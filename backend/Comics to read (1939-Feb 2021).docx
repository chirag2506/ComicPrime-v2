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54B" w:rsidRDefault="00C04B79">
      <w:pPr>
        <w:pStyle w:val="Title"/>
      </w:pPr>
      <w:r>
        <w:t>List of Marvel Comics Published Through The Years</w:t>
      </w:r>
    </w:p>
    <w:p w:rsidR="00E4654B" w:rsidRDefault="00C04B79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60A95884" wp14:editId="5BB5B0DE">
            <wp:extent cx="3657600" cy="1471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10" w:rsidRDefault="00C04B79" w:rsidP="00383DEF">
      <w:r>
        <w:t xml:space="preserve">MARVEL HAS PUBLISHED ABOUT </w:t>
      </w:r>
      <w:r w:rsidR="00BE39C9" w:rsidRPr="00F7693D">
        <w:rPr>
          <w:b/>
          <w:bCs/>
        </w:rPr>
        <w:t>3</w:t>
      </w:r>
      <w:r w:rsidR="00BE39C9">
        <w:rPr>
          <w:b/>
          <w:bCs/>
        </w:rPr>
        <w:t>3171</w:t>
      </w:r>
      <w:bookmarkStart w:id="0" w:name="_GoBack"/>
      <w:bookmarkEnd w:id="0"/>
      <w:r>
        <w:t xml:space="preserve"> COMICS TILL DATE</w:t>
      </w:r>
    </w:p>
    <w:p w:rsidR="00D67B25" w:rsidRPr="00D67B25" w:rsidRDefault="00D67B25" w:rsidP="00D67B2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F97EF8" w:rsidRDefault="00F97EF8" w:rsidP="00F97EF8">
      <w:pPr>
        <w:pStyle w:val="Heading3"/>
      </w:pPr>
      <w:r>
        <w:t>EXTRAS</w:t>
      </w:r>
    </w:p>
    <w:p w:rsidR="00F97EF8" w:rsidRDefault="00F97EF8" w:rsidP="00F97EF8">
      <w:r>
        <w:t>THOR – Jane Foster, Sif</w:t>
      </w:r>
    </w:p>
    <w:p w:rsidR="00F97EF8" w:rsidRDefault="00F97EF8" w:rsidP="00F97EF8">
      <w:r>
        <w:t xml:space="preserve">IRON MAN – </w:t>
      </w:r>
      <w:r w:rsidR="00D8267F">
        <w:t xml:space="preserve">Meredith McCall, </w:t>
      </w:r>
      <w:r>
        <w:t>Pepper Potts,</w:t>
      </w:r>
      <w:r w:rsidR="00016031">
        <w:t xml:space="preserve"> Janic</w:t>
      </w:r>
      <w:r w:rsidR="00946323">
        <w:t>e</w:t>
      </w:r>
      <w:r w:rsidR="00016031">
        <w:t xml:space="preserve"> Cord</w:t>
      </w:r>
      <w:r w:rsidR="0006176B">
        <w:t>, Madame Masque</w:t>
      </w:r>
      <w:r w:rsidR="00D92169">
        <w:t xml:space="preserve">, </w:t>
      </w:r>
      <w:r w:rsidR="00D92169" w:rsidRPr="00D92169">
        <w:t>Marianne Rodgers</w:t>
      </w:r>
    </w:p>
    <w:p w:rsidR="00016031" w:rsidRDefault="00016031" w:rsidP="00F97EF8">
      <w:r>
        <w:t>FURY – Pamela, Valentina De Fontaine, Laura Brown</w:t>
      </w:r>
    </w:p>
    <w:p w:rsidR="00F97EF8" w:rsidRDefault="00F97EF8" w:rsidP="00F97EF8">
      <w:r>
        <w:t>SPIDER MAN – Betty Brant, Gwen Stacy</w:t>
      </w:r>
    </w:p>
    <w:p w:rsidR="00F97EF8" w:rsidRDefault="00F97EF8" w:rsidP="00F97EF8">
      <w:r>
        <w:t>ANT MAN (Hank Pym) – Janet Van Dyne,</w:t>
      </w:r>
    </w:p>
    <w:p w:rsidR="00F97EF8" w:rsidRDefault="00F97EF8" w:rsidP="000F77B5">
      <w:r>
        <w:t xml:space="preserve">HULK – Betty Ross, </w:t>
      </w:r>
      <w:r w:rsidR="00AE5233">
        <w:t>Jarella</w:t>
      </w:r>
    </w:p>
    <w:p w:rsidR="00F97EF8" w:rsidRDefault="00F97EF8" w:rsidP="00F97EF8">
      <w:r>
        <w:t>HUMAN TORCH (Johnny Storm) – Doris Evans, Crystal</w:t>
      </w:r>
    </w:p>
    <w:p w:rsidR="00F97EF8" w:rsidRDefault="00F97EF8" w:rsidP="00F97EF8">
      <w:r>
        <w:t>DAREDEVIL – Karen Page</w:t>
      </w:r>
    </w:p>
    <w:p w:rsidR="00F97EF8" w:rsidRDefault="00F97EF8" w:rsidP="00F97EF8">
      <w:r>
        <w:t xml:space="preserve">DOCTOR STRANGE – Clea, </w:t>
      </w:r>
    </w:p>
    <w:p w:rsidR="00F97EF8" w:rsidRDefault="00F97EF8" w:rsidP="00F97EF8">
      <w:r>
        <w:t xml:space="preserve">CAPTAIN AMERICA – Peggy Carter, Sharon Carter, </w:t>
      </w:r>
    </w:p>
    <w:p w:rsidR="00F97EF8" w:rsidRDefault="00F97EF8" w:rsidP="00F97EF8">
      <w:r>
        <w:t>HAWKEYE – BW</w:t>
      </w:r>
    </w:p>
    <w:p w:rsidR="00F97EF8" w:rsidRDefault="00F97EF8" w:rsidP="00F97EF8">
      <w:r>
        <w:t xml:space="preserve">BW – Hawkeye, </w:t>
      </w:r>
    </w:p>
    <w:p w:rsidR="00F97EF8" w:rsidRDefault="00F97EF8" w:rsidP="00F97EF8">
      <w:r>
        <w:t>CYCLOPS – Jean</w:t>
      </w:r>
    </w:p>
    <w:p w:rsidR="00F97EF8" w:rsidRDefault="00F97EF8" w:rsidP="00F97EF8">
      <w:r>
        <w:t>BEAST – Vera Cantor</w:t>
      </w:r>
    </w:p>
    <w:p w:rsidR="00F97EF8" w:rsidRDefault="00F97EF8" w:rsidP="00F97EF8">
      <w:r>
        <w:lastRenderedPageBreak/>
        <w:t>ICEMAN – Zelda Kurtzberg</w:t>
      </w:r>
      <w:r w:rsidR="00016031">
        <w:t>, Polaris</w:t>
      </w:r>
    </w:p>
    <w:p w:rsidR="00016031" w:rsidRDefault="00E501F7" w:rsidP="00F97EF8">
      <w:r>
        <w:t>MAR-VELL</w:t>
      </w:r>
      <w:r w:rsidR="00016031">
        <w:t xml:space="preserve"> – Una, </w:t>
      </w:r>
    </w:p>
    <w:p w:rsidR="00E501F7" w:rsidRDefault="00E501F7" w:rsidP="00F97EF8">
      <w:r>
        <w:t>BLACK PANTHER</w:t>
      </w:r>
      <w:r w:rsidR="00300EEE">
        <w:t xml:space="preserve"> – Monica Lynne,</w:t>
      </w:r>
    </w:p>
    <w:p w:rsidR="00300EEE" w:rsidRDefault="00E501F7" w:rsidP="00F97EF8">
      <w:r>
        <w:t xml:space="preserve">NAMOR – Sue, Namora, Diane Arliss, Betty Dean, Dorma. </w:t>
      </w:r>
      <w:r w:rsidR="00300EEE">
        <w:t xml:space="preserve"> </w:t>
      </w:r>
    </w:p>
    <w:p w:rsidR="00F97EF8" w:rsidRDefault="00F97EF8" w:rsidP="00F97EF8"/>
    <w:p w:rsidR="00F97EF8" w:rsidRDefault="00F97EF8" w:rsidP="00F97EF8">
      <w:r>
        <w:t>Ant-man and the Wasp’s identity revealed – Avengers #28</w:t>
      </w:r>
    </w:p>
    <w:p w:rsidR="00F97EF8" w:rsidRDefault="00F97EF8" w:rsidP="00F97EF8">
      <w:r>
        <w:t>Captain America’s – Known to Avengers, revealed in Tales of Suspense #95</w:t>
      </w:r>
      <w:r w:rsidR="00F7570C">
        <w:t>. Hidden again in Captain America #111</w:t>
      </w:r>
    </w:p>
    <w:p w:rsidR="00F97EF8" w:rsidRDefault="00F97EF8" w:rsidP="00F97EF8">
      <w:r>
        <w:t>Wanda and Pietro – Known</w:t>
      </w:r>
    </w:p>
    <w:p w:rsidR="00F97EF8" w:rsidRDefault="00F97EF8" w:rsidP="00F97EF8">
      <w:r>
        <w:t>Hulk – Tales to Astonish #77</w:t>
      </w:r>
    </w:p>
    <w:p w:rsidR="00D83D4A" w:rsidRDefault="00D83D4A" w:rsidP="00F97EF8">
      <w:r>
        <w:t>DD – BP (dd #52)</w:t>
      </w:r>
    </w:p>
    <w:p w:rsidR="00F97EF8" w:rsidRPr="00232736" w:rsidRDefault="00D83D4A" w:rsidP="00F97EF8">
      <w:r>
        <w:t xml:space="preserve">BP – </w:t>
      </w:r>
      <w:r w:rsidR="007243D9">
        <w:t>known to Avengers, DD (dd #69)</w:t>
      </w:r>
    </w:p>
    <w:p w:rsidR="00367EEC" w:rsidRDefault="00C04B79" w:rsidP="00F42E7B">
      <w:pPr>
        <w:pStyle w:val="Heading3"/>
      </w:pPr>
      <w:r>
        <w:t>October, 1968</w:t>
      </w:r>
    </w:p>
    <w:p w:rsidR="00367EEC" w:rsidRDefault="00367EEC" w:rsidP="00367EEC">
      <w:r w:rsidRPr="00367EEC">
        <w:t>Creatures_on_the_Loose_Vol_1_30</w:t>
      </w:r>
    </w:p>
    <w:p w:rsidR="00367EEC" w:rsidRDefault="00367EEC" w:rsidP="00367EEC">
      <w:r w:rsidRPr="00367EEC">
        <w:t>Fear Vol 1 10</w:t>
      </w:r>
      <w:r w:rsidR="00D87990">
        <w:t xml:space="preserve"> (Adventure Into Fear #10)</w:t>
      </w:r>
    </w:p>
    <w:p w:rsidR="00E4654B" w:rsidRDefault="00C04B79">
      <w:pPr>
        <w:pStyle w:val="Heading3"/>
      </w:pPr>
      <w:r>
        <w:t>November, 1971</w:t>
      </w:r>
    </w:p>
    <w:p w:rsidR="00E4654B" w:rsidRDefault="00C04B79">
      <w:r>
        <w:t xml:space="preserve">Number of comics published this month: </w:t>
      </w:r>
      <w:r>
        <w:rPr>
          <w:b/>
        </w:rPr>
        <w:t>20</w:t>
      </w:r>
    </w:p>
    <w:p w:rsidR="00F35D06" w:rsidRDefault="00BE39C9">
      <w:pPr>
        <w:pStyle w:val="ListBullet"/>
      </w:pPr>
      <w:r>
        <w:t>Marvel Spotlight #1</w:t>
      </w:r>
    </w:p>
    <w:p w:rsidR="00F263BA" w:rsidRDefault="00C04B79" w:rsidP="00F263BA">
      <w:pPr>
        <w:pStyle w:val="ListBullet"/>
      </w:pPr>
      <w:r>
        <w:t>X-Men Annual #2</w:t>
      </w:r>
      <w:r w:rsidR="00F263BA" w:rsidRPr="00F263BA">
        <w:t xml:space="preserve"> </w:t>
      </w:r>
    </w:p>
    <w:p w:rsidR="00E4654B" w:rsidRDefault="00F263BA" w:rsidP="00F263BA">
      <w:pPr>
        <w:pStyle w:val="ListBullet"/>
      </w:pPr>
      <w:r>
        <w:t>Iron Man Annual #2</w:t>
      </w:r>
    </w:p>
    <w:p w:rsidR="00E4654B" w:rsidRDefault="00C04B79">
      <w:pPr>
        <w:pStyle w:val="ListBullet"/>
      </w:pPr>
      <w:r>
        <w:t>Sgt. Fury and His Howling Commandos Annual #7</w:t>
      </w:r>
    </w:p>
    <w:p w:rsidR="00E4654B" w:rsidRDefault="00C04B79">
      <w:pPr>
        <w:pStyle w:val="ListBullet"/>
      </w:pPr>
      <w:r>
        <w:t>Avengers #93</w:t>
      </w:r>
    </w:p>
    <w:p w:rsidR="00E4654B" w:rsidRDefault="00C04B79">
      <w:pPr>
        <w:pStyle w:val="ListBullet"/>
      </w:pPr>
      <w:r>
        <w:t>Two-Gun Kid #101</w:t>
      </w:r>
    </w:p>
    <w:p w:rsidR="00E4654B" w:rsidRDefault="00C04B79">
      <w:pPr>
        <w:pStyle w:val="ListBullet"/>
      </w:pPr>
      <w:r>
        <w:t>Adventure Into Fear #5</w:t>
      </w:r>
    </w:p>
    <w:p w:rsidR="00E4654B" w:rsidRDefault="00C04B79">
      <w:pPr>
        <w:pStyle w:val="ListBullet"/>
      </w:pPr>
      <w:r>
        <w:t>Amazing Adventures #9</w:t>
      </w:r>
    </w:p>
    <w:p w:rsidR="00E4654B" w:rsidRDefault="00C04B79">
      <w:pPr>
        <w:pStyle w:val="ListBullet"/>
      </w:pPr>
      <w:r>
        <w:t>Conan the Barbarian #11</w:t>
      </w:r>
    </w:p>
    <w:p w:rsidR="00E4654B" w:rsidRDefault="00C04B79">
      <w:pPr>
        <w:pStyle w:val="ListBullet"/>
      </w:pPr>
      <w:r>
        <w:t>Marvel Super-Heroes #31</w:t>
      </w:r>
    </w:p>
    <w:p w:rsidR="00E4654B" w:rsidRDefault="00C04B79">
      <w:pPr>
        <w:pStyle w:val="ListBullet"/>
      </w:pPr>
      <w:r>
        <w:t>Iron Man #43</w:t>
      </w:r>
    </w:p>
    <w:p w:rsidR="00E4654B" w:rsidRDefault="00C04B79">
      <w:pPr>
        <w:pStyle w:val="ListBullet"/>
      </w:pPr>
      <w:r>
        <w:t>Sub-Mariner #43</w:t>
      </w:r>
    </w:p>
    <w:p w:rsidR="00E4654B" w:rsidRDefault="00C04B79">
      <w:pPr>
        <w:pStyle w:val="ListBullet"/>
      </w:pPr>
      <w:r>
        <w:t>Daredevil #81</w:t>
      </w:r>
    </w:p>
    <w:p w:rsidR="00E4654B" w:rsidRDefault="00C04B79">
      <w:pPr>
        <w:pStyle w:val="ListBullet"/>
      </w:pPr>
      <w:r>
        <w:t>Sgt. Fury #93</w:t>
      </w:r>
    </w:p>
    <w:p w:rsidR="00E4654B" w:rsidRDefault="00C04B79">
      <w:pPr>
        <w:pStyle w:val="ListBullet"/>
      </w:pPr>
      <w:r>
        <w:t>Rawhide Kid #93</w:t>
      </w:r>
    </w:p>
    <w:p w:rsidR="00E4654B" w:rsidRDefault="00C04B79">
      <w:pPr>
        <w:pStyle w:val="ListBullet"/>
      </w:pPr>
      <w:r>
        <w:t>The Amazing Spider-Man #102</w:t>
      </w:r>
    </w:p>
    <w:p w:rsidR="00E4654B" w:rsidRDefault="00C04B79">
      <w:pPr>
        <w:pStyle w:val="ListBullet"/>
      </w:pPr>
      <w:r>
        <w:lastRenderedPageBreak/>
        <w:t>Fantastic Four #116</w:t>
      </w:r>
    </w:p>
    <w:p w:rsidR="00E4654B" w:rsidRDefault="00C04B79">
      <w:pPr>
        <w:pStyle w:val="ListBullet"/>
      </w:pPr>
      <w:r>
        <w:t>Captain America #143</w:t>
      </w:r>
    </w:p>
    <w:p w:rsidR="00E4654B" w:rsidRDefault="00C04B79">
      <w:pPr>
        <w:pStyle w:val="ListBullet"/>
      </w:pPr>
      <w:r>
        <w:t>Incredible Hulk #145</w:t>
      </w:r>
    </w:p>
    <w:p w:rsidR="00E4654B" w:rsidRDefault="00C04B79">
      <w:pPr>
        <w:pStyle w:val="ListBullet"/>
      </w:pPr>
      <w:r>
        <w:t>Thor #193</w:t>
      </w:r>
    </w:p>
    <w:p w:rsidR="00E4654B" w:rsidRDefault="00C04B79">
      <w:pPr>
        <w:pStyle w:val="Heading3"/>
      </w:pPr>
      <w:r>
        <w:t>December, 1971</w:t>
      </w:r>
    </w:p>
    <w:p w:rsidR="00E4654B" w:rsidRDefault="00C04B79">
      <w:r>
        <w:t xml:space="preserve">Number of comics published this month: </w:t>
      </w:r>
      <w:r>
        <w:rPr>
          <w:b/>
        </w:rPr>
        <w:t>18</w:t>
      </w:r>
    </w:p>
    <w:p w:rsidR="006C03B5" w:rsidRDefault="00FF0396">
      <w:pPr>
        <w:pStyle w:val="ListBullet"/>
      </w:pPr>
      <w:r>
        <w:t>Astonishing Tales #9</w:t>
      </w:r>
    </w:p>
    <w:p w:rsidR="00830505" w:rsidRDefault="000838A1">
      <w:pPr>
        <w:pStyle w:val="ListBullet"/>
      </w:pPr>
      <w:r>
        <w:t>Mighty Marvel Western #15</w:t>
      </w:r>
    </w:p>
    <w:p w:rsidR="00E4654B" w:rsidRDefault="00C04B79">
      <w:pPr>
        <w:pStyle w:val="ListBullet"/>
      </w:pPr>
      <w:r>
        <w:t>Uncanny X-Men #73</w:t>
      </w:r>
    </w:p>
    <w:p w:rsidR="00E4654B" w:rsidRDefault="00C04B79">
      <w:pPr>
        <w:pStyle w:val="ListBullet"/>
      </w:pPr>
      <w:r>
        <w:t>Avengers #94</w:t>
      </w:r>
    </w:p>
    <w:p w:rsidR="00E4654B" w:rsidRDefault="00C04B79">
      <w:pPr>
        <w:pStyle w:val="ListBullet"/>
      </w:pPr>
      <w:r>
        <w:t>Fantastic Four Annual #9</w:t>
      </w:r>
    </w:p>
    <w:p w:rsidR="00E4654B" w:rsidRDefault="00C04B79">
      <w:pPr>
        <w:pStyle w:val="ListBullet"/>
      </w:pPr>
      <w:r>
        <w:t>Marvel Feature #1</w:t>
      </w:r>
    </w:p>
    <w:p w:rsidR="00E4654B" w:rsidRDefault="00C04B79">
      <w:pPr>
        <w:pStyle w:val="ListBullet"/>
      </w:pPr>
      <w:r>
        <w:t>Thor Annual #4</w:t>
      </w:r>
    </w:p>
    <w:p w:rsidR="00E4654B" w:rsidRDefault="00C04B79">
      <w:pPr>
        <w:pStyle w:val="ListBullet"/>
      </w:pPr>
      <w:r>
        <w:t>Amazing Spider-Man Annual #8</w:t>
      </w:r>
    </w:p>
    <w:p w:rsidR="00E4654B" w:rsidRDefault="00C04B79">
      <w:pPr>
        <w:pStyle w:val="ListBullet"/>
      </w:pPr>
      <w:r>
        <w:t>Astonishing Tales #9</w:t>
      </w:r>
    </w:p>
    <w:p w:rsidR="00E4654B" w:rsidRDefault="00C04B79">
      <w:pPr>
        <w:pStyle w:val="ListBullet"/>
      </w:pPr>
      <w:r>
        <w:t>Conan the Barbarian #12</w:t>
      </w:r>
    </w:p>
    <w:p w:rsidR="00E4654B" w:rsidRDefault="00C04B79">
      <w:pPr>
        <w:pStyle w:val="ListBullet"/>
      </w:pPr>
      <w:r>
        <w:t>Sub-Mariner #44</w:t>
      </w:r>
    </w:p>
    <w:p w:rsidR="00E4654B" w:rsidRDefault="00C04B79">
      <w:pPr>
        <w:pStyle w:val="ListBullet"/>
      </w:pPr>
      <w:r>
        <w:t>Daredevil #82</w:t>
      </w:r>
    </w:p>
    <w:p w:rsidR="00E4654B" w:rsidRDefault="00C04B79">
      <w:pPr>
        <w:pStyle w:val="ListBullet"/>
      </w:pPr>
      <w:r>
        <w:t>Rawhide Kid #94</w:t>
      </w:r>
    </w:p>
    <w:p w:rsidR="00E4654B" w:rsidRDefault="00C04B79">
      <w:pPr>
        <w:pStyle w:val="ListBullet"/>
      </w:pPr>
      <w:r>
        <w:t>The Amazing Spider-Man #103</w:t>
      </w:r>
    </w:p>
    <w:p w:rsidR="00E4654B" w:rsidRDefault="00C04B79">
      <w:pPr>
        <w:pStyle w:val="ListBullet"/>
      </w:pPr>
      <w:r>
        <w:t>Fantastic Four #117</w:t>
      </w:r>
    </w:p>
    <w:p w:rsidR="00E4654B" w:rsidRDefault="00C04B79">
      <w:pPr>
        <w:pStyle w:val="ListBullet"/>
      </w:pPr>
      <w:r>
        <w:t>Captain America #144</w:t>
      </w:r>
    </w:p>
    <w:p w:rsidR="00E4654B" w:rsidRDefault="00C04B79">
      <w:pPr>
        <w:pStyle w:val="ListBullet"/>
      </w:pPr>
      <w:r>
        <w:t>Incredible Hulk #146</w:t>
      </w:r>
    </w:p>
    <w:p w:rsidR="00E4654B" w:rsidRDefault="00C04B79">
      <w:pPr>
        <w:pStyle w:val="ListBullet"/>
      </w:pPr>
      <w:r>
        <w:t>Thor #194</w:t>
      </w:r>
    </w:p>
    <w:p w:rsidR="00E4654B" w:rsidRDefault="00C04B79">
      <w:pPr>
        <w:pStyle w:val="Heading3"/>
      </w:pPr>
      <w:r>
        <w:t>January, 1972</w:t>
      </w:r>
    </w:p>
    <w:p w:rsidR="00E4654B" w:rsidRDefault="00C04B79">
      <w:r>
        <w:t xml:space="preserve">Number of comics published this month: </w:t>
      </w:r>
      <w:r>
        <w:rPr>
          <w:b/>
        </w:rPr>
        <w:t>17</w:t>
      </w:r>
    </w:p>
    <w:p w:rsidR="005E74B1" w:rsidRDefault="00B015FC">
      <w:pPr>
        <w:pStyle w:val="ListBullet"/>
      </w:pPr>
      <w:r>
        <w:t>Western Gunfighters (Vol. 2) #7</w:t>
      </w:r>
    </w:p>
    <w:p w:rsidR="00E4654B" w:rsidRDefault="00C04B79">
      <w:pPr>
        <w:pStyle w:val="ListBullet"/>
      </w:pPr>
      <w:r>
        <w:t>Captain America Annual #2</w:t>
      </w:r>
    </w:p>
    <w:p w:rsidR="00E4654B" w:rsidRDefault="00C04B79">
      <w:pPr>
        <w:pStyle w:val="ListBullet"/>
      </w:pPr>
      <w:r>
        <w:t>Avengers Annual #5</w:t>
      </w:r>
    </w:p>
    <w:p w:rsidR="00E4654B" w:rsidRDefault="00C04B79">
      <w:pPr>
        <w:pStyle w:val="ListBullet"/>
      </w:pPr>
      <w:r>
        <w:t>Avengers #95</w:t>
      </w:r>
    </w:p>
    <w:p w:rsidR="00E4654B" w:rsidRDefault="00C04B79">
      <w:pPr>
        <w:pStyle w:val="ListBullet"/>
      </w:pPr>
      <w:r>
        <w:t>Two-Gun Kid #102</w:t>
      </w:r>
    </w:p>
    <w:p w:rsidR="00E4654B" w:rsidRDefault="00C04B79">
      <w:pPr>
        <w:pStyle w:val="ListBullet"/>
      </w:pPr>
      <w:r>
        <w:t>Amazing Adventures #10</w:t>
      </w:r>
    </w:p>
    <w:p w:rsidR="00E4654B" w:rsidRDefault="00C04B79">
      <w:pPr>
        <w:pStyle w:val="ListBullet"/>
      </w:pPr>
      <w:r>
        <w:t>Conan the Barbarian #13</w:t>
      </w:r>
    </w:p>
    <w:p w:rsidR="00E4654B" w:rsidRDefault="00C04B79">
      <w:pPr>
        <w:pStyle w:val="ListBullet"/>
      </w:pPr>
      <w:r>
        <w:t>Iron Man #44</w:t>
      </w:r>
    </w:p>
    <w:p w:rsidR="00E4654B" w:rsidRDefault="00C04B79">
      <w:pPr>
        <w:pStyle w:val="ListBullet"/>
      </w:pPr>
      <w:r>
        <w:t>Sub-Mariner #45</w:t>
      </w:r>
    </w:p>
    <w:p w:rsidR="00E4654B" w:rsidRDefault="00C04B79">
      <w:pPr>
        <w:pStyle w:val="ListBullet"/>
      </w:pPr>
      <w:r>
        <w:t>Daredevil #83</w:t>
      </w:r>
    </w:p>
    <w:p w:rsidR="00E4654B" w:rsidRDefault="00C04B79">
      <w:pPr>
        <w:pStyle w:val="ListBullet"/>
      </w:pPr>
      <w:r>
        <w:t>Sgt. Fury #94</w:t>
      </w:r>
    </w:p>
    <w:p w:rsidR="00E4654B" w:rsidRDefault="00C04B79">
      <w:pPr>
        <w:pStyle w:val="ListBullet"/>
      </w:pPr>
      <w:r>
        <w:t>Rawhide Kid #95</w:t>
      </w:r>
    </w:p>
    <w:p w:rsidR="00E4654B" w:rsidRDefault="00C04B79">
      <w:pPr>
        <w:pStyle w:val="ListBullet"/>
      </w:pPr>
      <w:r>
        <w:t>The Amazing Spider-Man #104</w:t>
      </w:r>
    </w:p>
    <w:p w:rsidR="00E4654B" w:rsidRDefault="00C04B79">
      <w:pPr>
        <w:pStyle w:val="ListBullet"/>
      </w:pPr>
      <w:r>
        <w:lastRenderedPageBreak/>
        <w:t>Fantastic Four #118</w:t>
      </w:r>
    </w:p>
    <w:p w:rsidR="00E4654B" w:rsidRDefault="00C04B79">
      <w:pPr>
        <w:pStyle w:val="ListBullet"/>
      </w:pPr>
      <w:r>
        <w:t>Captain America #145</w:t>
      </w:r>
    </w:p>
    <w:p w:rsidR="00E4654B" w:rsidRDefault="00C04B79">
      <w:pPr>
        <w:pStyle w:val="ListBullet"/>
      </w:pPr>
      <w:r>
        <w:t>Incredible Hulk #147</w:t>
      </w:r>
    </w:p>
    <w:p w:rsidR="00E4654B" w:rsidRDefault="00C04B79">
      <w:pPr>
        <w:pStyle w:val="ListBullet"/>
      </w:pPr>
      <w:r>
        <w:t>Thor #195</w:t>
      </w:r>
    </w:p>
    <w:p w:rsidR="00E4654B" w:rsidRDefault="00C04B79">
      <w:pPr>
        <w:pStyle w:val="Heading3"/>
      </w:pPr>
      <w:r>
        <w:t>February, 1972</w:t>
      </w:r>
    </w:p>
    <w:p w:rsidR="00E4654B" w:rsidRDefault="00C04B79">
      <w:r>
        <w:t xml:space="preserve">Number of comics published this month: </w:t>
      </w:r>
      <w:r>
        <w:rPr>
          <w:b/>
        </w:rPr>
        <w:t>15</w:t>
      </w:r>
    </w:p>
    <w:p w:rsidR="00F35D06" w:rsidRDefault="00BE39C9">
      <w:pPr>
        <w:pStyle w:val="ListBullet"/>
      </w:pPr>
      <w:r>
        <w:t>Marvel Spotlight #2</w:t>
      </w:r>
    </w:p>
    <w:p w:rsidR="006C03B5" w:rsidRDefault="00FF0396">
      <w:pPr>
        <w:pStyle w:val="ListBullet"/>
      </w:pPr>
      <w:r>
        <w:t>Astonishing Tales #10</w:t>
      </w:r>
    </w:p>
    <w:p w:rsidR="00E4654B" w:rsidRDefault="00C04B79">
      <w:pPr>
        <w:pStyle w:val="ListBullet"/>
      </w:pPr>
      <w:r>
        <w:t>Marvel Spotlight #2</w:t>
      </w:r>
    </w:p>
    <w:p w:rsidR="00E4654B" w:rsidRDefault="00C04B79">
      <w:pPr>
        <w:pStyle w:val="ListBullet"/>
      </w:pPr>
      <w:r>
        <w:t>Uncanny X-Men #74</w:t>
      </w:r>
    </w:p>
    <w:p w:rsidR="00E4654B" w:rsidRDefault="00C04B79">
      <w:pPr>
        <w:pStyle w:val="ListBullet"/>
      </w:pPr>
      <w:r>
        <w:t>Avengers #96</w:t>
      </w:r>
    </w:p>
    <w:p w:rsidR="00E4654B" w:rsidRDefault="00C04B79">
      <w:pPr>
        <w:pStyle w:val="ListBullet"/>
      </w:pPr>
      <w:r>
        <w:t>Adventure Into Fear #6</w:t>
      </w:r>
    </w:p>
    <w:p w:rsidR="00E4654B" w:rsidRDefault="00C04B79">
      <w:pPr>
        <w:pStyle w:val="ListBullet"/>
      </w:pPr>
      <w:r>
        <w:t>Sub-Mariner #46</w:t>
      </w:r>
    </w:p>
    <w:p w:rsidR="00E4654B" w:rsidRDefault="00C04B79">
      <w:pPr>
        <w:pStyle w:val="ListBullet"/>
      </w:pPr>
      <w:r>
        <w:t>Daredevil #84</w:t>
      </w:r>
    </w:p>
    <w:p w:rsidR="00E4654B" w:rsidRDefault="00C04B79">
      <w:pPr>
        <w:pStyle w:val="ListBullet"/>
      </w:pPr>
      <w:r>
        <w:t>Sgt. Fury #95</w:t>
      </w:r>
    </w:p>
    <w:p w:rsidR="00E4654B" w:rsidRDefault="00C04B79">
      <w:pPr>
        <w:pStyle w:val="ListBullet"/>
      </w:pPr>
      <w:r>
        <w:t>Rawhide Kid #96</w:t>
      </w:r>
    </w:p>
    <w:p w:rsidR="00E4654B" w:rsidRDefault="00C04B79">
      <w:pPr>
        <w:pStyle w:val="ListBullet"/>
      </w:pPr>
      <w:r>
        <w:t>The Amazing Spider-Man #105</w:t>
      </w:r>
    </w:p>
    <w:p w:rsidR="00E4654B" w:rsidRDefault="00C04B79">
      <w:pPr>
        <w:pStyle w:val="ListBullet"/>
      </w:pPr>
      <w:r>
        <w:t>Fantastic Four #119</w:t>
      </w:r>
    </w:p>
    <w:p w:rsidR="00E4654B" w:rsidRDefault="00C04B79">
      <w:pPr>
        <w:pStyle w:val="ListBullet"/>
      </w:pPr>
      <w:r>
        <w:t>Captain America #146</w:t>
      </w:r>
    </w:p>
    <w:p w:rsidR="00E4654B" w:rsidRDefault="00C04B79">
      <w:pPr>
        <w:pStyle w:val="ListBullet"/>
      </w:pPr>
      <w:r>
        <w:t>Incredible Hulk #148</w:t>
      </w:r>
    </w:p>
    <w:p w:rsidR="00E4654B" w:rsidRDefault="00C04B79">
      <w:pPr>
        <w:pStyle w:val="ListBullet"/>
      </w:pPr>
      <w:r>
        <w:t>Thor #196</w:t>
      </w:r>
    </w:p>
    <w:p w:rsidR="00E4654B" w:rsidRDefault="00C04B79">
      <w:pPr>
        <w:pStyle w:val="Heading3"/>
      </w:pPr>
      <w:r>
        <w:t>March, 1972</w:t>
      </w:r>
    </w:p>
    <w:p w:rsidR="00E4654B" w:rsidRDefault="00C04B79">
      <w:r>
        <w:t xml:space="preserve">Number of comics published this month: </w:t>
      </w:r>
      <w:r>
        <w:rPr>
          <w:b/>
        </w:rPr>
        <w:t>17</w:t>
      </w:r>
    </w:p>
    <w:p w:rsidR="00830505" w:rsidRDefault="000838A1">
      <w:pPr>
        <w:pStyle w:val="ListBullet"/>
      </w:pPr>
      <w:r>
        <w:t>Mighty Marvel Western #16</w:t>
      </w:r>
    </w:p>
    <w:p w:rsidR="00E4654B" w:rsidRDefault="00C04B79">
      <w:pPr>
        <w:pStyle w:val="ListBullet"/>
      </w:pPr>
      <w:r>
        <w:t>Daredevil #85</w:t>
      </w:r>
    </w:p>
    <w:p w:rsidR="00E4654B" w:rsidRDefault="00C04B79">
      <w:pPr>
        <w:pStyle w:val="ListBullet"/>
      </w:pPr>
      <w:r>
        <w:t>Avengers #97</w:t>
      </w:r>
    </w:p>
    <w:p w:rsidR="00E4654B" w:rsidRDefault="00C04B79">
      <w:pPr>
        <w:pStyle w:val="ListBullet"/>
      </w:pPr>
      <w:r>
        <w:t>Two-Gun Kid #103</w:t>
      </w:r>
    </w:p>
    <w:p w:rsidR="00E4654B" w:rsidRDefault="00C04B79">
      <w:pPr>
        <w:pStyle w:val="ListBullet"/>
      </w:pPr>
      <w:r>
        <w:t>Marvel Team-Up #1</w:t>
      </w:r>
    </w:p>
    <w:p w:rsidR="00E4654B" w:rsidRDefault="00C04B79">
      <w:pPr>
        <w:pStyle w:val="ListBullet"/>
      </w:pPr>
      <w:r>
        <w:t>Marvel Feature #2</w:t>
      </w:r>
    </w:p>
    <w:p w:rsidR="00E4654B" w:rsidRDefault="00C04B79">
      <w:pPr>
        <w:pStyle w:val="ListBullet"/>
      </w:pPr>
      <w:r>
        <w:t>Amazing Adventures #11</w:t>
      </w:r>
    </w:p>
    <w:p w:rsidR="00E4654B" w:rsidRDefault="00C04B79">
      <w:pPr>
        <w:pStyle w:val="ListBullet"/>
      </w:pPr>
      <w:r>
        <w:t>Conan the Barbarian #14</w:t>
      </w:r>
    </w:p>
    <w:p w:rsidR="00E4654B" w:rsidRDefault="00C04B79">
      <w:pPr>
        <w:pStyle w:val="ListBullet"/>
      </w:pPr>
      <w:r>
        <w:t>Iron Man #45</w:t>
      </w:r>
    </w:p>
    <w:p w:rsidR="00E4654B" w:rsidRDefault="00C04B79">
      <w:pPr>
        <w:pStyle w:val="ListBullet"/>
      </w:pPr>
      <w:r>
        <w:t>Sub-Mariner #47</w:t>
      </w:r>
    </w:p>
    <w:p w:rsidR="00E4654B" w:rsidRDefault="00C04B79">
      <w:pPr>
        <w:pStyle w:val="ListBullet"/>
      </w:pPr>
      <w:r>
        <w:t>Sgt. Fury #96</w:t>
      </w:r>
    </w:p>
    <w:p w:rsidR="00E4654B" w:rsidRDefault="00C04B79">
      <w:pPr>
        <w:pStyle w:val="ListBullet"/>
      </w:pPr>
      <w:r>
        <w:t>Rawhide Kid #97</w:t>
      </w:r>
    </w:p>
    <w:p w:rsidR="00E4654B" w:rsidRDefault="00C04B79">
      <w:pPr>
        <w:pStyle w:val="ListBullet"/>
      </w:pPr>
      <w:r>
        <w:t>The Amazing Spider-Man #106</w:t>
      </w:r>
    </w:p>
    <w:p w:rsidR="00E4654B" w:rsidRDefault="00C04B79">
      <w:pPr>
        <w:pStyle w:val="ListBullet"/>
      </w:pPr>
      <w:r>
        <w:t>Fantastic Four #120</w:t>
      </w:r>
    </w:p>
    <w:p w:rsidR="00E4654B" w:rsidRDefault="00C04B79">
      <w:pPr>
        <w:pStyle w:val="ListBullet"/>
      </w:pPr>
      <w:r>
        <w:t>Captain America #147</w:t>
      </w:r>
    </w:p>
    <w:p w:rsidR="00E4654B" w:rsidRDefault="00C04B79">
      <w:pPr>
        <w:pStyle w:val="ListBullet"/>
      </w:pPr>
      <w:r>
        <w:t>Incredible Hulk #149</w:t>
      </w:r>
    </w:p>
    <w:p w:rsidR="00E4654B" w:rsidRDefault="00C04B79">
      <w:pPr>
        <w:pStyle w:val="ListBullet"/>
      </w:pPr>
      <w:r>
        <w:lastRenderedPageBreak/>
        <w:t>Thor #197</w:t>
      </w:r>
    </w:p>
    <w:p w:rsidR="00E4654B" w:rsidRDefault="00C04B79">
      <w:pPr>
        <w:pStyle w:val="Heading3"/>
      </w:pPr>
      <w:r>
        <w:t>April, 1972</w:t>
      </w:r>
    </w:p>
    <w:p w:rsidR="00E4654B" w:rsidRDefault="00C04B79">
      <w:r>
        <w:t xml:space="preserve">Number of comics published this month: </w:t>
      </w:r>
      <w:r>
        <w:rPr>
          <w:b/>
        </w:rPr>
        <w:t>16</w:t>
      </w:r>
    </w:p>
    <w:p w:rsidR="006C03B5" w:rsidRDefault="00FF0396">
      <w:pPr>
        <w:pStyle w:val="ListBullet"/>
      </w:pPr>
      <w:r>
        <w:t>Astonishing Tales #11</w:t>
      </w:r>
    </w:p>
    <w:p w:rsidR="005E74B1" w:rsidRDefault="00B015FC">
      <w:pPr>
        <w:pStyle w:val="ListBullet"/>
      </w:pPr>
      <w:r>
        <w:t>Western Gunfighters (Vol. 2) #8</w:t>
      </w:r>
    </w:p>
    <w:p w:rsidR="00E4654B" w:rsidRDefault="00C04B79">
      <w:pPr>
        <w:pStyle w:val="ListBullet"/>
      </w:pPr>
      <w:r>
        <w:t>Tomb of Dracula #1</w:t>
      </w:r>
    </w:p>
    <w:p w:rsidR="00E4654B" w:rsidRDefault="00C04B79">
      <w:pPr>
        <w:pStyle w:val="ListBullet"/>
      </w:pPr>
      <w:r>
        <w:t>Uncanny X-Men #75</w:t>
      </w:r>
    </w:p>
    <w:p w:rsidR="00E4654B" w:rsidRDefault="00C04B79">
      <w:pPr>
        <w:pStyle w:val="ListBullet"/>
      </w:pPr>
      <w:r>
        <w:t>Daredevil #86</w:t>
      </w:r>
    </w:p>
    <w:p w:rsidR="00E4654B" w:rsidRDefault="00C04B79">
      <w:pPr>
        <w:pStyle w:val="ListBullet"/>
      </w:pPr>
      <w:r>
        <w:t>Marvel Premiere #1</w:t>
      </w:r>
    </w:p>
    <w:p w:rsidR="00E4654B" w:rsidRDefault="00C04B79">
      <w:pPr>
        <w:pStyle w:val="ListBullet"/>
      </w:pPr>
      <w:r>
        <w:t>Astonishing Tales #11</w:t>
      </w:r>
    </w:p>
    <w:p w:rsidR="00E4654B" w:rsidRDefault="00C04B79">
      <w:pPr>
        <w:pStyle w:val="ListBullet"/>
      </w:pPr>
      <w:r>
        <w:t>Sub-Mariner #48</w:t>
      </w:r>
    </w:p>
    <w:p w:rsidR="00E4654B" w:rsidRDefault="00C04B79">
      <w:pPr>
        <w:pStyle w:val="ListBullet"/>
      </w:pPr>
      <w:r>
        <w:t>Sgt. Fury #97</w:t>
      </w:r>
    </w:p>
    <w:p w:rsidR="00E4654B" w:rsidRDefault="00C04B79">
      <w:pPr>
        <w:pStyle w:val="ListBullet"/>
      </w:pPr>
      <w:r>
        <w:t>Avengers #98</w:t>
      </w:r>
    </w:p>
    <w:p w:rsidR="00E4654B" w:rsidRDefault="00C04B79">
      <w:pPr>
        <w:pStyle w:val="ListBullet"/>
      </w:pPr>
      <w:r>
        <w:t>Rawhide Kid #98</w:t>
      </w:r>
    </w:p>
    <w:p w:rsidR="00E4654B" w:rsidRDefault="00C04B79">
      <w:pPr>
        <w:pStyle w:val="ListBullet"/>
      </w:pPr>
      <w:r>
        <w:t>The Amazing Spider-Man #107</w:t>
      </w:r>
    </w:p>
    <w:p w:rsidR="00E4654B" w:rsidRDefault="00C04B79">
      <w:pPr>
        <w:pStyle w:val="ListBullet"/>
      </w:pPr>
      <w:r>
        <w:t>Fantastic Four #121</w:t>
      </w:r>
    </w:p>
    <w:p w:rsidR="00E4654B" w:rsidRDefault="00C04B79">
      <w:pPr>
        <w:pStyle w:val="ListBullet"/>
      </w:pPr>
      <w:r>
        <w:t>Captain America #148</w:t>
      </w:r>
    </w:p>
    <w:p w:rsidR="00E4654B" w:rsidRDefault="00C04B79">
      <w:pPr>
        <w:pStyle w:val="ListBullet"/>
      </w:pPr>
      <w:r>
        <w:t>Incredible Hulk #150</w:t>
      </w:r>
    </w:p>
    <w:p w:rsidR="00E4654B" w:rsidRDefault="00C04B79">
      <w:pPr>
        <w:pStyle w:val="ListBullet"/>
      </w:pPr>
      <w:r>
        <w:t>Thor #198</w:t>
      </w:r>
    </w:p>
    <w:p w:rsidR="00E4654B" w:rsidRDefault="00C04B79">
      <w:pPr>
        <w:pStyle w:val="Heading3"/>
      </w:pPr>
      <w:r>
        <w:t>May, 1972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F35D06" w:rsidRDefault="00BE39C9">
      <w:pPr>
        <w:pStyle w:val="ListBullet"/>
      </w:pPr>
      <w:r>
        <w:t>Marvel Spotlight #3</w:t>
      </w:r>
    </w:p>
    <w:p w:rsidR="005E74B1" w:rsidRDefault="00B015FC">
      <w:pPr>
        <w:pStyle w:val="ListBullet"/>
      </w:pPr>
      <w:r>
        <w:t>Western Gunfighters (Vol. 2) #9</w:t>
      </w:r>
    </w:p>
    <w:p w:rsidR="00E4654B" w:rsidRDefault="00C04B79">
      <w:pPr>
        <w:pStyle w:val="ListBullet"/>
      </w:pPr>
      <w:r>
        <w:t>Daredevil #87</w:t>
      </w:r>
    </w:p>
    <w:p w:rsidR="00E4654B" w:rsidRDefault="00C04B79">
      <w:pPr>
        <w:pStyle w:val="ListBullet"/>
      </w:pPr>
      <w:r>
        <w:t>Two-Gun Kid #104</w:t>
      </w:r>
    </w:p>
    <w:p w:rsidR="00E4654B" w:rsidRDefault="00C04B79">
      <w:pPr>
        <w:pStyle w:val="ListBullet"/>
      </w:pPr>
      <w:r>
        <w:t>Marvel Premiere #2</w:t>
      </w:r>
    </w:p>
    <w:p w:rsidR="00E4654B" w:rsidRDefault="00C04B79">
      <w:pPr>
        <w:pStyle w:val="ListBullet"/>
      </w:pPr>
      <w:r>
        <w:t>Tomb of Dracula #2</w:t>
      </w:r>
    </w:p>
    <w:p w:rsidR="00E4654B" w:rsidRDefault="00C04B79">
      <w:pPr>
        <w:pStyle w:val="ListBullet"/>
      </w:pPr>
      <w:r>
        <w:t>Marvel Team-Up #2</w:t>
      </w:r>
    </w:p>
    <w:p w:rsidR="00E4654B" w:rsidRDefault="00C04B79">
      <w:pPr>
        <w:pStyle w:val="ListBullet"/>
      </w:pPr>
      <w:r>
        <w:t>Marvel Spotlight #3</w:t>
      </w:r>
    </w:p>
    <w:p w:rsidR="00E4654B" w:rsidRDefault="00C04B79">
      <w:pPr>
        <w:pStyle w:val="ListBullet"/>
      </w:pPr>
      <w:r>
        <w:t>Adventure Into Fear #7</w:t>
      </w:r>
    </w:p>
    <w:p w:rsidR="00E4654B" w:rsidRDefault="00C04B79">
      <w:pPr>
        <w:pStyle w:val="ListBullet"/>
      </w:pPr>
      <w:r>
        <w:t>Amazing Adventures #12</w:t>
      </w:r>
    </w:p>
    <w:p w:rsidR="00E4654B" w:rsidRDefault="00C04B79">
      <w:pPr>
        <w:pStyle w:val="ListBullet"/>
      </w:pPr>
      <w:r>
        <w:t>Conan the Barbarian #15</w:t>
      </w:r>
    </w:p>
    <w:p w:rsidR="00E4654B" w:rsidRDefault="00C04B79">
      <w:pPr>
        <w:pStyle w:val="ListBullet"/>
      </w:pPr>
      <w:r>
        <w:t>Iron Man #46</w:t>
      </w:r>
    </w:p>
    <w:p w:rsidR="00E4654B" w:rsidRDefault="00C04B79">
      <w:pPr>
        <w:pStyle w:val="ListBullet"/>
      </w:pPr>
      <w:r>
        <w:t>Sub-Mariner #49</w:t>
      </w:r>
    </w:p>
    <w:p w:rsidR="00E4654B" w:rsidRDefault="00C04B79">
      <w:pPr>
        <w:pStyle w:val="ListBullet"/>
      </w:pPr>
      <w:r>
        <w:t>Sgt. Fury #98</w:t>
      </w:r>
    </w:p>
    <w:p w:rsidR="00E4654B" w:rsidRDefault="00C04B79">
      <w:pPr>
        <w:pStyle w:val="ListBullet"/>
      </w:pPr>
      <w:r>
        <w:t>Avengers #99</w:t>
      </w:r>
    </w:p>
    <w:p w:rsidR="00E4654B" w:rsidRDefault="00C04B79">
      <w:pPr>
        <w:pStyle w:val="ListBullet"/>
      </w:pPr>
      <w:r>
        <w:t>Rawhide Kid #99</w:t>
      </w:r>
    </w:p>
    <w:p w:rsidR="00E4654B" w:rsidRDefault="00C04B79">
      <w:pPr>
        <w:pStyle w:val="ListBullet"/>
      </w:pPr>
      <w:r>
        <w:t>The Amazing Spider-Man #108</w:t>
      </w:r>
    </w:p>
    <w:p w:rsidR="00E4654B" w:rsidRDefault="00C04B79">
      <w:pPr>
        <w:pStyle w:val="ListBullet"/>
      </w:pPr>
      <w:r>
        <w:t>Fantastic Four #122</w:t>
      </w:r>
    </w:p>
    <w:p w:rsidR="00E4654B" w:rsidRDefault="00C04B79">
      <w:pPr>
        <w:pStyle w:val="ListBullet"/>
      </w:pPr>
      <w:r>
        <w:lastRenderedPageBreak/>
        <w:t>Captain America #149</w:t>
      </w:r>
    </w:p>
    <w:p w:rsidR="00E4654B" w:rsidRDefault="00C04B79">
      <w:pPr>
        <w:pStyle w:val="ListBullet"/>
      </w:pPr>
      <w:r>
        <w:t>Incredible Hulk #151</w:t>
      </w:r>
    </w:p>
    <w:p w:rsidR="00E4654B" w:rsidRDefault="00C04B79">
      <w:pPr>
        <w:pStyle w:val="ListBullet"/>
      </w:pPr>
      <w:r>
        <w:t>Thor #199</w:t>
      </w:r>
    </w:p>
    <w:p w:rsidR="00E4654B" w:rsidRDefault="00C04B79">
      <w:pPr>
        <w:pStyle w:val="Heading3"/>
      </w:pPr>
      <w:r>
        <w:t>June, 1972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F35D06" w:rsidRDefault="00BE39C9">
      <w:pPr>
        <w:pStyle w:val="ListBullet"/>
      </w:pPr>
      <w:r>
        <w:t>Marvel Spotlight #4</w:t>
      </w:r>
    </w:p>
    <w:p w:rsidR="006C03B5" w:rsidRDefault="00FF0396">
      <w:pPr>
        <w:pStyle w:val="ListBullet"/>
      </w:pPr>
      <w:r>
        <w:t>Astonishing Tales #12</w:t>
      </w:r>
    </w:p>
    <w:p w:rsidR="00830505" w:rsidRDefault="000838A1">
      <w:pPr>
        <w:pStyle w:val="ListBullet"/>
      </w:pPr>
      <w:r>
        <w:t>Mighty Marvel Western #17</w:t>
      </w:r>
    </w:p>
    <w:p w:rsidR="00E4654B" w:rsidRDefault="00C04B79">
      <w:pPr>
        <w:pStyle w:val="ListBullet"/>
      </w:pPr>
      <w:r>
        <w:t>Uncanny X-Men #76</w:t>
      </w:r>
    </w:p>
    <w:p w:rsidR="00E4654B" w:rsidRDefault="00C04B79">
      <w:pPr>
        <w:pStyle w:val="ListBullet"/>
      </w:pPr>
      <w:r>
        <w:t>Daredevil #88</w:t>
      </w:r>
    </w:p>
    <w:p w:rsidR="00E4654B" w:rsidRDefault="00C04B79">
      <w:pPr>
        <w:pStyle w:val="ListBullet"/>
      </w:pPr>
      <w:r>
        <w:t>Combat Kelly and the Deadly Dozen #1</w:t>
      </w:r>
    </w:p>
    <w:p w:rsidR="00E4654B" w:rsidRDefault="00C04B79">
      <w:pPr>
        <w:pStyle w:val="ListBullet"/>
      </w:pPr>
      <w:r>
        <w:t>Marvel Feature #3</w:t>
      </w:r>
    </w:p>
    <w:p w:rsidR="00E4654B" w:rsidRDefault="00C04B79">
      <w:pPr>
        <w:pStyle w:val="ListBullet"/>
      </w:pPr>
      <w:r>
        <w:t>Marvel Spotlight #4</w:t>
      </w:r>
    </w:p>
    <w:p w:rsidR="00E4654B" w:rsidRDefault="00C04B79">
      <w:pPr>
        <w:pStyle w:val="ListBullet"/>
      </w:pPr>
      <w:r>
        <w:t>Adventure Into Fear #8</w:t>
      </w:r>
    </w:p>
    <w:p w:rsidR="00E4654B" w:rsidRDefault="00C04B79">
      <w:pPr>
        <w:pStyle w:val="ListBullet"/>
      </w:pPr>
      <w:r>
        <w:t>Outlaw Kid #10</w:t>
      </w:r>
    </w:p>
    <w:p w:rsidR="00E4654B" w:rsidRDefault="00C04B79">
      <w:pPr>
        <w:pStyle w:val="ListBullet"/>
      </w:pPr>
      <w:r>
        <w:t>Astonishing Tales #12</w:t>
      </w:r>
    </w:p>
    <w:p w:rsidR="00E4654B" w:rsidRDefault="00C04B79">
      <w:pPr>
        <w:pStyle w:val="ListBullet"/>
      </w:pPr>
      <w:r>
        <w:t>Iron Man #47</w:t>
      </w:r>
    </w:p>
    <w:p w:rsidR="00E4654B" w:rsidRDefault="00C04B79">
      <w:pPr>
        <w:pStyle w:val="ListBullet"/>
      </w:pPr>
      <w:r>
        <w:t>Sub-Mariner #50</w:t>
      </w:r>
    </w:p>
    <w:p w:rsidR="00E4654B" w:rsidRDefault="00C04B79">
      <w:pPr>
        <w:pStyle w:val="ListBullet"/>
      </w:pPr>
      <w:r>
        <w:t>Sgt. Fury #99</w:t>
      </w:r>
    </w:p>
    <w:p w:rsidR="00E4654B" w:rsidRDefault="00C04B79">
      <w:pPr>
        <w:pStyle w:val="ListBullet"/>
      </w:pPr>
      <w:r>
        <w:t>Avengers #100</w:t>
      </w:r>
    </w:p>
    <w:p w:rsidR="00E4654B" w:rsidRDefault="00C04B79">
      <w:pPr>
        <w:pStyle w:val="ListBullet"/>
      </w:pPr>
      <w:r>
        <w:t>Rawhide Kid #100</w:t>
      </w:r>
    </w:p>
    <w:p w:rsidR="00E4654B" w:rsidRDefault="00C04B79">
      <w:pPr>
        <w:pStyle w:val="ListBullet"/>
      </w:pPr>
      <w:r>
        <w:t>The Amazing Spider-Man #109</w:t>
      </w:r>
    </w:p>
    <w:p w:rsidR="00E4654B" w:rsidRDefault="00C04B79">
      <w:pPr>
        <w:pStyle w:val="ListBullet"/>
      </w:pPr>
      <w:r>
        <w:t>Fantastic Four #123</w:t>
      </w:r>
    </w:p>
    <w:p w:rsidR="00E4654B" w:rsidRDefault="00C04B79">
      <w:pPr>
        <w:pStyle w:val="ListBullet"/>
      </w:pPr>
      <w:r>
        <w:t>Captain America #150</w:t>
      </w:r>
    </w:p>
    <w:p w:rsidR="00E4654B" w:rsidRDefault="00C04B79">
      <w:pPr>
        <w:pStyle w:val="ListBullet"/>
      </w:pPr>
      <w:r>
        <w:t>Incredible Hulk #152</w:t>
      </w:r>
    </w:p>
    <w:p w:rsidR="00E4654B" w:rsidRDefault="00C04B79">
      <w:pPr>
        <w:pStyle w:val="ListBullet"/>
      </w:pPr>
      <w:r>
        <w:t>Thor #200</w:t>
      </w:r>
    </w:p>
    <w:p w:rsidR="00E4654B" w:rsidRDefault="00C04B79">
      <w:pPr>
        <w:pStyle w:val="Heading3"/>
      </w:pPr>
      <w:r>
        <w:t>July, 1972</w:t>
      </w:r>
    </w:p>
    <w:p w:rsidR="00E4654B" w:rsidRDefault="00C04B79">
      <w:r>
        <w:t xml:space="preserve">Number of comics published this month: </w:t>
      </w:r>
      <w:r>
        <w:rPr>
          <w:b/>
        </w:rPr>
        <w:t>20</w:t>
      </w:r>
    </w:p>
    <w:p w:rsidR="005E74B1" w:rsidRDefault="00B015FC">
      <w:pPr>
        <w:pStyle w:val="ListBullet"/>
      </w:pPr>
      <w:r>
        <w:t>Western Gunfighters (Vol. 2) #10</w:t>
      </w:r>
    </w:p>
    <w:p w:rsidR="00830505" w:rsidRDefault="000838A1">
      <w:pPr>
        <w:pStyle w:val="ListBullet"/>
      </w:pPr>
      <w:r>
        <w:t>Mighty Marvel Western #18</w:t>
      </w:r>
    </w:p>
    <w:p w:rsidR="00E4654B" w:rsidRDefault="00C04B79">
      <w:pPr>
        <w:pStyle w:val="ListBullet"/>
      </w:pPr>
      <w:r>
        <w:t>Daredevil #89</w:t>
      </w:r>
    </w:p>
    <w:p w:rsidR="00E4654B" w:rsidRDefault="00C04B79">
      <w:pPr>
        <w:pStyle w:val="ListBullet"/>
      </w:pPr>
      <w:r>
        <w:t>Two-Gun Kid #105</w:t>
      </w:r>
    </w:p>
    <w:p w:rsidR="00E4654B" w:rsidRDefault="00C04B79">
      <w:pPr>
        <w:pStyle w:val="ListBullet"/>
      </w:pPr>
      <w:r>
        <w:t>Marvel Premiere #3</w:t>
      </w:r>
    </w:p>
    <w:p w:rsidR="00E4654B" w:rsidRDefault="00C04B79">
      <w:pPr>
        <w:pStyle w:val="ListBullet"/>
      </w:pPr>
      <w:r>
        <w:t>Tomb of Dracula #3</w:t>
      </w:r>
    </w:p>
    <w:p w:rsidR="00E4654B" w:rsidRDefault="00C04B79">
      <w:pPr>
        <w:pStyle w:val="ListBullet"/>
      </w:pPr>
      <w:r>
        <w:t>Marvel Team-Up #3</w:t>
      </w:r>
    </w:p>
    <w:p w:rsidR="00E4654B" w:rsidRDefault="00C04B79">
      <w:pPr>
        <w:pStyle w:val="ListBullet"/>
      </w:pPr>
      <w:r>
        <w:t>Marvel Feature #4</w:t>
      </w:r>
    </w:p>
    <w:p w:rsidR="00E4654B" w:rsidRDefault="00C04B79">
      <w:pPr>
        <w:pStyle w:val="ListBullet"/>
      </w:pPr>
      <w:r>
        <w:t>Amazing Adventures #13</w:t>
      </w:r>
    </w:p>
    <w:p w:rsidR="00E4654B" w:rsidRDefault="00C04B79">
      <w:pPr>
        <w:pStyle w:val="ListBullet"/>
      </w:pPr>
      <w:r>
        <w:t>Conan the Barbarian #16</w:t>
      </w:r>
    </w:p>
    <w:p w:rsidR="00E4654B" w:rsidRDefault="00C04B79">
      <w:pPr>
        <w:pStyle w:val="ListBullet"/>
      </w:pPr>
      <w:r>
        <w:t>Iron Man #48</w:t>
      </w:r>
    </w:p>
    <w:p w:rsidR="00E4654B" w:rsidRDefault="00C04B79">
      <w:pPr>
        <w:pStyle w:val="ListBullet"/>
      </w:pPr>
      <w:r>
        <w:lastRenderedPageBreak/>
        <w:t>Sub-Mariner #51</w:t>
      </w:r>
    </w:p>
    <w:p w:rsidR="00E4654B" w:rsidRDefault="00C04B79">
      <w:pPr>
        <w:pStyle w:val="ListBullet"/>
      </w:pPr>
      <w:r>
        <w:t>Sgt. Fury #100</w:t>
      </w:r>
    </w:p>
    <w:p w:rsidR="00E4654B" w:rsidRDefault="00C04B79">
      <w:pPr>
        <w:pStyle w:val="ListBullet"/>
      </w:pPr>
      <w:r>
        <w:t>Avengers #101</w:t>
      </w:r>
    </w:p>
    <w:p w:rsidR="00E4654B" w:rsidRDefault="00C04B79">
      <w:pPr>
        <w:pStyle w:val="ListBullet"/>
      </w:pPr>
      <w:r>
        <w:t>Rawhide Kid #101</w:t>
      </w:r>
    </w:p>
    <w:p w:rsidR="00E4654B" w:rsidRDefault="00C04B79">
      <w:pPr>
        <w:pStyle w:val="ListBullet"/>
      </w:pPr>
      <w:r>
        <w:t>The Amazing Spider-Man #110</w:t>
      </w:r>
    </w:p>
    <w:p w:rsidR="00E4654B" w:rsidRDefault="00C04B79">
      <w:pPr>
        <w:pStyle w:val="ListBullet"/>
      </w:pPr>
      <w:r>
        <w:t>Fantastic Four #124</w:t>
      </w:r>
    </w:p>
    <w:p w:rsidR="00E4654B" w:rsidRDefault="00C04B79">
      <w:pPr>
        <w:pStyle w:val="ListBullet"/>
      </w:pPr>
      <w:r>
        <w:t>Captain America #151</w:t>
      </w:r>
    </w:p>
    <w:p w:rsidR="00E4654B" w:rsidRDefault="00C04B79">
      <w:pPr>
        <w:pStyle w:val="ListBullet"/>
      </w:pPr>
      <w:r>
        <w:t>Incredible Hulk #153</w:t>
      </w:r>
    </w:p>
    <w:p w:rsidR="00E4654B" w:rsidRDefault="00C04B79">
      <w:pPr>
        <w:pStyle w:val="ListBullet"/>
      </w:pPr>
      <w:r>
        <w:t>Thor #201</w:t>
      </w:r>
    </w:p>
    <w:p w:rsidR="00E4654B" w:rsidRDefault="00C04B79">
      <w:pPr>
        <w:pStyle w:val="Heading3"/>
      </w:pPr>
      <w:r>
        <w:t>August, 1972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F35D06" w:rsidRDefault="00BE39C9">
      <w:pPr>
        <w:pStyle w:val="ListBullet"/>
      </w:pPr>
      <w:r>
        <w:t>Marvel Spotlight #5</w:t>
      </w:r>
    </w:p>
    <w:p w:rsidR="006C03B5" w:rsidRDefault="00FF0396">
      <w:pPr>
        <w:pStyle w:val="ListBullet"/>
      </w:pPr>
      <w:r>
        <w:t>Astonishing Tales #13</w:t>
      </w:r>
    </w:p>
    <w:p w:rsidR="00E4654B" w:rsidRDefault="00C04B79">
      <w:pPr>
        <w:pStyle w:val="ListBullet"/>
      </w:pPr>
      <w:r>
        <w:t>Warlock #1</w:t>
      </w:r>
    </w:p>
    <w:p w:rsidR="00E4654B" w:rsidRDefault="00C04B79">
      <w:pPr>
        <w:pStyle w:val="ListBullet"/>
      </w:pPr>
      <w:r>
        <w:t>Uncanny X-Men #77</w:t>
      </w:r>
    </w:p>
    <w:p w:rsidR="00E4654B" w:rsidRDefault="00C04B79">
      <w:pPr>
        <w:pStyle w:val="ListBullet"/>
      </w:pPr>
      <w:r>
        <w:t>Daredevil #90</w:t>
      </w:r>
    </w:p>
    <w:p w:rsidR="00E4654B" w:rsidRDefault="00C04B79">
      <w:pPr>
        <w:pStyle w:val="ListBullet"/>
      </w:pPr>
      <w:r>
        <w:t>Defenders #1</w:t>
      </w:r>
    </w:p>
    <w:p w:rsidR="00E4654B" w:rsidRDefault="00C04B79">
      <w:pPr>
        <w:pStyle w:val="ListBullet"/>
      </w:pPr>
      <w:r>
        <w:t>Luke Cage, Hero for Hire #2</w:t>
      </w:r>
    </w:p>
    <w:p w:rsidR="00E4654B" w:rsidRDefault="00C04B79">
      <w:pPr>
        <w:pStyle w:val="ListBullet"/>
      </w:pPr>
      <w:r>
        <w:t>Marvel Spotlight #5</w:t>
      </w:r>
    </w:p>
    <w:p w:rsidR="00E4654B" w:rsidRDefault="00C04B79">
      <w:pPr>
        <w:pStyle w:val="ListBullet"/>
      </w:pPr>
      <w:r>
        <w:t>Adventure Into Fear #9</w:t>
      </w:r>
    </w:p>
    <w:p w:rsidR="00E4654B" w:rsidRDefault="00C04B79">
      <w:pPr>
        <w:pStyle w:val="ListBullet"/>
      </w:pPr>
      <w:r>
        <w:t>Astonishing Tales #13</w:t>
      </w:r>
    </w:p>
    <w:p w:rsidR="00E4654B" w:rsidRDefault="00C04B79">
      <w:pPr>
        <w:pStyle w:val="ListBullet"/>
      </w:pPr>
      <w:r>
        <w:t>Conan the Barbarian #17</w:t>
      </w:r>
    </w:p>
    <w:p w:rsidR="00E4654B" w:rsidRDefault="00C04B79">
      <w:pPr>
        <w:pStyle w:val="ListBullet"/>
      </w:pPr>
      <w:r>
        <w:t>Iron Man #49</w:t>
      </w:r>
    </w:p>
    <w:p w:rsidR="00E4654B" w:rsidRDefault="00C04B79">
      <w:pPr>
        <w:pStyle w:val="ListBullet"/>
      </w:pPr>
      <w:r>
        <w:t>Sub-Mariner #52</w:t>
      </w:r>
    </w:p>
    <w:p w:rsidR="00E4654B" w:rsidRDefault="00C04B79">
      <w:pPr>
        <w:pStyle w:val="ListBullet"/>
      </w:pPr>
      <w:r>
        <w:t>Sgt. Fury #101</w:t>
      </w:r>
    </w:p>
    <w:p w:rsidR="00E4654B" w:rsidRDefault="00C04B79">
      <w:pPr>
        <w:pStyle w:val="ListBullet"/>
      </w:pPr>
      <w:r>
        <w:t>Avengers #102</w:t>
      </w:r>
    </w:p>
    <w:p w:rsidR="00E4654B" w:rsidRDefault="00C04B79">
      <w:pPr>
        <w:pStyle w:val="ListBullet"/>
      </w:pPr>
      <w:r>
        <w:t>Rawhide Kid #102</w:t>
      </w:r>
    </w:p>
    <w:p w:rsidR="00E4654B" w:rsidRDefault="00C04B79">
      <w:pPr>
        <w:pStyle w:val="ListBullet"/>
      </w:pPr>
      <w:r>
        <w:t>The Amazing Spider-Man #111</w:t>
      </w:r>
    </w:p>
    <w:p w:rsidR="00E4654B" w:rsidRDefault="00C04B79">
      <w:pPr>
        <w:pStyle w:val="ListBullet"/>
      </w:pPr>
      <w:r>
        <w:t>Fantastic Four #125</w:t>
      </w:r>
    </w:p>
    <w:p w:rsidR="00E4654B" w:rsidRDefault="00C04B79">
      <w:pPr>
        <w:pStyle w:val="ListBullet"/>
      </w:pPr>
      <w:r>
        <w:t>Captain America #152</w:t>
      </w:r>
    </w:p>
    <w:p w:rsidR="00E4654B" w:rsidRDefault="00C04B79">
      <w:pPr>
        <w:pStyle w:val="ListBullet"/>
      </w:pPr>
      <w:r>
        <w:t>Incredible Hulk #154</w:t>
      </w:r>
    </w:p>
    <w:p w:rsidR="00E4654B" w:rsidRDefault="00C04B79">
      <w:pPr>
        <w:pStyle w:val="ListBullet"/>
      </w:pPr>
      <w:r>
        <w:t>Thor #202</w:t>
      </w:r>
    </w:p>
    <w:p w:rsidR="00E4654B" w:rsidRDefault="00C04B79">
      <w:pPr>
        <w:pStyle w:val="Heading3"/>
      </w:pPr>
      <w:r>
        <w:t>September, 1972</w:t>
      </w:r>
    </w:p>
    <w:p w:rsidR="00E4654B" w:rsidRDefault="00C04B79">
      <w:r>
        <w:t xml:space="preserve">Number of comics published this month: </w:t>
      </w:r>
      <w:r>
        <w:rPr>
          <w:b/>
        </w:rPr>
        <w:t>23</w:t>
      </w:r>
    </w:p>
    <w:p w:rsidR="005E74B1" w:rsidRDefault="00B015FC">
      <w:pPr>
        <w:pStyle w:val="ListBullet"/>
      </w:pPr>
      <w:r>
        <w:t>Western Gunfighters (Vol. 2) #11</w:t>
      </w:r>
    </w:p>
    <w:p w:rsidR="00830505" w:rsidRDefault="000838A1">
      <w:pPr>
        <w:pStyle w:val="ListBullet"/>
      </w:pPr>
      <w:r>
        <w:t>Mighty Marvel Western #19</w:t>
      </w:r>
    </w:p>
    <w:p w:rsidR="00E4654B" w:rsidRDefault="00C04B79">
      <w:pPr>
        <w:pStyle w:val="ListBullet"/>
      </w:pPr>
      <w:r>
        <w:t>Marvel Premiere #4</w:t>
      </w:r>
    </w:p>
    <w:p w:rsidR="00E4654B" w:rsidRDefault="00C04B79">
      <w:pPr>
        <w:pStyle w:val="ListBullet"/>
      </w:pPr>
      <w:r>
        <w:t>Daredevil #91</w:t>
      </w:r>
    </w:p>
    <w:p w:rsidR="00E4654B" w:rsidRDefault="00C04B79">
      <w:pPr>
        <w:pStyle w:val="ListBullet"/>
      </w:pPr>
      <w:r>
        <w:t>Two-Gun Kid #106</w:t>
      </w:r>
    </w:p>
    <w:p w:rsidR="00E4654B" w:rsidRDefault="00C04B79">
      <w:pPr>
        <w:pStyle w:val="ListBullet"/>
      </w:pPr>
      <w:r>
        <w:lastRenderedPageBreak/>
        <w:t>Werewolf By Night #1</w:t>
      </w:r>
    </w:p>
    <w:p w:rsidR="00E4654B" w:rsidRDefault="00C04B79">
      <w:pPr>
        <w:pStyle w:val="ListBullet"/>
      </w:pPr>
      <w:r>
        <w:t>Tomb of Dracula #4</w:t>
      </w:r>
    </w:p>
    <w:p w:rsidR="00E4654B" w:rsidRDefault="00C04B79">
      <w:pPr>
        <w:pStyle w:val="ListBullet"/>
      </w:pPr>
      <w:r>
        <w:t>Marvel Team-Up #4</w:t>
      </w:r>
    </w:p>
    <w:p w:rsidR="00E4654B" w:rsidRDefault="00C04B79">
      <w:pPr>
        <w:pStyle w:val="ListBullet"/>
      </w:pPr>
      <w:r>
        <w:t>Marvel Feature #5</w:t>
      </w:r>
    </w:p>
    <w:p w:rsidR="00E4654B" w:rsidRDefault="00C04B79">
      <w:pPr>
        <w:pStyle w:val="ListBullet"/>
      </w:pPr>
      <w:r>
        <w:t>Amazing Adventures #14</w:t>
      </w:r>
    </w:p>
    <w:p w:rsidR="00E4654B" w:rsidRDefault="00C04B79">
      <w:pPr>
        <w:pStyle w:val="ListBullet"/>
      </w:pPr>
      <w:r>
        <w:t>Conan the Barbarian #18</w:t>
      </w:r>
    </w:p>
    <w:p w:rsidR="00E4654B" w:rsidRDefault="00C04B79">
      <w:pPr>
        <w:pStyle w:val="ListBullet"/>
      </w:pPr>
      <w:r>
        <w:t>Captain Marvel #22</w:t>
      </w:r>
    </w:p>
    <w:p w:rsidR="00E4654B" w:rsidRDefault="00C04B79">
      <w:pPr>
        <w:pStyle w:val="ListBullet"/>
      </w:pPr>
      <w:r>
        <w:t>Marvel Super-Heroes #32</w:t>
      </w:r>
    </w:p>
    <w:p w:rsidR="00E4654B" w:rsidRDefault="00C04B79">
      <w:pPr>
        <w:pStyle w:val="ListBullet"/>
      </w:pPr>
      <w:r>
        <w:t>Iron Man #50</w:t>
      </w:r>
    </w:p>
    <w:p w:rsidR="00E4654B" w:rsidRDefault="00C04B79">
      <w:pPr>
        <w:pStyle w:val="ListBullet"/>
      </w:pPr>
      <w:r>
        <w:t>Sub-Mariner #53</w:t>
      </w:r>
    </w:p>
    <w:p w:rsidR="00E4654B" w:rsidRDefault="00C04B79">
      <w:pPr>
        <w:pStyle w:val="ListBullet"/>
      </w:pPr>
      <w:r>
        <w:t>Sgt. Fury #102</w:t>
      </w:r>
    </w:p>
    <w:p w:rsidR="00E4654B" w:rsidRDefault="00C04B79">
      <w:pPr>
        <w:pStyle w:val="ListBullet"/>
      </w:pPr>
      <w:r>
        <w:t>Avengers #103</w:t>
      </w:r>
    </w:p>
    <w:p w:rsidR="00E4654B" w:rsidRDefault="00C04B79">
      <w:pPr>
        <w:pStyle w:val="ListBullet"/>
      </w:pPr>
      <w:r>
        <w:t>Rawhide Kid #103</w:t>
      </w:r>
    </w:p>
    <w:p w:rsidR="00E4654B" w:rsidRDefault="00C04B79">
      <w:pPr>
        <w:pStyle w:val="ListBullet"/>
      </w:pPr>
      <w:r>
        <w:t>The Amazing Spider-Man #112</w:t>
      </w:r>
    </w:p>
    <w:p w:rsidR="00E4654B" w:rsidRDefault="00C04B79">
      <w:pPr>
        <w:pStyle w:val="ListBullet"/>
      </w:pPr>
      <w:r>
        <w:t>Fantastic Four #126</w:t>
      </w:r>
    </w:p>
    <w:p w:rsidR="00E4654B" w:rsidRDefault="00C04B79">
      <w:pPr>
        <w:pStyle w:val="ListBullet"/>
      </w:pPr>
      <w:r>
        <w:t>Captain America #153</w:t>
      </w:r>
    </w:p>
    <w:p w:rsidR="00E4654B" w:rsidRDefault="00C04B79">
      <w:pPr>
        <w:pStyle w:val="ListBullet"/>
      </w:pPr>
      <w:r>
        <w:t>Incredible Hulk #155</w:t>
      </w:r>
    </w:p>
    <w:p w:rsidR="00E4654B" w:rsidRDefault="00C04B79">
      <w:pPr>
        <w:pStyle w:val="ListBullet"/>
      </w:pPr>
      <w:r>
        <w:t>Thor #203</w:t>
      </w:r>
    </w:p>
    <w:p w:rsidR="00E4654B" w:rsidRDefault="00C04B79">
      <w:pPr>
        <w:pStyle w:val="Heading3"/>
      </w:pPr>
      <w:r>
        <w:t>October, 1972</w:t>
      </w:r>
    </w:p>
    <w:p w:rsidR="00E4654B" w:rsidRDefault="00C04B79">
      <w:r>
        <w:t xml:space="preserve">Number of comics published this month: </w:t>
      </w:r>
      <w:r>
        <w:rPr>
          <w:b/>
        </w:rPr>
        <w:t>23</w:t>
      </w:r>
    </w:p>
    <w:p w:rsidR="00F35D06" w:rsidRDefault="00BE39C9">
      <w:pPr>
        <w:pStyle w:val="ListBullet"/>
      </w:pPr>
      <w:r>
        <w:t>Marvel Spotlight #6</w:t>
      </w:r>
    </w:p>
    <w:p w:rsidR="006C03B5" w:rsidRDefault="00FF0396">
      <w:pPr>
        <w:pStyle w:val="ListBullet"/>
      </w:pPr>
      <w:r>
        <w:t>Astonishing Tales #14</w:t>
      </w:r>
    </w:p>
    <w:p w:rsidR="00830505" w:rsidRDefault="000838A1">
      <w:pPr>
        <w:pStyle w:val="ListBullet"/>
      </w:pPr>
      <w:r>
        <w:t>Mighty Marvel Western #20</w:t>
      </w:r>
    </w:p>
    <w:p w:rsidR="00E4654B" w:rsidRDefault="00C04B79">
      <w:pPr>
        <w:pStyle w:val="ListBullet"/>
      </w:pPr>
      <w:r>
        <w:t>Warlock #2</w:t>
      </w:r>
    </w:p>
    <w:p w:rsidR="00E4654B" w:rsidRDefault="00C04B79">
      <w:pPr>
        <w:pStyle w:val="ListBullet"/>
      </w:pPr>
      <w:r>
        <w:t>Uncanny X-Men #78</w:t>
      </w:r>
    </w:p>
    <w:p w:rsidR="00E4654B" w:rsidRDefault="00C04B79">
      <w:pPr>
        <w:pStyle w:val="ListBullet"/>
      </w:pPr>
      <w:r>
        <w:t>Daredevil #92</w:t>
      </w:r>
    </w:p>
    <w:p w:rsidR="00E4654B" w:rsidRDefault="00C04B79">
      <w:pPr>
        <w:pStyle w:val="ListBullet"/>
      </w:pPr>
      <w:r>
        <w:t>Gunhawks #1</w:t>
      </w:r>
    </w:p>
    <w:p w:rsidR="00E4654B" w:rsidRDefault="00C04B79">
      <w:pPr>
        <w:pStyle w:val="ListBullet"/>
      </w:pPr>
      <w:r>
        <w:t>Jungle Action #1</w:t>
      </w:r>
    </w:p>
    <w:p w:rsidR="00E4654B" w:rsidRDefault="00C04B79">
      <w:pPr>
        <w:pStyle w:val="ListBullet"/>
      </w:pPr>
      <w:r>
        <w:t>Defenders #2</w:t>
      </w:r>
    </w:p>
    <w:p w:rsidR="00E4654B" w:rsidRDefault="00C04B79">
      <w:pPr>
        <w:pStyle w:val="ListBullet"/>
      </w:pPr>
      <w:r>
        <w:t>Luke Cage, Hero for Hire #3</w:t>
      </w:r>
    </w:p>
    <w:p w:rsidR="00E4654B" w:rsidRDefault="00C04B79">
      <w:pPr>
        <w:pStyle w:val="ListBullet"/>
      </w:pPr>
      <w:r>
        <w:t>Marvel Spotlight #6</w:t>
      </w:r>
    </w:p>
    <w:p w:rsidR="00E4654B" w:rsidRDefault="00C04B79">
      <w:pPr>
        <w:pStyle w:val="ListBullet"/>
      </w:pPr>
      <w:r>
        <w:t>Astonishing Tales #14</w:t>
      </w:r>
    </w:p>
    <w:p w:rsidR="00E4654B" w:rsidRDefault="00C04B79">
      <w:pPr>
        <w:pStyle w:val="ListBullet"/>
      </w:pPr>
      <w:r>
        <w:t>Conan the Barbarian #19</w:t>
      </w:r>
    </w:p>
    <w:p w:rsidR="00E4654B" w:rsidRDefault="00C04B79">
      <w:pPr>
        <w:pStyle w:val="ListBullet"/>
      </w:pPr>
      <w:r>
        <w:t>Iron Man #51</w:t>
      </w:r>
    </w:p>
    <w:p w:rsidR="00E4654B" w:rsidRDefault="00C04B79">
      <w:pPr>
        <w:pStyle w:val="ListBullet"/>
      </w:pPr>
      <w:r>
        <w:t>Sub-Mariner #54</w:t>
      </w:r>
    </w:p>
    <w:p w:rsidR="00E4654B" w:rsidRDefault="00C04B79">
      <w:pPr>
        <w:pStyle w:val="ListBullet"/>
      </w:pPr>
      <w:r>
        <w:t>Sgt. Fury #103</w:t>
      </w:r>
    </w:p>
    <w:p w:rsidR="00E4654B" w:rsidRDefault="00C04B79">
      <w:pPr>
        <w:pStyle w:val="ListBullet"/>
      </w:pPr>
      <w:r>
        <w:t>Avengers #104</w:t>
      </w:r>
    </w:p>
    <w:p w:rsidR="00E4654B" w:rsidRDefault="00C04B79">
      <w:pPr>
        <w:pStyle w:val="ListBullet"/>
      </w:pPr>
      <w:r>
        <w:t>Rawhide Kid #104</w:t>
      </w:r>
    </w:p>
    <w:p w:rsidR="00E4654B" w:rsidRDefault="00C04B79">
      <w:pPr>
        <w:pStyle w:val="ListBullet"/>
      </w:pPr>
      <w:r>
        <w:t>The Amazing Spider-Man #113</w:t>
      </w:r>
    </w:p>
    <w:p w:rsidR="00E4654B" w:rsidRDefault="00C04B79">
      <w:pPr>
        <w:pStyle w:val="ListBullet"/>
      </w:pPr>
      <w:r>
        <w:t>Fantastic Four #127</w:t>
      </w:r>
    </w:p>
    <w:p w:rsidR="00E4654B" w:rsidRDefault="00C04B79">
      <w:pPr>
        <w:pStyle w:val="ListBullet"/>
      </w:pPr>
      <w:r>
        <w:lastRenderedPageBreak/>
        <w:t>Captain America #154</w:t>
      </w:r>
    </w:p>
    <w:p w:rsidR="00E4654B" w:rsidRDefault="00C04B79">
      <w:pPr>
        <w:pStyle w:val="ListBullet"/>
      </w:pPr>
      <w:r>
        <w:t>Incredible Hulk #156</w:t>
      </w:r>
    </w:p>
    <w:p w:rsidR="00E4654B" w:rsidRDefault="00C04B79">
      <w:pPr>
        <w:pStyle w:val="ListBullet"/>
      </w:pPr>
      <w:r>
        <w:t>Thor #204</w:t>
      </w:r>
    </w:p>
    <w:p w:rsidR="00E4654B" w:rsidRDefault="00C04B79">
      <w:pPr>
        <w:pStyle w:val="Heading3"/>
      </w:pPr>
      <w:r>
        <w:t>November, 1972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5E74B1" w:rsidRDefault="00B015FC">
      <w:pPr>
        <w:pStyle w:val="ListBullet"/>
      </w:pPr>
      <w:r>
        <w:t>Western Gunfighters (Vol. 2) #12</w:t>
      </w:r>
    </w:p>
    <w:p w:rsidR="00830505" w:rsidRDefault="000838A1">
      <w:pPr>
        <w:pStyle w:val="ListBullet"/>
      </w:pPr>
      <w:r>
        <w:t>Mighty Marvel Western #21</w:t>
      </w:r>
    </w:p>
    <w:p w:rsidR="00E4654B" w:rsidRDefault="00C04B79">
      <w:pPr>
        <w:pStyle w:val="ListBullet"/>
      </w:pPr>
      <w:r>
        <w:t>Marvel Premiere #5</w:t>
      </w:r>
    </w:p>
    <w:p w:rsidR="00E4654B" w:rsidRDefault="00C04B79">
      <w:pPr>
        <w:pStyle w:val="ListBullet"/>
      </w:pPr>
      <w:r>
        <w:t>Daredevil #93</w:t>
      </w:r>
    </w:p>
    <w:p w:rsidR="00E4654B" w:rsidRDefault="00C04B79">
      <w:pPr>
        <w:pStyle w:val="ListBullet"/>
      </w:pPr>
      <w:r>
        <w:t>Two-Gun Kid #107</w:t>
      </w:r>
    </w:p>
    <w:p w:rsidR="00E4654B" w:rsidRDefault="00C04B79">
      <w:pPr>
        <w:pStyle w:val="ListBullet"/>
      </w:pPr>
      <w:r>
        <w:t>Night Nurse #1</w:t>
      </w:r>
    </w:p>
    <w:p w:rsidR="00E4654B" w:rsidRDefault="00C04B79">
      <w:pPr>
        <w:pStyle w:val="ListBullet"/>
      </w:pPr>
      <w:r>
        <w:t>The Cat #1</w:t>
      </w:r>
    </w:p>
    <w:p w:rsidR="00E4654B" w:rsidRDefault="00C04B79">
      <w:pPr>
        <w:pStyle w:val="ListBullet"/>
      </w:pPr>
      <w:r>
        <w:t>Werewolf By Night #2</w:t>
      </w:r>
    </w:p>
    <w:p w:rsidR="00E4654B" w:rsidRDefault="00C04B79">
      <w:pPr>
        <w:pStyle w:val="ListBullet"/>
      </w:pPr>
      <w:r>
        <w:t>Tomb of Dracula #5</w:t>
      </w:r>
    </w:p>
    <w:p w:rsidR="00E4654B" w:rsidRDefault="00C04B79">
      <w:pPr>
        <w:pStyle w:val="ListBullet"/>
      </w:pPr>
      <w:r>
        <w:t>Marvel Team-Up #5</w:t>
      </w:r>
    </w:p>
    <w:p w:rsidR="00E4654B" w:rsidRDefault="00C04B79">
      <w:pPr>
        <w:pStyle w:val="ListBullet"/>
      </w:pPr>
      <w:r>
        <w:t>Marvel Feature #6</w:t>
      </w:r>
    </w:p>
    <w:p w:rsidR="00E4654B" w:rsidRDefault="00C04B79">
      <w:pPr>
        <w:pStyle w:val="ListBullet"/>
      </w:pPr>
      <w:r>
        <w:t>Amazing Adventures #15</w:t>
      </w:r>
    </w:p>
    <w:p w:rsidR="00E4654B" w:rsidRDefault="00C04B79">
      <w:pPr>
        <w:pStyle w:val="ListBullet"/>
      </w:pPr>
      <w:r>
        <w:t>Conan the Barbarian #20</w:t>
      </w:r>
    </w:p>
    <w:p w:rsidR="00E4654B" w:rsidRDefault="00C04B79">
      <w:pPr>
        <w:pStyle w:val="ListBullet"/>
      </w:pPr>
      <w:r>
        <w:t>My Love #20</w:t>
      </w:r>
    </w:p>
    <w:p w:rsidR="00E4654B" w:rsidRDefault="00C04B79">
      <w:pPr>
        <w:pStyle w:val="ListBullet"/>
      </w:pPr>
      <w:r>
        <w:t>Captain Marvel #23</w:t>
      </w:r>
    </w:p>
    <w:p w:rsidR="00E4654B" w:rsidRDefault="00C04B79">
      <w:pPr>
        <w:pStyle w:val="ListBullet"/>
      </w:pPr>
      <w:r>
        <w:t>Marvel Super-Heroes #33</w:t>
      </w:r>
    </w:p>
    <w:p w:rsidR="00E4654B" w:rsidRDefault="00C04B79">
      <w:pPr>
        <w:pStyle w:val="ListBullet"/>
      </w:pPr>
      <w:r>
        <w:t>Iron Man #52</w:t>
      </w:r>
    </w:p>
    <w:p w:rsidR="00E4654B" w:rsidRDefault="00C04B79">
      <w:pPr>
        <w:pStyle w:val="ListBullet"/>
      </w:pPr>
      <w:r>
        <w:t>Sub-Mariner #55</w:t>
      </w:r>
    </w:p>
    <w:p w:rsidR="00E4654B" w:rsidRDefault="00C04B79">
      <w:pPr>
        <w:pStyle w:val="ListBullet"/>
      </w:pPr>
      <w:r>
        <w:t>Sgt. Fury #104</w:t>
      </w:r>
    </w:p>
    <w:p w:rsidR="00E4654B" w:rsidRDefault="00C04B79">
      <w:pPr>
        <w:pStyle w:val="ListBullet"/>
      </w:pPr>
      <w:r>
        <w:t>Avengers #105</w:t>
      </w:r>
    </w:p>
    <w:p w:rsidR="00E4654B" w:rsidRDefault="00C04B79">
      <w:pPr>
        <w:pStyle w:val="ListBullet"/>
      </w:pPr>
      <w:r>
        <w:t>Rawhide Kid #105</w:t>
      </w:r>
    </w:p>
    <w:p w:rsidR="00E4654B" w:rsidRDefault="00C04B79">
      <w:pPr>
        <w:pStyle w:val="ListBullet"/>
      </w:pPr>
      <w:r>
        <w:t>The Amazing Spider-Man #114</w:t>
      </w:r>
    </w:p>
    <w:p w:rsidR="00E4654B" w:rsidRDefault="00C04B79">
      <w:pPr>
        <w:pStyle w:val="ListBullet"/>
      </w:pPr>
      <w:r>
        <w:t>Fantastic Four #128</w:t>
      </w:r>
    </w:p>
    <w:p w:rsidR="00E4654B" w:rsidRDefault="00C04B79">
      <w:pPr>
        <w:pStyle w:val="ListBullet"/>
      </w:pPr>
      <w:r>
        <w:t>Captain America #155</w:t>
      </w:r>
    </w:p>
    <w:p w:rsidR="00E4654B" w:rsidRDefault="00C04B79">
      <w:pPr>
        <w:pStyle w:val="ListBullet"/>
      </w:pPr>
      <w:r>
        <w:t>Incredible Hulk #157</w:t>
      </w:r>
    </w:p>
    <w:p w:rsidR="00E4654B" w:rsidRDefault="00C04B79">
      <w:pPr>
        <w:pStyle w:val="ListBullet"/>
      </w:pPr>
      <w:r>
        <w:t>Thor #205</w:t>
      </w:r>
    </w:p>
    <w:p w:rsidR="00E4654B" w:rsidRDefault="00C04B79">
      <w:pPr>
        <w:pStyle w:val="Heading3"/>
      </w:pPr>
      <w:r>
        <w:t>December, 1972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F35D06" w:rsidRDefault="00BE39C9">
      <w:pPr>
        <w:pStyle w:val="ListBullet"/>
      </w:pPr>
      <w:r>
        <w:t>Marvel Spotlight #7</w:t>
      </w:r>
    </w:p>
    <w:p w:rsidR="006C03B5" w:rsidRDefault="00FF0396">
      <w:pPr>
        <w:pStyle w:val="ListBullet"/>
      </w:pPr>
      <w:r>
        <w:t>Astonishing Tales #15</w:t>
      </w:r>
    </w:p>
    <w:p w:rsidR="00E4654B" w:rsidRDefault="00C04B79">
      <w:pPr>
        <w:pStyle w:val="ListBullet"/>
      </w:pPr>
      <w:r>
        <w:t>Warlock #3</w:t>
      </w:r>
    </w:p>
    <w:p w:rsidR="00E4654B" w:rsidRDefault="00C04B79">
      <w:pPr>
        <w:pStyle w:val="ListBullet"/>
      </w:pPr>
      <w:r>
        <w:t>Uncanny X-Men #79</w:t>
      </w:r>
    </w:p>
    <w:p w:rsidR="00E4654B" w:rsidRDefault="00C04B79">
      <w:pPr>
        <w:pStyle w:val="ListBullet"/>
      </w:pPr>
      <w:r>
        <w:t>Daredevil #94</w:t>
      </w:r>
    </w:p>
    <w:p w:rsidR="00E4654B" w:rsidRDefault="00C04B79">
      <w:pPr>
        <w:pStyle w:val="ListBullet"/>
      </w:pPr>
      <w:r>
        <w:t>Shanna the She-Devil #1</w:t>
      </w:r>
    </w:p>
    <w:p w:rsidR="00E4654B" w:rsidRDefault="00C04B79">
      <w:pPr>
        <w:pStyle w:val="ListBullet"/>
      </w:pPr>
      <w:r>
        <w:lastRenderedPageBreak/>
        <w:t>Jungle Action #2</w:t>
      </w:r>
    </w:p>
    <w:p w:rsidR="00E4654B" w:rsidRDefault="00C04B79">
      <w:pPr>
        <w:pStyle w:val="ListBullet"/>
      </w:pPr>
      <w:r>
        <w:t>Defenders #3</w:t>
      </w:r>
    </w:p>
    <w:p w:rsidR="00E4654B" w:rsidRDefault="00C04B79">
      <w:pPr>
        <w:pStyle w:val="ListBullet"/>
      </w:pPr>
      <w:r>
        <w:t>Luke Cage, Hero for Hire #4</w:t>
      </w:r>
    </w:p>
    <w:p w:rsidR="00E4654B" w:rsidRDefault="00C04B79">
      <w:pPr>
        <w:pStyle w:val="ListBullet"/>
      </w:pPr>
      <w:r>
        <w:t>Marvel Spotlight #7</w:t>
      </w:r>
    </w:p>
    <w:p w:rsidR="00E4654B" w:rsidRDefault="00C04B79">
      <w:pPr>
        <w:pStyle w:val="ListBullet"/>
      </w:pPr>
      <w:r>
        <w:t>Conan the Barbarian #21</w:t>
      </w:r>
    </w:p>
    <w:p w:rsidR="00E4654B" w:rsidRDefault="00C04B79">
      <w:pPr>
        <w:pStyle w:val="ListBullet"/>
      </w:pPr>
      <w:r>
        <w:t>Iron Man #53</w:t>
      </w:r>
    </w:p>
    <w:p w:rsidR="00E4654B" w:rsidRDefault="00C04B79">
      <w:pPr>
        <w:pStyle w:val="ListBullet"/>
      </w:pPr>
      <w:r>
        <w:t>Sub-Mariner #56</w:t>
      </w:r>
    </w:p>
    <w:p w:rsidR="00E4654B" w:rsidRDefault="00C04B79">
      <w:pPr>
        <w:pStyle w:val="ListBullet"/>
      </w:pPr>
      <w:r>
        <w:t>Sgt. Fury #105</w:t>
      </w:r>
    </w:p>
    <w:p w:rsidR="00E4654B" w:rsidRDefault="00C04B79">
      <w:pPr>
        <w:pStyle w:val="ListBullet"/>
      </w:pPr>
      <w:r>
        <w:t>Avengers #106</w:t>
      </w:r>
    </w:p>
    <w:p w:rsidR="00E4654B" w:rsidRDefault="00C04B79">
      <w:pPr>
        <w:pStyle w:val="ListBullet"/>
      </w:pPr>
      <w:r>
        <w:t>Rawhide Kid #106</w:t>
      </w:r>
    </w:p>
    <w:p w:rsidR="00E4654B" w:rsidRDefault="00C04B79">
      <w:pPr>
        <w:pStyle w:val="ListBullet"/>
      </w:pPr>
      <w:r>
        <w:t>The Amazing Spider-Man #115</w:t>
      </w:r>
    </w:p>
    <w:p w:rsidR="00E4654B" w:rsidRDefault="00C04B79">
      <w:pPr>
        <w:pStyle w:val="ListBullet"/>
      </w:pPr>
      <w:r>
        <w:t>Fantastic Four #129</w:t>
      </w:r>
    </w:p>
    <w:p w:rsidR="00E4654B" w:rsidRDefault="00C04B79">
      <w:pPr>
        <w:pStyle w:val="ListBullet"/>
      </w:pPr>
      <w:r>
        <w:t>Captain America #156</w:t>
      </w:r>
    </w:p>
    <w:p w:rsidR="00E4654B" w:rsidRDefault="00C04B79">
      <w:pPr>
        <w:pStyle w:val="ListBullet"/>
      </w:pPr>
      <w:r>
        <w:t>Incredible Hulk #158</w:t>
      </w:r>
    </w:p>
    <w:p w:rsidR="00E4654B" w:rsidRDefault="00C04B79">
      <w:pPr>
        <w:pStyle w:val="ListBullet"/>
      </w:pPr>
      <w:r>
        <w:t>Thor #206</w:t>
      </w:r>
    </w:p>
    <w:p w:rsidR="00E4654B" w:rsidRDefault="00C04B79">
      <w:pPr>
        <w:pStyle w:val="Heading3"/>
      </w:pPr>
      <w:r>
        <w:t>January, 1973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5E74B1" w:rsidRDefault="00B015FC">
      <w:pPr>
        <w:pStyle w:val="ListBullet"/>
      </w:pPr>
      <w:r>
        <w:t>Western Gunfighters (Vol. 2) #13</w:t>
      </w:r>
    </w:p>
    <w:p w:rsidR="00830505" w:rsidRDefault="000838A1">
      <w:pPr>
        <w:pStyle w:val="ListBullet"/>
      </w:pPr>
      <w:r>
        <w:t>Mighty Marvel Western #22</w:t>
      </w:r>
    </w:p>
    <w:p w:rsidR="00E4654B" w:rsidRDefault="00C04B79">
      <w:pPr>
        <w:pStyle w:val="ListBullet"/>
      </w:pPr>
      <w:r>
        <w:t>Marvel Premiere #6</w:t>
      </w:r>
    </w:p>
    <w:p w:rsidR="00E4654B" w:rsidRDefault="00C04B79">
      <w:pPr>
        <w:pStyle w:val="ListBullet"/>
      </w:pPr>
      <w:r>
        <w:t>Daredevil #95</w:t>
      </w:r>
    </w:p>
    <w:p w:rsidR="00E4654B" w:rsidRDefault="00C04B79">
      <w:pPr>
        <w:pStyle w:val="ListBullet"/>
      </w:pPr>
      <w:r>
        <w:t>Two-Gun Kid #108</w:t>
      </w:r>
    </w:p>
    <w:p w:rsidR="00E4654B" w:rsidRDefault="00C04B79">
      <w:pPr>
        <w:pStyle w:val="ListBullet"/>
      </w:pPr>
      <w:r>
        <w:t>Conan Annual #1</w:t>
      </w:r>
    </w:p>
    <w:p w:rsidR="00E4654B" w:rsidRDefault="00C04B79">
      <w:pPr>
        <w:pStyle w:val="ListBullet"/>
      </w:pPr>
      <w:r>
        <w:t>Night Nurse #2</w:t>
      </w:r>
    </w:p>
    <w:p w:rsidR="00E4654B" w:rsidRDefault="00C04B79">
      <w:pPr>
        <w:pStyle w:val="ListBullet"/>
      </w:pPr>
      <w:r>
        <w:t>The Cat #2</w:t>
      </w:r>
    </w:p>
    <w:p w:rsidR="00E4654B" w:rsidRDefault="00C04B79">
      <w:pPr>
        <w:pStyle w:val="ListBullet"/>
      </w:pPr>
      <w:r>
        <w:t>Werewolf By Night #3</w:t>
      </w:r>
    </w:p>
    <w:p w:rsidR="00E4654B" w:rsidRDefault="00C04B79">
      <w:pPr>
        <w:pStyle w:val="ListBullet"/>
      </w:pPr>
      <w:r>
        <w:t>Luke Cage, Hero for Hire #5</w:t>
      </w:r>
    </w:p>
    <w:p w:rsidR="00E4654B" w:rsidRDefault="00C04B79">
      <w:pPr>
        <w:pStyle w:val="ListBullet"/>
      </w:pPr>
      <w:r>
        <w:t>Tomb of Dracula #6</w:t>
      </w:r>
    </w:p>
    <w:p w:rsidR="00E4654B" w:rsidRDefault="00C04B79">
      <w:pPr>
        <w:pStyle w:val="ListBullet"/>
      </w:pPr>
      <w:r>
        <w:t>Marvel Team-Up #6</w:t>
      </w:r>
    </w:p>
    <w:p w:rsidR="00E4654B" w:rsidRDefault="00C04B79">
      <w:pPr>
        <w:pStyle w:val="ListBullet"/>
      </w:pPr>
      <w:r>
        <w:t>Marvel Feature #7</w:t>
      </w:r>
    </w:p>
    <w:p w:rsidR="00E4654B" w:rsidRDefault="00C04B79">
      <w:pPr>
        <w:pStyle w:val="ListBullet"/>
      </w:pPr>
      <w:r>
        <w:t>Amazing Adventures #16</w:t>
      </w:r>
    </w:p>
    <w:p w:rsidR="00E4654B" w:rsidRDefault="00C04B79">
      <w:pPr>
        <w:pStyle w:val="ListBullet"/>
      </w:pPr>
      <w:r>
        <w:t>Conan the Barbarian #22</w:t>
      </w:r>
    </w:p>
    <w:p w:rsidR="00E4654B" w:rsidRDefault="00C04B79">
      <w:pPr>
        <w:pStyle w:val="ListBullet"/>
      </w:pPr>
      <w:r>
        <w:t>Captain Marvel #24</w:t>
      </w:r>
    </w:p>
    <w:p w:rsidR="00E4654B" w:rsidRDefault="00C04B79">
      <w:pPr>
        <w:pStyle w:val="ListBullet"/>
      </w:pPr>
      <w:r>
        <w:t>Marvel Super-Heroes #34</w:t>
      </w:r>
    </w:p>
    <w:p w:rsidR="00E4654B" w:rsidRDefault="00C04B79">
      <w:pPr>
        <w:pStyle w:val="ListBullet"/>
      </w:pPr>
      <w:r>
        <w:t>Iron Man #54</w:t>
      </w:r>
    </w:p>
    <w:p w:rsidR="00E4654B" w:rsidRDefault="00C04B79">
      <w:pPr>
        <w:pStyle w:val="ListBullet"/>
      </w:pPr>
      <w:r>
        <w:t>Sub-Mariner #57</w:t>
      </w:r>
    </w:p>
    <w:p w:rsidR="00E4654B" w:rsidRDefault="00C04B79">
      <w:pPr>
        <w:pStyle w:val="ListBullet"/>
      </w:pPr>
      <w:r>
        <w:t>Sgt. Fury #106</w:t>
      </w:r>
    </w:p>
    <w:p w:rsidR="00E4654B" w:rsidRDefault="00C04B79">
      <w:pPr>
        <w:pStyle w:val="ListBullet"/>
      </w:pPr>
      <w:r>
        <w:t>Avengers #107</w:t>
      </w:r>
    </w:p>
    <w:p w:rsidR="00E4654B" w:rsidRDefault="00C04B79">
      <w:pPr>
        <w:pStyle w:val="ListBullet"/>
      </w:pPr>
      <w:r>
        <w:t>Rawhide Kid #107</w:t>
      </w:r>
    </w:p>
    <w:p w:rsidR="00E4654B" w:rsidRDefault="00C04B79">
      <w:pPr>
        <w:pStyle w:val="ListBullet"/>
      </w:pPr>
      <w:r>
        <w:t>The Amazing Spider-Man #116</w:t>
      </w:r>
    </w:p>
    <w:p w:rsidR="00E4654B" w:rsidRDefault="00C04B79">
      <w:pPr>
        <w:pStyle w:val="ListBullet"/>
      </w:pPr>
      <w:r>
        <w:lastRenderedPageBreak/>
        <w:t>Fantastic Four #130</w:t>
      </w:r>
    </w:p>
    <w:p w:rsidR="00E4654B" w:rsidRDefault="00C04B79">
      <w:pPr>
        <w:pStyle w:val="ListBullet"/>
      </w:pPr>
      <w:r>
        <w:t>Captain America #157</w:t>
      </w:r>
    </w:p>
    <w:p w:rsidR="00E4654B" w:rsidRDefault="00C04B79">
      <w:pPr>
        <w:pStyle w:val="ListBullet"/>
      </w:pPr>
      <w:r>
        <w:t>Incredible Hulk #159</w:t>
      </w:r>
    </w:p>
    <w:p w:rsidR="00E4654B" w:rsidRDefault="00C04B79">
      <w:pPr>
        <w:pStyle w:val="ListBullet"/>
      </w:pPr>
      <w:r>
        <w:t>Thor #207</w:t>
      </w:r>
    </w:p>
    <w:p w:rsidR="00E4654B" w:rsidRDefault="00C04B79">
      <w:pPr>
        <w:pStyle w:val="Heading3"/>
      </w:pPr>
      <w:r>
        <w:t>February, 1973</w:t>
      </w:r>
    </w:p>
    <w:p w:rsidR="00E4654B" w:rsidRDefault="00C04B79">
      <w:r>
        <w:t xml:space="preserve">Number of comics published this month: </w:t>
      </w:r>
      <w:r>
        <w:rPr>
          <w:b/>
        </w:rPr>
        <w:t>22</w:t>
      </w:r>
    </w:p>
    <w:p w:rsidR="00F35D06" w:rsidRDefault="00BE39C9">
      <w:pPr>
        <w:pStyle w:val="ListBullet"/>
      </w:pPr>
      <w:r>
        <w:t>Marvel Spotlight #8</w:t>
      </w:r>
    </w:p>
    <w:p w:rsidR="006C03B5" w:rsidRDefault="00FF0396">
      <w:pPr>
        <w:pStyle w:val="ListBullet"/>
      </w:pPr>
      <w:r>
        <w:t>Astonishing Tales #16</w:t>
      </w:r>
    </w:p>
    <w:p w:rsidR="00E4654B" w:rsidRDefault="00C04B79">
      <w:pPr>
        <w:pStyle w:val="ListBullet"/>
      </w:pPr>
      <w:r>
        <w:t>Warlock #4</w:t>
      </w:r>
    </w:p>
    <w:p w:rsidR="00E4654B" w:rsidRDefault="00C04B79">
      <w:pPr>
        <w:pStyle w:val="ListBullet"/>
      </w:pPr>
      <w:r>
        <w:t>Uncanny X-Men #80</w:t>
      </w:r>
    </w:p>
    <w:p w:rsidR="00E4654B" w:rsidRDefault="00C04B79">
      <w:pPr>
        <w:pStyle w:val="ListBullet"/>
      </w:pPr>
      <w:r>
        <w:t>Daredevil #96</w:t>
      </w:r>
    </w:p>
    <w:p w:rsidR="00E4654B" w:rsidRDefault="00C04B79">
      <w:pPr>
        <w:pStyle w:val="ListBullet"/>
      </w:pPr>
      <w:r>
        <w:t>Shanna the She-Devil #2</w:t>
      </w:r>
    </w:p>
    <w:p w:rsidR="00E4654B" w:rsidRDefault="00C04B79">
      <w:pPr>
        <w:pStyle w:val="ListBullet"/>
      </w:pPr>
      <w:r>
        <w:t>Jungle Action #3</w:t>
      </w:r>
    </w:p>
    <w:p w:rsidR="00E4654B" w:rsidRDefault="00C04B79">
      <w:pPr>
        <w:pStyle w:val="ListBullet"/>
      </w:pPr>
      <w:r>
        <w:t>Defenders #4</w:t>
      </w:r>
    </w:p>
    <w:p w:rsidR="00E4654B" w:rsidRDefault="00C04B79">
      <w:pPr>
        <w:pStyle w:val="ListBullet"/>
      </w:pPr>
      <w:r>
        <w:t>Luke Cage, Hero for Hire #6</w:t>
      </w:r>
    </w:p>
    <w:p w:rsidR="00E4654B" w:rsidRDefault="00C04B79">
      <w:pPr>
        <w:pStyle w:val="ListBullet"/>
      </w:pPr>
      <w:r>
        <w:t>Marvel Spotlight #8</w:t>
      </w:r>
    </w:p>
    <w:p w:rsidR="00E4654B" w:rsidRDefault="00C04B79">
      <w:pPr>
        <w:pStyle w:val="ListBullet"/>
      </w:pPr>
      <w:r>
        <w:t>Adventure Into Fear #12</w:t>
      </w:r>
    </w:p>
    <w:p w:rsidR="00E4654B" w:rsidRDefault="00C04B79">
      <w:pPr>
        <w:pStyle w:val="ListBullet"/>
      </w:pPr>
      <w:r>
        <w:t>Conan the Barbarian #23</w:t>
      </w:r>
    </w:p>
    <w:p w:rsidR="00E4654B" w:rsidRDefault="00C04B79">
      <w:pPr>
        <w:pStyle w:val="ListBullet"/>
      </w:pPr>
      <w:r>
        <w:t>Iron Man #55</w:t>
      </w:r>
    </w:p>
    <w:p w:rsidR="00E4654B" w:rsidRDefault="00C04B79">
      <w:pPr>
        <w:pStyle w:val="ListBullet"/>
      </w:pPr>
      <w:r>
        <w:t>Sub-Mariner #58</w:t>
      </w:r>
    </w:p>
    <w:p w:rsidR="00E4654B" w:rsidRDefault="00C04B79">
      <w:pPr>
        <w:pStyle w:val="ListBullet"/>
      </w:pPr>
      <w:r>
        <w:t>Sgt. Fury #107</w:t>
      </w:r>
    </w:p>
    <w:p w:rsidR="00E4654B" w:rsidRDefault="00C04B79">
      <w:pPr>
        <w:pStyle w:val="ListBullet"/>
      </w:pPr>
      <w:r>
        <w:t>Avengers #108</w:t>
      </w:r>
    </w:p>
    <w:p w:rsidR="00E4654B" w:rsidRDefault="00C04B79">
      <w:pPr>
        <w:pStyle w:val="ListBullet"/>
      </w:pPr>
      <w:r>
        <w:t>Rawhide Kid #108</w:t>
      </w:r>
    </w:p>
    <w:p w:rsidR="00E4654B" w:rsidRDefault="00C04B79">
      <w:pPr>
        <w:pStyle w:val="ListBullet"/>
      </w:pPr>
      <w:r>
        <w:t>The Amazing Spider-Man #117</w:t>
      </w:r>
    </w:p>
    <w:p w:rsidR="00E4654B" w:rsidRDefault="00C04B79">
      <w:pPr>
        <w:pStyle w:val="ListBullet"/>
      </w:pPr>
      <w:r>
        <w:t>Fantastic Four #131</w:t>
      </w:r>
    </w:p>
    <w:p w:rsidR="00E4654B" w:rsidRDefault="00C04B79">
      <w:pPr>
        <w:pStyle w:val="ListBullet"/>
      </w:pPr>
      <w:r>
        <w:t>Captain America #158</w:t>
      </w:r>
    </w:p>
    <w:p w:rsidR="00E4654B" w:rsidRDefault="00C04B79">
      <w:pPr>
        <w:pStyle w:val="ListBullet"/>
      </w:pPr>
      <w:r>
        <w:t>Incredible Hulk #160</w:t>
      </w:r>
    </w:p>
    <w:p w:rsidR="00E4654B" w:rsidRDefault="00C04B79">
      <w:pPr>
        <w:pStyle w:val="ListBullet"/>
      </w:pPr>
      <w:r>
        <w:t>Thor #208</w:t>
      </w:r>
    </w:p>
    <w:p w:rsidR="00E4654B" w:rsidRDefault="00C04B79">
      <w:pPr>
        <w:pStyle w:val="Heading3"/>
      </w:pPr>
      <w:r>
        <w:t>March, 1973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5E74B1" w:rsidRDefault="00B015FC">
      <w:pPr>
        <w:pStyle w:val="ListBullet"/>
      </w:pPr>
      <w:r>
        <w:t>Western Gunfighters (Vol. 2) #14</w:t>
      </w:r>
    </w:p>
    <w:p w:rsidR="00830505" w:rsidRDefault="000838A1">
      <w:pPr>
        <w:pStyle w:val="ListBullet"/>
      </w:pPr>
      <w:r>
        <w:t>Mighty Marvel Western #23</w:t>
      </w:r>
    </w:p>
    <w:p w:rsidR="00E4654B" w:rsidRDefault="00C04B79">
      <w:pPr>
        <w:pStyle w:val="ListBullet"/>
      </w:pPr>
      <w:r>
        <w:t>Marvel Premiere #7</w:t>
      </w:r>
    </w:p>
    <w:p w:rsidR="00E4654B" w:rsidRDefault="00C04B79">
      <w:pPr>
        <w:pStyle w:val="ListBullet"/>
      </w:pPr>
      <w:r>
        <w:t>Fantastic Four Annual #10</w:t>
      </w:r>
    </w:p>
    <w:p w:rsidR="00E4654B" w:rsidRDefault="00C04B79">
      <w:pPr>
        <w:pStyle w:val="ListBullet"/>
      </w:pPr>
      <w:r>
        <w:t>Daredevil #97</w:t>
      </w:r>
    </w:p>
    <w:p w:rsidR="00E4654B" w:rsidRDefault="00C04B79">
      <w:pPr>
        <w:pStyle w:val="ListBullet"/>
      </w:pPr>
      <w:r>
        <w:t>Two-Gun Kid #109</w:t>
      </w:r>
    </w:p>
    <w:p w:rsidR="00E4654B" w:rsidRDefault="00C04B79">
      <w:pPr>
        <w:pStyle w:val="ListBullet"/>
      </w:pPr>
      <w:r>
        <w:t>Frankenstein #2</w:t>
      </w:r>
    </w:p>
    <w:p w:rsidR="00E4654B" w:rsidRDefault="00C04B79">
      <w:pPr>
        <w:pStyle w:val="ListBullet"/>
      </w:pPr>
      <w:r>
        <w:t>Night Nurse #3</w:t>
      </w:r>
    </w:p>
    <w:p w:rsidR="00E4654B" w:rsidRDefault="00C04B79">
      <w:pPr>
        <w:pStyle w:val="ListBullet"/>
      </w:pPr>
      <w:r>
        <w:t>Werewolf By Night #4</w:t>
      </w:r>
    </w:p>
    <w:p w:rsidR="00E4654B" w:rsidRDefault="00C04B79">
      <w:pPr>
        <w:pStyle w:val="ListBullet"/>
      </w:pPr>
      <w:r>
        <w:lastRenderedPageBreak/>
        <w:t>Luke Cage, Hero for Hire #7</w:t>
      </w:r>
    </w:p>
    <w:p w:rsidR="00E4654B" w:rsidRDefault="00C04B79">
      <w:pPr>
        <w:pStyle w:val="ListBullet"/>
      </w:pPr>
      <w:r>
        <w:t>Tomb of Dracula #7</w:t>
      </w:r>
    </w:p>
    <w:p w:rsidR="00E4654B" w:rsidRDefault="00C04B79">
      <w:pPr>
        <w:pStyle w:val="ListBullet"/>
      </w:pPr>
      <w:r>
        <w:t>Marvel Team-Up #7</w:t>
      </w:r>
    </w:p>
    <w:p w:rsidR="00E4654B" w:rsidRDefault="00C04B79">
      <w:pPr>
        <w:pStyle w:val="ListBullet"/>
      </w:pPr>
      <w:r>
        <w:t>Marvel Feature #8</w:t>
      </w:r>
    </w:p>
    <w:p w:rsidR="00E4654B" w:rsidRDefault="00C04B79">
      <w:pPr>
        <w:pStyle w:val="ListBullet"/>
      </w:pPr>
      <w:r>
        <w:t>Amazing Adventures #17</w:t>
      </w:r>
    </w:p>
    <w:p w:rsidR="00E4654B" w:rsidRDefault="00C04B79">
      <w:pPr>
        <w:pStyle w:val="ListBullet"/>
      </w:pPr>
      <w:r>
        <w:t>Conan the Barbarian #24</w:t>
      </w:r>
    </w:p>
    <w:p w:rsidR="00E4654B" w:rsidRDefault="00C04B79">
      <w:pPr>
        <w:pStyle w:val="ListBullet"/>
      </w:pPr>
      <w:r>
        <w:t>Captain Marvel #25</w:t>
      </w:r>
    </w:p>
    <w:p w:rsidR="00E4654B" w:rsidRDefault="00C04B79">
      <w:pPr>
        <w:pStyle w:val="ListBullet"/>
      </w:pPr>
      <w:r>
        <w:t>Marvel Super-Heroes #35</w:t>
      </w:r>
    </w:p>
    <w:p w:rsidR="00E4654B" w:rsidRDefault="00C04B79">
      <w:pPr>
        <w:pStyle w:val="ListBullet"/>
      </w:pPr>
      <w:r>
        <w:t>Iron Man #56</w:t>
      </w:r>
    </w:p>
    <w:p w:rsidR="00E4654B" w:rsidRDefault="00C04B79">
      <w:pPr>
        <w:pStyle w:val="ListBullet"/>
      </w:pPr>
      <w:r>
        <w:t>Sub-Mariner #59</w:t>
      </w:r>
    </w:p>
    <w:p w:rsidR="00E4654B" w:rsidRDefault="00C04B79">
      <w:pPr>
        <w:pStyle w:val="ListBullet"/>
      </w:pPr>
      <w:r>
        <w:t>Sgt. Fury #108</w:t>
      </w:r>
    </w:p>
    <w:p w:rsidR="00E4654B" w:rsidRDefault="00C04B79">
      <w:pPr>
        <w:pStyle w:val="ListBullet"/>
      </w:pPr>
      <w:r>
        <w:t>Avengers #109</w:t>
      </w:r>
    </w:p>
    <w:p w:rsidR="00E4654B" w:rsidRDefault="00C04B79">
      <w:pPr>
        <w:pStyle w:val="ListBullet"/>
      </w:pPr>
      <w:r>
        <w:t>Rawhide Kid #109</w:t>
      </w:r>
    </w:p>
    <w:p w:rsidR="00E4654B" w:rsidRDefault="00C04B79">
      <w:pPr>
        <w:pStyle w:val="ListBullet"/>
      </w:pPr>
      <w:r>
        <w:t>The Amazing Spider-Man #118</w:t>
      </w:r>
    </w:p>
    <w:p w:rsidR="00E4654B" w:rsidRDefault="00C04B79">
      <w:pPr>
        <w:pStyle w:val="ListBullet"/>
      </w:pPr>
      <w:r>
        <w:t>Fantastic Four #132</w:t>
      </w:r>
    </w:p>
    <w:p w:rsidR="00E4654B" w:rsidRDefault="00C04B79">
      <w:pPr>
        <w:pStyle w:val="ListBullet"/>
      </w:pPr>
      <w:r>
        <w:t>Captain America #159</w:t>
      </w:r>
    </w:p>
    <w:p w:rsidR="00E4654B" w:rsidRDefault="00C04B79">
      <w:pPr>
        <w:pStyle w:val="ListBullet"/>
      </w:pPr>
      <w:r>
        <w:t>Incredible Hulk #161</w:t>
      </w:r>
    </w:p>
    <w:p w:rsidR="00E4654B" w:rsidRDefault="00C04B79">
      <w:pPr>
        <w:pStyle w:val="ListBullet"/>
      </w:pPr>
      <w:r>
        <w:t>Thor #209</w:t>
      </w:r>
    </w:p>
    <w:p w:rsidR="00E4654B" w:rsidRDefault="00C04B79">
      <w:pPr>
        <w:pStyle w:val="Heading3"/>
      </w:pPr>
      <w:r>
        <w:t>April, 1973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F35D06" w:rsidRDefault="00BE39C9">
      <w:pPr>
        <w:pStyle w:val="ListBullet"/>
      </w:pPr>
      <w:r>
        <w:t>Marvel Spotlight #9</w:t>
      </w:r>
    </w:p>
    <w:p w:rsidR="006C03B5" w:rsidRDefault="00FF0396">
      <w:pPr>
        <w:pStyle w:val="ListBullet"/>
      </w:pPr>
      <w:r>
        <w:t>Astonishing Tales #17</w:t>
      </w:r>
    </w:p>
    <w:p w:rsidR="00E4654B" w:rsidRDefault="00C04B79">
      <w:pPr>
        <w:pStyle w:val="ListBullet"/>
      </w:pPr>
      <w:r>
        <w:t>Warlock #5</w:t>
      </w:r>
    </w:p>
    <w:p w:rsidR="00E4654B" w:rsidRDefault="00C04B79">
      <w:pPr>
        <w:pStyle w:val="ListBullet"/>
      </w:pPr>
      <w:r>
        <w:t>Uncanny X-Men #81</w:t>
      </w:r>
    </w:p>
    <w:p w:rsidR="00E4654B" w:rsidRDefault="00C04B79">
      <w:pPr>
        <w:pStyle w:val="ListBullet"/>
      </w:pPr>
      <w:r>
        <w:t>Daredevil #98</w:t>
      </w:r>
    </w:p>
    <w:p w:rsidR="00E4654B" w:rsidRDefault="00C04B79">
      <w:pPr>
        <w:pStyle w:val="ListBullet"/>
      </w:pPr>
      <w:r>
        <w:t>The Cat #3</w:t>
      </w:r>
    </w:p>
    <w:p w:rsidR="00E4654B" w:rsidRDefault="00C04B79">
      <w:pPr>
        <w:pStyle w:val="ListBullet"/>
      </w:pPr>
      <w:r>
        <w:t>Shanna the She-Devil #3</w:t>
      </w:r>
    </w:p>
    <w:p w:rsidR="00E4654B" w:rsidRDefault="00C04B79">
      <w:pPr>
        <w:pStyle w:val="ListBullet"/>
      </w:pPr>
      <w:r>
        <w:t>Supernatural Thrillers #3</w:t>
      </w:r>
    </w:p>
    <w:p w:rsidR="00E4654B" w:rsidRDefault="00C04B79">
      <w:pPr>
        <w:pStyle w:val="ListBullet"/>
      </w:pPr>
      <w:r>
        <w:t>Jungle Action #4</w:t>
      </w:r>
    </w:p>
    <w:p w:rsidR="00E4654B" w:rsidRDefault="00C04B79">
      <w:pPr>
        <w:pStyle w:val="ListBullet"/>
      </w:pPr>
      <w:r>
        <w:t>Defenders #5</w:t>
      </w:r>
    </w:p>
    <w:p w:rsidR="00E4654B" w:rsidRDefault="00C04B79">
      <w:pPr>
        <w:pStyle w:val="ListBullet"/>
      </w:pPr>
      <w:r>
        <w:t>Luke Cage, Hero for Hire #8</w:t>
      </w:r>
    </w:p>
    <w:p w:rsidR="00E4654B" w:rsidRDefault="00C04B79">
      <w:pPr>
        <w:pStyle w:val="ListBullet"/>
      </w:pPr>
      <w:r>
        <w:t>Marvel Team-Up #8</w:t>
      </w:r>
    </w:p>
    <w:p w:rsidR="00E4654B" w:rsidRDefault="00C04B79">
      <w:pPr>
        <w:pStyle w:val="ListBullet"/>
      </w:pPr>
      <w:r>
        <w:t>Marvel Spotlight #9</w:t>
      </w:r>
    </w:p>
    <w:p w:rsidR="00E4654B" w:rsidRDefault="00C04B79">
      <w:pPr>
        <w:pStyle w:val="ListBullet"/>
      </w:pPr>
      <w:r>
        <w:t>Astonishing Tales #17</w:t>
      </w:r>
    </w:p>
    <w:p w:rsidR="00E4654B" w:rsidRDefault="00C04B79">
      <w:pPr>
        <w:pStyle w:val="ListBullet"/>
      </w:pPr>
      <w:r>
        <w:t>Conan the Barbarian #25</w:t>
      </w:r>
    </w:p>
    <w:p w:rsidR="00E4654B" w:rsidRDefault="00C04B79">
      <w:pPr>
        <w:pStyle w:val="ListBullet"/>
      </w:pPr>
      <w:r>
        <w:t>Iron Man #57</w:t>
      </w:r>
    </w:p>
    <w:p w:rsidR="00E4654B" w:rsidRDefault="00C04B79">
      <w:pPr>
        <w:pStyle w:val="ListBullet"/>
      </w:pPr>
      <w:r>
        <w:t>Sub-Mariner #60</w:t>
      </w:r>
    </w:p>
    <w:p w:rsidR="00E4654B" w:rsidRDefault="00C04B79">
      <w:pPr>
        <w:pStyle w:val="ListBullet"/>
      </w:pPr>
      <w:r>
        <w:t>Sgt. Fury #109</w:t>
      </w:r>
    </w:p>
    <w:p w:rsidR="00E4654B" w:rsidRDefault="00C04B79">
      <w:pPr>
        <w:pStyle w:val="ListBullet"/>
      </w:pPr>
      <w:r>
        <w:t>Avengers #110</w:t>
      </w:r>
    </w:p>
    <w:p w:rsidR="00E4654B" w:rsidRDefault="00C04B79">
      <w:pPr>
        <w:pStyle w:val="ListBullet"/>
      </w:pPr>
      <w:r>
        <w:t>Rawhide Kid #110</w:t>
      </w:r>
    </w:p>
    <w:p w:rsidR="00E4654B" w:rsidRDefault="00C04B79">
      <w:pPr>
        <w:pStyle w:val="ListBullet"/>
      </w:pPr>
      <w:r>
        <w:lastRenderedPageBreak/>
        <w:t>The Amazing Spider-Man #119</w:t>
      </w:r>
    </w:p>
    <w:p w:rsidR="00E4654B" w:rsidRDefault="00C04B79">
      <w:pPr>
        <w:pStyle w:val="ListBullet"/>
      </w:pPr>
      <w:r>
        <w:t>Fantastic Four #133</w:t>
      </w:r>
    </w:p>
    <w:p w:rsidR="00E4654B" w:rsidRDefault="00C04B79">
      <w:pPr>
        <w:pStyle w:val="ListBullet"/>
      </w:pPr>
      <w:r>
        <w:t>Captain America #160</w:t>
      </w:r>
    </w:p>
    <w:p w:rsidR="00E4654B" w:rsidRDefault="00C04B79">
      <w:pPr>
        <w:pStyle w:val="ListBullet"/>
      </w:pPr>
      <w:r>
        <w:t>Incredible Hulk #162</w:t>
      </w:r>
    </w:p>
    <w:p w:rsidR="00E4654B" w:rsidRDefault="00C04B79">
      <w:pPr>
        <w:pStyle w:val="ListBullet"/>
      </w:pPr>
      <w:r>
        <w:t>Thor #210</w:t>
      </w:r>
    </w:p>
    <w:p w:rsidR="00E4654B" w:rsidRDefault="00C04B79">
      <w:pPr>
        <w:pStyle w:val="Heading3"/>
      </w:pPr>
      <w:r>
        <w:t>May, 1973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5E74B1" w:rsidRDefault="00B015FC">
      <w:pPr>
        <w:pStyle w:val="ListBullet"/>
      </w:pPr>
      <w:r>
        <w:t>Western Gunfighters (Vol. 2) #15</w:t>
      </w:r>
    </w:p>
    <w:p w:rsidR="00830505" w:rsidRDefault="000838A1">
      <w:pPr>
        <w:pStyle w:val="ListBullet"/>
      </w:pPr>
      <w:r>
        <w:t>Mighty Marvel Western #24</w:t>
      </w:r>
    </w:p>
    <w:p w:rsidR="00E4654B" w:rsidRDefault="00C04B79">
      <w:pPr>
        <w:pStyle w:val="ListBullet"/>
      </w:pPr>
      <w:r>
        <w:t>Marvel Premiere #8</w:t>
      </w:r>
    </w:p>
    <w:p w:rsidR="00E4654B" w:rsidRDefault="00C04B79">
      <w:pPr>
        <w:pStyle w:val="ListBullet"/>
      </w:pPr>
      <w:r>
        <w:t>Amazing Adventures #18</w:t>
      </w:r>
    </w:p>
    <w:p w:rsidR="00E4654B" w:rsidRDefault="00C04B79">
      <w:pPr>
        <w:pStyle w:val="ListBullet"/>
      </w:pPr>
      <w:r>
        <w:t>Daredevil #99</w:t>
      </w:r>
    </w:p>
    <w:p w:rsidR="00E4654B" w:rsidRDefault="00C04B79">
      <w:pPr>
        <w:pStyle w:val="ListBullet"/>
      </w:pPr>
      <w:r>
        <w:t>Two-Gun Kid #110</w:t>
      </w:r>
    </w:p>
    <w:p w:rsidR="00E4654B" w:rsidRDefault="00C04B79">
      <w:pPr>
        <w:pStyle w:val="ListBullet"/>
      </w:pPr>
      <w:r>
        <w:t>Night Nurse #4</w:t>
      </w:r>
    </w:p>
    <w:p w:rsidR="00E4654B" w:rsidRDefault="00C04B79">
      <w:pPr>
        <w:pStyle w:val="ListBullet"/>
      </w:pPr>
      <w:r>
        <w:t>Werewolf By Night #5</w:t>
      </w:r>
    </w:p>
    <w:p w:rsidR="00E4654B" w:rsidRDefault="00C04B79">
      <w:pPr>
        <w:pStyle w:val="ListBullet"/>
      </w:pPr>
      <w:r>
        <w:t>Tomb of Dracula #8</w:t>
      </w:r>
    </w:p>
    <w:p w:rsidR="00E4654B" w:rsidRDefault="00C04B79">
      <w:pPr>
        <w:pStyle w:val="ListBullet"/>
      </w:pPr>
      <w:r>
        <w:t>Marvel Feature #9</w:t>
      </w:r>
    </w:p>
    <w:p w:rsidR="00E4654B" w:rsidRDefault="00C04B79">
      <w:pPr>
        <w:pStyle w:val="ListBullet"/>
      </w:pPr>
      <w:r>
        <w:t>Luke Cage, Hero for Hire #9</w:t>
      </w:r>
    </w:p>
    <w:p w:rsidR="00E4654B" w:rsidRDefault="00C04B79">
      <w:pPr>
        <w:pStyle w:val="ListBullet"/>
      </w:pPr>
      <w:r>
        <w:t>Marvel Team-Up #9</w:t>
      </w:r>
    </w:p>
    <w:p w:rsidR="00E4654B" w:rsidRDefault="00C04B79">
      <w:pPr>
        <w:pStyle w:val="ListBullet"/>
      </w:pPr>
      <w:r>
        <w:t>Captain Marvel #26</w:t>
      </w:r>
    </w:p>
    <w:p w:rsidR="00E4654B" w:rsidRDefault="00C04B79">
      <w:pPr>
        <w:pStyle w:val="ListBullet"/>
      </w:pPr>
      <w:r>
        <w:t>Conan the Barbarian #26</w:t>
      </w:r>
    </w:p>
    <w:p w:rsidR="00E4654B" w:rsidRDefault="00C04B79">
      <w:pPr>
        <w:pStyle w:val="ListBullet"/>
      </w:pPr>
      <w:r>
        <w:t>Marvel Super-Heroes #36</w:t>
      </w:r>
    </w:p>
    <w:p w:rsidR="00E4654B" w:rsidRDefault="00C04B79">
      <w:pPr>
        <w:pStyle w:val="ListBullet"/>
      </w:pPr>
      <w:r>
        <w:t>Iron Man #58</w:t>
      </w:r>
    </w:p>
    <w:p w:rsidR="00E4654B" w:rsidRDefault="00C04B79">
      <w:pPr>
        <w:pStyle w:val="ListBullet"/>
      </w:pPr>
      <w:r>
        <w:t>Sub-Mariner #61</w:t>
      </w:r>
    </w:p>
    <w:p w:rsidR="00E4654B" w:rsidRDefault="00C04B79">
      <w:pPr>
        <w:pStyle w:val="ListBullet"/>
      </w:pPr>
      <w:r>
        <w:t>Sgt. Fury #110</w:t>
      </w:r>
    </w:p>
    <w:p w:rsidR="00E4654B" w:rsidRDefault="00C04B79">
      <w:pPr>
        <w:pStyle w:val="ListBullet"/>
      </w:pPr>
      <w:r>
        <w:t>Avengers #111</w:t>
      </w:r>
    </w:p>
    <w:p w:rsidR="00E4654B" w:rsidRDefault="00C04B79">
      <w:pPr>
        <w:pStyle w:val="ListBullet"/>
      </w:pPr>
      <w:r>
        <w:t>Rawhide Kid #111</w:t>
      </w:r>
    </w:p>
    <w:p w:rsidR="00E4654B" w:rsidRDefault="00C04B79">
      <w:pPr>
        <w:pStyle w:val="ListBullet"/>
      </w:pPr>
      <w:r>
        <w:t>The Amazing Spider-Man #120</w:t>
      </w:r>
    </w:p>
    <w:p w:rsidR="00E4654B" w:rsidRDefault="00C04B79">
      <w:pPr>
        <w:pStyle w:val="ListBullet"/>
      </w:pPr>
      <w:r>
        <w:t>Fantastic Four #134</w:t>
      </w:r>
    </w:p>
    <w:p w:rsidR="00E4654B" w:rsidRDefault="00C04B79">
      <w:pPr>
        <w:pStyle w:val="ListBullet"/>
      </w:pPr>
      <w:r>
        <w:t>Captain America #161</w:t>
      </w:r>
    </w:p>
    <w:p w:rsidR="00E4654B" w:rsidRDefault="00C04B79">
      <w:pPr>
        <w:pStyle w:val="ListBullet"/>
      </w:pPr>
      <w:r>
        <w:t>Incredible Hulk #163</w:t>
      </w:r>
    </w:p>
    <w:p w:rsidR="00E4654B" w:rsidRDefault="00C04B79">
      <w:pPr>
        <w:pStyle w:val="ListBullet"/>
      </w:pPr>
      <w:r>
        <w:t>Thor #211</w:t>
      </w:r>
    </w:p>
    <w:p w:rsidR="00E4654B" w:rsidRDefault="00C04B79">
      <w:pPr>
        <w:pStyle w:val="Heading3"/>
      </w:pPr>
      <w:r>
        <w:t>June, 1973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F35D06" w:rsidRDefault="00BE39C9">
      <w:pPr>
        <w:pStyle w:val="ListBullet"/>
      </w:pPr>
      <w:r>
        <w:t>Marvel Spot</w:t>
      </w:r>
      <w:r>
        <w:t>light #10</w:t>
      </w:r>
    </w:p>
    <w:p w:rsidR="006C03B5" w:rsidRDefault="00FF0396">
      <w:pPr>
        <w:pStyle w:val="ListBullet"/>
      </w:pPr>
      <w:r>
        <w:t>Astonishing Tales #18</w:t>
      </w:r>
    </w:p>
    <w:p w:rsidR="00E4654B" w:rsidRDefault="00C04B79">
      <w:pPr>
        <w:pStyle w:val="ListBullet"/>
      </w:pPr>
      <w:r>
        <w:t>Uncanny X-Men #82</w:t>
      </w:r>
    </w:p>
    <w:p w:rsidR="00E4654B" w:rsidRDefault="00C04B79">
      <w:pPr>
        <w:pStyle w:val="ListBullet"/>
      </w:pPr>
      <w:r>
        <w:t>Daredevil #100</w:t>
      </w:r>
    </w:p>
    <w:p w:rsidR="00E4654B" w:rsidRDefault="00C04B79">
      <w:pPr>
        <w:pStyle w:val="ListBullet"/>
      </w:pPr>
      <w:r>
        <w:t>The Cat #4</w:t>
      </w:r>
    </w:p>
    <w:p w:rsidR="00E4654B" w:rsidRDefault="00C04B79">
      <w:pPr>
        <w:pStyle w:val="ListBullet"/>
      </w:pPr>
      <w:r>
        <w:lastRenderedPageBreak/>
        <w:t>Shanna the She-Devil #4</w:t>
      </w:r>
    </w:p>
    <w:p w:rsidR="00E4654B" w:rsidRDefault="00C04B79">
      <w:pPr>
        <w:pStyle w:val="ListBullet"/>
      </w:pPr>
      <w:r>
        <w:t>Warlock #6</w:t>
      </w:r>
    </w:p>
    <w:p w:rsidR="00E4654B" w:rsidRDefault="00C04B79">
      <w:pPr>
        <w:pStyle w:val="ListBullet"/>
      </w:pPr>
      <w:r>
        <w:t>Defenders #6</w:t>
      </w:r>
    </w:p>
    <w:p w:rsidR="00E4654B" w:rsidRDefault="00C04B79">
      <w:pPr>
        <w:pStyle w:val="ListBullet"/>
      </w:pPr>
      <w:r>
        <w:t>Werewolf By Night #6</w:t>
      </w:r>
    </w:p>
    <w:p w:rsidR="00E4654B" w:rsidRDefault="00C04B79">
      <w:pPr>
        <w:pStyle w:val="ListBullet"/>
      </w:pPr>
      <w:r>
        <w:t>Tomb of Dracula #9</w:t>
      </w:r>
    </w:p>
    <w:p w:rsidR="00E4654B" w:rsidRDefault="00C04B79">
      <w:pPr>
        <w:pStyle w:val="ListBullet"/>
      </w:pPr>
      <w:r>
        <w:t>Luke Cage, Hero for Hire #10</w:t>
      </w:r>
    </w:p>
    <w:p w:rsidR="00E4654B" w:rsidRDefault="00C04B79">
      <w:pPr>
        <w:pStyle w:val="ListBullet"/>
      </w:pPr>
      <w:r>
        <w:t>Marvel Team-Up #10</w:t>
      </w:r>
    </w:p>
    <w:p w:rsidR="00E4654B" w:rsidRDefault="00C04B79">
      <w:pPr>
        <w:pStyle w:val="ListBullet"/>
      </w:pPr>
      <w:r>
        <w:t>Marvel Spotlight #10</w:t>
      </w:r>
    </w:p>
    <w:p w:rsidR="00E4654B" w:rsidRDefault="00C04B79">
      <w:pPr>
        <w:pStyle w:val="ListBullet"/>
      </w:pPr>
      <w:r>
        <w:t>Astonishing Tales #18</w:t>
      </w:r>
    </w:p>
    <w:p w:rsidR="00E4654B" w:rsidRDefault="00C04B79">
      <w:pPr>
        <w:pStyle w:val="ListBullet"/>
      </w:pPr>
      <w:r>
        <w:t>Conan the Barbarian #27</w:t>
      </w:r>
    </w:p>
    <w:p w:rsidR="00E4654B" w:rsidRDefault="00C04B79">
      <w:pPr>
        <w:pStyle w:val="ListBullet"/>
      </w:pPr>
      <w:r>
        <w:t>Iron Man #59</w:t>
      </w:r>
    </w:p>
    <w:p w:rsidR="00E4654B" w:rsidRDefault="00C04B79">
      <w:pPr>
        <w:pStyle w:val="ListBullet"/>
      </w:pPr>
      <w:r>
        <w:t>Sub-Mariner #62</w:t>
      </w:r>
    </w:p>
    <w:p w:rsidR="00E4654B" w:rsidRDefault="00C04B79">
      <w:pPr>
        <w:pStyle w:val="ListBullet"/>
      </w:pPr>
      <w:r>
        <w:t>Sgt. Fury #111</w:t>
      </w:r>
    </w:p>
    <w:p w:rsidR="00E4654B" w:rsidRDefault="00C04B79">
      <w:pPr>
        <w:pStyle w:val="ListBullet"/>
      </w:pPr>
      <w:r>
        <w:t>Avengers #112</w:t>
      </w:r>
    </w:p>
    <w:p w:rsidR="00E4654B" w:rsidRDefault="00C04B79">
      <w:pPr>
        <w:pStyle w:val="ListBullet"/>
      </w:pPr>
      <w:r>
        <w:t>Rawhide Kid #112</w:t>
      </w:r>
    </w:p>
    <w:p w:rsidR="00E4654B" w:rsidRDefault="00C04B79">
      <w:pPr>
        <w:pStyle w:val="ListBullet"/>
      </w:pPr>
      <w:r>
        <w:t>The Amazing Spider-Man #121</w:t>
      </w:r>
    </w:p>
    <w:p w:rsidR="00E4654B" w:rsidRDefault="00C04B79">
      <w:pPr>
        <w:pStyle w:val="ListBullet"/>
      </w:pPr>
      <w:r>
        <w:t>Fantastic Four #135</w:t>
      </w:r>
    </w:p>
    <w:p w:rsidR="00E4654B" w:rsidRDefault="00C04B79">
      <w:pPr>
        <w:pStyle w:val="ListBullet"/>
      </w:pPr>
      <w:r>
        <w:t>Captain America #162</w:t>
      </w:r>
    </w:p>
    <w:p w:rsidR="00E4654B" w:rsidRDefault="00C04B79">
      <w:pPr>
        <w:pStyle w:val="ListBullet"/>
      </w:pPr>
      <w:r>
        <w:t>Incredible Hulk #164</w:t>
      </w:r>
    </w:p>
    <w:p w:rsidR="00E4654B" w:rsidRDefault="00C04B79">
      <w:pPr>
        <w:pStyle w:val="ListBullet"/>
      </w:pPr>
      <w:r>
        <w:t>Thor #212</w:t>
      </w:r>
    </w:p>
    <w:p w:rsidR="00E4654B" w:rsidRDefault="00C04B79">
      <w:pPr>
        <w:pStyle w:val="Heading3"/>
      </w:pPr>
      <w:r>
        <w:t>July, 1973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5E74B1" w:rsidRDefault="00B015FC">
      <w:pPr>
        <w:pStyle w:val="ListBullet"/>
      </w:pPr>
      <w:r>
        <w:t>Western Gunfighters (Vol. 2) #16</w:t>
      </w:r>
    </w:p>
    <w:p w:rsidR="00830505" w:rsidRDefault="000838A1">
      <w:pPr>
        <w:pStyle w:val="ListBullet"/>
      </w:pPr>
      <w:r>
        <w:t>Mighty Marvel Western #25</w:t>
      </w:r>
    </w:p>
    <w:p w:rsidR="00E4654B" w:rsidRDefault="00C04B79">
      <w:pPr>
        <w:pStyle w:val="ListBullet"/>
      </w:pPr>
      <w:r>
        <w:t>Marvel Premiere #9</w:t>
      </w:r>
    </w:p>
    <w:p w:rsidR="00E4654B" w:rsidRDefault="00C04B79">
      <w:pPr>
        <w:pStyle w:val="ListBullet"/>
      </w:pPr>
      <w:r>
        <w:t>Daredevil #101</w:t>
      </w:r>
    </w:p>
    <w:p w:rsidR="00E4654B" w:rsidRDefault="00C04B79">
      <w:pPr>
        <w:pStyle w:val="ListBullet"/>
      </w:pPr>
      <w:r>
        <w:t>Two-Gun Kid #111</w:t>
      </w:r>
    </w:p>
    <w:p w:rsidR="00E4654B" w:rsidRDefault="00C04B79">
      <w:pPr>
        <w:pStyle w:val="ListBullet"/>
      </w:pPr>
      <w:r>
        <w:t>Jungle Action #5</w:t>
      </w:r>
    </w:p>
    <w:p w:rsidR="00E4654B" w:rsidRDefault="00C04B79">
      <w:pPr>
        <w:pStyle w:val="ListBullet"/>
      </w:pPr>
      <w:r>
        <w:t>Werewolf By Night #7</w:t>
      </w:r>
    </w:p>
    <w:p w:rsidR="00E4654B" w:rsidRDefault="00C04B79">
      <w:pPr>
        <w:pStyle w:val="ListBullet"/>
      </w:pPr>
      <w:r>
        <w:t>Marvel Feature #10</w:t>
      </w:r>
    </w:p>
    <w:p w:rsidR="00E4654B" w:rsidRDefault="00C04B79">
      <w:pPr>
        <w:pStyle w:val="ListBullet"/>
      </w:pPr>
      <w:r>
        <w:t>Tomb of Dracula #10</w:t>
      </w:r>
    </w:p>
    <w:p w:rsidR="00E4654B" w:rsidRDefault="00C04B79">
      <w:pPr>
        <w:pStyle w:val="ListBullet"/>
      </w:pPr>
      <w:r>
        <w:t>Luke Cage, Hero for Hire #11</w:t>
      </w:r>
    </w:p>
    <w:p w:rsidR="00E4654B" w:rsidRDefault="00C04B79">
      <w:pPr>
        <w:pStyle w:val="ListBullet"/>
      </w:pPr>
      <w:r>
        <w:t>Marvel Team-Up #11</w:t>
      </w:r>
    </w:p>
    <w:p w:rsidR="00E4654B" w:rsidRDefault="00C04B79">
      <w:pPr>
        <w:pStyle w:val="ListBullet"/>
      </w:pPr>
      <w:r>
        <w:t>Amazing Adventures #19</w:t>
      </w:r>
    </w:p>
    <w:p w:rsidR="00E4654B" w:rsidRDefault="00C04B79">
      <w:pPr>
        <w:pStyle w:val="ListBullet"/>
      </w:pPr>
      <w:r>
        <w:t>Captain Marvel #27</w:t>
      </w:r>
    </w:p>
    <w:p w:rsidR="00E4654B" w:rsidRDefault="00C04B79">
      <w:pPr>
        <w:pStyle w:val="ListBullet"/>
      </w:pPr>
      <w:r>
        <w:t>Conan the Barbarian #28</w:t>
      </w:r>
    </w:p>
    <w:p w:rsidR="00E4654B" w:rsidRDefault="00C04B79">
      <w:pPr>
        <w:pStyle w:val="ListBullet"/>
      </w:pPr>
      <w:r>
        <w:t>Marvel Super-Heroes #37</w:t>
      </w:r>
    </w:p>
    <w:p w:rsidR="00E4654B" w:rsidRDefault="00C04B79">
      <w:pPr>
        <w:pStyle w:val="ListBullet"/>
      </w:pPr>
      <w:r>
        <w:t>Iron Man #60</w:t>
      </w:r>
    </w:p>
    <w:p w:rsidR="00E4654B" w:rsidRDefault="00C04B79">
      <w:pPr>
        <w:pStyle w:val="ListBullet"/>
      </w:pPr>
      <w:r>
        <w:t>Sub-Mariner #63</w:t>
      </w:r>
    </w:p>
    <w:p w:rsidR="00E4654B" w:rsidRDefault="00C04B79">
      <w:pPr>
        <w:pStyle w:val="ListBullet"/>
      </w:pPr>
      <w:r>
        <w:t>Sgt. Fury #112</w:t>
      </w:r>
    </w:p>
    <w:p w:rsidR="00E4654B" w:rsidRDefault="00C04B79">
      <w:pPr>
        <w:pStyle w:val="ListBullet"/>
      </w:pPr>
      <w:r>
        <w:lastRenderedPageBreak/>
        <w:t>Avengers #113</w:t>
      </w:r>
    </w:p>
    <w:p w:rsidR="00E4654B" w:rsidRDefault="00C04B79">
      <w:pPr>
        <w:pStyle w:val="ListBullet"/>
      </w:pPr>
      <w:r>
        <w:t>Rawhide Kid #113</w:t>
      </w:r>
    </w:p>
    <w:p w:rsidR="00E4654B" w:rsidRDefault="00C04B79">
      <w:pPr>
        <w:pStyle w:val="ListBullet"/>
      </w:pPr>
      <w:r>
        <w:t>The Amazing Spider-Man #122</w:t>
      </w:r>
    </w:p>
    <w:p w:rsidR="00E4654B" w:rsidRDefault="00C04B79">
      <w:pPr>
        <w:pStyle w:val="ListBullet"/>
      </w:pPr>
      <w:r>
        <w:t>Fantastic Four #136</w:t>
      </w:r>
    </w:p>
    <w:p w:rsidR="00E4654B" w:rsidRDefault="00C04B79">
      <w:pPr>
        <w:pStyle w:val="ListBullet"/>
      </w:pPr>
      <w:r>
        <w:t>Captain America #163</w:t>
      </w:r>
    </w:p>
    <w:p w:rsidR="00E4654B" w:rsidRDefault="00C04B79">
      <w:pPr>
        <w:pStyle w:val="ListBullet"/>
      </w:pPr>
      <w:r>
        <w:t>Incredible Hulk #165</w:t>
      </w:r>
    </w:p>
    <w:p w:rsidR="00E4654B" w:rsidRDefault="00C04B79">
      <w:pPr>
        <w:pStyle w:val="ListBullet"/>
      </w:pPr>
      <w:r>
        <w:t>Thor #213</w:t>
      </w:r>
    </w:p>
    <w:p w:rsidR="00E4654B" w:rsidRDefault="00C04B79">
      <w:pPr>
        <w:pStyle w:val="Heading3"/>
      </w:pPr>
      <w:r>
        <w:t>August, 1973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F35D06" w:rsidRDefault="00BE39C9">
      <w:pPr>
        <w:pStyle w:val="ListBullet"/>
      </w:pPr>
      <w:r>
        <w:t>Marvel Spotlight #11</w:t>
      </w:r>
    </w:p>
    <w:p w:rsidR="006C03B5" w:rsidRDefault="00FF0396">
      <w:pPr>
        <w:pStyle w:val="ListBullet"/>
      </w:pPr>
      <w:r>
        <w:t>Astonishing Tales #19</w:t>
      </w:r>
    </w:p>
    <w:p w:rsidR="00E4654B" w:rsidRDefault="00C04B79">
      <w:pPr>
        <w:pStyle w:val="ListBullet"/>
      </w:pPr>
      <w:r>
        <w:t>Defenders #7</w:t>
      </w:r>
    </w:p>
    <w:p w:rsidR="00E4654B" w:rsidRDefault="00C04B79">
      <w:pPr>
        <w:pStyle w:val="ListBullet"/>
      </w:pPr>
      <w:r>
        <w:t>Uncanny X-Men #83</w:t>
      </w:r>
    </w:p>
    <w:p w:rsidR="00E4654B" w:rsidRDefault="00C04B79">
      <w:pPr>
        <w:pStyle w:val="ListBullet"/>
      </w:pPr>
      <w:r>
        <w:t>Vampire Tales #1</w:t>
      </w:r>
    </w:p>
    <w:p w:rsidR="00E4654B" w:rsidRDefault="00C04B79">
      <w:pPr>
        <w:pStyle w:val="ListBullet"/>
      </w:pPr>
      <w:r>
        <w:t>Shanna the She-Devil #5</w:t>
      </w:r>
    </w:p>
    <w:p w:rsidR="00E4654B" w:rsidRDefault="00C04B79">
      <w:pPr>
        <w:pStyle w:val="ListBullet"/>
      </w:pPr>
      <w:r>
        <w:t>Supernatural Thrillers #5</w:t>
      </w:r>
    </w:p>
    <w:p w:rsidR="00E4654B" w:rsidRDefault="00C04B79">
      <w:pPr>
        <w:pStyle w:val="ListBullet"/>
      </w:pPr>
      <w:r>
        <w:t>Warlock #7</w:t>
      </w:r>
    </w:p>
    <w:p w:rsidR="00E4654B" w:rsidRDefault="00C04B79">
      <w:pPr>
        <w:pStyle w:val="ListBullet"/>
      </w:pPr>
      <w:r>
        <w:t>Werewolf By Night #8</w:t>
      </w:r>
    </w:p>
    <w:p w:rsidR="00E4654B" w:rsidRDefault="00C04B79">
      <w:pPr>
        <w:pStyle w:val="ListBullet"/>
      </w:pPr>
      <w:r>
        <w:t>Tomb of Dracula #11</w:t>
      </w:r>
    </w:p>
    <w:p w:rsidR="00E4654B" w:rsidRDefault="00C04B79">
      <w:pPr>
        <w:pStyle w:val="ListBullet"/>
      </w:pPr>
      <w:r>
        <w:t>Marvel Spotlight #11</w:t>
      </w:r>
    </w:p>
    <w:p w:rsidR="00E4654B" w:rsidRDefault="00C04B79">
      <w:pPr>
        <w:pStyle w:val="ListBullet"/>
      </w:pPr>
      <w:r>
        <w:t>Luke Cage, Hero for Hire #12</w:t>
      </w:r>
    </w:p>
    <w:p w:rsidR="00E4654B" w:rsidRDefault="00C04B79">
      <w:pPr>
        <w:pStyle w:val="ListBullet"/>
      </w:pPr>
      <w:r>
        <w:t>Marvel Team-Up #12</w:t>
      </w:r>
    </w:p>
    <w:p w:rsidR="00E4654B" w:rsidRDefault="00C04B79">
      <w:pPr>
        <w:pStyle w:val="ListBullet"/>
      </w:pPr>
      <w:r>
        <w:t>Astonishing Tales #19</w:t>
      </w:r>
    </w:p>
    <w:p w:rsidR="00E4654B" w:rsidRDefault="00C04B79">
      <w:pPr>
        <w:pStyle w:val="ListBullet"/>
      </w:pPr>
      <w:r>
        <w:t>Conan the Barbarian #29</w:t>
      </w:r>
    </w:p>
    <w:p w:rsidR="00E4654B" w:rsidRDefault="00C04B79">
      <w:pPr>
        <w:pStyle w:val="ListBullet"/>
      </w:pPr>
      <w:r>
        <w:t>Iron Man #61</w:t>
      </w:r>
    </w:p>
    <w:p w:rsidR="00E4654B" w:rsidRDefault="00C04B79">
      <w:pPr>
        <w:pStyle w:val="ListBullet"/>
      </w:pPr>
      <w:r>
        <w:t>Sub-Mariner #64</w:t>
      </w:r>
    </w:p>
    <w:p w:rsidR="00E4654B" w:rsidRDefault="00C04B79">
      <w:pPr>
        <w:pStyle w:val="ListBullet"/>
      </w:pPr>
      <w:r>
        <w:t>Daredevil #102</w:t>
      </w:r>
    </w:p>
    <w:p w:rsidR="00E4654B" w:rsidRDefault="00C04B79">
      <w:pPr>
        <w:pStyle w:val="ListBullet"/>
      </w:pPr>
      <w:r>
        <w:t>Sgt. Fury #113</w:t>
      </w:r>
    </w:p>
    <w:p w:rsidR="00E4654B" w:rsidRDefault="00C04B79">
      <w:pPr>
        <w:pStyle w:val="ListBullet"/>
      </w:pPr>
      <w:r>
        <w:t>Avengers #114</w:t>
      </w:r>
    </w:p>
    <w:p w:rsidR="00E4654B" w:rsidRDefault="00C04B79">
      <w:pPr>
        <w:pStyle w:val="ListBullet"/>
      </w:pPr>
      <w:r>
        <w:t>Rawhide Kid #114</w:t>
      </w:r>
    </w:p>
    <w:p w:rsidR="00E4654B" w:rsidRDefault="00C04B79">
      <w:pPr>
        <w:pStyle w:val="ListBullet"/>
      </w:pPr>
      <w:r>
        <w:t>The Amazing Spider-Man #123</w:t>
      </w:r>
    </w:p>
    <w:p w:rsidR="00E4654B" w:rsidRDefault="00C04B79">
      <w:pPr>
        <w:pStyle w:val="ListBullet"/>
      </w:pPr>
      <w:r>
        <w:t>Fantastic Four #137</w:t>
      </w:r>
    </w:p>
    <w:p w:rsidR="00E4654B" w:rsidRDefault="00C04B79">
      <w:pPr>
        <w:pStyle w:val="ListBullet"/>
      </w:pPr>
      <w:r>
        <w:t>Captain America #164</w:t>
      </w:r>
    </w:p>
    <w:p w:rsidR="00E4654B" w:rsidRDefault="00C04B79">
      <w:pPr>
        <w:pStyle w:val="ListBullet"/>
      </w:pPr>
      <w:r>
        <w:t>Incredible Hulk #166</w:t>
      </w:r>
    </w:p>
    <w:p w:rsidR="00E4654B" w:rsidRDefault="00C04B79">
      <w:pPr>
        <w:pStyle w:val="ListBullet"/>
      </w:pPr>
      <w:r>
        <w:t>Thor #214</w:t>
      </w:r>
    </w:p>
    <w:p w:rsidR="00E4654B" w:rsidRDefault="00C04B79">
      <w:pPr>
        <w:pStyle w:val="Heading3"/>
      </w:pPr>
      <w:r>
        <w:t>September, 1973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5E74B1" w:rsidRDefault="00B015FC">
      <w:pPr>
        <w:pStyle w:val="ListBullet"/>
      </w:pPr>
      <w:r>
        <w:t>Western Gunfighters (Vol. 2) #17</w:t>
      </w:r>
    </w:p>
    <w:p w:rsidR="00830505" w:rsidRDefault="000838A1">
      <w:pPr>
        <w:pStyle w:val="ListBullet"/>
      </w:pPr>
      <w:r>
        <w:t>Mighty Marvel Western #26</w:t>
      </w:r>
    </w:p>
    <w:p w:rsidR="00E4654B" w:rsidRDefault="00C04B79">
      <w:pPr>
        <w:pStyle w:val="ListBullet"/>
      </w:pPr>
      <w:r>
        <w:lastRenderedPageBreak/>
        <w:t>Ghost Rider #1</w:t>
      </w:r>
    </w:p>
    <w:p w:rsidR="00E4654B" w:rsidRDefault="00C04B79">
      <w:pPr>
        <w:pStyle w:val="ListBullet"/>
      </w:pPr>
      <w:r>
        <w:t>Marvel Premiere #10</w:t>
      </w:r>
    </w:p>
    <w:p w:rsidR="00E4654B" w:rsidRDefault="00C04B79">
      <w:pPr>
        <w:pStyle w:val="ListBullet"/>
      </w:pPr>
      <w:r>
        <w:t>Marvel Feature #11</w:t>
      </w:r>
    </w:p>
    <w:p w:rsidR="00E4654B" w:rsidRDefault="00C04B79">
      <w:pPr>
        <w:pStyle w:val="ListBullet"/>
      </w:pPr>
      <w:r>
        <w:t>Two-Gun Kid #112</w:t>
      </w:r>
    </w:p>
    <w:p w:rsidR="00E4654B" w:rsidRDefault="00C04B79">
      <w:pPr>
        <w:pStyle w:val="ListBullet"/>
      </w:pPr>
      <w:r>
        <w:t>Jungle Action #6</w:t>
      </w:r>
    </w:p>
    <w:p w:rsidR="00E4654B" w:rsidRDefault="00C04B79">
      <w:pPr>
        <w:pStyle w:val="ListBullet"/>
      </w:pPr>
      <w:r>
        <w:t>Defenders #8</w:t>
      </w:r>
    </w:p>
    <w:p w:rsidR="00E4654B" w:rsidRDefault="00C04B79">
      <w:pPr>
        <w:pStyle w:val="ListBullet"/>
      </w:pPr>
      <w:r>
        <w:t>Werewolf By Night #9</w:t>
      </w:r>
    </w:p>
    <w:p w:rsidR="00E4654B" w:rsidRDefault="00C04B79">
      <w:pPr>
        <w:pStyle w:val="ListBullet"/>
      </w:pPr>
      <w:r>
        <w:t>Tomb of Dracula #12</w:t>
      </w:r>
    </w:p>
    <w:p w:rsidR="00E4654B" w:rsidRDefault="00C04B79">
      <w:pPr>
        <w:pStyle w:val="ListBullet"/>
      </w:pPr>
      <w:r>
        <w:t>Luke Cage, Hero for Hire #13</w:t>
      </w:r>
    </w:p>
    <w:p w:rsidR="00E4654B" w:rsidRDefault="00C04B79">
      <w:pPr>
        <w:pStyle w:val="ListBullet"/>
      </w:pPr>
      <w:r>
        <w:t>Marvel Team-Up #13</w:t>
      </w:r>
    </w:p>
    <w:p w:rsidR="00E4654B" w:rsidRDefault="00C04B79">
      <w:pPr>
        <w:pStyle w:val="ListBullet"/>
      </w:pPr>
      <w:r>
        <w:t>Amazing Adventures #20</w:t>
      </w:r>
    </w:p>
    <w:p w:rsidR="00E4654B" w:rsidRDefault="00C04B79">
      <w:pPr>
        <w:pStyle w:val="ListBullet"/>
      </w:pPr>
      <w:r>
        <w:t>Captain Marvel #28</w:t>
      </w:r>
    </w:p>
    <w:p w:rsidR="00E4654B" w:rsidRDefault="00C04B79">
      <w:pPr>
        <w:pStyle w:val="ListBullet"/>
      </w:pPr>
      <w:r>
        <w:t>Conan the Barbarian #30</w:t>
      </w:r>
    </w:p>
    <w:p w:rsidR="00E4654B" w:rsidRDefault="00C04B79">
      <w:pPr>
        <w:pStyle w:val="ListBullet"/>
      </w:pPr>
      <w:r>
        <w:t>Marvel Super-Heroes #38</w:t>
      </w:r>
    </w:p>
    <w:p w:rsidR="00E4654B" w:rsidRDefault="00C04B79">
      <w:pPr>
        <w:pStyle w:val="ListBullet"/>
      </w:pPr>
      <w:r>
        <w:t>Iron Man #62</w:t>
      </w:r>
    </w:p>
    <w:p w:rsidR="00E4654B" w:rsidRDefault="00C04B79">
      <w:pPr>
        <w:pStyle w:val="ListBullet"/>
      </w:pPr>
      <w:r>
        <w:t>Sub-Mariner #65</w:t>
      </w:r>
    </w:p>
    <w:p w:rsidR="00E4654B" w:rsidRDefault="00C04B79">
      <w:pPr>
        <w:pStyle w:val="ListBullet"/>
      </w:pPr>
      <w:r>
        <w:t>Daredevil #103</w:t>
      </w:r>
    </w:p>
    <w:p w:rsidR="00E4654B" w:rsidRDefault="00C04B79">
      <w:pPr>
        <w:pStyle w:val="ListBullet"/>
      </w:pPr>
      <w:r>
        <w:t>Sgt. Fury #114</w:t>
      </w:r>
    </w:p>
    <w:p w:rsidR="00E4654B" w:rsidRDefault="00C04B79">
      <w:pPr>
        <w:pStyle w:val="ListBullet"/>
      </w:pPr>
      <w:r>
        <w:t>Avengers #115</w:t>
      </w:r>
    </w:p>
    <w:p w:rsidR="00E4654B" w:rsidRDefault="00C04B79">
      <w:pPr>
        <w:pStyle w:val="ListBullet"/>
      </w:pPr>
      <w:r>
        <w:t>Rawhide Kid #115</w:t>
      </w:r>
    </w:p>
    <w:p w:rsidR="00E4654B" w:rsidRDefault="00C04B79">
      <w:pPr>
        <w:pStyle w:val="ListBullet"/>
      </w:pPr>
      <w:r>
        <w:t>The Amazing Spider-Man #124</w:t>
      </w:r>
    </w:p>
    <w:p w:rsidR="00E4654B" w:rsidRDefault="00C04B79">
      <w:pPr>
        <w:pStyle w:val="ListBullet"/>
      </w:pPr>
      <w:r>
        <w:t>Fantastic Four #138</w:t>
      </w:r>
    </w:p>
    <w:p w:rsidR="00E4654B" w:rsidRDefault="00C04B79">
      <w:pPr>
        <w:pStyle w:val="ListBullet"/>
      </w:pPr>
      <w:r>
        <w:t>Captain America #165</w:t>
      </w:r>
    </w:p>
    <w:p w:rsidR="00E4654B" w:rsidRDefault="00C04B79">
      <w:pPr>
        <w:pStyle w:val="ListBullet"/>
      </w:pPr>
      <w:r>
        <w:t>Incredible Hulk #167</w:t>
      </w:r>
    </w:p>
    <w:p w:rsidR="00E4654B" w:rsidRDefault="00C04B79">
      <w:pPr>
        <w:pStyle w:val="ListBullet"/>
      </w:pPr>
      <w:r>
        <w:t>Strange Tales #169</w:t>
      </w:r>
    </w:p>
    <w:p w:rsidR="00E4654B" w:rsidRDefault="00C04B79">
      <w:pPr>
        <w:pStyle w:val="ListBullet"/>
      </w:pPr>
      <w:r>
        <w:t>Thor #215</w:t>
      </w:r>
    </w:p>
    <w:p w:rsidR="00E4654B" w:rsidRDefault="00C04B79">
      <w:pPr>
        <w:pStyle w:val="Heading3"/>
      </w:pPr>
      <w:r>
        <w:t>October, 1973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F35D06" w:rsidRDefault="00BE39C9">
      <w:pPr>
        <w:pStyle w:val="ListBullet"/>
      </w:pPr>
      <w:r>
        <w:t>Marvel Spotlight #12</w:t>
      </w:r>
    </w:p>
    <w:p w:rsidR="006C03B5" w:rsidRDefault="00FF0396">
      <w:pPr>
        <w:pStyle w:val="ListBullet"/>
      </w:pPr>
      <w:r>
        <w:t>Astonishing Tales #20</w:t>
      </w:r>
    </w:p>
    <w:p w:rsidR="005E74B1" w:rsidRDefault="00B015FC">
      <w:pPr>
        <w:pStyle w:val="ListBullet"/>
      </w:pPr>
      <w:r>
        <w:t>Western Gunfighters (Vol. 2) #18</w:t>
      </w:r>
    </w:p>
    <w:p w:rsidR="00830505" w:rsidRDefault="000838A1">
      <w:pPr>
        <w:pStyle w:val="ListBullet"/>
      </w:pPr>
      <w:r>
        <w:t>Mighty Marvel Western #27</w:t>
      </w:r>
    </w:p>
    <w:p w:rsidR="00E4654B" w:rsidRDefault="00C04B79">
      <w:pPr>
        <w:pStyle w:val="ListBullet"/>
      </w:pPr>
      <w:r>
        <w:t>Ghost Rider #2</w:t>
      </w:r>
    </w:p>
    <w:p w:rsidR="00E4654B" w:rsidRDefault="00C04B79">
      <w:pPr>
        <w:pStyle w:val="ListBullet"/>
      </w:pPr>
      <w:r>
        <w:t>Marvel Premiere #11</w:t>
      </w:r>
    </w:p>
    <w:p w:rsidR="00E4654B" w:rsidRDefault="00C04B79">
      <w:pPr>
        <w:pStyle w:val="ListBullet"/>
      </w:pPr>
      <w:r>
        <w:t>Our Love Story #25</w:t>
      </w:r>
    </w:p>
    <w:p w:rsidR="00E4654B" w:rsidRDefault="00C04B79">
      <w:pPr>
        <w:pStyle w:val="ListBullet"/>
      </w:pPr>
      <w:r>
        <w:t>Uncanny X-Men #84</w:t>
      </w:r>
    </w:p>
    <w:p w:rsidR="00E4654B" w:rsidRDefault="00C04B79">
      <w:pPr>
        <w:pStyle w:val="ListBullet"/>
      </w:pPr>
      <w:r>
        <w:t>Daredevil #104</w:t>
      </w:r>
    </w:p>
    <w:p w:rsidR="00E4654B" w:rsidRDefault="00C04B79">
      <w:pPr>
        <w:pStyle w:val="ListBullet"/>
      </w:pPr>
      <w:r>
        <w:t>Two-Gun Kid #113</w:t>
      </w:r>
    </w:p>
    <w:p w:rsidR="00E4654B" w:rsidRDefault="00C04B79">
      <w:pPr>
        <w:pStyle w:val="ListBullet"/>
      </w:pPr>
      <w:r>
        <w:t>Vampire Tales #2</w:t>
      </w:r>
    </w:p>
    <w:p w:rsidR="00E4654B" w:rsidRDefault="00C04B79">
      <w:pPr>
        <w:pStyle w:val="ListBullet"/>
      </w:pPr>
      <w:r>
        <w:t>Savage Tales #2</w:t>
      </w:r>
    </w:p>
    <w:p w:rsidR="00E4654B" w:rsidRDefault="00C04B79">
      <w:pPr>
        <w:pStyle w:val="ListBullet"/>
      </w:pPr>
      <w:r>
        <w:lastRenderedPageBreak/>
        <w:t>Warlock #8</w:t>
      </w:r>
    </w:p>
    <w:p w:rsidR="00E4654B" w:rsidRDefault="00C04B79">
      <w:pPr>
        <w:pStyle w:val="ListBullet"/>
      </w:pPr>
      <w:r>
        <w:t>Defenders #9</w:t>
      </w:r>
    </w:p>
    <w:p w:rsidR="00E4654B" w:rsidRDefault="00C04B79">
      <w:pPr>
        <w:pStyle w:val="ListBullet"/>
      </w:pPr>
      <w:r>
        <w:t>Werewolf By Night #10</w:t>
      </w:r>
    </w:p>
    <w:p w:rsidR="00E4654B" w:rsidRDefault="00C04B79">
      <w:pPr>
        <w:pStyle w:val="ListBullet"/>
      </w:pPr>
      <w:r>
        <w:t>Marvel Spotlight #12</w:t>
      </w:r>
    </w:p>
    <w:p w:rsidR="00E4654B" w:rsidRDefault="00C04B79">
      <w:pPr>
        <w:pStyle w:val="ListBullet"/>
      </w:pPr>
      <w:r>
        <w:t>Tomb of Dracula #13</w:t>
      </w:r>
    </w:p>
    <w:p w:rsidR="00E4654B" w:rsidRDefault="00C04B79">
      <w:pPr>
        <w:pStyle w:val="ListBullet"/>
      </w:pPr>
      <w:r>
        <w:t>Luke Cage, Hero for Hire #14</w:t>
      </w:r>
    </w:p>
    <w:p w:rsidR="00E4654B" w:rsidRDefault="00C04B79">
      <w:pPr>
        <w:pStyle w:val="ListBullet"/>
      </w:pPr>
      <w:r>
        <w:t>Marvel Team-Up #14</w:t>
      </w:r>
    </w:p>
    <w:p w:rsidR="00E4654B" w:rsidRDefault="00C04B79">
      <w:pPr>
        <w:pStyle w:val="ListBullet"/>
      </w:pPr>
      <w:r>
        <w:t>Astonishing Tales #20</w:t>
      </w:r>
    </w:p>
    <w:p w:rsidR="00E4654B" w:rsidRDefault="00C04B79">
      <w:pPr>
        <w:pStyle w:val="ListBullet"/>
      </w:pPr>
      <w:r>
        <w:t>Conan the Barbarian #31</w:t>
      </w:r>
    </w:p>
    <w:p w:rsidR="00E4654B" w:rsidRDefault="00C04B79">
      <w:pPr>
        <w:pStyle w:val="ListBullet"/>
      </w:pPr>
      <w:r>
        <w:t>Marvel Super-Heroes #39</w:t>
      </w:r>
    </w:p>
    <w:p w:rsidR="00E4654B" w:rsidRDefault="00C04B79">
      <w:pPr>
        <w:pStyle w:val="ListBullet"/>
      </w:pPr>
      <w:r>
        <w:t>Iron Man #63</w:t>
      </w:r>
    </w:p>
    <w:p w:rsidR="00E4654B" w:rsidRDefault="00C04B79">
      <w:pPr>
        <w:pStyle w:val="ListBullet"/>
      </w:pPr>
      <w:r>
        <w:t>Sub-Mariner #66</w:t>
      </w:r>
    </w:p>
    <w:p w:rsidR="00E4654B" w:rsidRDefault="00C04B79">
      <w:pPr>
        <w:pStyle w:val="ListBullet"/>
      </w:pPr>
      <w:r>
        <w:t>Sgt. Fury #115</w:t>
      </w:r>
    </w:p>
    <w:p w:rsidR="00E4654B" w:rsidRDefault="00C04B79">
      <w:pPr>
        <w:pStyle w:val="ListBullet"/>
      </w:pPr>
      <w:r>
        <w:t>Avengers #116</w:t>
      </w:r>
    </w:p>
    <w:p w:rsidR="00E4654B" w:rsidRDefault="00C04B79">
      <w:pPr>
        <w:pStyle w:val="ListBullet"/>
      </w:pPr>
      <w:r>
        <w:t>Rawhide Kid #116</w:t>
      </w:r>
    </w:p>
    <w:p w:rsidR="00E4654B" w:rsidRDefault="00C04B79">
      <w:pPr>
        <w:pStyle w:val="ListBullet"/>
      </w:pPr>
      <w:r>
        <w:t>The Amazing Spider-Man #125</w:t>
      </w:r>
    </w:p>
    <w:p w:rsidR="00E4654B" w:rsidRDefault="00C04B79">
      <w:pPr>
        <w:pStyle w:val="ListBullet"/>
      </w:pPr>
      <w:r>
        <w:t>Fantastic Four #139</w:t>
      </w:r>
    </w:p>
    <w:p w:rsidR="00E4654B" w:rsidRDefault="00C04B79">
      <w:pPr>
        <w:pStyle w:val="ListBullet"/>
      </w:pPr>
      <w:r>
        <w:t>Captain America #166</w:t>
      </w:r>
    </w:p>
    <w:p w:rsidR="00E4654B" w:rsidRDefault="00C04B79">
      <w:pPr>
        <w:pStyle w:val="ListBullet"/>
      </w:pPr>
      <w:r>
        <w:t>Incredible Hulk #168</w:t>
      </w:r>
    </w:p>
    <w:p w:rsidR="00E4654B" w:rsidRDefault="00C04B79">
      <w:pPr>
        <w:pStyle w:val="ListBullet"/>
      </w:pPr>
      <w:r>
        <w:t>Strange Tales #170</w:t>
      </w:r>
    </w:p>
    <w:p w:rsidR="00E4654B" w:rsidRDefault="00C04B79">
      <w:pPr>
        <w:pStyle w:val="ListBullet"/>
      </w:pPr>
      <w:r>
        <w:t>Thor #216</w:t>
      </w:r>
    </w:p>
    <w:p w:rsidR="00E4654B" w:rsidRDefault="00C04B79">
      <w:pPr>
        <w:pStyle w:val="Heading3"/>
      </w:pPr>
      <w:r>
        <w:t>November, 1973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5E74B1" w:rsidRDefault="00B015FC">
      <w:pPr>
        <w:pStyle w:val="ListBullet"/>
      </w:pPr>
      <w:r>
        <w:t>Western Gunfighters (Vol. 2) #19</w:t>
      </w:r>
    </w:p>
    <w:p w:rsidR="00830505" w:rsidRDefault="000838A1">
      <w:pPr>
        <w:pStyle w:val="ListBullet"/>
      </w:pPr>
      <w:r>
        <w:t>Mighty Marvel Western #28</w:t>
      </w:r>
    </w:p>
    <w:p w:rsidR="00E4654B" w:rsidRDefault="00C04B79">
      <w:pPr>
        <w:pStyle w:val="ListBullet"/>
      </w:pPr>
      <w:r>
        <w:t>Marvel Premiere #12</w:t>
      </w:r>
    </w:p>
    <w:p w:rsidR="00E4654B" w:rsidRDefault="00C04B79">
      <w:pPr>
        <w:pStyle w:val="ListBullet"/>
      </w:pPr>
      <w:r>
        <w:t>Marvel Feature #12</w:t>
      </w:r>
    </w:p>
    <w:p w:rsidR="00E4654B" w:rsidRDefault="00C04B79">
      <w:pPr>
        <w:pStyle w:val="ListBullet"/>
      </w:pPr>
      <w:r>
        <w:t>Daredevil #105</w:t>
      </w:r>
    </w:p>
    <w:p w:rsidR="00E4654B" w:rsidRDefault="00C04B79">
      <w:pPr>
        <w:pStyle w:val="ListBullet"/>
      </w:pPr>
      <w:r>
        <w:t>Two-Gun Kid #114</w:t>
      </w:r>
    </w:p>
    <w:p w:rsidR="00E4654B" w:rsidRDefault="00C04B79">
      <w:pPr>
        <w:pStyle w:val="ListBullet"/>
      </w:pPr>
      <w:r>
        <w:t>Jungle Action #7</w:t>
      </w:r>
    </w:p>
    <w:p w:rsidR="00E4654B" w:rsidRDefault="00C04B79">
      <w:pPr>
        <w:pStyle w:val="ListBullet"/>
      </w:pPr>
      <w:r>
        <w:t>Amazing Spider-Man Annual #9</w:t>
      </w:r>
    </w:p>
    <w:p w:rsidR="00E4654B" w:rsidRDefault="00C04B79">
      <w:pPr>
        <w:pStyle w:val="ListBullet"/>
      </w:pPr>
      <w:r>
        <w:t>Defenders #10</w:t>
      </w:r>
    </w:p>
    <w:p w:rsidR="00E4654B" w:rsidRDefault="00C04B79">
      <w:pPr>
        <w:pStyle w:val="ListBullet"/>
      </w:pPr>
      <w:r>
        <w:t>Werewolf By Night #11</w:t>
      </w:r>
    </w:p>
    <w:p w:rsidR="00E4654B" w:rsidRDefault="00C04B79">
      <w:pPr>
        <w:pStyle w:val="ListBullet"/>
      </w:pPr>
      <w:r>
        <w:t>Tomb of Dracula #14</w:t>
      </w:r>
    </w:p>
    <w:p w:rsidR="00E4654B" w:rsidRDefault="00C04B79">
      <w:pPr>
        <w:pStyle w:val="ListBullet"/>
      </w:pPr>
      <w:r>
        <w:t>Luke Cage, Hero for Hire #15</w:t>
      </w:r>
    </w:p>
    <w:p w:rsidR="00E4654B" w:rsidRDefault="00C04B79">
      <w:pPr>
        <w:pStyle w:val="ListBullet"/>
      </w:pPr>
      <w:r>
        <w:t>Marvel Team-Up #15</w:t>
      </w:r>
    </w:p>
    <w:p w:rsidR="00E4654B" w:rsidRDefault="00C04B79">
      <w:pPr>
        <w:pStyle w:val="ListBullet"/>
      </w:pPr>
      <w:r>
        <w:t>Amazing Adventures #21</w:t>
      </w:r>
    </w:p>
    <w:p w:rsidR="00E4654B" w:rsidRDefault="00C04B79">
      <w:pPr>
        <w:pStyle w:val="ListBullet"/>
      </w:pPr>
      <w:r>
        <w:t>Captain Marvel #29</w:t>
      </w:r>
    </w:p>
    <w:p w:rsidR="00E4654B" w:rsidRDefault="00C04B79">
      <w:pPr>
        <w:pStyle w:val="ListBullet"/>
      </w:pPr>
      <w:r>
        <w:t>Conan the Barbarian #32</w:t>
      </w:r>
    </w:p>
    <w:p w:rsidR="00E4654B" w:rsidRDefault="00C04B79">
      <w:pPr>
        <w:pStyle w:val="ListBullet"/>
      </w:pPr>
      <w:r>
        <w:t>Marvel Super-Heroes #40</w:t>
      </w:r>
    </w:p>
    <w:p w:rsidR="00E4654B" w:rsidRDefault="00C04B79">
      <w:pPr>
        <w:pStyle w:val="ListBullet"/>
      </w:pPr>
      <w:r>
        <w:lastRenderedPageBreak/>
        <w:t>Iron Man #64</w:t>
      </w:r>
    </w:p>
    <w:p w:rsidR="00E4654B" w:rsidRDefault="00C04B79">
      <w:pPr>
        <w:pStyle w:val="ListBullet"/>
      </w:pPr>
      <w:r>
        <w:t>Sub-Mariner #67</w:t>
      </w:r>
    </w:p>
    <w:p w:rsidR="00E4654B" w:rsidRDefault="00C04B79">
      <w:pPr>
        <w:pStyle w:val="ListBullet"/>
      </w:pPr>
      <w:r>
        <w:t>Sgt. Fury #116</w:t>
      </w:r>
    </w:p>
    <w:p w:rsidR="00E4654B" w:rsidRDefault="00C04B79">
      <w:pPr>
        <w:pStyle w:val="ListBullet"/>
      </w:pPr>
      <w:r>
        <w:t>Avengers #117</w:t>
      </w:r>
    </w:p>
    <w:p w:rsidR="00E4654B" w:rsidRDefault="00C04B79">
      <w:pPr>
        <w:pStyle w:val="ListBullet"/>
      </w:pPr>
      <w:r>
        <w:t>Rawhide Kid #117</w:t>
      </w:r>
    </w:p>
    <w:p w:rsidR="00E4654B" w:rsidRDefault="00C04B79">
      <w:pPr>
        <w:pStyle w:val="ListBullet"/>
      </w:pPr>
      <w:r>
        <w:t>The Amazing Spider-Man #126</w:t>
      </w:r>
    </w:p>
    <w:p w:rsidR="00E4654B" w:rsidRDefault="00C04B79">
      <w:pPr>
        <w:pStyle w:val="ListBullet"/>
      </w:pPr>
      <w:r>
        <w:t>Fantastic Four #140</w:t>
      </w:r>
    </w:p>
    <w:p w:rsidR="00E4654B" w:rsidRDefault="00C04B79">
      <w:pPr>
        <w:pStyle w:val="ListBullet"/>
      </w:pPr>
      <w:r>
        <w:t>Captain America #167</w:t>
      </w:r>
    </w:p>
    <w:p w:rsidR="00E4654B" w:rsidRDefault="00C04B79">
      <w:pPr>
        <w:pStyle w:val="ListBullet"/>
      </w:pPr>
      <w:r>
        <w:t>Incredible Hulk #169</w:t>
      </w:r>
    </w:p>
    <w:p w:rsidR="00E4654B" w:rsidRDefault="00C04B79">
      <w:pPr>
        <w:pStyle w:val="ListBullet"/>
      </w:pPr>
      <w:r>
        <w:t>Thor #217</w:t>
      </w:r>
    </w:p>
    <w:p w:rsidR="00E4654B" w:rsidRDefault="00C04B79">
      <w:pPr>
        <w:pStyle w:val="Heading3"/>
      </w:pPr>
      <w:r>
        <w:t>December, 1973</w:t>
      </w:r>
    </w:p>
    <w:p w:rsidR="00E4654B" w:rsidRDefault="00C04B79">
      <w:r>
        <w:t xml:space="preserve">Number of comics published this month: </w:t>
      </w:r>
      <w:r>
        <w:rPr>
          <w:b/>
        </w:rPr>
        <w:t>22</w:t>
      </w:r>
    </w:p>
    <w:p w:rsidR="006C03B5" w:rsidRDefault="00FF0396">
      <w:pPr>
        <w:pStyle w:val="ListBullet"/>
      </w:pPr>
      <w:r>
        <w:t>Astonishing Tales #21</w:t>
      </w:r>
    </w:p>
    <w:p w:rsidR="00E4654B" w:rsidRDefault="00C04B79">
      <w:pPr>
        <w:pStyle w:val="ListBullet"/>
      </w:pPr>
      <w:r>
        <w:t>Uncanny X-Men #85</w:t>
      </w:r>
    </w:p>
    <w:p w:rsidR="00E4654B" w:rsidRDefault="00C04B79">
      <w:pPr>
        <w:pStyle w:val="ListBullet"/>
      </w:pPr>
      <w:r>
        <w:t>Daredevil #106</w:t>
      </w:r>
    </w:p>
    <w:p w:rsidR="00E4654B" w:rsidRDefault="00C04B79">
      <w:pPr>
        <w:pStyle w:val="ListBullet"/>
      </w:pPr>
      <w:r>
        <w:t>Two-Gun Kid #115</w:t>
      </w:r>
    </w:p>
    <w:p w:rsidR="00E4654B" w:rsidRDefault="00C04B79">
      <w:pPr>
        <w:pStyle w:val="ListBullet"/>
      </w:pPr>
      <w:r>
        <w:t>Ghost Rider #3</w:t>
      </w:r>
    </w:p>
    <w:p w:rsidR="00E4654B" w:rsidRDefault="00C04B79">
      <w:pPr>
        <w:pStyle w:val="ListBullet"/>
      </w:pPr>
      <w:r>
        <w:t>Defenders #11</w:t>
      </w:r>
    </w:p>
    <w:p w:rsidR="00E4654B" w:rsidRDefault="00C04B79">
      <w:pPr>
        <w:pStyle w:val="ListBullet"/>
      </w:pPr>
      <w:r>
        <w:t>Werewolf By Night #12</w:t>
      </w:r>
    </w:p>
    <w:p w:rsidR="00E4654B" w:rsidRDefault="00C04B79">
      <w:pPr>
        <w:pStyle w:val="ListBullet"/>
      </w:pPr>
      <w:r>
        <w:t>Tomb of Dracula #15</w:t>
      </w:r>
    </w:p>
    <w:p w:rsidR="00E4654B" w:rsidRDefault="00C04B79">
      <w:pPr>
        <w:pStyle w:val="ListBullet"/>
      </w:pPr>
      <w:r>
        <w:t>Special Marvel Edition #15</w:t>
      </w:r>
    </w:p>
    <w:p w:rsidR="00E4654B" w:rsidRDefault="00C04B79">
      <w:pPr>
        <w:pStyle w:val="ListBullet"/>
      </w:pPr>
      <w:r>
        <w:t>Luke Cage, Hero for Hire #16</w:t>
      </w:r>
    </w:p>
    <w:p w:rsidR="00E4654B" w:rsidRDefault="00C04B79">
      <w:pPr>
        <w:pStyle w:val="ListBullet"/>
      </w:pPr>
      <w:r>
        <w:t>Marvel Team-Up #16</w:t>
      </w:r>
    </w:p>
    <w:p w:rsidR="00E4654B" w:rsidRDefault="00C04B79">
      <w:pPr>
        <w:pStyle w:val="ListBullet"/>
      </w:pPr>
      <w:r>
        <w:t>Astonishing Tales #21</w:t>
      </w:r>
    </w:p>
    <w:p w:rsidR="00E4654B" w:rsidRDefault="00C04B79">
      <w:pPr>
        <w:pStyle w:val="ListBullet"/>
      </w:pPr>
      <w:r>
        <w:t>Conan the Barbarian #33</w:t>
      </w:r>
    </w:p>
    <w:p w:rsidR="00E4654B" w:rsidRDefault="00C04B79">
      <w:pPr>
        <w:pStyle w:val="ListBullet"/>
      </w:pPr>
      <w:r>
        <w:t>Iron Man #65</w:t>
      </w:r>
    </w:p>
    <w:p w:rsidR="00E4654B" w:rsidRDefault="00C04B79">
      <w:pPr>
        <w:pStyle w:val="ListBullet"/>
      </w:pPr>
      <w:r>
        <w:t>Sgt. Fury #117</w:t>
      </w:r>
    </w:p>
    <w:p w:rsidR="00E4654B" w:rsidRDefault="00C04B79">
      <w:pPr>
        <w:pStyle w:val="ListBullet"/>
      </w:pPr>
      <w:r>
        <w:t>Avengers #118</w:t>
      </w:r>
    </w:p>
    <w:p w:rsidR="00E4654B" w:rsidRDefault="00C04B79">
      <w:pPr>
        <w:pStyle w:val="ListBullet"/>
      </w:pPr>
      <w:r>
        <w:t>The Amazing Spider-Man #127</w:t>
      </w:r>
    </w:p>
    <w:p w:rsidR="00E4654B" w:rsidRDefault="00C04B79">
      <w:pPr>
        <w:pStyle w:val="ListBullet"/>
      </w:pPr>
      <w:r>
        <w:t>Fantastic Four #141</w:t>
      </w:r>
    </w:p>
    <w:p w:rsidR="00E4654B" w:rsidRDefault="00C04B79">
      <w:pPr>
        <w:pStyle w:val="ListBullet"/>
      </w:pPr>
      <w:r>
        <w:t>Captain America #168</w:t>
      </w:r>
    </w:p>
    <w:p w:rsidR="00E4654B" w:rsidRDefault="00C04B79">
      <w:pPr>
        <w:pStyle w:val="ListBullet"/>
      </w:pPr>
      <w:r>
        <w:t>Incredible Hulk #170</w:t>
      </w:r>
    </w:p>
    <w:p w:rsidR="00E4654B" w:rsidRDefault="00C04B79">
      <w:pPr>
        <w:pStyle w:val="ListBullet"/>
      </w:pPr>
      <w:r>
        <w:t>Strange Tales #171</w:t>
      </w:r>
    </w:p>
    <w:p w:rsidR="00E4654B" w:rsidRDefault="00C04B79">
      <w:pPr>
        <w:pStyle w:val="ListBullet"/>
      </w:pPr>
      <w:r>
        <w:t>Thor #218</w:t>
      </w:r>
    </w:p>
    <w:p w:rsidR="00E4654B" w:rsidRDefault="00C04B79">
      <w:pPr>
        <w:pStyle w:val="Heading3"/>
      </w:pPr>
      <w:r>
        <w:t>January, 1974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F35D06" w:rsidRDefault="00BE39C9">
      <w:pPr>
        <w:pStyle w:val="ListBullet"/>
      </w:pPr>
      <w:r>
        <w:t>Marvel Spotlight #13</w:t>
      </w:r>
    </w:p>
    <w:p w:rsidR="005E74B1" w:rsidRDefault="00B015FC">
      <w:pPr>
        <w:pStyle w:val="ListBullet"/>
      </w:pPr>
      <w:r>
        <w:t>Western Gunfighters (Vol. 2) #20</w:t>
      </w:r>
    </w:p>
    <w:p w:rsidR="00830505" w:rsidRDefault="000838A1">
      <w:pPr>
        <w:pStyle w:val="ListBullet"/>
      </w:pPr>
      <w:r>
        <w:t>Mighty Marvel Western #29</w:t>
      </w:r>
    </w:p>
    <w:p w:rsidR="00E4654B" w:rsidRDefault="00C04B79">
      <w:pPr>
        <w:pStyle w:val="ListBullet"/>
      </w:pPr>
      <w:r>
        <w:lastRenderedPageBreak/>
        <w:t>Marvel Two-in-One #1</w:t>
      </w:r>
    </w:p>
    <w:p w:rsidR="00E4654B" w:rsidRDefault="00C04B79">
      <w:pPr>
        <w:pStyle w:val="ListBullet"/>
      </w:pPr>
      <w:r>
        <w:t>Marvel Premiere #13</w:t>
      </w:r>
    </w:p>
    <w:p w:rsidR="00E4654B" w:rsidRDefault="00C04B79">
      <w:pPr>
        <w:pStyle w:val="ListBullet"/>
      </w:pPr>
      <w:r>
        <w:t>Daredevil #107</w:t>
      </w:r>
    </w:p>
    <w:p w:rsidR="00E4654B" w:rsidRDefault="00C04B79">
      <w:pPr>
        <w:pStyle w:val="ListBullet"/>
      </w:pPr>
      <w:r>
        <w:t>Man-Thing #1</w:t>
      </w:r>
    </w:p>
    <w:p w:rsidR="00E4654B" w:rsidRDefault="00C04B79">
      <w:pPr>
        <w:pStyle w:val="ListBullet"/>
      </w:pPr>
      <w:r>
        <w:t>Ka-Zar #1</w:t>
      </w:r>
    </w:p>
    <w:p w:rsidR="00E4654B" w:rsidRDefault="00C04B79">
      <w:pPr>
        <w:pStyle w:val="ListBullet"/>
      </w:pPr>
      <w:r>
        <w:t>Jungle Action #8</w:t>
      </w:r>
    </w:p>
    <w:p w:rsidR="00E4654B" w:rsidRDefault="00C04B79">
      <w:pPr>
        <w:pStyle w:val="ListBullet"/>
      </w:pPr>
      <w:r>
        <w:t>Werewolf By Night #13</w:t>
      </w:r>
    </w:p>
    <w:p w:rsidR="00E4654B" w:rsidRDefault="00C04B79">
      <w:pPr>
        <w:pStyle w:val="ListBullet"/>
      </w:pPr>
      <w:r>
        <w:t>Marvel Spotlight #13</w:t>
      </w:r>
    </w:p>
    <w:p w:rsidR="00E4654B" w:rsidRDefault="00C04B79">
      <w:pPr>
        <w:pStyle w:val="ListBullet"/>
      </w:pPr>
      <w:r>
        <w:t>Tomb of Dracula #16</w:t>
      </w:r>
    </w:p>
    <w:p w:rsidR="00E4654B" w:rsidRDefault="00C04B79">
      <w:pPr>
        <w:pStyle w:val="ListBullet"/>
      </w:pPr>
      <w:r>
        <w:t>Marvel Team-Up #17</w:t>
      </w:r>
    </w:p>
    <w:p w:rsidR="00E4654B" w:rsidRDefault="00C04B79">
      <w:pPr>
        <w:pStyle w:val="ListBullet"/>
      </w:pPr>
      <w:r>
        <w:t>Amazing Adventures #22</w:t>
      </w:r>
    </w:p>
    <w:p w:rsidR="00E4654B" w:rsidRDefault="00C04B79">
      <w:pPr>
        <w:pStyle w:val="ListBullet"/>
      </w:pPr>
      <w:r>
        <w:t>Captain Marvel #30</w:t>
      </w:r>
    </w:p>
    <w:p w:rsidR="00E4654B" w:rsidRDefault="00C04B79">
      <w:pPr>
        <w:pStyle w:val="ListBullet"/>
      </w:pPr>
      <w:r>
        <w:t>Conan the Barbarian #34</w:t>
      </w:r>
    </w:p>
    <w:p w:rsidR="00E4654B" w:rsidRDefault="00C04B79">
      <w:pPr>
        <w:pStyle w:val="ListBullet"/>
      </w:pPr>
      <w:r>
        <w:t>Marvel Super-Heroes #41</w:t>
      </w:r>
    </w:p>
    <w:p w:rsidR="00E4654B" w:rsidRDefault="00C04B79">
      <w:pPr>
        <w:pStyle w:val="ListBullet"/>
      </w:pPr>
      <w:r>
        <w:t>Sub-Mariner #68</w:t>
      </w:r>
    </w:p>
    <w:p w:rsidR="00E4654B" w:rsidRDefault="00C04B79">
      <w:pPr>
        <w:pStyle w:val="ListBullet"/>
      </w:pPr>
      <w:r>
        <w:t>Sgt. Fury #118</w:t>
      </w:r>
    </w:p>
    <w:p w:rsidR="00E4654B" w:rsidRDefault="00C04B79">
      <w:pPr>
        <w:pStyle w:val="ListBullet"/>
      </w:pPr>
      <w:r>
        <w:t>Rawhide Kid #118</w:t>
      </w:r>
    </w:p>
    <w:p w:rsidR="00E4654B" w:rsidRDefault="00C04B79">
      <w:pPr>
        <w:pStyle w:val="ListBullet"/>
      </w:pPr>
      <w:r>
        <w:t>Avengers #119</w:t>
      </w:r>
    </w:p>
    <w:p w:rsidR="00E4654B" w:rsidRDefault="00C04B79">
      <w:pPr>
        <w:pStyle w:val="ListBullet"/>
      </w:pPr>
      <w:r>
        <w:t>The Amazing Spider-Man #128</w:t>
      </w:r>
    </w:p>
    <w:p w:rsidR="00E4654B" w:rsidRDefault="00C04B79">
      <w:pPr>
        <w:pStyle w:val="ListBullet"/>
      </w:pPr>
      <w:r>
        <w:t>Fantastic Four #142</w:t>
      </w:r>
    </w:p>
    <w:p w:rsidR="00E4654B" w:rsidRDefault="00C04B79">
      <w:pPr>
        <w:pStyle w:val="ListBullet"/>
      </w:pPr>
      <w:r>
        <w:t>Captain America #169</w:t>
      </w:r>
    </w:p>
    <w:p w:rsidR="00E4654B" w:rsidRDefault="00C04B79">
      <w:pPr>
        <w:pStyle w:val="ListBullet"/>
      </w:pPr>
      <w:r>
        <w:t>Incredible Hulk #171</w:t>
      </w:r>
    </w:p>
    <w:p w:rsidR="00E4654B" w:rsidRDefault="00C04B79">
      <w:pPr>
        <w:pStyle w:val="ListBullet"/>
      </w:pPr>
      <w:r>
        <w:t>Thor #219</w:t>
      </w:r>
    </w:p>
    <w:p w:rsidR="00E4654B" w:rsidRDefault="00C04B79">
      <w:pPr>
        <w:pStyle w:val="Heading3"/>
      </w:pPr>
      <w:r>
        <w:t>February, 1974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6C03B5" w:rsidRDefault="00FF0396">
      <w:pPr>
        <w:pStyle w:val="ListBullet"/>
      </w:pPr>
      <w:r>
        <w:t>Astonishing Tales #22</w:t>
      </w:r>
    </w:p>
    <w:p w:rsidR="00E4654B" w:rsidRDefault="00C04B79">
      <w:pPr>
        <w:pStyle w:val="ListBullet"/>
      </w:pPr>
      <w:r>
        <w:t>Adventure Into Fear #20</w:t>
      </w:r>
    </w:p>
    <w:p w:rsidR="00E4654B" w:rsidRDefault="00C04B79">
      <w:pPr>
        <w:pStyle w:val="ListBullet"/>
      </w:pPr>
      <w:r>
        <w:t>Dead of Night #2</w:t>
      </w:r>
    </w:p>
    <w:p w:rsidR="00E4654B" w:rsidRDefault="00C04B79">
      <w:pPr>
        <w:pStyle w:val="ListBullet"/>
      </w:pPr>
      <w:r>
        <w:t>Defenders #12</w:t>
      </w:r>
    </w:p>
    <w:p w:rsidR="00E4654B" w:rsidRDefault="00C04B79">
      <w:pPr>
        <w:pStyle w:val="ListBullet"/>
      </w:pPr>
      <w:r>
        <w:t>Uncanny X-Men #86</w:t>
      </w:r>
    </w:p>
    <w:p w:rsidR="00E4654B" w:rsidRDefault="00C04B79">
      <w:pPr>
        <w:pStyle w:val="ListBullet"/>
      </w:pPr>
      <w:r>
        <w:t>Two-Gun Kid #116</w:t>
      </w:r>
    </w:p>
    <w:p w:rsidR="00E4654B" w:rsidRDefault="00C04B79">
      <w:pPr>
        <w:pStyle w:val="ListBullet"/>
      </w:pPr>
      <w:r>
        <w:t>Man-Thing #2</w:t>
      </w:r>
    </w:p>
    <w:p w:rsidR="00E4654B" w:rsidRDefault="00C04B79">
      <w:pPr>
        <w:pStyle w:val="ListBullet"/>
      </w:pPr>
      <w:r>
        <w:t>Vampire Tales #3</w:t>
      </w:r>
    </w:p>
    <w:p w:rsidR="00E4654B" w:rsidRDefault="00C04B79">
      <w:pPr>
        <w:pStyle w:val="ListBullet"/>
      </w:pPr>
      <w:r>
        <w:t>Savage Tales #3</w:t>
      </w:r>
    </w:p>
    <w:p w:rsidR="00E4654B" w:rsidRDefault="00C04B79">
      <w:pPr>
        <w:pStyle w:val="ListBullet"/>
      </w:pPr>
      <w:r>
        <w:t>Ghost Rider #4</w:t>
      </w:r>
    </w:p>
    <w:p w:rsidR="00E4654B" w:rsidRDefault="00C04B79">
      <w:pPr>
        <w:pStyle w:val="ListBullet"/>
      </w:pPr>
      <w:r>
        <w:t>Werewolf By Night #14</w:t>
      </w:r>
    </w:p>
    <w:p w:rsidR="00E4654B" w:rsidRDefault="00C04B79">
      <w:pPr>
        <w:pStyle w:val="ListBullet"/>
      </w:pPr>
      <w:r>
        <w:t>Special Marvel Edition #16</w:t>
      </w:r>
    </w:p>
    <w:p w:rsidR="00E4654B" w:rsidRDefault="00C04B79">
      <w:pPr>
        <w:pStyle w:val="ListBullet"/>
      </w:pPr>
      <w:r>
        <w:t>Tomb of Dracula #17</w:t>
      </w:r>
    </w:p>
    <w:p w:rsidR="00E4654B" w:rsidRDefault="00C04B79">
      <w:pPr>
        <w:pStyle w:val="ListBullet"/>
      </w:pPr>
      <w:r>
        <w:t>Power Man #17</w:t>
      </w:r>
    </w:p>
    <w:p w:rsidR="00E4654B" w:rsidRDefault="00C04B79">
      <w:pPr>
        <w:pStyle w:val="ListBullet"/>
      </w:pPr>
      <w:r>
        <w:t>Marvel Team-Up #18</w:t>
      </w:r>
    </w:p>
    <w:p w:rsidR="00E4654B" w:rsidRDefault="00C04B79">
      <w:pPr>
        <w:pStyle w:val="ListBullet"/>
      </w:pPr>
      <w:r>
        <w:lastRenderedPageBreak/>
        <w:t>Astonishing Tales #22</w:t>
      </w:r>
    </w:p>
    <w:p w:rsidR="00E4654B" w:rsidRDefault="00C04B79">
      <w:pPr>
        <w:pStyle w:val="ListBullet"/>
      </w:pPr>
      <w:r>
        <w:t>Conan the Barbarian #35</w:t>
      </w:r>
    </w:p>
    <w:p w:rsidR="00E4654B" w:rsidRDefault="00C04B79">
      <w:pPr>
        <w:pStyle w:val="ListBullet"/>
      </w:pPr>
      <w:r>
        <w:t>Iron Man #66</w:t>
      </w:r>
    </w:p>
    <w:p w:rsidR="00E4654B" w:rsidRDefault="00C04B79">
      <w:pPr>
        <w:pStyle w:val="ListBullet"/>
      </w:pPr>
      <w:r>
        <w:t>Sgt. Fury #119</w:t>
      </w:r>
    </w:p>
    <w:p w:rsidR="00E4654B" w:rsidRDefault="00C04B79">
      <w:pPr>
        <w:pStyle w:val="ListBullet"/>
      </w:pPr>
      <w:r>
        <w:t>Avengers #120</w:t>
      </w:r>
    </w:p>
    <w:p w:rsidR="00E4654B" w:rsidRDefault="00C04B79">
      <w:pPr>
        <w:pStyle w:val="ListBullet"/>
      </w:pPr>
      <w:r>
        <w:t>The Amazing Spider-Man #129</w:t>
      </w:r>
    </w:p>
    <w:p w:rsidR="00E4654B" w:rsidRDefault="00C04B79">
      <w:pPr>
        <w:pStyle w:val="ListBullet"/>
      </w:pPr>
      <w:r>
        <w:t>Fantastic Four #143</w:t>
      </w:r>
    </w:p>
    <w:p w:rsidR="00E4654B" w:rsidRDefault="00C04B79">
      <w:pPr>
        <w:pStyle w:val="ListBullet"/>
      </w:pPr>
      <w:r>
        <w:t>Captain America #170</w:t>
      </w:r>
    </w:p>
    <w:p w:rsidR="00E4654B" w:rsidRDefault="00C04B79">
      <w:pPr>
        <w:pStyle w:val="ListBullet"/>
      </w:pPr>
      <w:r>
        <w:t>Incredible Hulk #172</w:t>
      </w:r>
    </w:p>
    <w:p w:rsidR="00E4654B" w:rsidRDefault="00C04B79">
      <w:pPr>
        <w:pStyle w:val="ListBullet"/>
      </w:pPr>
      <w:r>
        <w:t>Strange Tales #172</w:t>
      </w:r>
    </w:p>
    <w:p w:rsidR="00E4654B" w:rsidRDefault="00C04B79">
      <w:pPr>
        <w:pStyle w:val="ListBullet"/>
      </w:pPr>
      <w:r>
        <w:t>Thor #220</w:t>
      </w:r>
    </w:p>
    <w:p w:rsidR="00E4654B" w:rsidRDefault="00C04B79">
      <w:pPr>
        <w:pStyle w:val="Heading3"/>
      </w:pPr>
      <w:r>
        <w:t>March, 1974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F35D06" w:rsidRDefault="00BE39C9">
      <w:pPr>
        <w:pStyle w:val="ListBullet"/>
      </w:pPr>
      <w:r>
        <w:t>Marvel Spotlight #14</w:t>
      </w:r>
    </w:p>
    <w:p w:rsidR="005E74B1" w:rsidRDefault="00B015FC">
      <w:pPr>
        <w:pStyle w:val="ListBullet"/>
      </w:pPr>
      <w:r>
        <w:t>Western Gunfighters (Vol. 2) #21</w:t>
      </w:r>
    </w:p>
    <w:p w:rsidR="00830505" w:rsidRDefault="000838A1">
      <w:pPr>
        <w:pStyle w:val="ListBullet"/>
      </w:pPr>
      <w:r>
        <w:t>Mighty Marvel Western #30</w:t>
      </w:r>
    </w:p>
    <w:p w:rsidR="00E4654B" w:rsidRDefault="00C04B79">
      <w:pPr>
        <w:pStyle w:val="ListBullet"/>
      </w:pPr>
      <w:r>
        <w:t>Marvel Two-in-One #2</w:t>
      </w:r>
    </w:p>
    <w:p w:rsidR="00E4654B" w:rsidRDefault="00C04B79">
      <w:pPr>
        <w:pStyle w:val="ListBullet"/>
      </w:pPr>
      <w:r>
        <w:t>Marvel Premiere #14</w:t>
      </w:r>
    </w:p>
    <w:p w:rsidR="00E4654B" w:rsidRDefault="00C04B79">
      <w:pPr>
        <w:pStyle w:val="ListBullet"/>
      </w:pPr>
      <w:r>
        <w:t>Ka-Zar #2</w:t>
      </w:r>
    </w:p>
    <w:p w:rsidR="00E4654B" w:rsidRDefault="00C04B79">
      <w:pPr>
        <w:pStyle w:val="ListBullet"/>
      </w:pPr>
      <w:r>
        <w:t>Man-Thing #3</w:t>
      </w:r>
    </w:p>
    <w:p w:rsidR="00E4654B" w:rsidRDefault="00C04B79">
      <w:pPr>
        <w:pStyle w:val="ListBullet"/>
      </w:pPr>
      <w:r>
        <w:t>Marvel Spotlight #14</w:t>
      </w:r>
    </w:p>
    <w:p w:rsidR="00E4654B" w:rsidRDefault="00C04B79">
      <w:pPr>
        <w:pStyle w:val="ListBullet"/>
      </w:pPr>
      <w:r>
        <w:t>Werewolf By Night #15</w:t>
      </w:r>
    </w:p>
    <w:p w:rsidR="00E4654B" w:rsidRDefault="00C04B79">
      <w:pPr>
        <w:pStyle w:val="ListBullet"/>
      </w:pPr>
      <w:r>
        <w:t>Tomb of Dracula #18</w:t>
      </w:r>
    </w:p>
    <w:p w:rsidR="00E4654B" w:rsidRDefault="00C04B79">
      <w:pPr>
        <w:pStyle w:val="ListBullet"/>
      </w:pPr>
      <w:r>
        <w:t>Marvel Team-Up #19</w:t>
      </w:r>
    </w:p>
    <w:p w:rsidR="00E4654B" w:rsidRDefault="00C04B79">
      <w:pPr>
        <w:pStyle w:val="ListBullet"/>
      </w:pPr>
      <w:r>
        <w:t>Amazing Adventures #23</w:t>
      </w:r>
    </w:p>
    <w:p w:rsidR="00E4654B" w:rsidRDefault="00C04B79">
      <w:pPr>
        <w:pStyle w:val="ListBullet"/>
      </w:pPr>
      <w:r>
        <w:t>Captain Marvel #31</w:t>
      </w:r>
    </w:p>
    <w:p w:rsidR="00E4654B" w:rsidRDefault="00C04B79">
      <w:pPr>
        <w:pStyle w:val="ListBullet"/>
      </w:pPr>
      <w:r>
        <w:t>Conan the Barbarian #36</w:t>
      </w:r>
    </w:p>
    <w:p w:rsidR="00E4654B" w:rsidRDefault="00C04B79">
      <w:pPr>
        <w:pStyle w:val="ListBullet"/>
      </w:pPr>
      <w:r>
        <w:t>Marvel Super-Heroes #42</w:t>
      </w:r>
    </w:p>
    <w:p w:rsidR="00E4654B" w:rsidRDefault="00C04B79">
      <w:pPr>
        <w:pStyle w:val="ListBullet"/>
      </w:pPr>
      <w:r>
        <w:t>Sub-Mariner #69</w:t>
      </w:r>
    </w:p>
    <w:p w:rsidR="00E4654B" w:rsidRDefault="00C04B79">
      <w:pPr>
        <w:pStyle w:val="ListBullet"/>
      </w:pPr>
      <w:r>
        <w:t>Daredevil #108</w:t>
      </w:r>
    </w:p>
    <w:p w:rsidR="00E4654B" w:rsidRDefault="00C04B79">
      <w:pPr>
        <w:pStyle w:val="ListBullet"/>
      </w:pPr>
      <w:r>
        <w:t>Rawhide Kid #119</w:t>
      </w:r>
    </w:p>
    <w:p w:rsidR="00E4654B" w:rsidRDefault="00C04B79">
      <w:pPr>
        <w:pStyle w:val="ListBullet"/>
      </w:pPr>
      <w:r>
        <w:t>Sgt. Fury #120</w:t>
      </w:r>
    </w:p>
    <w:p w:rsidR="00E4654B" w:rsidRDefault="00C04B79">
      <w:pPr>
        <w:pStyle w:val="ListBullet"/>
      </w:pPr>
      <w:r>
        <w:t>Avengers #121</w:t>
      </w:r>
    </w:p>
    <w:p w:rsidR="00E4654B" w:rsidRDefault="00C04B79">
      <w:pPr>
        <w:pStyle w:val="ListBullet"/>
      </w:pPr>
      <w:r>
        <w:t>The Amazing Spider-Man #130</w:t>
      </w:r>
    </w:p>
    <w:p w:rsidR="00E4654B" w:rsidRDefault="00C04B79">
      <w:pPr>
        <w:pStyle w:val="ListBullet"/>
      </w:pPr>
      <w:r>
        <w:t>Fantastic Four #144</w:t>
      </w:r>
    </w:p>
    <w:p w:rsidR="00E4654B" w:rsidRDefault="00C04B79">
      <w:pPr>
        <w:pStyle w:val="ListBullet"/>
      </w:pPr>
      <w:r>
        <w:t>Captain America #171</w:t>
      </w:r>
    </w:p>
    <w:p w:rsidR="00E4654B" w:rsidRDefault="00C04B79">
      <w:pPr>
        <w:pStyle w:val="ListBullet"/>
      </w:pPr>
      <w:r>
        <w:t>Incredible Hulk #173</w:t>
      </w:r>
    </w:p>
    <w:p w:rsidR="00E4654B" w:rsidRDefault="00C04B79">
      <w:pPr>
        <w:pStyle w:val="ListBullet"/>
      </w:pPr>
      <w:r>
        <w:t>Thor #221</w:t>
      </w:r>
    </w:p>
    <w:p w:rsidR="00E4654B" w:rsidRDefault="00C04B79">
      <w:pPr>
        <w:pStyle w:val="Heading3"/>
      </w:pPr>
      <w:r>
        <w:t>April, 1974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6C03B5" w:rsidRDefault="00FF0396">
      <w:pPr>
        <w:pStyle w:val="ListBullet"/>
      </w:pPr>
      <w:r>
        <w:lastRenderedPageBreak/>
        <w:t>Astonishing Tales #23</w:t>
      </w:r>
    </w:p>
    <w:p w:rsidR="00E4654B" w:rsidRDefault="00C04B79">
      <w:pPr>
        <w:pStyle w:val="ListBullet"/>
      </w:pPr>
      <w:r>
        <w:t>Dead of Night #3</w:t>
      </w:r>
    </w:p>
    <w:p w:rsidR="00E4654B" w:rsidRDefault="00C04B79">
      <w:pPr>
        <w:pStyle w:val="ListBullet"/>
      </w:pPr>
      <w:r>
        <w:t>Uncanny X-Men #87</w:t>
      </w:r>
    </w:p>
    <w:p w:rsidR="00E4654B" w:rsidRDefault="00C04B79">
      <w:pPr>
        <w:pStyle w:val="ListBullet"/>
      </w:pPr>
      <w:r>
        <w:t>Two-Gun Kid #117</w:t>
      </w:r>
    </w:p>
    <w:p w:rsidR="00E4654B" w:rsidRDefault="00C04B79">
      <w:pPr>
        <w:pStyle w:val="ListBullet"/>
      </w:pPr>
      <w:r>
        <w:t>Deadly Hands of Kung Fu #1</w:t>
      </w:r>
    </w:p>
    <w:p w:rsidR="00E4654B" w:rsidRDefault="00C04B79">
      <w:pPr>
        <w:pStyle w:val="ListBullet"/>
      </w:pPr>
      <w:r>
        <w:t>Man-Thing #4</w:t>
      </w:r>
    </w:p>
    <w:p w:rsidR="00E4654B" w:rsidRDefault="00C04B79">
      <w:pPr>
        <w:pStyle w:val="ListBullet"/>
      </w:pPr>
      <w:r>
        <w:t>Vampire Tales #4</w:t>
      </w:r>
    </w:p>
    <w:p w:rsidR="00E4654B" w:rsidRDefault="00C04B79">
      <w:pPr>
        <w:pStyle w:val="ListBullet"/>
      </w:pPr>
      <w:r>
        <w:t>Ghost Rider #5</w:t>
      </w:r>
    </w:p>
    <w:p w:rsidR="00E4654B" w:rsidRDefault="00C04B79">
      <w:pPr>
        <w:pStyle w:val="ListBullet"/>
      </w:pPr>
      <w:r>
        <w:t>Werewolf By Night #16</w:t>
      </w:r>
    </w:p>
    <w:p w:rsidR="00E4654B" w:rsidRDefault="00C04B79">
      <w:pPr>
        <w:pStyle w:val="ListBullet"/>
      </w:pPr>
      <w:r>
        <w:t>Master of Kung Fu #17</w:t>
      </w:r>
    </w:p>
    <w:p w:rsidR="00E4654B" w:rsidRDefault="00C04B79">
      <w:pPr>
        <w:pStyle w:val="ListBullet"/>
      </w:pPr>
      <w:r>
        <w:t>Power Man #18</w:t>
      </w:r>
    </w:p>
    <w:p w:rsidR="00E4654B" w:rsidRDefault="00C04B79">
      <w:pPr>
        <w:pStyle w:val="ListBullet"/>
      </w:pPr>
      <w:r>
        <w:t>Tomb of Dracula #19</w:t>
      </w:r>
    </w:p>
    <w:p w:rsidR="00E4654B" w:rsidRDefault="00C04B79">
      <w:pPr>
        <w:pStyle w:val="ListBullet"/>
      </w:pPr>
      <w:r>
        <w:t>Marvel Team-Up #20</w:t>
      </w:r>
    </w:p>
    <w:p w:rsidR="00E4654B" w:rsidRDefault="00C04B79">
      <w:pPr>
        <w:pStyle w:val="ListBullet"/>
      </w:pPr>
      <w:r>
        <w:t>Adventure Into Fear #21</w:t>
      </w:r>
    </w:p>
    <w:p w:rsidR="00E4654B" w:rsidRDefault="00C04B79">
      <w:pPr>
        <w:pStyle w:val="ListBullet"/>
      </w:pPr>
      <w:r>
        <w:t>Astonishing Tales #23</w:t>
      </w:r>
    </w:p>
    <w:p w:rsidR="00E4654B" w:rsidRDefault="00C04B79">
      <w:pPr>
        <w:pStyle w:val="ListBullet"/>
      </w:pPr>
      <w:r>
        <w:t>Conan the Barbarian #37</w:t>
      </w:r>
    </w:p>
    <w:p w:rsidR="00E4654B" w:rsidRDefault="00C04B79">
      <w:pPr>
        <w:pStyle w:val="ListBullet"/>
      </w:pPr>
      <w:r>
        <w:t>Iron Man #67</w:t>
      </w:r>
    </w:p>
    <w:p w:rsidR="00E4654B" w:rsidRDefault="00C04B79">
      <w:pPr>
        <w:pStyle w:val="ListBullet"/>
      </w:pPr>
      <w:r>
        <w:t>Avengers #122</w:t>
      </w:r>
    </w:p>
    <w:p w:rsidR="00E4654B" w:rsidRDefault="00C04B79">
      <w:pPr>
        <w:pStyle w:val="ListBullet"/>
      </w:pPr>
      <w:r>
        <w:t>The Amazing Spider-Man #131</w:t>
      </w:r>
    </w:p>
    <w:p w:rsidR="00E4654B" w:rsidRDefault="00C04B79">
      <w:pPr>
        <w:pStyle w:val="ListBullet"/>
      </w:pPr>
      <w:r>
        <w:t>Fantastic Four #145</w:t>
      </w:r>
    </w:p>
    <w:p w:rsidR="00E4654B" w:rsidRDefault="00C04B79">
      <w:pPr>
        <w:pStyle w:val="ListBullet"/>
      </w:pPr>
      <w:r>
        <w:t>Captain America #172</w:t>
      </w:r>
    </w:p>
    <w:p w:rsidR="00E4654B" w:rsidRDefault="00C04B79">
      <w:pPr>
        <w:pStyle w:val="ListBullet"/>
      </w:pPr>
      <w:r>
        <w:t>Strange Tales #173</w:t>
      </w:r>
    </w:p>
    <w:p w:rsidR="00E4654B" w:rsidRDefault="00C04B79">
      <w:pPr>
        <w:pStyle w:val="ListBullet"/>
      </w:pPr>
      <w:r>
        <w:t>Incredible Hulk #174</w:t>
      </w:r>
    </w:p>
    <w:p w:rsidR="00E4654B" w:rsidRDefault="00C04B79">
      <w:pPr>
        <w:pStyle w:val="ListBullet"/>
      </w:pPr>
      <w:r>
        <w:t>Thor #222</w:t>
      </w:r>
    </w:p>
    <w:p w:rsidR="00E4654B" w:rsidRDefault="00C04B79">
      <w:pPr>
        <w:pStyle w:val="Heading3"/>
      </w:pPr>
      <w:r>
        <w:t>May, 1974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F35D06" w:rsidRDefault="00BE39C9">
      <w:pPr>
        <w:pStyle w:val="ListBullet"/>
      </w:pPr>
      <w:r>
        <w:t>Marvel Spotlight #15</w:t>
      </w:r>
    </w:p>
    <w:p w:rsidR="005E74B1" w:rsidRDefault="00B015FC">
      <w:pPr>
        <w:pStyle w:val="ListBullet"/>
      </w:pPr>
      <w:r>
        <w:t>Western Gunfighters (Vol. 2) #22</w:t>
      </w:r>
    </w:p>
    <w:p w:rsidR="00830505" w:rsidRDefault="000838A1">
      <w:pPr>
        <w:pStyle w:val="ListBullet"/>
      </w:pPr>
      <w:r>
        <w:t>Mighty Marvel Western #31</w:t>
      </w:r>
    </w:p>
    <w:p w:rsidR="00E4654B" w:rsidRDefault="00C04B79">
      <w:pPr>
        <w:pStyle w:val="ListBullet"/>
      </w:pPr>
      <w:r>
        <w:t>Marvel Two-in-One #3</w:t>
      </w:r>
    </w:p>
    <w:p w:rsidR="00E4654B" w:rsidRDefault="00C04B79">
      <w:pPr>
        <w:pStyle w:val="ListBullet"/>
      </w:pPr>
      <w:r>
        <w:t>Defenders #13</w:t>
      </w:r>
    </w:p>
    <w:p w:rsidR="00E4654B" w:rsidRDefault="00C04B79">
      <w:pPr>
        <w:pStyle w:val="ListBullet"/>
      </w:pPr>
      <w:r>
        <w:t>Marvel Premiere #15</w:t>
      </w:r>
    </w:p>
    <w:p w:rsidR="00E4654B" w:rsidRDefault="00C04B79">
      <w:pPr>
        <w:pStyle w:val="ListBullet"/>
      </w:pPr>
      <w:r>
        <w:t>Giant Size Super-Stars #1</w:t>
      </w:r>
    </w:p>
    <w:p w:rsidR="00E4654B" w:rsidRDefault="00C04B79">
      <w:pPr>
        <w:pStyle w:val="ListBullet"/>
      </w:pPr>
      <w:r>
        <w:t>Ka-Zar #3</w:t>
      </w:r>
    </w:p>
    <w:p w:rsidR="00E4654B" w:rsidRDefault="00C04B79">
      <w:pPr>
        <w:pStyle w:val="ListBullet"/>
      </w:pPr>
      <w:r>
        <w:t>Savage Tales #4</w:t>
      </w:r>
    </w:p>
    <w:p w:rsidR="00E4654B" w:rsidRDefault="00C04B79">
      <w:pPr>
        <w:pStyle w:val="ListBullet"/>
      </w:pPr>
      <w:r>
        <w:t>Man-Thing #5</w:t>
      </w:r>
    </w:p>
    <w:p w:rsidR="00E4654B" w:rsidRDefault="00C04B79">
      <w:pPr>
        <w:pStyle w:val="ListBullet"/>
      </w:pPr>
      <w:r>
        <w:t>Jungle Action #9</w:t>
      </w:r>
    </w:p>
    <w:p w:rsidR="00E4654B" w:rsidRDefault="00C04B79">
      <w:pPr>
        <w:pStyle w:val="ListBullet"/>
      </w:pPr>
      <w:r>
        <w:t>Marvel Spotlight #15</w:t>
      </w:r>
    </w:p>
    <w:p w:rsidR="00E4654B" w:rsidRDefault="00C04B79">
      <w:pPr>
        <w:pStyle w:val="ListBullet"/>
      </w:pPr>
      <w:r>
        <w:t>Werewolf By Night #17</w:t>
      </w:r>
    </w:p>
    <w:p w:rsidR="00E4654B" w:rsidRDefault="00C04B79">
      <w:pPr>
        <w:pStyle w:val="ListBullet"/>
      </w:pPr>
      <w:r>
        <w:t>Tomb of Dracula #20</w:t>
      </w:r>
    </w:p>
    <w:p w:rsidR="00E4654B" w:rsidRDefault="00C04B79">
      <w:pPr>
        <w:pStyle w:val="ListBullet"/>
      </w:pPr>
      <w:r>
        <w:lastRenderedPageBreak/>
        <w:t>Marvel Team-Up #21</w:t>
      </w:r>
    </w:p>
    <w:p w:rsidR="00E4654B" w:rsidRDefault="00C04B79">
      <w:pPr>
        <w:pStyle w:val="ListBullet"/>
      </w:pPr>
      <w:r>
        <w:t>Amazing Adventures #24</w:t>
      </w:r>
    </w:p>
    <w:p w:rsidR="00E4654B" w:rsidRDefault="00C04B79">
      <w:pPr>
        <w:pStyle w:val="ListBullet"/>
      </w:pPr>
      <w:r>
        <w:t>Captain Marvel #32</w:t>
      </w:r>
    </w:p>
    <w:p w:rsidR="00E4654B" w:rsidRDefault="00C04B79">
      <w:pPr>
        <w:pStyle w:val="ListBullet"/>
      </w:pPr>
      <w:r>
        <w:t>Conan the Barbarian #38</w:t>
      </w:r>
    </w:p>
    <w:p w:rsidR="00E4654B" w:rsidRDefault="00C04B79">
      <w:pPr>
        <w:pStyle w:val="ListBullet"/>
      </w:pPr>
      <w:r>
        <w:t>Marvel Super-Heroes #43</w:t>
      </w:r>
    </w:p>
    <w:p w:rsidR="00E4654B" w:rsidRDefault="00C04B79">
      <w:pPr>
        <w:pStyle w:val="ListBullet"/>
      </w:pPr>
      <w:r>
        <w:t>Sub-Mariner #70</w:t>
      </w:r>
    </w:p>
    <w:p w:rsidR="00E4654B" w:rsidRDefault="00C04B79">
      <w:pPr>
        <w:pStyle w:val="ListBullet"/>
      </w:pPr>
      <w:r>
        <w:t>Daredevil #109</w:t>
      </w:r>
    </w:p>
    <w:p w:rsidR="00E4654B" w:rsidRDefault="00C04B79">
      <w:pPr>
        <w:pStyle w:val="ListBullet"/>
      </w:pPr>
      <w:r>
        <w:t>Rawhide Kid #120</w:t>
      </w:r>
    </w:p>
    <w:p w:rsidR="00E4654B" w:rsidRDefault="00C04B79">
      <w:pPr>
        <w:pStyle w:val="ListBullet"/>
      </w:pPr>
      <w:r>
        <w:t>Avengers #123</w:t>
      </w:r>
    </w:p>
    <w:p w:rsidR="00E4654B" w:rsidRDefault="00C04B79">
      <w:pPr>
        <w:pStyle w:val="ListBullet"/>
      </w:pPr>
      <w:r>
        <w:t>The Amazing Spider-Man #132</w:t>
      </w:r>
    </w:p>
    <w:p w:rsidR="00E4654B" w:rsidRDefault="00C04B79">
      <w:pPr>
        <w:pStyle w:val="ListBullet"/>
      </w:pPr>
      <w:r>
        <w:t>Fantastic Four #146</w:t>
      </w:r>
    </w:p>
    <w:p w:rsidR="00E4654B" w:rsidRDefault="00C04B79">
      <w:pPr>
        <w:pStyle w:val="ListBullet"/>
      </w:pPr>
      <w:r>
        <w:t>Captain America #173</w:t>
      </w:r>
    </w:p>
    <w:p w:rsidR="00E4654B" w:rsidRDefault="00C04B79">
      <w:pPr>
        <w:pStyle w:val="ListBullet"/>
      </w:pPr>
      <w:r>
        <w:t>Incredible Hulk #175</w:t>
      </w:r>
    </w:p>
    <w:p w:rsidR="00E4654B" w:rsidRDefault="00C04B79">
      <w:pPr>
        <w:pStyle w:val="ListBullet"/>
      </w:pPr>
      <w:r>
        <w:t>Thor #223</w:t>
      </w:r>
    </w:p>
    <w:p w:rsidR="00E4654B" w:rsidRDefault="00C04B79">
      <w:pPr>
        <w:pStyle w:val="Heading3"/>
      </w:pPr>
      <w:r>
        <w:t>June, 1974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6C03B5" w:rsidRDefault="00FF0396">
      <w:pPr>
        <w:pStyle w:val="ListBullet"/>
      </w:pPr>
      <w:r>
        <w:t>Astonishing Tales #24</w:t>
      </w:r>
    </w:p>
    <w:p w:rsidR="00830505" w:rsidRDefault="000838A1">
      <w:pPr>
        <w:pStyle w:val="ListBullet"/>
      </w:pPr>
      <w:r>
        <w:t>Mighty Marvel Western #32</w:t>
      </w:r>
    </w:p>
    <w:p w:rsidR="00E4654B" w:rsidRDefault="00C04B79">
      <w:pPr>
        <w:pStyle w:val="ListBullet"/>
      </w:pPr>
      <w:r>
        <w:t>Uncanny X-Men #88</w:t>
      </w:r>
    </w:p>
    <w:p w:rsidR="00E4654B" w:rsidRDefault="00C04B79">
      <w:pPr>
        <w:pStyle w:val="ListBullet"/>
      </w:pPr>
      <w:r>
        <w:t>Two-Gun Kid #118</w:t>
      </w:r>
    </w:p>
    <w:p w:rsidR="00E4654B" w:rsidRDefault="00C04B79">
      <w:pPr>
        <w:pStyle w:val="ListBullet"/>
      </w:pPr>
      <w:r>
        <w:t>Giant-Size Super-Heroes Featuring Spider-Man #1</w:t>
      </w:r>
    </w:p>
    <w:p w:rsidR="00E4654B" w:rsidRDefault="00C04B79">
      <w:pPr>
        <w:pStyle w:val="ListBullet"/>
      </w:pPr>
      <w:r>
        <w:t>Giant-Size Chillers #1</w:t>
      </w:r>
    </w:p>
    <w:p w:rsidR="00E4654B" w:rsidRDefault="00C04B79">
      <w:pPr>
        <w:pStyle w:val="ListBullet"/>
      </w:pPr>
      <w:r>
        <w:t>Deadly Hands of Kung Fu #2</w:t>
      </w:r>
    </w:p>
    <w:p w:rsidR="00E4654B" w:rsidRDefault="00C04B79">
      <w:pPr>
        <w:pStyle w:val="ListBullet"/>
      </w:pPr>
      <w:r>
        <w:t>Vampire Tales #5</w:t>
      </w:r>
    </w:p>
    <w:p w:rsidR="00E4654B" w:rsidRDefault="00C04B79">
      <w:pPr>
        <w:pStyle w:val="ListBullet"/>
      </w:pPr>
      <w:r>
        <w:t>Man-Thing #6</w:t>
      </w:r>
    </w:p>
    <w:p w:rsidR="00E4654B" w:rsidRDefault="00C04B79">
      <w:pPr>
        <w:pStyle w:val="ListBullet"/>
      </w:pPr>
      <w:r>
        <w:t>Ghost Rider #6</w:t>
      </w:r>
    </w:p>
    <w:p w:rsidR="00E4654B" w:rsidRDefault="00C04B79">
      <w:pPr>
        <w:pStyle w:val="ListBullet"/>
      </w:pPr>
      <w:r>
        <w:t>Werewolf By Night #18</w:t>
      </w:r>
    </w:p>
    <w:p w:rsidR="00E4654B" w:rsidRDefault="00C04B79">
      <w:pPr>
        <w:pStyle w:val="ListBullet"/>
      </w:pPr>
      <w:r>
        <w:t>Master of Kung Fu #18</w:t>
      </w:r>
    </w:p>
    <w:p w:rsidR="00E4654B" w:rsidRDefault="00C04B79">
      <w:pPr>
        <w:pStyle w:val="ListBullet"/>
      </w:pPr>
      <w:r>
        <w:t>Power Man #19</w:t>
      </w:r>
    </w:p>
    <w:p w:rsidR="00E4654B" w:rsidRDefault="00C04B79">
      <w:pPr>
        <w:pStyle w:val="ListBullet"/>
      </w:pPr>
      <w:r>
        <w:t>Tomb of Dracula #21</w:t>
      </w:r>
    </w:p>
    <w:p w:rsidR="00E4654B" w:rsidRDefault="00C04B79">
      <w:pPr>
        <w:pStyle w:val="ListBullet"/>
      </w:pPr>
      <w:r>
        <w:t>Marvel Team-Up #22</w:t>
      </w:r>
    </w:p>
    <w:p w:rsidR="00E4654B" w:rsidRDefault="00C04B79">
      <w:pPr>
        <w:pStyle w:val="ListBullet"/>
      </w:pPr>
      <w:r>
        <w:t>Adventure Into Fear #22</w:t>
      </w:r>
    </w:p>
    <w:p w:rsidR="00E4654B" w:rsidRDefault="00C04B79">
      <w:pPr>
        <w:pStyle w:val="ListBullet"/>
      </w:pPr>
      <w:r>
        <w:t>Astonishing Tales #24</w:t>
      </w:r>
    </w:p>
    <w:p w:rsidR="00E4654B" w:rsidRDefault="00C04B79">
      <w:pPr>
        <w:pStyle w:val="ListBullet"/>
      </w:pPr>
      <w:r>
        <w:t>Conan the Barbarian #39</w:t>
      </w:r>
    </w:p>
    <w:p w:rsidR="00E4654B" w:rsidRDefault="00C04B79">
      <w:pPr>
        <w:pStyle w:val="ListBullet"/>
      </w:pPr>
      <w:r>
        <w:t>Iron Man #68</w:t>
      </w:r>
    </w:p>
    <w:p w:rsidR="00E4654B" w:rsidRDefault="00C04B79">
      <w:pPr>
        <w:pStyle w:val="ListBullet"/>
      </w:pPr>
      <w:r>
        <w:t>Daredevil #110</w:t>
      </w:r>
    </w:p>
    <w:p w:rsidR="00E4654B" w:rsidRDefault="00C04B79">
      <w:pPr>
        <w:pStyle w:val="ListBullet"/>
      </w:pPr>
      <w:r>
        <w:t>Avengers #124</w:t>
      </w:r>
    </w:p>
    <w:p w:rsidR="00E4654B" w:rsidRDefault="00C04B79">
      <w:pPr>
        <w:pStyle w:val="ListBullet"/>
      </w:pPr>
      <w:r>
        <w:t>The Amazing Spider-Man #133</w:t>
      </w:r>
    </w:p>
    <w:p w:rsidR="00E4654B" w:rsidRDefault="00C04B79">
      <w:pPr>
        <w:pStyle w:val="ListBullet"/>
      </w:pPr>
      <w:r>
        <w:t>Fantastic Four #147</w:t>
      </w:r>
    </w:p>
    <w:p w:rsidR="00E4654B" w:rsidRDefault="00C04B79">
      <w:pPr>
        <w:pStyle w:val="ListBullet"/>
      </w:pPr>
      <w:r>
        <w:t>Captain America #174</w:t>
      </w:r>
    </w:p>
    <w:p w:rsidR="00E4654B" w:rsidRDefault="00C04B79">
      <w:pPr>
        <w:pStyle w:val="ListBullet"/>
      </w:pPr>
      <w:r>
        <w:lastRenderedPageBreak/>
        <w:t>Strange Tales #174</w:t>
      </w:r>
    </w:p>
    <w:p w:rsidR="00E4654B" w:rsidRDefault="00C04B79">
      <w:pPr>
        <w:pStyle w:val="ListBullet"/>
      </w:pPr>
      <w:r>
        <w:t>Incredible Hulk #176</w:t>
      </w:r>
    </w:p>
    <w:p w:rsidR="00E4654B" w:rsidRDefault="00C04B79">
      <w:pPr>
        <w:pStyle w:val="ListBullet"/>
      </w:pPr>
      <w:r>
        <w:t>Thor #224</w:t>
      </w:r>
    </w:p>
    <w:p w:rsidR="00E4654B" w:rsidRDefault="00C04B79">
      <w:pPr>
        <w:pStyle w:val="Heading3"/>
      </w:pPr>
      <w:r>
        <w:t>July, 1974</w:t>
      </w:r>
    </w:p>
    <w:p w:rsidR="00E4654B" w:rsidRDefault="00C04B79">
      <w:r>
        <w:t xml:space="preserve">Number of comics published this month: </w:t>
      </w:r>
      <w:r>
        <w:rPr>
          <w:b/>
        </w:rPr>
        <w:t>30</w:t>
      </w:r>
    </w:p>
    <w:p w:rsidR="00F35D06" w:rsidRDefault="00BE39C9">
      <w:pPr>
        <w:pStyle w:val="ListBullet"/>
      </w:pPr>
      <w:r>
        <w:t xml:space="preserve">Marvel Spotlight </w:t>
      </w:r>
      <w:r>
        <w:t>#16</w:t>
      </w:r>
    </w:p>
    <w:p w:rsidR="005E74B1" w:rsidRDefault="00B015FC">
      <w:pPr>
        <w:pStyle w:val="ListBullet"/>
      </w:pPr>
      <w:r>
        <w:t>Western Gunfighters (Vol. 2) #23</w:t>
      </w:r>
    </w:p>
    <w:p w:rsidR="00E4654B" w:rsidRDefault="00C04B79">
      <w:pPr>
        <w:pStyle w:val="ListBullet"/>
      </w:pPr>
      <w:r>
        <w:t>Marvel Two-in-One #4</w:t>
      </w:r>
    </w:p>
    <w:p w:rsidR="00E4654B" w:rsidRDefault="00C04B79">
      <w:pPr>
        <w:pStyle w:val="ListBullet"/>
      </w:pPr>
      <w:r>
        <w:t>Defenders #14</w:t>
      </w:r>
    </w:p>
    <w:p w:rsidR="00E4654B" w:rsidRDefault="00C04B79">
      <w:pPr>
        <w:pStyle w:val="ListBullet"/>
      </w:pPr>
      <w:r>
        <w:t>Marvel Premiere #16</w:t>
      </w:r>
    </w:p>
    <w:p w:rsidR="00E4654B" w:rsidRDefault="00C04B79">
      <w:pPr>
        <w:pStyle w:val="ListBullet"/>
      </w:pPr>
      <w:r>
        <w:t>Giant-Size Creatures #1</w:t>
      </w:r>
    </w:p>
    <w:p w:rsidR="00E4654B" w:rsidRDefault="00C04B79">
      <w:pPr>
        <w:pStyle w:val="ListBullet"/>
      </w:pPr>
      <w:r>
        <w:t>Giant-Size Defenders #1</w:t>
      </w:r>
    </w:p>
    <w:p w:rsidR="00E4654B" w:rsidRDefault="00C04B79">
      <w:pPr>
        <w:pStyle w:val="ListBullet"/>
      </w:pPr>
      <w:r>
        <w:t>Giant-Size Spider-Man #1</w:t>
      </w:r>
    </w:p>
    <w:p w:rsidR="00E4654B" w:rsidRDefault="00C04B79">
      <w:pPr>
        <w:pStyle w:val="ListBullet"/>
      </w:pPr>
      <w:r>
        <w:t>Ka-Zar #4</w:t>
      </w:r>
    </w:p>
    <w:p w:rsidR="00E4654B" w:rsidRDefault="00C04B79">
      <w:pPr>
        <w:pStyle w:val="ListBullet"/>
      </w:pPr>
      <w:r>
        <w:t>Savage Tales #5</w:t>
      </w:r>
    </w:p>
    <w:p w:rsidR="00E4654B" w:rsidRDefault="00C04B79">
      <w:pPr>
        <w:pStyle w:val="ListBullet"/>
      </w:pPr>
      <w:r>
        <w:t>Man-Thing #7</w:t>
      </w:r>
    </w:p>
    <w:p w:rsidR="00E4654B" w:rsidRDefault="00C04B79">
      <w:pPr>
        <w:pStyle w:val="ListBullet"/>
      </w:pPr>
      <w:r>
        <w:t>Jungle Action #10</w:t>
      </w:r>
    </w:p>
    <w:p w:rsidR="00E4654B" w:rsidRDefault="00C04B79">
      <w:pPr>
        <w:pStyle w:val="ListBullet"/>
      </w:pPr>
      <w:r>
        <w:t>Marvel Spotlight #16</w:t>
      </w:r>
    </w:p>
    <w:p w:rsidR="00E4654B" w:rsidRDefault="00C04B79">
      <w:pPr>
        <w:pStyle w:val="ListBullet"/>
      </w:pPr>
      <w:r>
        <w:t>Werewolf By Night #19</w:t>
      </w:r>
    </w:p>
    <w:p w:rsidR="00E4654B" w:rsidRDefault="00C04B79">
      <w:pPr>
        <w:pStyle w:val="ListBullet"/>
      </w:pPr>
      <w:r>
        <w:t>Tomb of Dracula #22</w:t>
      </w:r>
    </w:p>
    <w:p w:rsidR="00E4654B" w:rsidRDefault="00C04B79">
      <w:pPr>
        <w:pStyle w:val="ListBullet"/>
      </w:pPr>
      <w:r>
        <w:t>Marvel Team-Up #23</w:t>
      </w:r>
    </w:p>
    <w:p w:rsidR="00E4654B" w:rsidRDefault="00C04B79">
      <w:pPr>
        <w:pStyle w:val="ListBullet"/>
      </w:pPr>
      <w:r>
        <w:t>Amazing Adventures #25</w:t>
      </w:r>
    </w:p>
    <w:p w:rsidR="00E4654B" w:rsidRDefault="00C04B79">
      <w:pPr>
        <w:pStyle w:val="ListBullet"/>
      </w:pPr>
      <w:r>
        <w:t>Creatures on the Loose #30</w:t>
      </w:r>
    </w:p>
    <w:p w:rsidR="00E4654B" w:rsidRDefault="00C04B79">
      <w:pPr>
        <w:pStyle w:val="ListBullet"/>
      </w:pPr>
      <w:r>
        <w:t>Captain Marvel #33</w:t>
      </w:r>
    </w:p>
    <w:p w:rsidR="00E4654B" w:rsidRDefault="00C04B79">
      <w:pPr>
        <w:pStyle w:val="ListBullet"/>
      </w:pPr>
      <w:r>
        <w:t>Conan the Barbarian #40</w:t>
      </w:r>
    </w:p>
    <w:p w:rsidR="00E4654B" w:rsidRDefault="00C04B79">
      <w:pPr>
        <w:pStyle w:val="ListBullet"/>
      </w:pPr>
      <w:r>
        <w:t>Marvel Super-Heroes #44</w:t>
      </w:r>
    </w:p>
    <w:p w:rsidR="00E4654B" w:rsidRDefault="00C04B79">
      <w:pPr>
        <w:pStyle w:val="ListBullet"/>
      </w:pPr>
      <w:r>
        <w:t>Sub-Mariner #71</w:t>
      </w:r>
    </w:p>
    <w:p w:rsidR="00E4654B" w:rsidRDefault="00C04B79">
      <w:pPr>
        <w:pStyle w:val="ListBullet"/>
      </w:pPr>
      <w:r>
        <w:t>Daredevil #111</w:t>
      </w:r>
    </w:p>
    <w:p w:rsidR="00E4654B" w:rsidRDefault="00C04B79">
      <w:pPr>
        <w:pStyle w:val="ListBullet"/>
      </w:pPr>
      <w:r>
        <w:t>Rawhide Kid #121</w:t>
      </w:r>
    </w:p>
    <w:p w:rsidR="00E4654B" w:rsidRDefault="00C04B79">
      <w:pPr>
        <w:pStyle w:val="ListBullet"/>
      </w:pPr>
      <w:r>
        <w:t>Avengers #125</w:t>
      </w:r>
    </w:p>
    <w:p w:rsidR="00E4654B" w:rsidRDefault="00C04B79">
      <w:pPr>
        <w:pStyle w:val="ListBullet"/>
      </w:pPr>
      <w:r>
        <w:t>The Amazing Spider-Man #134</w:t>
      </w:r>
    </w:p>
    <w:p w:rsidR="00E4654B" w:rsidRDefault="00C04B79">
      <w:pPr>
        <w:pStyle w:val="ListBullet"/>
      </w:pPr>
      <w:r>
        <w:t>Fantastic Four #148</w:t>
      </w:r>
    </w:p>
    <w:p w:rsidR="00E4654B" w:rsidRDefault="00C04B79">
      <w:pPr>
        <w:pStyle w:val="ListBullet"/>
      </w:pPr>
      <w:r>
        <w:t>Captain America #175</w:t>
      </w:r>
    </w:p>
    <w:p w:rsidR="00E4654B" w:rsidRDefault="00C04B79">
      <w:pPr>
        <w:pStyle w:val="ListBullet"/>
      </w:pPr>
      <w:r>
        <w:t>Incredible Hulk #177</w:t>
      </w:r>
    </w:p>
    <w:p w:rsidR="00E4654B" w:rsidRDefault="00C04B79">
      <w:pPr>
        <w:pStyle w:val="ListBullet"/>
      </w:pPr>
      <w:r>
        <w:t>Thor #225</w:t>
      </w:r>
    </w:p>
    <w:p w:rsidR="00E4654B" w:rsidRDefault="00C04B79">
      <w:pPr>
        <w:pStyle w:val="Heading3"/>
      </w:pPr>
      <w:r>
        <w:t>August, 1974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6C03B5" w:rsidRDefault="00FF0396">
      <w:pPr>
        <w:pStyle w:val="ListBullet"/>
      </w:pPr>
      <w:r>
        <w:t>Astonishing Tales #25</w:t>
      </w:r>
    </w:p>
    <w:p w:rsidR="00830505" w:rsidRDefault="000838A1">
      <w:pPr>
        <w:pStyle w:val="ListBullet"/>
      </w:pPr>
      <w:r>
        <w:t>Mighty Marvel Western #33</w:t>
      </w:r>
    </w:p>
    <w:p w:rsidR="00E4654B" w:rsidRDefault="00C04B79">
      <w:pPr>
        <w:pStyle w:val="ListBullet"/>
      </w:pPr>
      <w:r>
        <w:lastRenderedPageBreak/>
        <w:t>Dead of Night #5</w:t>
      </w:r>
    </w:p>
    <w:p w:rsidR="00E4654B" w:rsidRDefault="00C04B79">
      <w:pPr>
        <w:pStyle w:val="ListBullet"/>
      </w:pPr>
      <w:r>
        <w:t>Uncanny X-Men #89</w:t>
      </w:r>
    </w:p>
    <w:p w:rsidR="00E4654B" w:rsidRDefault="00C04B79">
      <w:pPr>
        <w:pStyle w:val="ListBullet"/>
      </w:pPr>
      <w:r>
        <w:t>Two-Gun Kid #119</w:t>
      </w:r>
    </w:p>
    <w:p w:rsidR="00E4654B" w:rsidRDefault="00C04B79">
      <w:pPr>
        <w:pStyle w:val="ListBullet"/>
      </w:pPr>
      <w:r>
        <w:t>Giant-Size Avengers #1</w:t>
      </w:r>
    </w:p>
    <w:p w:rsidR="00E4654B" w:rsidRDefault="00C04B79">
      <w:pPr>
        <w:pStyle w:val="ListBullet"/>
      </w:pPr>
      <w:r>
        <w:t>The Savage Sword of Conan #1</w:t>
      </w:r>
    </w:p>
    <w:p w:rsidR="00E4654B" w:rsidRDefault="00C04B79">
      <w:pPr>
        <w:pStyle w:val="ListBullet"/>
      </w:pPr>
      <w:r>
        <w:t>Giant-Size Fantastic Four #2</w:t>
      </w:r>
    </w:p>
    <w:p w:rsidR="00E4654B" w:rsidRDefault="00C04B79">
      <w:pPr>
        <w:pStyle w:val="ListBullet"/>
      </w:pPr>
      <w:r>
        <w:t>Deadly Hands of Kung Fu #3</w:t>
      </w:r>
    </w:p>
    <w:p w:rsidR="00E4654B" w:rsidRDefault="00C04B79">
      <w:pPr>
        <w:pStyle w:val="ListBullet"/>
      </w:pPr>
      <w:r>
        <w:t>Vampire Tales #6</w:t>
      </w:r>
    </w:p>
    <w:p w:rsidR="00E4654B" w:rsidRDefault="00C04B79">
      <w:pPr>
        <w:pStyle w:val="ListBullet"/>
      </w:pPr>
      <w:r>
        <w:t>Ghost Rider #7</w:t>
      </w:r>
    </w:p>
    <w:p w:rsidR="00E4654B" w:rsidRDefault="00C04B79">
      <w:pPr>
        <w:pStyle w:val="ListBullet"/>
      </w:pPr>
      <w:r>
        <w:t>Man-Thing #8</w:t>
      </w:r>
    </w:p>
    <w:p w:rsidR="00E4654B" w:rsidRDefault="00C04B79">
      <w:pPr>
        <w:pStyle w:val="ListBullet"/>
      </w:pPr>
      <w:r>
        <w:t>Master of Kung Fu #19</w:t>
      </w:r>
    </w:p>
    <w:p w:rsidR="00E4654B" w:rsidRDefault="00C04B79">
      <w:pPr>
        <w:pStyle w:val="ListBullet"/>
      </w:pPr>
      <w:r>
        <w:t>Werewolf By Night #20</w:t>
      </w:r>
    </w:p>
    <w:p w:rsidR="00E4654B" w:rsidRDefault="00C04B79">
      <w:pPr>
        <w:pStyle w:val="ListBullet"/>
      </w:pPr>
      <w:r>
        <w:t>Power Man #20</w:t>
      </w:r>
    </w:p>
    <w:p w:rsidR="00E4654B" w:rsidRDefault="00C04B79">
      <w:pPr>
        <w:pStyle w:val="ListBullet"/>
      </w:pPr>
      <w:r>
        <w:t>Tomb of Dracula #23</w:t>
      </w:r>
    </w:p>
    <w:p w:rsidR="00E4654B" w:rsidRDefault="00C04B79">
      <w:pPr>
        <w:pStyle w:val="ListBullet"/>
      </w:pPr>
      <w:r>
        <w:t>Adventure Into Fear #23</w:t>
      </w:r>
    </w:p>
    <w:p w:rsidR="00E4654B" w:rsidRDefault="00C04B79">
      <w:pPr>
        <w:pStyle w:val="ListBullet"/>
      </w:pPr>
      <w:r>
        <w:t>Marvel Team-Up #24</w:t>
      </w:r>
    </w:p>
    <w:p w:rsidR="00E4654B" w:rsidRDefault="00C04B79">
      <w:pPr>
        <w:pStyle w:val="ListBullet"/>
      </w:pPr>
      <w:r>
        <w:t>Conan the Barbarian #41</w:t>
      </w:r>
    </w:p>
    <w:p w:rsidR="00E4654B" w:rsidRDefault="00C04B79">
      <w:pPr>
        <w:pStyle w:val="ListBullet"/>
      </w:pPr>
      <w:r>
        <w:t>Iron Man #69</w:t>
      </w:r>
    </w:p>
    <w:p w:rsidR="00E4654B" w:rsidRDefault="00C04B79">
      <w:pPr>
        <w:pStyle w:val="ListBullet"/>
      </w:pPr>
      <w:r>
        <w:t>Daredevil #112</w:t>
      </w:r>
    </w:p>
    <w:p w:rsidR="00E4654B" w:rsidRDefault="00C04B79">
      <w:pPr>
        <w:pStyle w:val="ListBullet"/>
      </w:pPr>
      <w:r>
        <w:t>Avengers #126</w:t>
      </w:r>
    </w:p>
    <w:p w:rsidR="00E4654B" w:rsidRDefault="00C04B79">
      <w:pPr>
        <w:pStyle w:val="ListBullet"/>
      </w:pPr>
      <w:r>
        <w:t>The Amazing Spider-Man #135</w:t>
      </w:r>
    </w:p>
    <w:p w:rsidR="00E4654B" w:rsidRDefault="00C04B79">
      <w:pPr>
        <w:pStyle w:val="ListBullet"/>
      </w:pPr>
      <w:r>
        <w:t>Fantastic Four #149</w:t>
      </w:r>
    </w:p>
    <w:p w:rsidR="00E4654B" w:rsidRDefault="00C04B79">
      <w:pPr>
        <w:pStyle w:val="ListBullet"/>
      </w:pPr>
      <w:r>
        <w:t>Strange Tales #175</w:t>
      </w:r>
    </w:p>
    <w:p w:rsidR="00E4654B" w:rsidRDefault="00C04B79">
      <w:pPr>
        <w:pStyle w:val="ListBullet"/>
      </w:pPr>
      <w:r>
        <w:t>Captain America #176</w:t>
      </w:r>
    </w:p>
    <w:p w:rsidR="00E4654B" w:rsidRDefault="00C04B79">
      <w:pPr>
        <w:pStyle w:val="ListBullet"/>
      </w:pPr>
      <w:r>
        <w:t>Incredible Hulk #178</w:t>
      </w:r>
    </w:p>
    <w:p w:rsidR="00E4654B" w:rsidRDefault="00C04B79">
      <w:pPr>
        <w:pStyle w:val="ListBullet"/>
      </w:pPr>
      <w:r>
        <w:t>Thor #226</w:t>
      </w:r>
    </w:p>
    <w:p w:rsidR="00E4654B" w:rsidRDefault="00C04B79">
      <w:pPr>
        <w:pStyle w:val="Heading3"/>
      </w:pPr>
      <w:r>
        <w:t>September, 1974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F35D06" w:rsidRDefault="00BE39C9">
      <w:pPr>
        <w:pStyle w:val="ListBullet"/>
      </w:pPr>
      <w:r>
        <w:t>Marvel Spotlight #17</w:t>
      </w:r>
    </w:p>
    <w:p w:rsidR="005E74B1" w:rsidRDefault="00B015FC">
      <w:pPr>
        <w:pStyle w:val="ListBullet"/>
      </w:pPr>
      <w:r>
        <w:t>Western Gunfighters (Vol. 2) #24</w:t>
      </w:r>
    </w:p>
    <w:p w:rsidR="00830505" w:rsidRDefault="000838A1">
      <w:pPr>
        <w:pStyle w:val="ListBullet"/>
      </w:pPr>
      <w:r>
        <w:t>Mighty Marvel Western #34</w:t>
      </w:r>
    </w:p>
    <w:p w:rsidR="00E4654B" w:rsidRDefault="00C04B79">
      <w:pPr>
        <w:pStyle w:val="ListBullet"/>
      </w:pPr>
      <w:r>
        <w:t>Marvel Two-in-One #5</w:t>
      </w:r>
    </w:p>
    <w:p w:rsidR="00E4654B" w:rsidRDefault="00C04B79">
      <w:pPr>
        <w:pStyle w:val="ListBullet"/>
      </w:pPr>
      <w:r>
        <w:t>Marvel Premiere #17</w:t>
      </w:r>
    </w:p>
    <w:p w:rsidR="00E4654B" w:rsidRDefault="00C04B79">
      <w:pPr>
        <w:pStyle w:val="ListBullet"/>
      </w:pPr>
      <w:r>
        <w:t>Daredevil #113</w:t>
      </w:r>
    </w:p>
    <w:p w:rsidR="00E4654B" w:rsidRDefault="00C04B79">
      <w:pPr>
        <w:pStyle w:val="ListBullet"/>
      </w:pPr>
      <w:r>
        <w:t>Giant-Size Master of Kung Fu #1</w:t>
      </w:r>
    </w:p>
    <w:p w:rsidR="00E4654B" w:rsidRDefault="00C04B79">
      <w:pPr>
        <w:pStyle w:val="ListBullet"/>
      </w:pPr>
      <w:r>
        <w:t>Giant-Size Conan #1</w:t>
      </w:r>
    </w:p>
    <w:p w:rsidR="00E4654B" w:rsidRDefault="00C04B79">
      <w:pPr>
        <w:pStyle w:val="ListBullet"/>
      </w:pPr>
      <w:r>
        <w:t>Giant-Size Dracula #2</w:t>
      </w:r>
    </w:p>
    <w:p w:rsidR="00E4654B" w:rsidRDefault="00C04B79">
      <w:pPr>
        <w:pStyle w:val="ListBullet"/>
      </w:pPr>
      <w:r>
        <w:t>Deadly Hands of Kung Fu #4</w:t>
      </w:r>
    </w:p>
    <w:p w:rsidR="00E4654B" w:rsidRDefault="00C04B79">
      <w:pPr>
        <w:pStyle w:val="ListBullet"/>
      </w:pPr>
      <w:r>
        <w:t>Ka-Zar #5</w:t>
      </w:r>
    </w:p>
    <w:p w:rsidR="00E4654B" w:rsidRDefault="00C04B79">
      <w:pPr>
        <w:pStyle w:val="ListBullet"/>
      </w:pPr>
      <w:r>
        <w:t>Man-Thing #9</w:t>
      </w:r>
    </w:p>
    <w:p w:rsidR="00E4654B" w:rsidRDefault="00C04B79">
      <w:pPr>
        <w:pStyle w:val="ListBullet"/>
      </w:pPr>
      <w:r>
        <w:lastRenderedPageBreak/>
        <w:t>Jungle Action #11</w:t>
      </w:r>
    </w:p>
    <w:p w:rsidR="00E4654B" w:rsidRDefault="00C04B79">
      <w:pPr>
        <w:pStyle w:val="ListBullet"/>
      </w:pPr>
      <w:r>
        <w:t>Defenders #15</w:t>
      </w:r>
    </w:p>
    <w:p w:rsidR="00E4654B" w:rsidRDefault="00C04B79">
      <w:pPr>
        <w:pStyle w:val="ListBullet"/>
      </w:pPr>
      <w:r>
        <w:t>Marvel Spotlight #17</w:t>
      </w:r>
    </w:p>
    <w:p w:rsidR="00E4654B" w:rsidRDefault="00C04B79">
      <w:pPr>
        <w:pStyle w:val="ListBullet"/>
      </w:pPr>
      <w:r>
        <w:t>Master of Kung Fu #20</w:t>
      </w:r>
    </w:p>
    <w:p w:rsidR="00E4654B" w:rsidRDefault="00C04B79">
      <w:pPr>
        <w:pStyle w:val="ListBullet"/>
      </w:pPr>
      <w:r>
        <w:t>Werewolf By Night #21</w:t>
      </w:r>
    </w:p>
    <w:p w:rsidR="00E4654B" w:rsidRDefault="00C04B79">
      <w:pPr>
        <w:pStyle w:val="ListBullet"/>
      </w:pPr>
      <w:r>
        <w:t>Tomb of Dracula #24</w:t>
      </w:r>
    </w:p>
    <w:p w:rsidR="00E4654B" w:rsidRDefault="00C04B79">
      <w:pPr>
        <w:pStyle w:val="ListBullet"/>
      </w:pPr>
      <w:r>
        <w:t>Marvel Team-Up #25</w:t>
      </w:r>
    </w:p>
    <w:p w:rsidR="00E4654B" w:rsidRDefault="00C04B79">
      <w:pPr>
        <w:pStyle w:val="ListBullet"/>
      </w:pPr>
      <w:r>
        <w:t>Amazing Adventures #26</w:t>
      </w:r>
    </w:p>
    <w:p w:rsidR="00E4654B" w:rsidRDefault="00C04B79">
      <w:pPr>
        <w:pStyle w:val="ListBullet"/>
      </w:pPr>
      <w:r>
        <w:t>Creatures on the Loose #31</w:t>
      </w:r>
    </w:p>
    <w:p w:rsidR="00E4654B" w:rsidRDefault="00C04B79">
      <w:pPr>
        <w:pStyle w:val="ListBullet"/>
      </w:pPr>
      <w:r>
        <w:t>Captain Marvel #34</w:t>
      </w:r>
    </w:p>
    <w:p w:rsidR="00E4654B" w:rsidRDefault="00C04B79">
      <w:pPr>
        <w:pStyle w:val="ListBullet"/>
      </w:pPr>
      <w:r>
        <w:t>Conan the Barbarian #42</w:t>
      </w:r>
    </w:p>
    <w:p w:rsidR="00E4654B" w:rsidRDefault="00C04B79">
      <w:pPr>
        <w:pStyle w:val="ListBullet"/>
      </w:pPr>
      <w:r>
        <w:t>Marvel Super-Heroes #45</w:t>
      </w:r>
    </w:p>
    <w:p w:rsidR="00E4654B" w:rsidRDefault="00C04B79">
      <w:pPr>
        <w:pStyle w:val="ListBullet"/>
      </w:pPr>
      <w:r>
        <w:t>Iron Man #70</w:t>
      </w:r>
    </w:p>
    <w:p w:rsidR="00E4654B" w:rsidRDefault="00C04B79">
      <w:pPr>
        <w:pStyle w:val="ListBullet"/>
      </w:pPr>
      <w:r>
        <w:t>Sub-Mariner #72</w:t>
      </w:r>
    </w:p>
    <w:p w:rsidR="00E4654B" w:rsidRDefault="00C04B79">
      <w:pPr>
        <w:pStyle w:val="ListBullet"/>
      </w:pPr>
      <w:r>
        <w:t>Rawhide Kid #122</w:t>
      </w:r>
    </w:p>
    <w:p w:rsidR="00E4654B" w:rsidRDefault="00C04B79">
      <w:pPr>
        <w:pStyle w:val="ListBullet"/>
      </w:pPr>
      <w:r>
        <w:t>Avengers #127</w:t>
      </w:r>
    </w:p>
    <w:p w:rsidR="00E4654B" w:rsidRDefault="00C04B79">
      <w:pPr>
        <w:pStyle w:val="ListBullet"/>
      </w:pPr>
      <w:r>
        <w:t>The Amazing Spider-Man #136</w:t>
      </w:r>
    </w:p>
    <w:p w:rsidR="00E4654B" w:rsidRDefault="00C04B79">
      <w:pPr>
        <w:pStyle w:val="ListBullet"/>
      </w:pPr>
      <w:r>
        <w:t>Fantastic Four #150</w:t>
      </w:r>
    </w:p>
    <w:p w:rsidR="00E4654B" w:rsidRDefault="00C04B79">
      <w:pPr>
        <w:pStyle w:val="ListBullet"/>
      </w:pPr>
      <w:r>
        <w:t>Captain America #177</w:t>
      </w:r>
    </w:p>
    <w:p w:rsidR="00E4654B" w:rsidRDefault="00C04B79">
      <w:pPr>
        <w:pStyle w:val="ListBullet"/>
      </w:pPr>
      <w:r>
        <w:t>Incredible Hulk #179</w:t>
      </w:r>
    </w:p>
    <w:p w:rsidR="00E4654B" w:rsidRDefault="00C04B79">
      <w:pPr>
        <w:pStyle w:val="ListBullet"/>
      </w:pPr>
      <w:r>
        <w:t>Thor #227</w:t>
      </w:r>
    </w:p>
    <w:p w:rsidR="00E4654B" w:rsidRDefault="00C04B79">
      <w:pPr>
        <w:pStyle w:val="Heading3"/>
      </w:pPr>
      <w:r>
        <w:t>October, 1974</w:t>
      </w:r>
    </w:p>
    <w:p w:rsidR="00E4654B" w:rsidRDefault="00C04B79">
      <w:r>
        <w:t xml:space="preserve">Number of comics published this month: </w:t>
      </w:r>
      <w:r>
        <w:rPr>
          <w:b/>
        </w:rPr>
        <w:t>35</w:t>
      </w:r>
    </w:p>
    <w:p w:rsidR="00F35D06" w:rsidRDefault="00BE39C9">
      <w:pPr>
        <w:pStyle w:val="ListBullet"/>
      </w:pPr>
      <w:r>
        <w:t>Marvel Spotlight #18</w:t>
      </w:r>
    </w:p>
    <w:p w:rsidR="006C03B5" w:rsidRDefault="00FF0396">
      <w:pPr>
        <w:pStyle w:val="ListBullet"/>
      </w:pPr>
      <w:r>
        <w:t>Astonishing Tales #26</w:t>
      </w:r>
    </w:p>
    <w:p w:rsidR="005E74B1" w:rsidRDefault="00B015FC">
      <w:pPr>
        <w:pStyle w:val="ListBullet"/>
      </w:pPr>
      <w:r>
        <w:t>Western Gunfighters (Vol. 2) #25</w:t>
      </w:r>
    </w:p>
    <w:p w:rsidR="00830505" w:rsidRDefault="000838A1">
      <w:pPr>
        <w:pStyle w:val="ListBullet"/>
      </w:pPr>
      <w:r>
        <w:t>Mighty Marvel Western #35</w:t>
      </w:r>
    </w:p>
    <w:p w:rsidR="00E4654B" w:rsidRDefault="00C04B79">
      <w:pPr>
        <w:pStyle w:val="ListBullet"/>
      </w:pPr>
      <w:r>
        <w:t>Marvel Premiere #18</w:t>
      </w:r>
    </w:p>
    <w:p w:rsidR="00E4654B" w:rsidRDefault="00C04B79">
      <w:pPr>
        <w:pStyle w:val="ListBullet"/>
      </w:pPr>
      <w:r>
        <w:t>Uncanny X-Men #90</w:t>
      </w:r>
    </w:p>
    <w:p w:rsidR="00E4654B" w:rsidRDefault="00C04B79">
      <w:pPr>
        <w:pStyle w:val="ListBullet"/>
      </w:pPr>
      <w:r>
        <w:t>Daredevil #114</w:t>
      </w:r>
    </w:p>
    <w:p w:rsidR="00E4654B" w:rsidRDefault="00C04B79">
      <w:pPr>
        <w:pStyle w:val="ListBullet"/>
      </w:pPr>
      <w:r>
        <w:t>Two-Gun Kid #120</w:t>
      </w:r>
    </w:p>
    <w:p w:rsidR="00E4654B" w:rsidRDefault="00C04B79">
      <w:pPr>
        <w:pStyle w:val="ListBullet"/>
      </w:pPr>
      <w:r>
        <w:t>Giant-Size Werewolf by Night #2</w:t>
      </w:r>
    </w:p>
    <w:p w:rsidR="00E4654B" w:rsidRDefault="00C04B79">
      <w:pPr>
        <w:pStyle w:val="ListBullet"/>
      </w:pPr>
      <w:r>
        <w:t>Giant-Size Defenders #2</w:t>
      </w:r>
    </w:p>
    <w:p w:rsidR="00E4654B" w:rsidRDefault="00C04B79">
      <w:pPr>
        <w:pStyle w:val="ListBullet"/>
      </w:pPr>
      <w:r>
        <w:t>Giant-Size Spider-Man #2</w:t>
      </w:r>
    </w:p>
    <w:p w:rsidR="00E4654B" w:rsidRDefault="00C04B79">
      <w:pPr>
        <w:pStyle w:val="ListBullet"/>
      </w:pPr>
      <w:r>
        <w:t>The Savage Sword of Conan #2</w:t>
      </w:r>
    </w:p>
    <w:p w:rsidR="00E4654B" w:rsidRDefault="00C04B79">
      <w:pPr>
        <w:pStyle w:val="ListBullet"/>
      </w:pPr>
      <w:r>
        <w:t>Deadly Hands of Kung Fu #5</w:t>
      </w:r>
    </w:p>
    <w:p w:rsidR="00E4654B" w:rsidRDefault="00C04B79">
      <w:pPr>
        <w:pStyle w:val="ListBullet"/>
      </w:pPr>
      <w:r>
        <w:t>Vampire Tales #7</w:t>
      </w:r>
    </w:p>
    <w:p w:rsidR="00E4654B" w:rsidRDefault="00C04B79">
      <w:pPr>
        <w:pStyle w:val="ListBullet"/>
      </w:pPr>
      <w:r>
        <w:t>Ghost Rider #8</w:t>
      </w:r>
    </w:p>
    <w:p w:rsidR="00E4654B" w:rsidRDefault="00C04B79">
      <w:pPr>
        <w:pStyle w:val="ListBullet"/>
      </w:pPr>
      <w:r>
        <w:t>War Is Hell #9</w:t>
      </w:r>
    </w:p>
    <w:p w:rsidR="00E4654B" w:rsidRDefault="00C04B79">
      <w:pPr>
        <w:pStyle w:val="ListBullet"/>
      </w:pPr>
      <w:r>
        <w:t>Man-Thing #10</w:t>
      </w:r>
    </w:p>
    <w:p w:rsidR="00E4654B" w:rsidRDefault="00C04B79">
      <w:pPr>
        <w:pStyle w:val="ListBullet"/>
      </w:pPr>
      <w:r>
        <w:lastRenderedPageBreak/>
        <w:t>Defenders #16</w:t>
      </w:r>
    </w:p>
    <w:p w:rsidR="00E4654B" w:rsidRDefault="00C04B79">
      <w:pPr>
        <w:pStyle w:val="ListBullet"/>
      </w:pPr>
      <w:r>
        <w:t>Marvel Spotlight #18</w:t>
      </w:r>
    </w:p>
    <w:p w:rsidR="00E4654B" w:rsidRDefault="00C04B79">
      <w:pPr>
        <w:pStyle w:val="ListBullet"/>
      </w:pPr>
      <w:r>
        <w:t>Power Man #21</w:t>
      </w:r>
    </w:p>
    <w:p w:rsidR="00E4654B" w:rsidRDefault="00C04B79">
      <w:pPr>
        <w:pStyle w:val="ListBullet"/>
      </w:pPr>
      <w:r>
        <w:t>Master of Kung Fu #21</w:t>
      </w:r>
    </w:p>
    <w:p w:rsidR="00E4654B" w:rsidRDefault="00C04B79">
      <w:pPr>
        <w:pStyle w:val="ListBullet"/>
      </w:pPr>
      <w:r>
        <w:t>Werewolf By Night #22</w:t>
      </w:r>
    </w:p>
    <w:p w:rsidR="00E4654B" w:rsidRDefault="00C04B79">
      <w:pPr>
        <w:pStyle w:val="ListBullet"/>
      </w:pPr>
      <w:r>
        <w:t>Adventure Into Fear #24</w:t>
      </w:r>
    </w:p>
    <w:p w:rsidR="00E4654B" w:rsidRDefault="00C04B79">
      <w:pPr>
        <w:pStyle w:val="ListBullet"/>
      </w:pPr>
      <w:r>
        <w:t>Tomb of Dracula #25</w:t>
      </w:r>
    </w:p>
    <w:p w:rsidR="00E4654B" w:rsidRDefault="00C04B79">
      <w:pPr>
        <w:pStyle w:val="ListBullet"/>
      </w:pPr>
      <w:r>
        <w:t>Astonishing Tales #26</w:t>
      </w:r>
    </w:p>
    <w:p w:rsidR="00E4654B" w:rsidRDefault="00C04B79">
      <w:pPr>
        <w:pStyle w:val="ListBullet"/>
      </w:pPr>
      <w:r>
        <w:t>Marvel Team-Up #26</w:t>
      </w:r>
    </w:p>
    <w:p w:rsidR="00E4654B" w:rsidRDefault="00C04B79">
      <w:pPr>
        <w:pStyle w:val="ListBullet"/>
      </w:pPr>
      <w:r>
        <w:t>Conan the Barbarian #43</w:t>
      </w:r>
    </w:p>
    <w:p w:rsidR="00E4654B" w:rsidRDefault="00C04B79">
      <w:pPr>
        <w:pStyle w:val="ListBullet"/>
      </w:pPr>
      <w:r>
        <w:t>Marvel Super-Heroes #46</w:t>
      </w:r>
    </w:p>
    <w:p w:rsidR="00E4654B" w:rsidRDefault="00C04B79">
      <w:pPr>
        <w:pStyle w:val="ListBullet"/>
      </w:pPr>
      <w:r>
        <w:t>Avengers #128</w:t>
      </w:r>
    </w:p>
    <w:p w:rsidR="00E4654B" w:rsidRDefault="00C04B79">
      <w:pPr>
        <w:pStyle w:val="ListBullet"/>
      </w:pPr>
      <w:r>
        <w:t>The Amazing Spider-Man #137</w:t>
      </w:r>
    </w:p>
    <w:p w:rsidR="00E4654B" w:rsidRDefault="00C04B79">
      <w:pPr>
        <w:pStyle w:val="ListBullet"/>
      </w:pPr>
      <w:r>
        <w:t>Fantastic Four #151</w:t>
      </w:r>
    </w:p>
    <w:p w:rsidR="00E4654B" w:rsidRDefault="00C04B79">
      <w:pPr>
        <w:pStyle w:val="ListBullet"/>
      </w:pPr>
      <w:r>
        <w:t>Strange Tales #176</w:t>
      </w:r>
    </w:p>
    <w:p w:rsidR="00E4654B" w:rsidRDefault="00C04B79">
      <w:pPr>
        <w:pStyle w:val="ListBullet"/>
      </w:pPr>
      <w:r>
        <w:t>Captain America #178</w:t>
      </w:r>
    </w:p>
    <w:p w:rsidR="00E4654B" w:rsidRDefault="00C04B79">
      <w:pPr>
        <w:pStyle w:val="ListBullet"/>
      </w:pPr>
      <w:r>
        <w:t>Incredible Hulk #180</w:t>
      </w:r>
    </w:p>
    <w:p w:rsidR="00E4654B" w:rsidRDefault="00C04B79">
      <w:pPr>
        <w:pStyle w:val="ListBullet"/>
      </w:pPr>
      <w:r>
        <w:t>Thor #228</w:t>
      </w:r>
    </w:p>
    <w:p w:rsidR="00E4654B" w:rsidRDefault="00C04B79">
      <w:pPr>
        <w:pStyle w:val="Heading3"/>
      </w:pPr>
      <w:r>
        <w:t>November, 1974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5E74B1" w:rsidRDefault="00B015FC">
      <w:pPr>
        <w:pStyle w:val="ListBullet"/>
      </w:pPr>
      <w:r>
        <w:t>Western Gunfighters (Vol. 2) #26</w:t>
      </w:r>
    </w:p>
    <w:p w:rsidR="00E4654B" w:rsidRDefault="00C04B79">
      <w:pPr>
        <w:pStyle w:val="ListBullet"/>
      </w:pPr>
      <w:r>
        <w:t>Marvel Two-in-One #6</w:t>
      </w:r>
    </w:p>
    <w:p w:rsidR="00E4654B" w:rsidRDefault="00C04B79">
      <w:pPr>
        <w:pStyle w:val="ListBullet"/>
      </w:pPr>
      <w:r>
        <w:t>Giant-Size Avengers #2</w:t>
      </w:r>
    </w:p>
    <w:p w:rsidR="00E4654B" w:rsidRDefault="00C04B79">
      <w:pPr>
        <w:pStyle w:val="ListBullet"/>
      </w:pPr>
      <w:r>
        <w:t>Defenders #17</w:t>
      </w:r>
    </w:p>
    <w:p w:rsidR="00E4654B" w:rsidRDefault="00C04B79">
      <w:pPr>
        <w:pStyle w:val="ListBullet"/>
      </w:pPr>
      <w:r>
        <w:t>Marvel Premiere #19</w:t>
      </w:r>
    </w:p>
    <w:p w:rsidR="00E4654B" w:rsidRDefault="00C04B79">
      <w:pPr>
        <w:pStyle w:val="ListBullet"/>
      </w:pPr>
      <w:r>
        <w:t>Captain Marvel #35</w:t>
      </w:r>
    </w:p>
    <w:p w:rsidR="00E4654B" w:rsidRDefault="00C04B79">
      <w:pPr>
        <w:pStyle w:val="ListBullet"/>
      </w:pPr>
      <w:r>
        <w:t>Giant-Size Man-Thing #2</w:t>
      </w:r>
    </w:p>
    <w:p w:rsidR="00E4654B" w:rsidRDefault="00C04B79">
      <w:pPr>
        <w:pStyle w:val="ListBullet"/>
      </w:pPr>
      <w:r>
        <w:t>Giant-Size Fantastic Four #3</w:t>
      </w:r>
    </w:p>
    <w:p w:rsidR="00E4654B" w:rsidRDefault="00C04B79">
      <w:pPr>
        <w:pStyle w:val="ListBullet"/>
      </w:pPr>
      <w:r>
        <w:t>Deadly Hands of Kung Fu #6</w:t>
      </w:r>
    </w:p>
    <w:p w:rsidR="00E4654B" w:rsidRDefault="00C04B79">
      <w:pPr>
        <w:pStyle w:val="ListBullet"/>
      </w:pPr>
      <w:r>
        <w:t>Man-Thing #11</w:t>
      </w:r>
    </w:p>
    <w:p w:rsidR="00E4654B" w:rsidRDefault="00C04B79">
      <w:pPr>
        <w:pStyle w:val="ListBullet"/>
      </w:pPr>
      <w:r>
        <w:t>Jungle Action #12</w:t>
      </w:r>
    </w:p>
    <w:p w:rsidR="00E4654B" w:rsidRDefault="00C04B79">
      <w:pPr>
        <w:pStyle w:val="ListBullet"/>
      </w:pPr>
      <w:r>
        <w:t>Master of Kung Fu #22</w:t>
      </w:r>
    </w:p>
    <w:p w:rsidR="00E4654B" w:rsidRDefault="00C04B79">
      <w:pPr>
        <w:pStyle w:val="ListBullet"/>
      </w:pPr>
      <w:r>
        <w:t>Werewolf By Night #23</w:t>
      </w:r>
    </w:p>
    <w:p w:rsidR="00E4654B" w:rsidRDefault="00C04B79">
      <w:pPr>
        <w:pStyle w:val="ListBullet"/>
      </w:pPr>
      <w:r>
        <w:t>Tomb of Dracula #26</w:t>
      </w:r>
    </w:p>
    <w:p w:rsidR="00E4654B" w:rsidRDefault="00C04B79">
      <w:pPr>
        <w:pStyle w:val="ListBullet"/>
      </w:pPr>
      <w:r>
        <w:t>Marvel Team-Up #27</w:t>
      </w:r>
    </w:p>
    <w:p w:rsidR="00E4654B" w:rsidRDefault="00C04B79">
      <w:pPr>
        <w:pStyle w:val="ListBullet"/>
      </w:pPr>
      <w:r>
        <w:t>Amazing Adventures #27</w:t>
      </w:r>
    </w:p>
    <w:p w:rsidR="00E4654B" w:rsidRDefault="00C04B79">
      <w:pPr>
        <w:pStyle w:val="ListBullet"/>
      </w:pPr>
      <w:r>
        <w:t>Creatures on the Loose #32</w:t>
      </w:r>
    </w:p>
    <w:p w:rsidR="00E4654B" w:rsidRDefault="00C04B79">
      <w:pPr>
        <w:pStyle w:val="ListBullet"/>
      </w:pPr>
      <w:r>
        <w:t>Conan the Barbarian #44</w:t>
      </w:r>
    </w:p>
    <w:p w:rsidR="00E4654B" w:rsidRDefault="00C04B79">
      <w:pPr>
        <w:pStyle w:val="ListBullet"/>
      </w:pPr>
      <w:r>
        <w:t>Marvel Super-Heroes #47</w:t>
      </w:r>
    </w:p>
    <w:p w:rsidR="00E4654B" w:rsidRDefault="00C04B79">
      <w:pPr>
        <w:pStyle w:val="ListBullet"/>
      </w:pPr>
      <w:r>
        <w:t>Iron Man #71</w:t>
      </w:r>
    </w:p>
    <w:p w:rsidR="00E4654B" w:rsidRDefault="00C04B79">
      <w:pPr>
        <w:pStyle w:val="ListBullet"/>
      </w:pPr>
      <w:r>
        <w:lastRenderedPageBreak/>
        <w:t>Daredevil #115</w:t>
      </w:r>
    </w:p>
    <w:p w:rsidR="00E4654B" w:rsidRDefault="00C04B79">
      <w:pPr>
        <w:pStyle w:val="ListBullet"/>
      </w:pPr>
      <w:r>
        <w:t>Rawhide Kid #123</w:t>
      </w:r>
    </w:p>
    <w:p w:rsidR="00E4654B" w:rsidRDefault="00C04B79">
      <w:pPr>
        <w:pStyle w:val="ListBullet"/>
      </w:pPr>
      <w:r>
        <w:t>Avengers #129</w:t>
      </w:r>
    </w:p>
    <w:p w:rsidR="00E4654B" w:rsidRDefault="00C04B79">
      <w:pPr>
        <w:pStyle w:val="ListBullet"/>
      </w:pPr>
      <w:r>
        <w:t>The Amazing Spider-Man #138</w:t>
      </w:r>
    </w:p>
    <w:p w:rsidR="00E4654B" w:rsidRDefault="00C04B79">
      <w:pPr>
        <w:pStyle w:val="ListBullet"/>
      </w:pPr>
      <w:r>
        <w:t>Fantastic Four #152</w:t>
      </w:r>
    </w:p>
    <w:p w:rsidR="00E4654B" w:rsidRDefault="00C04B79">
      <w:pPr>
        <w:pStyle w:val="ListBullet"/>
      </w:pPr>
      <w:r>
        <w:t>Captain America #179</w:t>
      </w:r>
    </w:p>
    <w:p w:rsidR="00E4654B" w:rsidRDefault="00C04B79">
      <w:pPr>
        <w:pStyle w:val="ListBullet"/>
      </w:pPr>
      <w:r>
        <w:t>Incredible Hulk #181</w:t>
      </w:r>
    </w:p>
    <w:p w:rsidR="00E4654B" w:rsidRDefault="00C04B79">
      <w:pPr>
        <w:pStyle w:val="ListBullet"/>
      </w:pPr>
      <w:r>
        <w:t>Thor #229</w:t>
      </w:r>
    </w:p>
    <w:p w:rsidR="00E4654B" w:rsidRDefault="00C04B79">
      <w:pPr>
        <w:pStyle w:val="Heading3"/>
      </w:pPr>
      <w:r>
        <w:t>December, 1974</w:t>
      </w:r>
    </w:p>
    <w:p w:rsidR="00E4654B" w:rsidRDefault="00C04B79">
      <w:r>
        <w:t xml:space="preserve">Number of comics published this month: </w:t>
      </w:r>
      <w:r>
        <w:rPr>
          <w:b/>
        </w:rPr>
        <w:t>31</w:t>
      </w:r>
    </w:p>
    <w:p w:rsidR="00F35D06" w:rsidRDefault="00BE39C9">
      <w:pPr>
        <w:pStyle w:val="ListBullet"/>
      </w:pPr>
      <w:r>
        <w:t>Marvel Spotlight #19</w:t>
      </w:r>
    </w:p>
    <w:p w:rsidR="006C03B5" w:rsidRDefault="00FF0396">
      <w:pPr>
        <w:pStyle w:val="ListBullet"/>
      </w:pPr>
      <w:r>
        <w:t>Astonishing Tales #27</w:t>
      </w:r>
    </w:p>
    <w:p w:rsidR="00830505" w:rsidRDefault="000838A1">
      <w:pPr>
        <w:pStyle w:val="ListBullet"/>
      </w:pPr>
      <w:r>
        <w:t>Mighty Marvel Western #36</w:t>
      </w:r>
    </w:p>
    <w:p w:rsidR="00E4654B" w:rsidRDefault="00C04B79">
      <w:pPr>
        <w:pStyle w:val="ListBullet"/>
      </w:pPr>
      <w:r>
        <w:t>Defenders #18</w:t>
      </w:r>
    </w:p>
    <w:p w:rsidR="00E4654B" w:rsidRDefault="00C04B79">
      <w:pPr>
        <w:pStyle w:val="ListBullet"/>
      </w:pPr>
      <w:r>
        <w:t>Uncanny X-Men #91</w:t>
      </w:r>
    </w:p>
    <w:p w:rsidR="00E4654B" w:rsidRDefault="00C04B79">
      <w:pPr>
        <w:pStyle w:val="ListBullet"/>
      </w:pPr>
      <w:r>
        <w:t>Two-Gun Kid #121</w:t>
      </w:r>
    </w:p>
    <w:p w:rsidR="00E4654B" w:rsidRDefault="00C04B79">
      <w:pPr>
        <w:pStyle w:val="ListBullet"/>
      </w:pPr>
      <w:r>
        <w:t>Fantastic Four #153</w:t>
      </w:r>
    </w:p>
    <w:p w:rsidR="00E4654B" w:rsidRDefault="00C04B79">
      <w:pPr>
        <w:pStyle w:val="ListBullet"/>
      </w:pPr>
      <w:r>
        <w:t>Giant-Size Master of Kung Fu #2</w:t>
      </w:r>
    </w:p>
    <w:p w:rsidR="00E4654B" w:rsidRDefault="00C04B79">
      <w:pPr>
        <w:pStyle w:val="ListBullet"/>
      </w:pPr>
      <w:r>
        <w:t>Giant-Size Conan #2</w:t>
      </w:r>
    </w:p>
    <w:p w:rsidR="00E4654B" w:rsidRDefault="00C04B79">
      <w:pPr>
        <w:pStyle w:val="ListBullet"/>
      </w:pPr>
      <w:r>
        <w:t>Giant-Size Dracula #3</w:t>
      </w:r>
    </w:p>
    <w:p w:rsidR="00E4654B" w:rsidRDefault="00C04B79">
      <w:pPr>
        <w:pStyle w:val="ListBullet"/>
      </w:pPr>
      <w:r>
        <w:t>The Savage Sword of Conan #3</w:t>
      </w:r>
    </w:p>
    <w:p w:rsidR="00E4654B" w:rsidRDefault="00C04B79">
      <w:pPr>
        <w:pStyle w:val="ListBullet"/>
      </w:pPr>
      <w:r>
        <w:t>Deadly Hands of Kung Fu #7</w:t>
      </w:r>
    </w:p>
    <w:p w:rsidR="00E4654B" w:rsidRDefault="00C04B79">
      <w:pPr>
        <w:pStyle w:val="ListBullet"/>
      </w:pPr>
      <w:r>
        <w:t>Vampire Tales #8</w:t>
      </w:r>
    </w:p>
    <w:p w:rsidR="00E4654B" w:rsidRDefault="00C04B79">
      <w:pPr>
        <w:pStyle w:val="ListBullet"/>
      </w:pPr>
      <w:r>
        <w:t>Ghost Rider #9</w:t>
      </w:r>
    </w:p>
    <w:p w:rsidR="00E4654B" w:rsidRDefault="00C04B79">
      <w:pPr>
        <w:pStyle w:val="ListBullet"/>
      </w:pPr>
      <w:r>
        <w:t>War Is Hell #10</w:t>
      </w:r>
    </w:p>
    <w:p w:rsidR="00E4654B" w:rsidRDefault="00C04B79">
      <w:pPr>
        <w:pStyle w:val="ListBullet"/>
      </w:pPr>
      <w:r>
        <w:t>Man-Thing #12</w:t>
      </w:r>
    </w:p>
    <w:p w:rsidR="00E4654B" w:rsidRDefault="00C04B79">
      <w:pPr>
        <w:pStyle w:val="ListBullet"/>
      </w:pPr>
      <w:r>
        <w:t>Marvel Spotlight #19</w:t>
      </w:r>
    </w:p>
    <w:p w:rsidR="00E4654B" w:rsidRDefault="00C04B79">
      <w:pPr>
        <w:pStyle w:val="ListBullet"/>
      </w:pPr>
      <w:r>
        <w:t>Power Man #22</w:t>
      </w:r>
    </w:p>
    <w:p w:rsidR="00E4654B" w:rsidRDefault="00C04B79">
      <w:pPr>
        <w:pStyle w:val="ListBullet"/>
      </w:pPr>
      <w:r>
        <w:t>Master of Kung Fu #23</w:t>
      </w:r>
    </w:p>
    <w:p w:rsidR="00E4654B" w:rsidRDefault="00C04B79">
      <w:pPr>
        <w:pStyle w:val="ListBullet"/>
      </w:pPr>
      <w:r>
        <w:t>Werewolf By Night #24</w:t>
      </w:r>
    </w:p>
    <w:p w:rsidR="00E4654B" w:rsidRDefault="00C04B79">
      <w:pPr>
        <w:pStyle w:val="ListBullet"/>
      </w:pPr>
      <w:r>
        <w:t>Adventure Into Fear #25</w:t>
      </w:r>
    </w:p>
    <w:p w:rsidR="00E4654B" w:rsidRDefault="00C04B79">
      <w:pPr>
        <w:pStyle w:val="ListBullet"/>
      </w:pPr>
      <w:r>
        <w:t>Tomb of Dracula #27</w:t>
      </w:r>
    </w:p>
    <w:p w:rsidR="00E4654B" w:rsidRDefault="00C04B79">
      <w:pPr>
        <w:pStyle w:val="ListBullet"/>
      </w:pPr>
      <w:r>
        <w:t>Marvel Team-Up #28</w:t>
      </w:r>
    </w:p>
    <w:p w:rsidR="00E4654B" w:rsidRDefault="00C04B79">
      <w:pPr>
        <w:pStyle w:val="ListBullet"/>
      </w:pPr>
      <w:r>
        <w:t>Conan the Barbarian #45</w:t>
      </w:r>
    </w:p>
    <w:p w:rsidR="00E4654B" w:rsidRDefault="00C04B79">
      <w:pPr>
        <w:pStyle w:val="ListBullet"/>
      </w:pPr>
      <w:r>
        <w:t>Daredevil #116</w:t>
      </w:r>
    </w:p>
    <w:p w:rsidR="00E4654B" w:rsidRDefault="00C04B79">
      <w:pPr>
        <w:pStyle w:val="ListBullet"/>
      </w:pPr>
      <w:r>
        <w:t>Avengers #130</w:t>
      </w:r>
    </w:p>
    <w:p w:rsidR="00E4654B" w:rsidRDefault="00C04B79">
      <w:pPr>
        <w:pStyle w:val="ListBullet"/>
      </w:pPr>
      <w:r>
        <w:t>The Amazing Spider-Man #139</w:t>
      </w:r>
    </w:p>
    <w:p w:rsidR="00E4654B" w:rsidRDefault="00C04B79">
      <w:pPr>
        <w:pStyle w:val="ListBullet"/>
      </w:pPr>
      <w:r>
        <w:t>Strange Tales #177</w:t>
      </w:r>
    </w:p>
    <w:p w:rsidR="00E4654B" w:rsidRDefault="00C04B79">
      <w:pPr>
        <w:pStyle w:val="ListBullet"/>
      </w:pPr>
      <w:r>
        <w:t>Captain America #180</w:t>
      </w:r>
    </w:p>
    <w:p w:rsidR="00E4654B" w:rsidRDefault="00C04B79">
      <w:pPr>
        <w:pStyle w:val="ListBullet"/>
      </w:pPr>
      <w:r>
        <w:t>Incredible Hulk #182</w:t>
      </w:r>
    </w:p>
    <w:p w:rsidR="00E4654B" w:rsidRDefault="00C04B79">
      <w:pPr>
        <w:pStyle w:val="ListBullet"/>
      </w:pPr>
      <w:r>
        <w:lastRenderedPageBreak/>
        <w:t>Thor #230</w:t>
      </w:r>
    </w:p>
    <w:p w:rsidR="00E4654B" w:rsidRDefault="00C04B79">
      <w:pPr>
        <w:pStyle w:val="Heading3"/>
      </w:pPr>
      <w:r>
        <w:t>January, 1975</w:t>
      </w:r>
    </w:p>
    <w:p w:rsidR="00E4654B" w:rsidRDefault="00C04B79">
      <w:r>
        <w:t xml:space="preserve">Number of comics published this month: </w:t>
      </w:r>
      <w:r>
        <w:rPr>
          <w:b/>
        </w:rPr>
        <w:t>32</w:t>
      </w:r>
    </w:p>
    <w:p w:rsidR="005E74B1" w:rsidRDefault="00B015FC">
      <w:pPr>
        <w:pStyle w:val="ListBullet"/>
      </w:pPr>
      <w:r>
        <w:t>Western Gunfighters (Vol. 2) #27</w:t>
      </w:r>
    </w:p>
    <w:p w:rsidR="00E4654B" w:rsidRDefault="00C04B79">
      <w:pPr>
        <w:pStyle w:val="ListBullet"/>
      </w:pPr>
      <w:r>
        <w:t>Marvel Two-in-One #7</w:t>
      </w:r>
    </w:p>
    <w:p w:rsidR="00E4654B" w:rsidRDefault="00C04B79">
      <w:pPr>
        <w:pStyle w:val="ListBullet"/>
      </w:pPr>
      <w:r>
        <w:t>Defenders #19</w:t>
      </w:r>
    </w:p>
    <w:p w:rsidR="00E4654B" w:rsidRDefault="00C04B79">
      <w:pPr>
        <w:pStyle w:val="ListBullet"/>
      </w:pPr>
      <w:r>
        <w:t>Marvel Premiere #20</w:t>
      </w:r>
    </w:p>
    <w:p w:rsidR="00E4654B" w:rsidRDefault="00C04B79">
      <w:pPr>
        <w:pStyle w:val="ListBullet"/>
      </w:pPr>
      <w:r>
        <w:t>Captain Marvel #36</w:t>
      </w:r>
    </w:p>
    <w:p w:rsidR="00E4654B" w:rsidRDefault="00C04B79">
      <w:pPr>
        <w:pStyle w:val="ListBullet"/>
      </w:pPr>
      <w:r>
        <w:t>Giant-Size X-Men #2</w:t>
      </w:r>
    </w:p>
    <w:p w:rsidR="00E4654B" w:rsidRDefault="00C04B79">
      <w:pPr>
        <w:pStyle w:val="ListBullet"/>
      </w:pPr>
      <w:r>
        <w:t>SAVAGE SWORD OF CONAN ANNUAL 1 #1</w:t>
      </w:r>
    </w:p>
    <w:p w:rsidR="00E4654B" w:rsidRDefault="00C04B79">
      <w:pPr>
        <w:pStyle w:val="ListBullet"/>
      </w:pPr>
      <w:r>
        <w:t>Marvel Preview #2</w:t>
      </w:r>
    </w:p>
    <w:p w:rsidR="00E4654B" w:rsidRDefault="00C04B79">
      <w:pPr>
        <w:pStyle w:val="ListBullet"/>
      </w:pPr>
      <w:r>
        <w:t>Giant-Size Defenders #3</w:t>
      </w:r>
    </w:p>
    <w:p w:rsidR="00E4654B" w:rsidRDefault="00C04B79">
      <w:pPr>
        <w:pStyle w:val="ListBullet"/>
      </w:pPr>
      <w:r>
        <w:t>Giant-Size Werewolf by Night #3</w:t>
      </w:r>
    </w:p>
    <w:p w:rsidR="00E4654B" w:rsidRDefault="00C04B79">
      <w:pPr>
        <w:pStyle w:val="ListBullet"/>
      </w:pPr>
      <w:r>
        <w:t>Giant-Size Spider-Man #3</w:t>
      </w:r>
    </w:p>
    <w:p w:rsidR="00E4654B" w:rsidRDefault="00C04B79">
      <w:pPr>
        <w:pStyle w:val="ListBullet"/>
      </w:pPr>
      <w:r>
        <w:t>Giant-Size Conan #5</w:t>
      </w:r>
    </w:p>
    <w:p w:rsidR="00E4654B" w:rsidRDefault="00C04B79">
      <w:pPr>
        <w:pStyle w:val="ListBullet"/>
      </w:pPr>
      <w:r>
        <w:t>Deadly Hands of Kung Fu #8</w:t>
      </w:r>
    </w:p>
    <w:p w:rsidR="00E4654B" w:rsidRDefault="00C04B79">
      <w:pPr>
        <w:pStyle w:val="ListBullet"/>
      </w:pPr>
      <w:r>
        <w:t>Man-Thing #13</w:t>
      </w:r>
    </w:p>
    <w:p w:rsidR="00E4654B" w:rsidRDefault="00C04B79">
      <w:pPr>
        <w:pStyle w:val="ListBullet"/>
      </w:pPr>
      <w:r>
        <w:t>Jungle Action #13</w:t>
      </w:r>
    </w:p>
    <w:p w:rsidR="00E4654B" w:rsidRDefault="00C04B79">
      <w:pPr>
        <w:pStyle w:val="ListBullet"/>
      </w:pPr>
      <w:r>
        <w:t>Master of Kung Fu #24</w:t>
      </w:r>
    </w:p>
    <w:p w:rsidR="00E4654B" w:rsidRDefault="00C04B79">
      <w:pPr>
        <w:pStyle w:val="ListBullet"/>
      </w:pPr>
      <w:r>
        <w:t>Werewolf By Night #25</w:t>
      </w:r>
    </w:p>
    <w:p w:rsidR="00E4654B" w:rsidRDefault="00C04B79">
      <w:pPr>
        <w:pStyle w:val="ListBullet"/>
      </w:pPr>
      <w:r>
        <w:t>Tomb of Dracula #28</w:t>
      </w:r>
    </w:p>
    <w:p w:rsidR="00E4654B" w:rsidRDefault="00C04B79">
      <w:pPr>
        <w:pStyle w:val="ListBullet"/>
      </w:pPr>
      <w:r>
        <w:t>Amazing Adventures #28</w:t>
      </w:r>
    </w:p>
    <w:p w:rsidR="00E4654B" w:rsidRDefault="00C04B79">
      <w:pPr>
        <w:pStyle w:val="ListBullet"/>
      </w:pPr>
      <w:r>
        <w:t>Marvel Team-Up #29</w:t>
      </w:r>
    </w:p>
    <w:p w:rsidR="00E4654B" w:rsidRDefault="00C04B79">
      <w:pPr>
        <w:pStyle w:val="ListBullet"/>
      </w:pPr>
      <w:r>
        <w:t>Creatures on the Loose #33</w:t>
      </w:r>
    </w:p>
    <w:p w:rsidR="00E4654B" w:rsidRDefault="00C04B79">
      <w:pPr>
        <w:pStyle w:val="ListBullet"/>
      </w:pPr>
      <w:r>
        <w:t>Conan the Barbarian #46</w:t>
      </w:r>
    </w:p>
    <w:p w:rsidR="00E4654B" w:rsidRDefault="00C04B79">
      <w:pPr>
        <w:pStyle w:val="ListBullet"/>
      </w:pPr>
      <w:r>
        <w:t>Marvel Super-Heroes #48</w:t>
      </w:r>
    </w:p>
    <w:p w:rsidR="00E4654B" w:rsidRDefault="00C04B79">
      <w:pPr>
        <w:pStyle w:val="ListBullet"/>
      </w:pPr>
      <w:r>
        <w:t>Iron Man #72</w:t>
      </w:r>
    </w:p>
    <w:p w:rsidR="00E4654B" w:rsidRDefault="00C04B79">
      <w:pPr>
        <w:pStyle w:val="ListBullet"/>
      </w:pPr>
      <w:r>
        <w:t>Daredevil #117</w:t>
      </w:r>
    </w:p>
    <w:p w:rsidR="00E4654B" w:rsidRDefault="00C04B79">
      <w:pPr>
        <w:pStyle w:val="ListBullet"/>
      </w:pPr>
      <w:r>
        <w:t>Rawhide Kid #124</w:t>
      </w:r>
    </w:p>
    <w:p w:rsidR="00E4654B" w:rsidRDefault="00C04B79">
      <w:pPr>
        <w:pStyle w:val="ListBullet"/>
      </w:pPr>
      <w:r>
        <w:t>Avengers #131</w:t>
      </w:r>
    </w:p>
    <w:p w:rsidR="00E4654B" w:rsidRDefault="00C04B79">
      <w:pPr>
        <w:pStyle w:val="ListBullet"/>
      </w:pPr>
      <w:r>
        <w:t>The Amazing Spider-Man #140</w:t>
      </w:r>
    </w:p>
    <w:p w:rsidR="00E4654B" w:rsidRDefault="00C04B79">
      <w:pPr>
        <w:pStyle w:val="ListBullet"/>
      </w:pPr>
      <w:r>
        <w:t>Fantastic Four #154</w:t>
      </w:r>
    </w:p>
    <w:p w:rsidR="00E4654B" w:rsidRDefault="00C04B79">
      <w:pPr>
        <w:pStyle w:val="ListBullet"/>
      </w:pPr>
      <w:r>
        <w:t>Captain America #181</w:t>
      </w:r>
    </w:p>
    <w:p w:rsidR="00E4654B" w:rsidRDefault="00C04B79">
      <w:pPr>
        <w:pStyle w:val="ListBullet"/>
      </w:pPr>
      <w:r>
        <w:t>Incredible Hulk #183</w:t>
      </w:r>
    </w:p>
    <w:p w:rsidR="00E4654B" w:rsidRDefault="00C04B79">
      <w:pPr>
        <w:pStyle w:val="ListBullet"/>
      </w:pPr>
      <w:r>
        <w:t>Thor #231</w:t>
      </w:r>
    </w:p>
    <w:p w:rsidR="00E4654B" w:rsidRDefault="00C04B79">
      <w:pPr>
        <w:pStyle w:val="Heading3"/>
      </w:pPr>
      <w:r>
        <w:t>February, 1975</w:t>
      </w:r>
    </w:p>
    <w:p w:rsidR="00E4654B" w:rsidRDefault="00C04B79">
      <w:r>
        <w:t xml:space="preserve">Number of comics published this month: </w:t>
      </w:r>
      <w:r>
        <w:rPr>
          <w:b/>
        </w:rPr>
        <w:t>35</w:t>
      </w:r>
    </w:p>
    <w:p w:rsidR="00F35D06" w:rsidRDefault="00BE39C9">
      <w:pPr>
        <w:pStyle w:val="ListBullet"/>
      </w:pPr>
      <w:r>
        <w:t>Marvel Spotlight #20</w:t>
      </w:r>
    </w:p>
    <w:p w:rsidR="006C03B5" w:rsidRDefault="00FF0396">
      <w:pPr>
        <w:pStyle w:val="ListBullet"/>
      </w:pPr>
      <w:r>
        <w:t>Astonishing Tales #28</w:t>
      </w:r>
    </w:p>
    <w:p w:rsidR="00830505" w:rsidRDefault="000838A1">
      <w:pPr>
        <w:pStyle w:val="ListBullet"/>
      </w:pPr>
      <w:r>
        <w:lastRenderedPageBreak/>
        <w:t>Mighty Marvel Western #37</w:t>
      </w:r>
    </w:p>
    <w:p w:rsidR="00E4654B" w:rsidRDefault="00C04B79">
      <w:pPr>
        <w:pStyle w:val="ListBullet"/>
      </w:pPr>
      <w:r>
        <w:t>Giant-Size Chillers #1</w:t>
      </w:r>
    </w:p>
    <w:p w:rsidR="00E4654B" w:rsidRDefault="00C04B79">
      <w:pPr>
        <w:pStyle w:val="ListBullet"/>
      </w:pPr>
      <w:r>
        <w:t>Giant-Size Avengers #3</w:t>
      </w:r>
    </w:p>
    <w:p w:rsidR="00E4654B" w:rsidRDefault="00C04B79">
      <w:pPr>
        <w:pStyle w:val="ListBullet"/>
      </w:pPr>
      <w:r>
        <w:t>Dead of Night #8</w:t>
      </w:r>
    </w:p>
    <w:p w:rsidR="00E4654B" w:rsidRDefault="00C04B79">
      <w:pPr>
        <w:pStyle w:val="ListBullet"/>
      </w:pPr>
      <w:r>
        <w:t>Defenders #20</w:t>
      </w:r>
    </w:p>
    <w:p w:rsidR="00E4654B" w:rsidRDefault="00C04B79">
      <w:pPr>
        <w:pStyle w:val="ListBullet"/>
      </w:pPr>
      <w:r>
        <w:t>Uncanny X-Men #92</w:t>
      </w:r>
    </w:p>
    <w:p w:rsidR="00E4654B" w:rsidRDefault="00C04B79">
      <w:pPr>
        <w:pStyle w:val="ListBullet"/>
      </w:pPr>
      <w:r>
        <w:t>Two-Gun Kid #122</w:t>
      </w:r>
    </w:p>
    <w:p w:rsidR="00E4654B" w:rsidRDefault="00C04B79">
      <w:pPr>
        <w:pStyle w:val="ListBullet"/>
      </w:pPr>
      <w:r>
        <w:t>Marvel Preview #1</w:t>
      </w:r>
    </w:p>
    <w:p w:rsidR="00E4654B" w:rsidRDefault="00C04B79">
      <w:pPr>
        <w:pStyle w:val="ListBullet"/>
      </w:pPr>
      <w:r>
        <w:t>Giant-Size Man-Thing #3</w:t>
      </w:r>
    </w:p>
    <w:p w:rsidR="00E4654B" w:rsidRDefault="00C04B79">
      <w:pPr>
        <w:pStyle w:val="ListBullet"/>
      </w:pPr>
      <w:r>
        <w:t>Giant-Size Fantastic Four #4</w:t>
      </w:r>
    </w:p>
    <w:p w:rsidR="00E4654B" w:rsidRDefault="00C04B79">
      <w:pPr>
        <w:pStyle w:val="ListBullet"/>
      </w:pPr>
      <w:r>
        <w:t>The Savage Sword of Conan #4</w:t>
      </w:r>
    </w:p>
    <w:p w:rsidR="00E4654B" w:rsidRDefault="00C04B79">
      <w:pPr>
        <w:pStyle w:val="ListBullet"/>
      </w:pPr>
      <w:r>
        <w:t>Vampire Tales #9</w:t>
      </w:r>
    </w:p>
    <w:p w:rsidR="00E4654B" w:rsidRDefault="00C04B79">
      <w:pPr>
        <w:pStyle w:val="ListBullet"/>
      </w:pPr>
      <w:r>
        <w:t>Deadly Hands of Kung Fu #9</w:t>
      </w:r>
    </w:p>
    <w:p w:rsidR="00E4654B" w:rsidRDefault="00C04B79">
      <w:pPr>
        <w:pStyle w:val="ListBullet"/>
      </w:pPr>
      <w:r>
        <w:t>Ghost Rider #10</w:t>
      </w:r>
    </w:p>
    <w:p w:rsidR="00E4654B" w:rsidRDefault="00C04B79">
      <w:pPr>
        <w:pStyle w:val="ListBullet"/>
      </w:pPr>
      <w:r>
        <w:t>Monsters Unleashed #10</w:t>
      </w:r>
    </w:p>
    <w:p w:rsidR="00E4654B" w:rsidRDefault="00C04B79">
      <w:pPr>
        <w:pStyle w:val="ListBullet"/>
      </w:pPr>
      <w:r>
        <w:t>War Is Hell #11</w:t>
      </w:r>
    </w:p>
    <w:p w:rsidR="00E4654B" w:rsidRDefault="00C04B79">
      <w:pPr>
        <w:pStyle w:val="ListBullet"/>
      </w:pPr>
      <w:r>
        <w:t>Man-Thing #14</w:t>
      </w:r>
    </w:p>
    <w:p w:rsidR="00E4654B" w:rsidRDefault="00C04B79">
      <w:pPr>
        <w:pStyle w:val="ListBullet"/>
      </w:pPr>
      <w:r>
        <w:t>Marvel Spotlight #20</w:t>
      </w:r>
    </w:p>
    <w:p w:rsidR="00E4654B" w:rsidRDefault="00C04B79">
      <w:pPr>
        <w:pStyle w:val="ListBullet"/>
      </w:pPr>
      <w:r>
        <w:t>Power Man #23</w:t>
      </w:r>
    </w:p>
    <w:p w:rsidR="00E4654B" w:rsidRDefault="00C04B79">
      <w:pPr>
        <w:pStyle w:val="ListBullet"/>
      </w:pPr>
      <w:r>
        <w:t>Master of Kung Fu #25</w:t>
      </w:r>
    </w:p>
    <w:p w:rsidR="00E4654B" w:rsidRDefault="00C04B79">
      <w:pPr>
        <w:pStyle w:val="ListBullet"/>
      </w:pPr>
      <w:r>
        <w:t>Werewolf By Night #26</w:t>
      </w:r>
    </w:p>
    <w:p w:rsidR="00E4654B" w:rsidRDefault="00C04B79">
      <w:pPr>
        <w:pStyle w:val="ListBullet"/>
      </w:pPr>
      <w:r>
        <w:t>Adventure Into Fear #26</w:t>
      </w:r>
    </w:p>
    <w:p w:rsidR="00E4654B" w:rsidRDefault="00C04B79">
      <w:pPr>
        <w:pStyle w:val="ListBullet"/>
      </w:pPr>
      <w:r>
        <w:t>Tomb of Dracula #29</w:t>
      </w:r>
    </w:p>
    <w:p w:rsidR="00E4654B" w:rsidRDefault="00C04B79">
      <w:pPr>
        <w:pStyle w:val="ListBullet"/>
      </w:pPr>
      <w:r>
        <w:t>Marvel Team-Up #30</w:t>
      </w:r>
    </w:p>
    <w:p w:rsidR="00E4654B" w:rsidRDefault="00C04B79">
      <w:pPr>
        <w:pStyle w:val="ListBullet"/>
      </w:pPr>
      <w:r>
        <w:t>Conan the Barbarian #47</w:t>
      </w:r>
    </w:p>
    <w:p w:rsidR="00E4654B" w:rsidRDefault="00C04B79">
      <w:pPr>
        <w:pStyle w:val="ListBullet"/>
      </w:pPr>
      <w:r>
        <w:t>Daredevil #118</w:t>
      </w:r>
    </w:p>
    <w:p w:rsidR="00E4654B" w:rsidRDefault="00C04B79">
      <w:pPr>
        <w:pStyle w:val="ListBullet"/>
      </w:pPr>
      <w:r>
        <w:t>Avengers #132</w:t>
      </w:r>
    </w:p>
    <w:p w:rsidR="00E4654B" w:rsidRDefault="00C04B79">
      <w:pPr>
        <w:pStyle w:val="ListBullet"/>
      </w:pPr>
      <w:r>
        <w:t>The Amazing Spider-Man #141</w:t>
      </w:r>
    </w:p>
    <w:p w:rsidR="00E4654B" w:rsidRDefault="00C04B79">
      <w:pPr>
        <w:pStyle w:val="ListBullet"/>
      </w:pPr>
      <w:r>
        <w:t>Fantastic Four #155</w:t>
      </w:r>
    </w:p>
    <w:p w:rsidR="00E4654B" w:rsidRDefault="00C04B79">
      <w:pPr>
        <w:pStyle w:val="ListBullet"/>
      </w:pPr>
      <w:r>
        <w:t>Strange Tales #178</w:t>
      </w:r>
    </w:p>
    <w:p w:rsidR="00E4654B" w:rsidRDefault="00C04B79">
      <w:pPr>
        <w:pStyle w:val="ListBullet"/>
      </w:pPr>
      <w:r>
        <w:t>Captain America #182</w:t>
      </w:r>
    </w:p>
    <w:p w:rsidR="00E4654B" w:rsidRDefault="00C04B79">
      <w:pPr>
        <w:pStyle w:val="ListBullet"/>
      </w:pPr>
      <w:r>
        <w:t>Incredible Hulk #184</w:t>
      </w:r>
    </w:p>
    <w:p w:rsidR="00E4654B" w:rsidRDefault="00C04B79">
      <w:pPr>
        <w:pStyle w:val="ListBullet"/>
      </w:pPr>
      <w:r>
        <w:t>Thor #232</w:t>
      </w:r>
    </w:p>
    <w:p w:rsidR="00E4654B" w:rsidRDefault="00C04B79">
      <w:pPr>
        <w:pStyle w:val="Heading3"/>
      </w:pPr>
      <w:r>
        <w:t>March, 1975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5E74B1" w:rsidRDefault="00B015FC">
      <w:pPr>
        <w:pStyle w:val="ListBullet"/>
      </w:pPr>
      <w:r>
        <w:t>Western Gunfighters (Vol. 2) #28</w:t>
      </w:r>
    </w:p>
    <w:p w:rsidR="00E4654B" w:rsidRDefault="00C04B79">
      <w:pPr>
        <w:pStyle w:val="ListBullet"/>
      </w:pPr>
      <w:r>
        <w:t>Marvel Two-in-One #8</w:t>
      </w:r>
    </w:p>
    <w:p w:rsidR="00E4654B" w:rsidRDefault="00C04B79">
      <w:pPr>
        <w:pStyle w:val="ListBullet"/>
      </w:pPr>
      <w:r>
        <w:t>Marvel Premiere #21</w:t>
      </w:r>
    </w:p>
    <w:p w:rsidR="00E4654B" w:rsidRDefault="00C04B79">
      <w:pPr>
        <w:pStyle w:val="ListBullet"/>
      </w:pPr>
      <w:r>
        <w:t>Defenders #21</w:t>
      </w:r>
    </w:p>
    <w:p w:rsidR="00E4654B" w:rsidRDefault="00C04B79">
      <w:pPr>
        <w:pStyle w:val="ListBullet"/>
      </w:pPr>
      <w:r>
        <w:t>Captain Marvel #37</w:t>
      </w:r>
    </w:p>
    <w:p w:rsidR="00E4654B" w:rsidRDefault="00C04B79">
      <w:pPr>
        <w:pStyle w:val="ListBullet"/>
      </w:pPr>
      <w:r>
        <w:lastRenderedPageBreak/>
        <w:t>Giant-Size Super Villain Team-Up #1</w:t>
      </w:r>
    </w:p>
    <w:p w:rsidR="00E4654B" w:rsidRDefault="00C04B79">
      <w:pPr>
        <w:pStyle w:val="ListBullet"/>
      </w:pPr>
      <w:r>
        <w:t>Giant-Size Master of Kung Fu #3</w:t>
      </w:r>
    </w:p>
    <w:p w:rsidR="00E4654B" w:rsidRDefault="00C04B79">
      <w:pPr>
        <w:pStyle w:val="ListBullet"/>
      </w:pPr>
      <w:r>
        <w:t>Deadly Hands of Kung Fu #10</w:t>
      </w:r>
    </w:p>
    <w:p w:rsidR="00E4654B" w:rsidRDefault="00C04B79">
      <w:pPr>
        <w:pStyle w:val="ListBullet"/>
      </w:pPr>
      <w:r>
        <w:t>Jungle Action #14</w:t>
      </w:r>
    </w:p>
    <w:p w:rsidR="00E4654B" w:rsidRDefault="00C04B79">
      <w:pPr>
        <w:pStyle w:val="ListBullet"/>
      </w:pPr>
      <w:r>
        <w:t>Man-Thing #15</w:t>
      </w:r>
    </w:p>
    <w:p w:rsidR="00E4654B" w:rsidRDefault="00C04B79">
      <w:pPr>
        <w:pStyle w:val="ListBullet"/>
      </w:pPr>
      <w:r>
        <w:t>Master of Kung Fu #26</w:t>
      </w:r>
    </w:p>
    <w:p w:rsidR="00E4654B" w:rsidRDefault="00C04B79">
      <w:pPr>
        <w:pStyle w:val="ListBullet"/>
      </w:pPr>
      <w:r>
        <w:t>Werewolf By Night #27</w:t>
      </w:r>
    </w:p>
    <w:p w:rsidR="00E4654B" w:rsidRDefault="00C04B79">
      <w:pPr>
        <w:pStyle w:val="ListBullet"/>
      </w:pPr>
      <w:r>
        <w:t>Amazing Adventures #29</w:t>
      </w:r>
    </w:p>
    <w:p w:rsidR="00E4654B" w:rsidRDefault="00C04B79">
      <w:pPr>
        <w:pStyle w:val="ListBullet"/>
      </w:pPr>
      <w:r>
        <w:t>Tomb of Dracula #30</w:t>
      </w:r>
    </w:p>
    <w:p w:rsidR="00E4654B" w:rsidRDefault="00C04B79">
      <w:pPr>
        <w:pStyle w:val="ListBullet"/>
      </w:pPr>
      <w:r>
        <w:t>Marvel Team-Up #31</w:t>
      </w:r>
    </w:p>
    <w:p w:rsidR="00E4654B" w:rsidRDefault="00C04B79">
      <w:pPr>
        <w:pStyle w:val="ListBullet"/>
      </w:pPr>
      <w:r>
        <w:t>Creatures on the Loose #34</w:t>
      </w:r>
    </w:p>
    <w:p w:rsidR="00E4654B" w:rsidRDefault="00C04B79">
      <w:pPr>
        <w:pStyle w:val="ListBullet"/>
      </w:pPr>
      <w:r>
        <w:t>Conan the Barbarian #48</w:t>
      </w:r>
    </w:p>
    <w:p w:rsidR="00E4654B" w:rsidRDefault="00C04B79">
      <w:pPr>
        <w:pStyle w:val="ListBullet"/>
      </w:pPr>
      <w:r>
        <w:t>Marvel Super-Heroes #49</w:t>
      </w:r>
    </w:p>
    <w:p w:rsidR="00E4654B" w:rsidRDefault="00C04B79">
      <w:pPr>
        <w:pStyle w:val="ListBullet"/>
      </w:pPr>
      <w:r>
        <w:t>Iron Man #73</w:t>
      </w:r>
    </w:p>
    <w:p w:rsidR="00E4654B" w:rsidRDefault="00C04B79">
      <w:pPr>
        <w:pStyle w:val="ListBullet"/>
      </w:pPr>
      <w:r>
        <w:t>Daredevil #119</w:t>
      </w:r>
    </w:p>
    <w:p w:rsidR="00E4654B" w:rsidRDefault="00C04B79">
      <w:pPr>
        <w:pStyle w:val="ListBullet"/>
      </w:pPr>
      <w:r>
        <w:t>Rawhide Kid #125</w:t>
      </w:r>
    </w:p>
    <w:p w:rsidR="00E4654B" w:rsidRDefault="00C04B79">
      <w:pPr>
        <w:pStyle w:val="ListBullet"/>
      </w:pPr>
      <w:r>
        <w:t>Avengers #133</w:t>
      </w:r>
    </w:p>
    <w:p w:rsidR="00E4654B" w:rsidRDefault="00C04B79">
      <w:pPr>
        <w:pStyle w:val="ListBullet"/>
      </w:pPr>
      <w:r>
        <w:t>The Amazing Spider-Man #142</w:t>
      </w:r>
    </w:p>
    <w:p w:rsidR="00E4654B" w:rsidRDefault="00C04B79">
      <w:pPr>
        <w:pStyle w:val="ListBullet"/>
      </w:pPr>
      <w:r>
        <w:t>Fantastic Four #156</w:t>
      </w:r>
    </w:p>
    <w:p w:rsidR="00E4654B" w:rsidRDefault="00C04B79">
      <w:pPr>
        <w:pStyle w:val="ListBullet"/>
      </w:pPr>
      <w:r>
        <w:t>Captain America #183</w:t>
      </w:r>
    </w:p>
    <w:p w:rsidR="00E4654B" w:rsidRDefault="00C04B79">
      <w:pPr>
        <w:pStyle w:val="ListBullet"/>
      </w:pPr>
      <w:r>
        <w:t>Incredible Hulk #185</w:t>
      </w:r>
    </w:p>
    <w:p w:rsidR="00E4654B" w:rsidRDefault="00C04B79">
      <w:pPr>
        <w:pStyle w:val="ListBullet"/>
      </w:pPr>
      <w:r>
        <w:t>Thor #233</w:t>
      </w:r>
    </w:p>
    <w:p w:rsidR="00E4654B" w:rsidRDefault="00C04B79">
      <w:pPr>
        <w:pStyle w:val="Heading3"/>
      </w:pPr>
      <w:r>
        <w:t>April, 1975</w:t>
      </w:r>
    </w:p>
    <w:p w:rsidR="00E4654B" w:rsidRDefault="00C04B79">
      <w:r>
        <w:t xml:space="preserve">Number of comics published this month: </w:t>
      </w:r>
      <w:r>
        <w:rPr>
          <w:b/>
        </w:rPr>
        <w:t>32</w:t>
      </w:r>
    </w:p>
    <w:p w:rsidR="00F35D06" w:rsidRDefault="00BE39C9">
      <w:pPr>
        <w:pStyle w:val="ListBullet"/>
      </w:pPr>
      <w:r>
        <w:t>Marvel Spotlight #21</w:t>
      </w:r>
    </w:p>
    <w:p w:rsidR="006C03B5" w:rsidRDefault="00FF0396">
      <w:pPr>
        <w:pStyle w:val="ListBullet"/>
      </w:pPr>
      <w:r>
        <w:t>Astonishing Tales #29</w:t>
      </w:r>
    </w:p>
    <w:p w:rsidR="00830505" w:rsidRDefault="000838A1">
      <w:pPr>
        <w:pStyle w:val="ListBullet"/>
      </w:pPr>
      <w:r>
        <w:t>Mighty Marvel Western #38</w:t>
      </w:r>
    </w:p>
    <w:p w:rsidR="00E4654B" w:rsidRDefault="00C04B79">
      <w:pPr>
        <w:pStyle w:val="ListBullet"/>
      </w:pPr>
      <w:r>
        <w:t>Defenders #22</w:t>
      </w:r>
    </w:p>
    <w:p w:rsidR="00E4654B" w:rsidRDefault="00C04B79">
      <w:pPr>
        <w:pStyle w:val="ListBullet"/>
      </w:pPr>
      <w:r>
        <w:t>Two-Gun Kid #123</w:t>
      </w:r>
    </w:p>
    <w:p w:rsidR="00E4654B" w:rsidRDefault="00C04B79">
      <w:pPr>
        <w:pStyle w:val="ListBullet"/>
      </w:pPr>
      <w:r>
        <w:t>Giant-Size Conan #3</w:t>
      </w:r>
    </w:p>
    <w:p w:rsidR="00E4654B" w:rsidRDefault="00C04B79">
      <w:pPr>
        <w:pStyle w:val="ListBullet"/>
      </w:pPr>
      <w:r>
        <w:t>Giant-Size Defenders #4</w:t>
      </w:r>
    </w:p>
    <w:p w:rsidR="00E4654B" w:rsidRDefault="00C04B79">
      <w:pPr>
        <w:pStyle w:val="ListBullet"/>
      </w:pPr>
      <w:r>
        <w:t>Giant-Size Werewolf by Night #4</w:t>
      </w:r>
    </w:p>
    <w:p w:rsidR="00E4654B" w:rsidRDefault="00C04B79">
      <w:pPr>
        <w:pStyle w:val="ListBullet"/>
      </w:pPr>
      <w:r>
        <w:t>Giant-Size Spider-Man #4</w:t>
      </w:r>
    </w:p>
    <w:p w:rsidR="00E4654B" w:rsidRDefault="00C04B79">
      <w:pPr>
        <w:pStyle w:val="ListBullet"/>
      </w:pPr>
      <w:r>
        <w:t>The Savage Sword of Conan #5</w:t>
      </w:r>
    </w:p>
    <w:p w:rsidR="00E4654B" w:rsidRDefault="00C04B79">
      <w:pPr>
        <w:pStyle w:val="ListBullet"/>
      </w:pPr>
      <w:r>
        <w:t>Vampire Tales #10</w:t>
      </w:r>
    </w:p>
    <w:p w:rsidR="00E4654B" w:rsidRDefault="00C04B79">
      <w:pPr>
        <w:pStyle w:val="ListBullet"/>
      </w:pPr>
      <w:r>
        <w:t>Ghost Rider #11</w:t>
      </w:r>
    </w:p>
    <w:p w:rsidR="00E4654B" w:rsidRDefault="00C04B79">
      <w:pPr>
        <w:pStyle w:val="ListBullet"/>
      </w:pPr>
      <w:r>
        <w:t>Deadly Hands of Kung Fu #11</w:t>
      </w:r>
    </w:p>
    <w:p w:rsidR="00E4654B" w:rsidRDefault="00C04B79">
      <w:pPr>
        <w:pStyle w:val="ListBullet"/>
      </w:pPr>
      <w:r>
        <w:t>War Is Hell #12</w:t>
      </w:r>
    </w:p>
    <w:p w:rsidR="00E4654B" w:rsidRDefault="00C04B79">
      <w:pPr>
        <w:pStyle w:val="ListBullet"/>
      </w:pPr>
      <w:r>
        <w:t>Man-Thing #16</w:t>
      </w:r>
    </w:p>
    <w:p w:rsidR="00E4654B" w:rsidRDefault="00C04B79">
      <w:pPr>
        <w:pStyle w:val="ListBullet"/>
      </w:pPr>
      <w:r>
        <w:t>Marvel Spotlight #21</w:t>
      </w:r>
    </w:p>
    <w:p w:rsidR="00E4654B" w:rsidRDefault="00C04B79">
      <w:pPr>
        <w:pStyle w:val="ListBullet"/>
      </w:pPr>
      <w:r>
        <w:lastRenderedPageBreak/>
        <w:t>Power Man #24</w:t>
      </w:r>
    </w:p>
    <w:p w:rsidR="00E4654B" w:rsidRDefault="00C04B79">
      <w:pPr>
        <w:pStyle w:val="ListBullet"/>
      </w:pPr>
      <w:r>
        <w:t>Master of Kung Fu #27</w:t>
      </w:r>
    </w:p>
    <w:p w:rsidR="00E4654B" w:rsidRDefault="00C04B79">
      <w:pPr>
        <w:pStyle w:val="ListBullet"/>
      </w:pPr>
      <w:r>
        <w:t>Adventure Into Fear #27</w:t>
      </w:r>
    </w:p>
    <w:p w:rsidR="00E4654B" w:rsidRDefault="00C04B79">
      <w:pPr>
        <w:pStyle w:val="ListBullet"/>
      </w:pPr>
      <w:r>
        <w:t>Werewolf By Night #28</w:t>
      </w:r>
    </w:p>
    <w:p w:rsidR="00E4654B" w:rsidRDefault="00C04B79">
      <w:pPr>
        <w:pStyle w:val="ListBullet"/>
      </w:pPr>
      <w:r>
        <w:t>Astonishing Tales #29</w:t>
      </w:r>
    </w:p>
    <w:p w:rsidR="00E4654B" w:rsidRDefault="00C04B79">
      <w:pPr>
        <w:pStyle w:val="ListBullet"/>
      </w:pPr>
      <w:r>
        <w:t>Tomb of Dracula #31</w:t>
      </w:r>
    </w:p>
    <w:p w:rsidR="00E4654B" w:rsidRDefault="00C04B79">
      <w:pPr>
        <w:pStyle w:val="ListBullet"/>
      </w:pPr>
      <w:r>
        <w:t>Marvel Team-Up #32</w:t>
      </w:r>
    </w:p>
    <w:p w:rsidR="00E4654B" w:rsidRDefault="00C04B79">
      <w:pPr>
        <w:pStyle w:val="ListBullet"/>
      </w:pPr>
      <w:r>
        <w:t>Conan the Barbarian #49</w:t>
      </w:r>
    </w:p>
    <w:p w:rsidR="00E4654B" w:rsidRDefault="00C04B79">
      <w:pPr>
        <w:pStyle w:val="ListBullet"/>
      </w:pPr>
      <w:r>
        <w:t>Daredevil #120</w:t>
      </w:r>
    </w:p>
    <w:p w:rsidR="00E4654B" w:rsidRDefault="00C04B79">
      <w:pPr>
        <w:pStyle w:val="ListBullet"/>
      </w:pPr>
      <w:r>
        <w:t>Avengers #134</w:t>
      </w:r>
    </w:p>
    <w:p w:rsidR="00E4654B" w:rsidRDefault="00C04B79">
      <w:pPr>
        <w:pStyle w:val="ListBullet"/>
      </w:pPr>
      <w:r>
        <w:t>The Amazing Spider-Man #143</w:t>
      </w:r>
    </w:p>
    <w:p w:rsidR="00E4654B" w:rsidRDefault="00C04B79">
      <w:pPr>
        <w:pStyle w:val="ListBullet"/>
      </w:pPr>
      <w:r>
        <w:t>Fantastic Four #157</w:t>
      </w:r>
    </w:p>
    <w:p w:rsidR="00E4654B" w:rsidRDefault="00C04B79">
      <w:pPr>
        <w:pStyle w:val="ListBullet"/>
      </w:pPr>
      <w:r>
        <w:t>Strange Tales #179</w:t>
      </w:r>
    </w:p>
    <w:p w:rsidR="00E4654B" w:rsidRDefault="00C04B79">
      <w:pPr>
        <w:pStyle w:val="ListBullet"/>
      </w:pPr>
      <w:r>
        <w:t>Captain America #184</w:t>
      </w:r>
    </w:p>
    <w:p w:rsidR="00E4654B" w:rsidRDefault="00C04B79">
      <w:pPr>
        <w:pStyle w:val="ListBullet"/>
      </w:pPr>
      <w:r>
        <w:t>Incredible Hulk #186</w:t>
      </w:r>
    </w:p>
    <w:p w:rsidR="00E4654B" w:rsidRDefault="00C04B79">
      <w:pPr>
        <w:pStyle w:val="ListBullet"/>
      </w:pPr>
      <w:r>
        <w:t>Thor #234</w:t>
      </w:r>
    </w:p>
    <w:p w:rsidR="00E4654B" w:rsidRDefault="00C04B79">
      <w:pPr>
        <w:pStyle w:val="Heading3"/>
      </w:pPr>
      <w:r>
        <w:t>May, 1975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5E74B1" w:rsidRDefault="00B015FC">
      <w:pPr>
        <w:pStyle w:val="ListBullet"/>
      </w:pPr>
      <w:r>
        <w:t>Western Gunfighters (Vol. 2) #29</w:t>
      </w:r>
    </w:p>
    <w:p w:rsidR="00E4654B" w:rsidRDefault="00C04B79">
      <w:pPr>
        <w:pStyle w:val="ListBullet"/>
      </w:pPr>
      <w:r>
        <w:t>Giant-Size Fantastic Four #5</w:t>
      </w:r>
    </w:p>
    <w:p w:rsidR="00E4654B" w:rsidRDefault="00C04B79">
      <w:pPr>
        <w:pStyle w:val="ListBullet"/>
      </w:pPr>
      <w:r>
        <w:t>Marvel Two-in-One #9</w:t>
      </w:r>
    </w:p>
    <w:p w:rsidR="00E4654B" w:rsidRDefault="00C04B79">
      <w:pPr>
        <w:pStyle w:val="ListBullet"/>
      </w:pPr>
      <w:r>
        <w:t>Defenders #23</w:t>
      </w:r>
    </w:p>
    <w:p w:rsidR="00E4654B" w:rsidRDefault="00C04B79">
      <w:pPr>
        <w:pStyle w:val="ListBullet"/>
      </w:pPr>
      <w:r>
        <w:t>Captain Marvel #38</w:t>
      </w:r>
    </w:p>
    <w:p w:rsidR="00E4654B" w:rsidRDefault="00C04B79">
      <w:pPr>
        <w:pStyle w:val="ListBullet"/>
      </w:pPr>
      <w:r>
        <w:t>Giant-Size Man-Thing #4</w:t>
      </w:r>
    </w:p>
    <w:p w:rsidR="00E4654B" w:rsidRDefault="00C04B79">
      <w:pPr>
        <w:pStyle w:val="ListBullet"/>
      </w:pPr>
      <w:r>
        <w:t>Deadly Hands of Kung Fu #12</w:t>
      </w:r>
    </w:p>
    <w:p w:rsidR="00E4654B" w:rsidRDefault="00C04B79">
      <w:pPr>
        <w:pStyle w:val="ListBullet"/>
      </w:pPr>
      <w:r>
        <w:t>Jungle Action #15</w:t>
      </w:r>
    </w:p>
    <w:p w:rsidR="00E4654B" w:rsidRDefault="00C04B79">
      <w:pPr>
        <w:pStyle w:val="ListBullet"/>
      </w:pPr>
      <w:r>
        <w:t>Man-Thing #17</w:t>
      </w:r>
    </w:p>
    <w:p w:rsidR="00E4654B" w:rsidRDefault="00C04B79">
      <w:pPr>
        <w:pStyle w:val="ListBullet"/>
      </w:pPr>
      <w:r>
        <w:t>Master of Kung Fu #28</w:t>
      </w:r>
    </w:p>
    <w:p w:rsidR="00E4654B" w:rsidRDefault="00C04B79">
      <w:pPr>
        <w:pStyle w:val="ListBullet"/>
      </w:pPr>
      <w:r>
        <w:t>Werewolf By Night #29</w:t>
      </w:r>
    </w:p>
    <w:p w:rsidR="00E4654B" w:rsidRDefault="00C04B79">
      <w:pPr>
        <w:pStyle w:val="ListBullet"/>
      </w:pPr>
      <w:r>
        <w:t>Amazing Adventures #30</w:t>
      </w:r>
    </w:p>
    <w:p w:rsidR="00E4654B" w:rsidRDefault="00C04B79">
      <w:pPr>
        <w:pStyle w:val="ListBullet"/>
      </w:pPr>
      <w:r>
        <w:t>Tomb of Dracula #32</w:t>
      </w:r>
    </w:p>
    <w:p w:rsidR="00E4654B" w:rsidRDefault="00C04B79">
      <w:pPr>
        <w:pStyle w:val="ListBullet"/>
      </w:pPr>
      <w:r>
        <w:t>Marvel Team-Up #33</w:t>
      </w:r>
    </w:p>
    <w:p w:rsidR="00E4654B" w:rsidRDefault="00C04B79">
      <w:pPr>
        <w:pStyle w:val="ListBullet"/>
      </w:pPr>
      <w:r>
        <w:t>Creatures on the Loose #35</w:t>
      </w:r>
    </w:p>
    <w:p w:rsidR="00E4654B" w:rsidRDefault="00C04B79">
      <w:pPr>
        <w:pStyle w:val="ListBullet"/>
      </w:pPr>
      <w:r>
        <w:t>Marvel Super-Heroes #50</w:t>
      </w:r>
    </w:p>
    <w:p w:rsidR="00E4654B" w:rsidRDefault="00C04B79">
      <w:pPr>
        <w:pStyle w:val="ListBullet"/>
      </w:pPr>
      <w:r>
        <w:t>Conan the Barbarian #50</w:t>
      </w:r>
    </w:p>
    <w:p w:rsidR="00E4654B" w:rsidRDefault="00C04B79">
      <w:pPr>
        <w:pStyle w:val="ListBullet"/>
      </w:pPr>
      <w:r>
        <w:t>Iron Man #74</w:t>
      </w:r>
    </w:p>
    <w:p w:rsidR="00E4654B" w:rsidRDefault="00C04B79">
      <w:pPr>
        <w:pStyle w:val="ListBullet"/>
      </w:pPr>
      <w:r>
        <w:t>Daredevil #121</w:t>
      </w:r>
    </w:p>
    <w:p w:rsidR="00E4654B" w:rsidRDefault="00C04B79">
      <w:pPr>
        <w:pStyle w:val="ListBullet"/>
      </w:pPr>
      <w:r>
        <w:t>Rawhide Kid #126</w:t>
      </w:r>
    </w:p>
    <w:p w:rsidR="00E4654B" w:rsidRDefault="00C04B79">
      <w:pPr>
        <w:pStyle w:val="ListBullet"/>
      </w:pPr>
      <w:r>
        <w:t>Avengers #135</w:t>
      </w:r>
    </w:p>
    <w:p w:rsidR="00E4654B" w:rsidRDefault="00C04B79">
      <w:pPr>
        <w:pStyle w:val="ListBullet"/>
      </w:pPr>
      <w:r>
        <w:t>The Amazing Spider-Man #144</w:t>
      </w:r>
    </w:p>
    <w:p w:rsidR="00E4654B" w:rsidRDefault="00C04B79">
      <w:pPr>
        <w:pStyle w:val="ListBullet"/>
      </w:pPr>
      <w:r>
        <w:lastRenderedPageBreak/>
        <w:t>Fantastic Four #158</w:t>
      </w:r>
    </w:p>
    <w:p w:rsidR="00E4654B" w:rsidRDefault="00C04B79">
      <w:pPr>
        <w:pStyle w:val="ListBullet"/>
      </w:pPr>
      <w:r>
        <w:t>Captain America #185</w:t>
      </w:r>
    </w:p>
    <w:p w:rsidR="00E4654B" w:rsidRDefault="00C04B79">
      <w:pPr>
        <w:pStyle w:val="ListBullet"/>
      </w:pPr>
      <w:r>
        <w:t>Incredible Hulk #187</w:t>
      </w:r>
    </w:p>
    <w:p w:rsidR="00E4654B" w:rsidRDefault="00C04B79">
      <w:pPr>
        <w:pStyle w:val="ListBullet"/>
      </w:pPr>
      <w:r>
        <w:t>Thor #235</w:t>
      </w:r>
    </w:p>
    <w:p w:rsidR="00E4654B" w:rsidRDefault="00C04B79">
      <w:pPr>
        <w:pStyle w:val="Heading3"/>
      </w:pPr>
      <w:r>
        <w:t>June, 1975</w:t>
      </w:r>
    </w:p>
    <w:p w:rsidR="00E4654B" w:rsidRDefault="00C04B79">
      <w:r>
        <w:t xml:space="preserve">Number of comics published this month: </w:t>
      </w:r>
      <w:r>
        <w:rPr>
          <w:b/>
        </w:rPr>
        <w:t>35</w:t>
      </w:r>
    </w:p>
    <w:p w:rsidR="00F35D06" w:rsidRDefault="00BE39C9">
      <w:pPr>
        <w:pStyle w:val="ListBullet"/>
      </w:pPr>
      <w:r>
        <w:t>Marvel Spotlight #22</w:t>
      </w:r>
    </w:p>
    <w:p w:rsidR="006C03B5" w:rsidRDefault="00FF0396">
      <w:pPr>
        <w:pStyle w:val="ListBullet"/>
      </w:pPr>
      <w:r>
        <w:t>Astonishing Tales #30</w:t>
      </w:r>
    </w:p>
    <w:p w:rsidR="00830505" w:rsidRDefault="000838A1">
      <w:pPr>
        <w:pStyle w:val="ListBullet"/>
      </w:pPr>
      <w:r>
        <w:t>Mighty Marvel Western #39</w:t>
      </w:r>
    </w:p>
    <w:p w:rsidR="00E4654B" w:rsidRDefault="00C04B79">
      <w:pPr>
        <w:pStyle w:val="ListBullet"/>
      </w:pPr>
      <w:r>
        <w:t>Giant-Size Dracula #5</w:t>
      </w:r>
    </w:p>
    <w:p w:rsidR="00E4654B" w:rsidRDefault="00C04B79">
      <w:pPr>
        <w:pStyle w:val="ListBullet"/>
      </w:pPr>
      <w:r>
        <w:t>Marvel Premiere #22</w:t>
      </w:r>
    </w:p>
    <w:p w:rsidR="00E4654B" w:rsidRDefault="00C04B79">
      <w:pPr>
        <w:pStyle w:val="ListBullet"/>
      </w:pPr>
      <w:r>
        <w:t>Defenders #24</w:t>
      </w:r>
    </w:p>
    <w:p w:rsidR="00E4654B" w:rsidRDefault="00C04B79">
      <w:pPr>
        <w:pStyle w:val="ListBullet"/>
      </w:pPr>
      <w:r>
        <w:t>Uncanny X-Men #93</w:t>
      </w:r>
    </w:p>
    <w:p w:rsidR="00E4654B" w:rsidRDefault="00C04B79">
      <w:pPr>
        <w:pStyle w:val="ListBullet"/>
      </w:pPr>
      <w:r>
        <w:t>Two-Gun Kid #124</w:t>
      </w:r>
    </w:p>
    <w:p w:rsidR="00E4654B" w:rsidRDefault="00C04B79">
      <w:pPr>
        <w:pStyle w:val="ListBullet"/>
      </w:pPr>
      <w:r>
        <w:t>Fantastic Four #159</w:t>
      </w:r>
    </w:p>
    <w:p w:rsidR="00E4654B" w:rsidRDefault="00C04B79">
      <w:pPr>
        <w:pStyle w:val="ListBullet"/>
      </w:pPr>
      <w:r>
        <w:t>Giant-Size Super Villain Team-Up #2</w:t>
      </w:r>
    </w:p>
    <w:p w:rsidR="00E4654B" w:rsidRDefault="00C04B79">
      <w:pPr>
        <w:pStyle w:val="ListBullet"/>
      </w:pPr>
      <w:r>
        <w:t>Giant-Size Avengers #4</w:t>
      </w:r>
    </w:p>
    <w:p w:rsidR="00E4654B" w:rsidRDefault="00C04B79">
      <w:pPr>
        <w:pStyle w:val="ListBullet"/>
      </w:pPr>
      <w:r>
        <w:t>Giant-Size Master of Kung Fu #4</w:t>
      </w:r>
    </w:p>
    <w:p w:rsidR="00E00010" w:rsidRDefault="00E00010">
      <w:pPr>
        <w:pStyle w:val="ListBullet"/>
      </w:pPr>
      <w:r>
        <w:t>Giant-Size Invaders #</w:t>
      </w:r>
      <w:r w:rsidR="009D11B7">
        <w:t>1</w:t>
      </w:r>
    </w:p>
    <w:p w:rsidR="00E4654B" w:rsidRDefault="00C04B79">
      <w:pPr>
        <w:pStyle w:val="ListBullet"/>
      </w:pPr>
      <w:r>
        <w:t>Giant-Size Conan #4</w:t>
      </w:r>
    </w:p>
    <w:p w:rsidR="00E4654B" w:rsidRDefault="00C04B79">
      <w:pPr>
        <w:pStyle w:val="ListBullet"/>
      </w:pPr>
      <w:r>
        <w:t>The Savage Sword of Conan #6</w:t>
      </w:r>
    </w:p>
    <w:p w:rsidR="00E4654B" w:rsidRDefault="00C04B79">
      <w:pPr>
        <w:pStyle w:val="ListBullet"/>
      </w:pPr>
      <w:r>
        <w:t>Vampire Tales #11</w:t>
      </w:r>
    </w:p>
    <w:p w:rsidR="00E4654B" w:rsidRDefault="00C04B79">
      <w:pPr>
        <w:pStyle w:val="ListBullet"/>
      </w:pPr>
      <w:r>
        <w:t>Ghost Rider #12</w:t>
      </w:r>
    </w:p>
    <w:p w:rsidR="00E4654B" w:rsidRDefault="00C04B79">
      <w:pPr>
        <w:pStyle w:val="ListBullet"/>
      </w:pPr>
      <w:r>
        <w:t>Deadly Hands of Kung Fu #13</w:t>
      </w:r>
    </w:p>
    <w:p w:rsidR="00E4654B" w:rsidRDefault="00C04B79">
      <w:pPr>
        <w:pStyle w:val="ListBullet"/>
      </w:pPr>
      <w:r>
        <w:t>War Is Hell #13</w:t>
      </w:r>
    </w:p>
    <w:p w:rsidR="00E4654B" w:rsidRDefault="00C04B79">
      <w:pPr>
        <w:pStyle w:val="ListBullet"/>
      </w:pPr>
      <w:r>
        <w:t>Man-Thing #18</w:t>
      </w:r>
    </w:p>
    <w:p w:rsidR="00E4654B" w:rsidRDefault="00C04B79">
      <w:pPr>
        <w:pStyle w:val="ListBullet"/>
      </w:pPr>
      <w:r>
        <w:t>Marvel Spotlight #22</w:t>
      </w:r>
    </w:p>
    <w:p w:rsidR="00E4654B" w:rsidRDefault="00C04B79">
      <w:pPr>
        <w:pStyle w:val="ListBullet"/>
      </w:pPr>
      <w:r>
        <w:t>Power Man #25</w:t>
      </w:r>
    </w:p>
    <w:p w:rsidR="00E4654B" w:rsidRDefault="00C04B79">
      <w:pPr>
        <w:pStyle w:val="ListBullet"/>
      </w:pPr>
      <w:r>
        <w:t>Adventure Into Fear #28</w:t>
      </w:r>
    </w:p>
    <w:p w:rsidR="00E4654B" w:rsidRDefault="00C04B79">
      <w:pPr>
        <w:pStyle w:val="ListBullet"/>
      </w:pPr>
      <w:r>
        <w:t>Master of Kung Fu #29</w:t>
      </w:r>
    </w:p>
    <w:p w:rsidR="00E4654B" w:rsidRDefault="00C04B79">
      <w:pPr>
        <w:pStyle w:val="ListBullet"/>
      </w:pPr>
      <w:r>
        <w:t>Werewolf By Night #30</w:t>
      </w:r>
    </w:p>
    <w:p w:rsidR="00E4654B" w:rsidRDefault="00C04B79">
      <w:pPr>
        <w:pStyle w:val="ListBullet"/>
      </w:pPr>
      <w:r>
        <w:t>Tomb of Dracula #33</w:t>
      </w:r>
    </w:p>
    <w:p w:rsidR="00E4654B" w:rsidRDefault="00C04B79">
      <w:pPr>
        <w:pStyle w:val="ListBullet"/>
      </w:pPr>
      <w:r>
        <w:t>Marvel Team-Up #34</w:t>
      </w:r>
    </w:p>
    <w:p w:rsidR="00E4654B" w:rsidRDefault="00C04B79">
      <w:pPr>
        <w:pStyle w:val="ListBullet"/>
      </w:pPr>
      <w:r>
        <w:t>Conan the Barbarian #51</w:t>
      </w:r>
    </w:p>
    <w:p w:rsidR="00E4654B" w:rsidRDefault="00C04B79">
      <w:pPr>
        <w:pStyle w:val="ListBullet"/>
      </w:pPr>
      <w:r>
        <w:t>Iron Man #75</w:t>
      </w:r>
    </w:p>
    <w:p w:rsidR="00E4654B" w:rsidRDefault="00C04B79">
      <w:pPr>
        <w:pStyle w:val="ListBullet"/>
      </w:pPr>
      <w:r>
        <w:t>Daredevil #122</w:t>
      </w:r>
    </w:p>
    <w:p w:rsidR="00E4654B" w:rsidRDefault="00C04B79">
      <w:pPr>
        <w:pStyle w:val="ListBullet"/>
      </w:pPr>
      <w:r>
        <w:t>Avengers #136</w:t>
      </w:r>
    </w:p>
    <w:p w:rsidR="00E4654B" w:rsidRDefault="00C04B79">
      <w:pPr>
        <w:pStyle w:val="ListBullet"/>
      </w:pPr>
      <w:r>
        <w:t>The Amazing Spider-Man #145</w:t>
      </w:r>
    </w:p>
    <w:p w:rsidR="00E4654B" w:rsidRDefault="00C04B79">
      <w:pPr>
        <w:pStyle w:val="ListBullet"/>
      </w:pPr>
      <w:r>
        <w:t>Strange Tales #180</w:t>
      </w:r>
    </w:p>
    <w:p w:rsidR="00E4654B" w:rsidRDefault="00C04B79">
      <w:pPr>
        <w:pStyle w:val="ListBullet"/>
      </w:pPr>
      <w:r>
        <w:t>Captain America #186</w:t>
      </w:r>
    </w:p>
    <w:p w:rsidR="00E4654B" w:rsidRDefault="00C04B79">
      <w:pPr>
        <w:pStyle w:val="ListBullet"/>
      </w:pPr>
      <w:r>
        <w:lastRenderedPageBreak/>
        <w:t>Incredible Hulk #188</w:t>
      </w:r>
    </w:p>
    <w:p w:rsidR="00E4654B" w:rsidRDefault="00C04B79">
      <w:pPr>
        <w:pStyle w:val="ListBullet"/>
      </w:pPr>
      <w:r>
        <w:t>Thor #236</w:t>
      </w:r>
    </w:p>
    <w:p w:rsidR="00E4654B" w:rsidRDefault="00C04B79">
      <w:pPr>
        <w:pStyle w:val="Heading3"/>
      </w:pPr>
      <w:r>
        <w:t>July, 1975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5E74B1" w:rsidRDefault="00B015FC">
      <w:pPr>
        <w:pStyle w:val="ListBullet"/>
      </w:pPr>
      <w:r>
        <w:t>Western Gunfighters (Vol. 2) #30</w:t>
      </w:r>
    </w:p>
    <w:p w:rsidR="00E4654B" w:rsidRDefault="00C04B79">
      <w:pPr>
        <w:pStyle w:val="ListBullet"/>
      </w:pPr>
      <w:r>
        <w:t>Giant-Size Defenders #5</w:t>
      </w:r>
    </w:p>
    <w:p w:rsidR="00E4654B" w:rsidRDefault="00C04B79">
      <w:pPr>
        <w:pStyle w:val="ListBullet"/>
      </w:pPr>
      <w:r>
        <w:t>Marvel Two-in-One #10</w:t>
      </w:r>
    </w:p>
    <w:p w:rsidR="00E4654B" w:rsidRDefault="00C04B79">
      <w:pPr>
        <w:pStyle w:val="ListBullet"/>
      </w:pPr>
      <w:r>
        <w:t>Defenders #25</w:t>
      </w:r>
    </w:p>
    <w:p w:rsidR="00E4654B" w:rsidRDefault="00C04B79">
      <w:pPr>
        <w:pStyle w:val="ListBullet"/>
      </w:pPr>
      <w:r>
        <w:t>Captain Marvel #39</w:t>
      </w:r>
    </w:p>
    <w:p w:rsidR="00E4654B" w:rsidRDefault="00C04B79">
      <w:pPr>
        <w:pStyle w:val="ListBullet"/>
      </w:pPr>
      <w:r>
        <w:t>Giant-Size X-Men #1</w:t>
      </w:r>
    </w:p>
    <w:p w:rsidR="00E4654B" w:rsidRDefault="00C04B79">
      <w:pPr>
        <w:pStyle w:val="ListBullet"/>
      </w:pPr>
      <w:r>
        <w:t>Giant-Size Werewolf by Night #5</w:t>
      </w:r>
    </w:p>
    <w:p w:rsidR="00E4654B" w:rsidRDefault="00C04B79">
      <w:pPr>
        <w:pStyle w:val="ListBullet"/>
      </w:pPr>
      <w:r>
        <w:t>Giant-Size Spider-Man #5</w:t>
      </w:r>
    </w:p>
    <w:p w:rsidR="00E4654B" w:rsidRDefault="00C04B79">
      <w:pPr>
        <w:pStyle w:val="ListBullet"/>
      </w:pPr>
      <w:r>
        <w:t>Deadly Hands of Kung Fu #14</w:t>
      </w:r>
    </w:p>
    <w:p w:rsidR="00E4654B" w:rsidRDefault="00C04B79">
      <w:pPr>
        <w:pStyle w:val="ListBullet"/>
      </w:pPr>
      <w:r>
        <w:t>Jungle Action #16</w:t>
      </w:r>
    </w:p>
    <w:p w:rsidR="00E4654B" w:rsidRDefault="00C04B79">
      <w:pPr>
        <w:pStyle w:val="ListBullet"/>
      </w:pPr>
      <w:r>
        <w:t>Man-Thing #19</w:t>
      </w:r>
    </w:p>
    <w:p w:rsidR="00E4654B" w:rsidRDefault="00C04B79">
      <w:pPr>
        <w:pStyle w:val="ListBullet"/>
      </w:pPr>
      <w:r>
        <w:t>Master of Kung Fu #30</w:t>
      </w:r>
    </w:p>
    <w:p w:rsidR="00E4654B" w:rsidRDefault="00C04B79">
      <w:pPr>
        <w:pStyle w:val="ListBullet"/>
      </w:pPr>
      <w:r>
        <w:t>Werewolf By Night #31</w:t>
      </w:r>
    </w:p>
    <w:p w:rsidR="00E4654B" w:rsidRDefault="00C04B79">
      <w:pPr>
        <w:pStyle w:val="ListBullet"/>
      </w:pPr>
      <w:r>
        <w:t>Amazing Adventures #31</w:t>
      </w:r>
    </w:p>
    <w:p w:rsidR="00E4654B" w:rsidRDefault="00C04B79">
      <w:pPr>
        <w:pStyle w:val="ListBullet"/>
      </w:pPr>
      <w:r>
        <w:t>Tomb of Dracula #34</w:t>
      </w:r>
    </w:p>
    <w:p w:rsidR="00E4654B" w:rsidRDefault="00C04B79">
      <w:pPr>
        <w:pStyle w:val="ListBullet"/>
      </w:pPr>
      <w:r>
        <w:t>Marvel Team-Up #35</w:t>
      </w:r>
    </w:p>
    <w:p w:rsidR="00E4654B" w:rsidRDefault="00C04B79">
      <w:pPr>
        <w:pStyle w:val="ListBullet"/>
      </w:pPr>
      <w:r>
        <w:t>Creatures on the Loose #36</w:t>
      </w:r>
    </w:p>
    <w:p w:rsidR="00E4654B" w:rsidRDefault="00C04B79">
      <w:pPr>
        <w:pStyle w:val="ListBullet"/>
      </w:pPr>
      <w:r>
        <w:t>Marvel Super-Heroes #51</w:t>
      </w:r>
    </w:p>
    <w:p w:rsidR="00E4654B" w:rsidRDefault="00C04B79">
      <w:pPr>
        <w:pStyle w:val="ListBullet"/>
      </w:pPr>
      <w:r>
        <w:t>Conan the Barbarian #52</w:t>
      </w:r>
    </w:p>
    <w:p w:rsidR="00E4654B" w:rsidRDefault="00C04B79">
      <w:pPr>
        <w:pStyle w:val="ListBullet"/>
      </w:pPr>
      <w:r>
        <w:t>Iron Man #76</w:t>
      </w:r>
    </w:p>
    <w:p w:rsidR="00E4654B" w:rsidRDefault="00C04B79">
      <w:pPr>
        <w:pStyle w:val="ListBullet"/>
      </w:pPr>
      <w:r>
        <w:t>Daredevil #123</w:t>
      </w:r>
    </w:p>
    <w:p w:rsidR="00E4654B" w:rsidRDefault="00C04B79">
      <w:pPr>
        <w:pStyle w:val="ListBullet"/>
      </w:pPr>
      <w:r>
        <w:t>Rawhide Kid #127</w:t>
      </w:r>
    </w:p>
    <w:p w:rsidR="00E4654B" w:rsidRDefault="00C04B79">
      <w:pPr>
        <w:pStyle w:val="ListBullet"/>
      </w:pPr>
      <w:r>
        <w:t>Avengers #137</w:t>
      </w:r>
    </w:p>
    <w:p w:rsidR="00E4654B" w:rsidRDefault="00C04B79">
      <w:pPr>
        <w:pStyle w:val="ListBullet"/>
      </w:pPr>
      <w:r>
        <w:t>The Amazing Spider-Man #146</w:t>
      </w:r>
    </w:p>
    <w:p w:rsidR="00E4654B" w:rsidRDefault="00C04B79">
      <w:pPr>
        <w:pStyle w:val="ListBullet"/>
      </w:pPr>
      <w:r>
        <w:t>Fantastic Four #160</w:t>
      </w:r>
    </w:p>
    <w:p w:rsidR="00E4654B" w:rsidRDefault="00C04B79">
      <w:pPr>
        <w:pStyle w:val="ListBullet"/>
      </w:pPr>
      <w:r>
        <w:t>Captain America #187</w:t>
      </w:r>
    </w:p>
    <w:p w:rsidR="00E4654B" w:rsidRDefault="00C04B79">
      <w:pPr>
        <w:pStyle w:val="ListBullet"/>
      </w:pPr>
      <w:r>
        <w:t>Incredible Hulk #189</w:t>
      </w:r>
    </w:p>
    <w:p w:rsidR="00E4654B" w:rsidRDefault="00C04B79">
      <w:pPr>
        <w:pStyle w:val="ListBullet"/>
      </w:pPr>
      <w:r>
        <w:t>Thor #237</w:t>
      </w:r>
    </w:p>
    <w:p w:rsidR="00E4654B" w:rsidRDefault="00C04B79">
      <w:pPr>
        <w:pStyle w:val="Heading3"/>
      </w:pPr>
      <w:r>
        <w:t>August, 1975</w:t>
      </w:r>
    </w:p>
    <w:p w:rsidR="00E4654B" w:rsidRDefault="00C04B79">
      <w:r>
        <w:t xml:space="preserve">Number of comics published this month: </w:t>
      </w:r>
      <w:r>
        <w:rPr>
          <w:b/>
        </w:rPr>
        <w:t>36</w:t>
      </w:r>
    </w:p>
    <w:p w:rsidR="00F35D06" w:rsidRDefault="00BE39C9">
      <w:pPr>
        <w:pStyle w:val="ListBullet"/>
      </w:pPr>
      <w:r>
        <w:t>Marvel Spotlight #23</w:t>
      </w:r>
    </w:p>
    <w:p w:rsidR="006C03B5" w:rsidRDefault="00FF0396">
      <w:pPr>
        <w:pStyle w:val="ListBullet"/>
      </w:pPr>
      <w:r>
        <w:t>Astonishing Tales #31</w:t>
      </w:r>
    </w:p>
    <w:p w:rsidR="00830505" w:rsidRDefault="000838A1">
      <w:pPr>
        <w:pStyle w:val="ListBullet"/>
      </w:pPr>
      <w:r>
        <w:t>Mighty Marvel Western #40</w:t>
      </w:r>
    </w:p>
    <w:p w:rsidR="00E4654B" w:rsidRDefault="00C04B79">
      <w:pPr>
        <w:pStyle w:val="ListBullet"/>
      </w:pPr>
      <w:r>
        <w:t>Super-Villain Team-Up #1</w:t>
      </w:r>
    </w:p>
    <w:p w:rsidR="00E4654B" w:rsidRDefault="00C04B79">
      <w:pPr>
        <w:pStyle w:val="ListBullet"/>
      </w:pPr>
      <w:r>
        <w:t>Invaders #1</w:t>
      </w:r>
    </w:p>
    <w:p w:rsidR="00E4654B" w:rsidRDefault="00C04B79">
      <w:pPr>
        <w:pStyle w:val="ListBullet"/>
      </w:pPr>
      <w:r>
        <w:lastRenderedPageBreak/>
        <w:t>Giant-Size Chillers #3</w:t>
      </w:r>
    </w:p>
    <w:p w:rsidR="00E4654B" w:rsidRDefault="00C04B79">
      <w:pPr>
        <w:pStyle w:val="ListBullet"/>
      </w:pPr>
      <w:r>
        <w:t>Giant-Size Fantastic Four #6</w:t>
      </w:r>
    </w:p>
    <w:p w:rsidR="00E4654B" w:rsidRDefault="00C04B79">
      <w:pPr>
        <w:pStyle w:val="ListBullet"/>
      </w:pPr>
      <w:r>
        <w:t>Dead of Night #11</w:t>
      </w:r>
    </w:p>
    <w:p w:rsidR="00E4654B" w:rsidRDefault="00C04B79">
      <w:pPr>
        <w:pStyle w:val="ListBullet"/>
      </w:pPr>
      <w:r>
        <w:t>Marvel Premiere #23</w:t>
      </w:r>
    </w:p>
    <w:p w:rsidR="00E4654B" w:rsidRDefault="00C04B79">
      <w:pPr>
        <w:pStyle w:val="ListBullet"/>
      </w:pPr>
      <w:r>
        <w:t>Defenders #26</w:t>
      </w:r>
    </w:p>
    <w:p w:rsidR="00E4654B" w:rsidRDefault="00C04B79">
      <w:pPr>
        <w:pStyle w:val="ListBullet"/>
      </w:pPr>
      <w:r>
        <w:t>Marvel Team-Up #36</w:t>
      </w:r>
    </w:p>
    <w:p w:rsidR="00E4654B" w:rsidRDefault="00C04B79">
      <w:pPr>
        <w:pStyle w:val="ListBullet"/>
      </w:pPr>
      <w:r>
        <w:t>Two-Gun Kid #125</w:t>
      </w:r>
    </w:p>
    <w:p w:rsidR="00E4654B" w:rsidRDefault="00C04B79">
      <w:pPr>
        <w:pStyle w:val="ListBullet"/>
      </w:pPr>
      <w:r>
        <w:t>Skull the Slayer #1</w:t>
      </w:r>
    </w:p>
    <w:p w:rsidR="00E4654B" w:rsidRDefault="00C04B79">
      <w:pPr>
        <w:pStyle w:val="ListBullet"/>
      </w:pPr>
      <w:r>
        <w:t>Giant-Size Man-Thing #5</w:t>
      </w:r>
    </w:p>
    <w:p w:rsidR="00E4654B" w:rsidRDefault="00C04B79">
      <w:pPr>
        <w:pStyle w:val="ListBullet"/>
      </w:pPr>
      <w:r>
        <w:t>The Savage Sword of Conan #7</w:t>
      </w:r>
    </w:p>
    <w:p w:rsidR="00E4654B" w:rsidRDefault="00C04B79">
      <w:pPr>
        <w:pStyle w:val="ListBullet"/>
      </w:pPr>
      <w:r>
        <w:t>Ghost Rider #13</w:t>
      </w:r>
    </w:p>
    <w:p w:rsidR="00E4654B" w:rsidRDefault="00C04B79">
      <w:pPr>
        <w:pStyle w:val="ListBullet"/>
      </w:pPr>
      <w:r>
        <w:t>War Is Hell #14</w:t>
      </w:r>
    </w:p>
    <w:p w:rsidR="00E4654B" w:rsidRDefault="00C04B79">
      <w:pPr>
        <w:pStyle w:val="ListBullet"/>
      </w:pPr>
      <w:r>
        <w:t>Deadly Hands of Kung Fu #15</w:t>
      </w:r>
    </w:p>
    <w:p w:rsidR="00E4654B" w:rsidRDefault="00C04B79">
      <w:pPr>
        <w:pStyle w:val="ListBullet"/>
      </w:pPr>
      <w:r>
        <w:t>Man-Thing #20</w:t>
      </w:r>
    </w:p>
    <w:p w:rsidR="00E4654B" w:rsidRDefault="00C04B79">
      <w:pPr>
        <w:pStyle w:val="ListBullet"/>
      </w:pPr>
      <w:r>
        <w:t>Marvel Spotlight #23</w:t>
      </w:r>
    </w:p>
    <w:p w:rsidR="00E4654B" w:rsidRDefault="00C04B79">
      <w:pPr>
        <w:pStyle w:val="ListBullet"/>
      </w:pPr>
      <w:r>
        <w:t>Power Man #26</w:t>
      </w:r>
    </w:p>
    <w:p w:rsidR="00E4654B" w:rsidRDefault="00C04B79">
      <w:pPr>
        <w:pStyle w:val="ListBullet"/>
      </w:pPr>
      <w:r>
        <w:t>Adventure Into Fear #29</w:t>
      </w:r>
    </w:p>
    <w:p w:rsidR="00E4654B" w:rsidRDefault="00C04B79">
      <w:pPr>
        <w:pStyle w:val="ListBullet"/>
      </w:pPr>
      <w:r>
        <w:t>Master of Kung Fu #31</w:t>
      </w:r>
    </w:p>
    <w:p w:rsidR="00E4654B" w:rsidRDefault="00C04B79">
      <w:pPr>
        <w:pStyle w:val="ListBullet"/>
      </w:pPr>
      <w:r>
        <w:t>Werewolf By Night #32</w:t>
      </w:r>
    </w:p>
    <w:p w:rsidR="00E4654B" w:rsidRDefault="00C04B79">
      <w:pPr>
        <w:pStyle w:val="ListBullet"/>
      </w:pPr>
      <w:r>
        <w:t>Tomb of Dracula #35</w:t>
      </w:r>
    </w:p>
    <w:p w:rsidR="00E4654B" w:rsidRDefault="00C04B79">
      <w:pPr>
        <w:pStyle w:val="ListBullet"/>
      </w:pPr>
      <w:r>
        <w:t>Conan the Barbarian #53</w:t>
      </w:r>
    </w:p>
    <w:p w:rsidR="00E4654B" w:rsidRDefault="00C04B79">
      <w:pPr>
        <w:pStyle w:val="ListBullet"/>
      </w:pPr>
      <w:r>
        <w:t>Iron Man #77</w:t>
      </w:r>
    </w:p>
    <w:p w:rsidR="00E4654B" w:rsidRDefault="00C04B79">
      <w:pPr>
        <w:pStyle w:val="ListBullet"/>
      </w:pPr>
      <w:r>
        <w:t>Uncanny X-Men #94</w:t>
      </w:r>
    </w:p>
    <w:p w:rsidR="00E4654B" w:rsidRDefault="00C04B79">
      <w:pPr>
        <w:pStyle w:val="ListBullet"/>
      </w:pPr>
      <w:r>
        <w:t>Daredevil #124</w:t>
      </w:r>
    </w:p>
    <w:p w:rsidR="00E4654B" w:rsidRDefault="00C04B79">
      <w:pPr>
        <w:pStyle w:val="ListBullet"/>
      </w:pPr>
      <w:r>
        <w:t>Avengers #138</w:t>
      </w:r>
    </w:p>
    <w:p w:rsidR="00E4654B" w:rsidRDefault="00C04B79">
      <w:pPr>
        <w:pStyle w:val="ListBullet"/>
      </w:pPr>
      <w:r>
        <w:t>The Amazing Spider-Man #147</w:t>
      </w:r>
    </w:p>
    <w:p w:rsidR="00E4654B" w:rsidRDefault="00C04B79">
      <w:pPr>
        <w:pStyle w:val="ListBullet"/>
      </w:pPr>
      <w:r>
        <w:t>Fantastic Four #161</w:t>
      </w:r>
    </w:p>
    <w:p w:rsidR="00E4654B" w:rsidRDefault="00C04B79">
      <w:pPr>
        <w:pStyle w:val="ListBullet"/>
      </w:pPr>
      <w:r>
        <w:t>Strange Tales #181</w:t>
      </w:r>
    </w:p>
    <w:p w:rsidR="00E4654B" w:rsidRDefault="00C04B79">
      <w:pPr>
        <w:pStyle w:val="ListBullet"/>
      </w:pPr>
      <w:r>
        <w:t>Captain America #188</w:t>
      </w:r>
    </w:p>
    <w:p w:rsidR="00E4654B" w:rsidRDefault="00C04B79">
      <w:pPr>
        <w:pStyle w:val="ListBullet"/>
      </w:pPr>
      <w:r>
        <w:t>Incredible Hulk #190</w:t>
      </w:r>
    </w:p>
    <w:p w:rsidR="00E4654B" w:rsidRDefault="00C04B79">
      <w:pPr>
        <w:pStyle w:val="ListBullet"/>
      </w:pPr>
      <w:r>
        <w:t>Thor #238</w:t>
      </w:r>
    </w:p>
    <w:p w:rsidR="00E4654B" w:rsidRDefault="00C04B79">
      <w:pPr>
        <w:pStyle w:val="Heading3"/>
      </w:pPr>
      <w:r>
        <w:t>September, 1975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5E74B1" w:rsidRDefault="00B015FC">
      <w:pPr>
        <w:pStyle w:val="ListBullet"/>
      </w:pPr>
      <w:r>
        <w:t>Western Gunfighters (Vol. 2) #31</w:t>
      </w:r>
    </w:p>
    <w:p w:rsidR="00830505" w:rsidRDefault="000838A1">
      <w:pPr>
        <w:pStyle w:val="ListBullet"/>
      </w:pPr>
      <w:r>
        <w:t>Mighty Marvel Western #41</w:t>
      </w:r>
    </w:p>
    <w:p w:rsidR="00E4654B" w:rsidRDefault="00C04B79">
      <w:pPr>
        <w:pStyle w:val="ListBullet"/>
      </w:pPr>
      <w:r>
        <w:t>Marvel Premiere #24</w:t>
      </w:r>
    </w:p>
    <w:p w:rsidR="00E4654B" w:rsidRDefault="00C04B79">
      <w:pPr>
        <w:pStyle w:val="ListBullet"/>
      </w:pPr>
      <w:r>
        <w:t>Defenders #27</w:t>
      </w:r>
    </w:p>
    <w:p w:rsidR="00E4654B" w:rsidRDefault="00C04B79">
      <w:pPr>
        <w:pStyle w:val="ListBullet"/>
      </w:pPr>
      <w:r>
        <w:t>Marvel Team-Up #37</w:t>
      </w:r>
    </w:p>
    <w:p w:rsidR="00E4654B" w:rsidRDefault="00C04B79">
      <w:pPr>
        <w:pStyle w:val="ListBullet"/>
      </w:pPr>
      <w:r>
        <w:t>Captain Marvel #40</w:t>
      </w:r>
    </w:p>
    <w:p w:rsidR="00E4654B" w:rsidRDefault="00C04B79">
      <w:pPr>
        <w:pStyle w:val="ListBullet"/>
      </w:pPr>
      <w:r>
        <w:t>Daredevil #125</w:t>
      </w:r>
    </w:p>
    <w:p w:rsidR="00E4654B" w:rsidRDefault="00C04B79">
      <w:pPr>
        <w:pStyle w:val="ListBullet"/>
      </w:pPr>
      <w:r>
        <w:lastRenderedPageBreak/>
        <w:t>Legion of Monsters #1</w:t>
      </w:r>
    </w:p>
    <w:p w:rsidR="00E4654B" w:rsidRDefault="00C04B79">
      <w:pPr>
        <w:pStyle w:val="ListBullet"/>
      </w:pPr>
      <w:r>
        <w:t>Marvel Preview #3</w:t>
      </w:r>
    </w:p>
    <w:p w:rsidR="00E4654B" w:rsidRDefault="00C04B79">
      <w:pPr>
        <w:pStyle w:val="ListBullet"/>
      </w:pPr>
      <w:r>
        <w:t>Marvel Two-in-One #11</w:t>
      </w:r>
    </w:p>
    <w:p w:rsidR="00E4654B" w:rsidRDefault="00C04B79">
      <w:pPr>
        <w:pStyle w:val="ListBullet"/>
      </w:pPr>
      <w:r>
        <w:t>Deadly Hands of Kung Fu #16</w:t>
      </w:r>
    </w:p>
    <w:p w:rsidR="00E4654B" w:rsidRDefault="00C04B79">
      <w:pPr>
        <w:pStyle w:val="ListBullet"/>
      </w:pPr>
      <w:r>
        <w:t>Jungle Action #17</w:t>
      </w:r>
    </w:p>
    <w:p w:rsidR="00E4654B" w:rsidRDefault="00C04B79">
      <w:pPr>
        <w:pStyle w:val="ListBullet"/>
      </w:pPr>
      <w:r>
        <w:t>Man-Thing #21</w:t>
      </w:r>
    </w:p>
    <w:p w:rsidR="00E4654B" w:rsidRDefault="00C04B79">
      <w:pPr>
        <w:pStyle w:val="ListBullet"/>
      </w:pPr>
      <w:r>
        <w:t>Amazing Adventures #32</w:t>
      </w:r>
    </w:p>
    <w:p w:rsidR="00E4654B" w:rsidRDefault="00C04B79">
      <w:pPr>
        <w:pStyle w:val="ListBullet"/>
      </w:pPr>
      <w:r>
        <w:t>Master of Kung Fu #32</w:t>
      </w:r>
    </w:p>
    <w:p w:rsidR="00E4654B" w:rsidRDefault="00C04B79">
      <w:pPr>
        <w:pStyle w:val="ListBullet"/>
      </w:pPr>
      <w:r>
        <w:t>Werewolf By Night #33</w:t>
      </w:r>
    </w:p>
    <w:p w:rsidR="00E4654B" w:rsidRDefault="00C04B79">
      <w:pPr>
        <w:pStyle w:val="ListBullet"/>
      </w:pPr>
      <w:r>
        <w:t>Tomb of Dracula #36</w:t>
      </w:r>
    </w:p>
    <w:p w:rsidR="00E4654B" w:rsidRDefault="00C04B79">
      <w:pPr>
        <w:pStyle w:val="ListBullet"/>
      </w:pPr>
      <w:r>
        <w:t>Creatures on the Loose #37</w:t>
      </w:r>
    </w:p>
    <w:p w:rsidR="00E4654B" w:rsidRDefault="00C04B79">
      <w:pPr>
        <w:pStyle w:val="ListBullet"/>
      </w:pPr>
      <w:r>
        <w:t>Marvel Super-Heroes #52</w:t>
      </w:r>
    </w:p>
    <w:p w:rsidR="00E4654B" w:rsidRDefault="00C04B79">
      <w:pPr>
        <w:pStyle w:val="ListBullet"/>
      </w:pPr>
      <w:r>
        <w:t>Conan the Barbarian #54</w:t>
      </w:r>
    </w:p>
    <w:p w:rsidR="00E4654B" w:rsidRDefault="00C04B79">
      <w:pPr>
        <w:pStyle w:val="ListBullet"/>
      </w:pPr>
      <w:r>
        <w:t>Iron Man #78</w:t>
      </w:r>
    </w:p>
    <w:p w:rsidR="00E4654B" w:rsidRDefault="00C04B79">
      <w:pPr>
        <w:pStyle w:val="ListBullet"/>
      </w:pPr>
      <w:r>
        <w:t>Rawhide Kid #128</w:t>
      </w:r>
    </w:p>
    <w:p w:rsidR="00E4654B" w:rsidRDefault="00C04B79">
      <w:pPr>
        <w:pStyle w:val="ListBullet"/>
      </w:pPr>
      <w:r>
        <w:t>Avengers #139</w:t>
      </w:r>
    </w:p>
    <w:p w:rsidR="00E4654B" w:rsidRDefault="00C04B79">
      <w:pPr>
        <w:pStyle w:val="ListBullet"/>
      </w:pPr>
      <w:r>
        <w:t>The Amazing Spider-Man #148</w:t>
      </w:r>
    </w:p>
    <w:p w:rsidR="00E4654B" w:rsidRDefault="00C04B79">
      <w:pPr>
        <w:pStyle w:val="ListBullet"/>
      </w:pPr>
      <w:r>
        <w:t>Fantastic Four #162</w:t>
      </w:r>
    </w:p>
    <w:p w:rsidR="00E4654B" w:rsidRDefault="00C04B79">
      <w:pPr>
        <w:pStyle w:val="ListBullet"/>
      </w:pPr>
      <w:r>
        <w:t>Captain America #189</w:t>
      </w:r>
    </w:p>
    <w:p w:rsidR="00E4654B" w:rsidRDefault="00C04B79">
      <w:pPr>
        <w:pStyle w:val="ListBullet"/>
      </w:pPr>
      <w:r>
        <w:t>Incredible Hulk #191</w:t>
      </w:r>
    </w:p>
    <w:p w:rsidR="00E4654B" w:rsidRDefault="00C04B79">
      <w:pPr>
        <w:pStyle w:val="ListBullet"/>
      </w:pPr>
      <w:r>
        <w:t>Thor #239</w:t>
      </w:r>
    </w:p>
    <w:p w:rsidR="00E4654B" w:rsidRDefault="00C04B79">
      <w:pPr>
        <w:pStyle w:val="Heading3"/>
      </w:pPr>
      <w:r>
        <w:t>October, 1975</w:t>
      </w:r>
    </w:p>
    <w:p w:rsidR="00E4654B" w:rsidRDefault="00C04B79">
      <w:r>
        <w:t xml:space="preserve">Number of comics published this month: </w:t>
      </w:r>
      <w:r>
        <w:rPr>
          <w:b/>
        </w:rPr>
        <w:t>36</w:t>
      </w:r>
    </w:p>
    <w:p w:rsidR="00F35D06" w:rsidRDefault="00BE39C9">
      <w:pPr>
        <w:pStyle w:val="ListBullet"/>
      </w:pPr>
      <w:r>
        <w:t>Marvel Spotlight #24</w:t>
      </w:r>
    </w:p>
    <w:p w:rsidR="005E74B1" w:rsidRDefault="00B015FC">
      <w:pPr>
        <w:pStyle w:val="ListBullet"/>
      </w:pPr>
      <w:r>
        <w:t>Western Gunfighters (Vol. 2) #32</w:t>
      </w:r>
    </w:p>
    <w:p w:rsidR="00830505" w:rsidRDefault="000838A1">
      <w:pPr>
        <w:pStyle w:val="ListBullet"/>
      </w:pPr>
      <w:r>
        <w:t>Mighty Marvel Western #42</w:t>
      </w:r>
    </w:p>
    <w:p w:rsidR="00E4654B" w:rsidRDefault="00C04B79">
      <w:pPr>
        <w:pStyle w:val="ListBullet"/>
      </w:pPr>
      <w:r>
        <w:t>Super-Villain Team-Up #2</w:t>
      </w:r>
    </w:p>
    <w:p w:rsidR="00E4654B" w:rsidRDefault="00C04B79">
      <w:pPr>
        <w:pStyle w:val="ListBullet"/>
      </w:pPr>
      <w:r>
        <w:t>Invaders #2</w:t>
      </w:r>
    </w:p>
    <w:p w:rsidR="00E4654B" w:rsidRDefault="00C04B79">
      <w:pPr>
        <w:pStyle w:val="ListBullet"/>
      </w:pPr>
      <w:r>
        <w:t>Marvel Premiere #25</w:t>
      </w:r>
    </w:p>
    <w:p w:rsidR="00E4654B" w:rsidRDefault="00C04B79">
      <w:pPr>
        <w:pStyle w:val="ListBullet"/>
      </w:pPr>
      <w:r>
        <w:t>Defenders #28</w:t>
      </w:r>
    </w:p>
    <w:p w:rsidR="00E4654B" w:rsidRDefault="00C04B79">
      <w:pPr>
        <w:pStyle w:val="ListBullet"/>
      </w:pPr>
      <w:r>
        <w:t>Daredevil #126</w:t>
      </w:r>
    </w:p>
    <w:p w:rsidR="00E4654B" w:rsidRDefault="00C04B79">
      <w:pPr>
        <w:pStyle w:val="ListBullet"/>
      </w:pPr>
      <w:r>
        <w:t>Two-Gun Kid #126</w:t>
      </w:r>
    </w:p>
    <w:p w:rsidR="00E4654B" w:rsidRDefault="00C04B79">
      <w:pPr>
        <w:pStyle w:val="ListBullet"/>
      </w:pPr>
      <w:r>
        <w:t>Champions #1</w:t>
      </w:r>
    </w:p>
    <w:p w:rsidR="00E4654B" w:rsidRDefault="00C04B79">
      <w:pPr>
        <w:pStyle w:val="ListBullet"/>
      </w:pPr>
      <w:r>
        <w:t>Marvel Presents #1</w:t>
      </w:r>
    </w:p>
    <w:p w:rsidR="00E4654B" w:rsidRDefault="00C04B79">
      <w:pPr>
        <w:pStyle w:val="ListBullet"/>
      </w:pPr>
      <w:r>
        <w:t>Marvel Chillers #1</w:t>
      </w:r>
    </w:p>
    <w:p w:rsidR="00E4654B" w:rsidRDefault="00C04B79">
      <w:pPr>
        <w:pStyle w:val="ListBullet"/>
      </w:pPr>
      <w:r>
        <w:t>The Savage Sword of Conan #8</w:t>
      </w:r>
    </w:p>
    <w:p w:rsidR="00E4654B" w:rsidRDefault="00C04B79">
      <w:pPr>
        <w:pStyle w:val="ListBullet"/>
      </w:pPr>
      <w:r>
        <w:t>Warlock #9</w:t>
      </w:r>
    </w:p>
    <w:p w:rsidR="00E4654B" w:rsidRDefault="00C04B79">
      <w:pPr>
        <w:pStyle w:val="ListBullet"/>
      </w:pPr>
      <w:r>
        <w:t>Ghost Rider #14</w:t>
      </w:r>
    </w:p>
    <w:p w:rsidR="00E4654B" w:rsidRDefault="00C04B79">
      <w:pPr>
        <w:pStyle w:val="ListBullet"/>
      </w:pPr>
      <w:r>
        <w:t>War Is Hell #15</w:t>
      </w:r>
    </w:p>
    <w:p w:rsidR="00E4654B" w:rsidRDefault="00C04B79">
      <w:pPr>
        <w:pStyle w:val="ListBullet"/>
      </w:pPr>
      <w:r>
        <w:t>Deadly Hands of Kung Fu #17</w:t>
      </w:r>
    </w:p>
    <w:p w:rsidR="00E4654B" w:rsidRDefault="00C04B79">
      <w:pPr>
        <w:pStyle w:val="ListBullet"/>
      </w:pPr>
      <w:r>
        <w:lastRenderedPageBreak/>
        <w:t>Man-Thing #22</w:t>
      </w:r>
    </w:p>
    <w:p w:rsidR="00E4654B" w:rsidRDefault="00C04B79">
      <w:pPr>
        <w:pStyle w:val="ListBullet"/>
      </w:pPr>
      <w:r>
        <w:t>Marvel Spotlight #24</w:t>
      </w:r>
    </w:p>
    <w:p w:rsidR="00E4654B" w:rsidRDefault="00C04B79">
      <w:pPr>
        <w:pStyle w:val="ListBullet"/>
      </w:pPr>
      <w:r>
        <w:t>Power Man #27</w:t>
      </w:r>
    </w:p>
    <w:p w:rsidR="00E4654B" w:rsidRDefault="00C04B79">
      <w:pPr>
        <w:pStyle w:val="ListBullet"/>
      </w:pPr>
      <w:r>
        <w:t>Adventure Into Fear #30</w:t>
      </w:r>
    </w:p>
    <w:p w:rsidR="00E4654B" w:rsidRDefault="00C04B79">
      <w:pPr>
        <w:pStyle w:val="ListBullet"/>
      </w:pPr>
      <w:r>
        <w:t>Master of Kung Fu #33</w:t>
      </w:r>
    </w:p>
    <w:p w:rsidR="00E4654B" w:rsidRDefault="00C04B79">
      <w:pPr>
        <w:pStyle w:val="ListBullet"/>
      </w:pPr>
      <w:r>
        <w:t>Werewolf By Night #34</w:t>
      </w:r>
    </w:p>
    <w:p w:rsidR="00E4654B" w:rsidRDefault="00C04B79">
      <w:pPr>
        <w:pStyle w:val="ListBullet"/>
      </w:pPr>
      <w:r>
        <w:t>Tomb of Dracula #37</w:t>
      </w:r>
    </w:p>
    <w:p w:rsidR="00E4654B" w:rsidRDefault="00C04B79">
      <w:pPr>
        <w:pStyle w:val="ListBullet"/>
      </w:pPr>
      <w:r>
        <w:t>Marvel Team-Up #38</w:t>
      </w:r>
    </w:p>
    <w:p w:rsidR="00E4654B" w:rsidRDefault="00C04B79">
      <w:pPr>
        <w:pStyle w:val="ListBullet"/>
      </w:pPr>
      <w:r>
        <w:t>Marvel Super-Heroes #53</w:t>
      </w:r>
    </w:p>
    <w:p w:rsidR="00E4654B" w:rsidRDefault="00C04B79">
      <w:pPr>
        <w:pStyle w:val="ListBullet"/>
      </w:pPr>
      <w:r>
        <w:t>Conan the Barbarian #55</w:t>
      </w:r>
    </w:p>
    <w:p w:rsidR="00E4654B" w:rsidRDefault="00C04B79">
      <w:pPr>
        <w:pStyle w:val="ListBullet"/>
      </w:pPr>
      <w:r>
        <w:t>Iron Man #79</w:t>
      </w:r>
    </w:p>
    <w:p w:rsidR="00E4654B" w:rsidRDefault="00C04B79">
      <w:pPr>
        <w:pStyle w:val="ListBullet"/>
      </w:pPr>
      <w:r>
        <w:t>Uncanny X-Men #95</w:t>
      </w:r>
    </w:p>
    <w:p w:rsidR="00E4654B" w:rsidRDefault="00C04B79">
      <w:pPr>
        <w:pStyle w:val="ListBullet"/>
      </w:pPr>
      <w:r>
        <w:t>Rawhide Kid #129</w:t>
      </w:r>
    </w:p>
    <w:p w:rsidR="00E4654B" w:rsidRDefault="00C04B79">
      <w:pPr>
        <w:pStyle w:val="ListBullet"/>
      </w:pPr>
      <w:r>
        <w:t>Avengers #140</w:t>
      </w:r>
    </w:p>
    <w:p w:rsidR="00E4654B" w:rsidRDefault="00C04B79">
      <w:pPr>
        <w:pStyle w:val="ListBullet"/>
      </w:pPr>
      <w:r>
        <w:t>The Amazing Spider-Man #149</w:t>
      </w:r>
    </w:p>
    <w:p w:rsidR="00E4654B" w:rsidRDefault="00C04B79">
      <w:pPr>
        <w:pStyle w:val="ListBullet"/>
      </w:pPr>
      <w:r>
        <w:t>Fantastic Four #163</w:t>
      </w:r>
    </w:p>
    <w:p w:rsidR="00E4654B" w:rsidRDefault="00C04B79">
      <w:pPr>
        <w:pStyle w:val="ListBullet"/>
      </w:pPr>
      <w:r>
        <w:t>Captain America #190</w:t>
      </w:r>
    </w:p>
    <w:p w:rsidR="00E4654B" w:rsidRDefault="00C04B79">
      <w:pPr>
        <w:pStyle w:val="ListBullet"/>
      </w:pPr>
      <w:r>
        <w:t>Incredible Hulk #192</w:t>
      </w:r>
    </w:p>
    <w:p w:rsidR="00E4654B" w:rsidRDefault="00C04B79">
      <w:pPr>
        <w:pStyle w:val="ListBullet"/>
      </w:pPr>
      <w:r>
        <w:t>Thor #240</w:t>
      </w:r>
    </w:p>
    <w:p w:rsidR="00E4654B" w:rsidRDefault="00C04B79">
      <w:pPr>
        <w:pStyle w:val="Heading3"/>
      </w:pPr>
      <w:r>
        <w:t>November, 1975</w:t>
      </w:r>
    </w:p>
    <w:p w:rsidR="00E4654B" w:rsidRDefault="00C04B79">
      <w:r>
        <w:t xml:space="preserve">Number of comics published this month: </w:t>
      </w:r>
      <w:r>
        <w:rPr>
          <w:b/>
        </w:rPr>
        <w:t>29</w:t>
      </w:r>
    </w:p>
    <w:p w:rsidR="006C03B5" w:rsidRDefault="00FF0396">
      <w:pPr>
        <w:pStyle w:val="ListBullet"/>
      </w:pPr>
      <w:r>
        <w:t>Astonishing Tales #32</w:t>
      </w:r>
    </w:p>
    <w:p w:rsidR="005E74B1" w:rsidRDefault="00B015FC">
      <w:pPr>
        <w:pStyle w:val="ListBullet"/>
      </w:pPr>
      <w:r>
        <w:t>Western Gunfighters (Vol. 2) #33</w:t>
      </w:r>
    </w:p>
    <w:p w:rsidR="00E4654B" w:rsidRDefault="00C04B79">
      <w:pPr>
        <w:pStyle w:val="ListBullet"/>
      </w:pPr>
      <w:r>
        <w:t>Iron Fist #1</w:t>
      </w:r>
    </w:p>
    <w:p w:rsidR="00E4654B" w:rsidRDefault="00C04B79">
      <w:pPr>
        <w:pStyle w:val="ListBullet"/>
      </w:pPr>
      <w:r>
        <w:t>Marvel Feature #1</w:t>
      </w:r>
    </w:p>
    <w:p w:rsidR="00E4654B" w:rsidRDefault="00C04B79">
      <w:pPr>
        <w:pStyle w:val="ListBullet"/>
      </w:pPr>
      <w:r>
        <w:t>Invaders #3</w:t>
      </w:r>
    </w:p>
    <w:p w:rsidR="00E4654B" w:rsidRDefault="00C04B79">
      <w:pPr>
        <w:pStyle w:val="ListBullet"/>
      </w:pPr>
      <w:r>
        <w:t>Defenders #29</w:t>
      </w:r>
    </w:p>
    <w:p w:rsidR="00E4654B" w:rsidRDefault="00C04B79">
      <w:pPr>
        <w:pStyle w:val="ListBullet"/>
      </w:pPr>
      <w:r>
        <w:t>Captain Marvel #41</w:t>
      </w:r>
    </w:p>
    <w:p w:rsidR="00E4654B" w:rsidRDefault="00C04B79">
      <w:pPr>
        <w:pStyle w:val="ListBullet"/>
      </w:pPr>
      <w:r>
        <w:t>Daredevil #127</w:t>
      </w:r>
    </w:p>
    <w:p w:rsidR="00E4654B" w:rsidRDefault="00C04B79">
      <w:pPr>
        <w:pStyle w:val="ListBullet"/>
      </w:pPr>
      <w:r>
        <w:t>Skull the Slayer #2</w:t>
      </w:r>
    </w:p>
    <w:p w:rsidR="00E4654B" w:rsidRDefault="00C04B79">
      <w:pPr>
        <w:pStyle w:val="ListBullet"/>
      </w:pPr>
      <w:r>
        <w:t>Marvel Two-in-One #12</w:t>
      </w:r>
    </w:p>
    <w:p w:rsidR="00E4654B" w:rsidRDefault="00C04B79">
      <w:pPr>
        <w:pStyle w:val="ListBullet"/>
      </w:pPr>
      <w:r>
        <w:t>Deadly Hands of Kung Fu #18</w:t>
      </w:r>
    </w:p>
    <w:p w:rsidR="00E4654B" w:rsidRDefault="00C04B79">
      <w:pPr>
        <w:pStyle w:val="ListBullet"/>
      </w:pPr>
      <w:r>
        <w:t>Jungle Action #18</w:t>
      </w:r>
    </w:p>
    <w:p w:rsidR="00E4654B" w:rsidRDefault="00C04B79">
      <w:pPr>
        <w:pStyle w:val="ListBullet"/>
      </w:pPr>
      <w:r>
        <w:t>Marvel Premiere #26</w:t>
      </w:r>
    </w:p>
    <w:p w:rsidR="00E4654B" w:rsidRDefault="00C04B79">
      <w:pPr>
        <w:pStyle w:val="ListBullet"/>
      </w:pPr>
      <w:r>
        <w:t>Amazing Adventures #33</w:t>
      </w:r>
    </w:p>
    <w:p w:rsidR="00E4654B" w:rsidRDefault="00C04B79">
      <w:pPr>
        <w:pStyle w:val="ListBullet"/>
      </w:pPr>
      <w:r>
        <w:t>Master of Kung Fu #34</w:t>
      </w:r>
    </w:p>
    <w:p w:rsidR="00E4654B" w:rsidRDefault="00C04B79">
      <w:pPr>
        <w:pStyle w:val="ListBullet"/>
      </w:pPr>
      <w:r>
        <w:t>Werewolf By Night #35</w:t>
      </w:r>
    </w:p>
    <w:p w:rsidR="00E4654B" w:rsidRDefault="00C04B79">
      <w:pPr>
        <w:pStyle w:val="ListBullet"/>
      </w:pPr>
      <w:r>
        <w:t>Tomb of Dracula #38</w:t>
      </w:r>
    </w:p>
    <w:p w:rsidR="00E4654B" w:rsidRDefault="00C04B79">
      <w:pPr>
        <w:pStyle w:val="ListBullet"/>
      </w:pPr>
      <w:r>
        <w:t>Marvel Team-Up #39</w:t>
      </w:r>
    </w:p>
    <w:p w:rsidR="00E4654B" w:rsidRDefault="00C04B79">
      <w:pPr>
        <w:pStyle w:val="ListBullet"/>
      </w:pPr>
      <w:r>
        <w:t>Marvel Super-Heroes #54</w:t>
      </w:r>
    </w:p>
    <w:p w:rsidR="00E4654B" w:rsidRDefault="00C04B79">
      <w:pPr>
        <w:pStyle w:val="ListBullet"/>
      </w:pPr>
      <w:r>
        <w:lastRenderedPageBreak/>
        <w:t>Conan the Barbarian #56</w:t>
      </w:r>
    </w:p>
    <w:p w:rsidR="00E4654B" w:rsidRDefault="00C04B79">
      <w:pPr>
        <w:pStyle w:val="ListBullet"/>
      </w:pPr>
      <w:r>
        <w:t>Iron Man #80</w:t>
      </w:r>
    </w:p>
    <w:p w:rsidR="00E4654B" w:rsidRDefault="00C04B79">
      <w:pPr>
        <w:pStyle w:val="ListBullet"/>
      </w:pPr>
      <w:r>
        <w:t>Rawhide Kid #130</w:t>
      </w:r>
    </w:p>
    <w:p w:rsidR="00E4654B" w:rsidRDefault="00C04B79">
      <w:pPr>
        <w:pStyle w:val="ListBullet"/>
      </w:pPr>
      <w:r>
        <w:t>Avengers #141</w:t>
      </w:r>
    </w:p>
    <w:p w:rsidR="00E4654B" w:rsidRDefault="00C04B79">
      <w:pPr>
        <w:pStyle w:val="ListBullet"/>
      </w:pPr>
      <w:r>
        <w:t>The Amazing Spider-Man #150</w:t>
      </w:r>
    </w:p>
    <w:p w:rsidR="00E4654B" w:rsidRDefault="00C04B79">
      <w:pPr>
        <w:pStyle w:val="ListBullet"/>
      </w:pPr>
      <w:r>
        <w:t>Fantastic Four #164</w:t>
      </w:r>
    </w:p>
    <w:p w:rsidR="00E4654B" w:rsidRDefault="00C04B79">
      <w:pPr>
        <w:pStyle w:val="ListBullet"/>
      </w:pPr>
      <w:r>
        <w:t>Strange Tales #182</w:t>
      </w:r>
    </w:p>
    <w:p w:rsidR="00E4654B" w:rsidRDefault="00C04B79">
      <w:pPr>
        <w:pStyle w:val="ListBullet"/>
      </w:pPr>
      <w:r>
        <w:t>Captain America #191</w:t>
      </w:r>
    </w:p>
    <w:p w:rsidR="00E4654B" w:rsidRDefault="00C04B79">
      <w:pPr>
        <w:pStyle w:val="ListBullet"/>
      </w:pPr>
      <w:r>
        <w:t>Incredible Hulk #193</w:t>
      </w:r>
    </w:p>
    <w:p w:rsidR="00E4654B" w:rsidRDefault="00C04B79">
      <w:pPr>
        <w:pStyle w:val="ListBullet"/>
      </w:pPr>
      <w:r>
        <w:t>Thor #241</w:t>
      </w:r>
    </w:p>
    <w:p w:rsidR="00E4654B" w:rsidRDefault="00C04B79">
      <w:pPr>
        <w:pStyle w:val="Heading3"/>
      </w:pPr>
      <w:r>
        <w:t>December, 1975</w:t>
      </w:r>
    </w:p>
    <w:p w:rsidR="00E4654B" w:rsidRDefault="00C04B79">
      <w:r>
        <w:t xml:space="preserve">Number of comics published this month: </w:t>
      </w:r>
      <w:r>
        <w:rPr>
          <w:b/>
        </w:rPr>
        <w:t>29</w:t>
      </w:r>
    </w:p>
    <w:p w:rsidR="00F35D06" w:rsidRDefault="00BE39C9">
      <w:pPr>
        <w:pStyle w:val="ListBullet"/>
      </w:pPr>
      <w:r>
        <w:t>Marvel Spotlight #25</w:t>
      </w:r>
    </w:p>
    <w:p w:rsidR="00830505" w:rsidRDefault="000838A1">
      <w:pPr>
        <w:pStyle w:val="ListBullet"/>
      </w:pPr>
      <w:r>
        <w:t>Mighty Marvel Western #43</w:t>
      </w:r>
    </w:p>
    <w:p w:rsidR="00E4654B" w:rsidRDefault="00C04B79">
      <w:pPr>
        <w:pStyle w:val="ListBullet"/>
      </w:pPr>
      <w:r>
        <w:t>Iron Fist #2</w:t>
      </w:r>
    </w:p>
    <w:p w:rsidR="00E4654B" w:rsidRDefault="00C04B79">
      <w:pPr>
        <w:pStyle w:val="ListBullet"/>
      </w:pPr>
      <w:r>
        <w:t>Super-Villain Team-Up #3</w:t>
      </w:r>
    </w:p>
    <w:p w:rsidR="00E4654B" w:rsidRDefault="00C04B79">
      <w:pPr>
        <w:pStyle w:val="ListBullet"/>
      </w:pPr>
      <w:r>
        <w:t>Defenders #30</w:t>
      </w:r>
    </w:p>
    <w:p w:rsidR="00E4654B" w:rsidRDefault="00C04B79">
      <w:pPr>
        <w:pStyle w:val="ListBullet"/>
      </w:pPr>
      <w:r>
        <w:t>Two-Gun Kid #127</w:t>
      </w:r>
    </w:p>
    <w:p w:rsidR="00E4654B" w:rsidRDefault="00C04B79">
      <w:pPr>
        <w:pStyle w:val="ListBullet"/>
      </w:pPr>
      <w:r>
        <w:t>Daredevil #128</w:t>
      </w:r>
    </w:p>
    <w:p w:rsidR="00E4654B" w:rsidRDefault="00C04B79">
      <w:pPr>
        <w:pStyle w:val="ListBullet"/>
      </w:pPr>
      <w:r>
        <w:t>Thor #242</w:t>
      </w:r>
    </w:p>
    <w:p w:rsidR="00E4654B" w:rsidRDefault="00C04B79">
      <w:pPr>
        <w:pStyle w:val="ListBullet"/>
      </w:pPr>
      <w:r>
        <w:t>Son of Satan #1</w:t>
      </w:r>
    </w:p>
    <w:p w:rsidR="00E4654B" w:rsidRDefault="00C04B79">
      <w:pPr>
        <w:pStyle w:val="ListBullet"/>
      </w:pPr>
      <w:r>
        <w:t>Marvel Chillers #2</w:t>
      </w:r>
    </w:p>
    <w:p w:rsidR="00E4654B" w:rsidRDefault="00C04B79">
      <w:pPr>
        <w:pStyle w:val="ListBullet"/>
      </w:pPr>
      <w:r>
        <w:t>Marvel Presents #2</w:t>
      </w:r>
    </w:p>
    <w:p w:rsidR="00E4654B" w:rsidRDefault="00C04B79">
      <w:pPr>
        <w:pStyle w:val="ListBullet"/>
      </w:pPr>
      <w:r>
        <w:t>The Savage Sword of Conan #9</w:t>
      </w:r>
    </w:p>
    <w:p w:rsidR="00E4654B" w:rsidRDefault="00C04B79">
      <w:pPr>
        <w:pStyle w:val="ListBullet"/>
      </w:pPr>
      <w:r>
        <w:t>Warlock #10</w:t>
      </w:r>
    </w:p>
    <w:p w:rsidR="00E4654B" w:rsidRDefault="00C04B79">
      <w:pPr>
        <w:pStyle w:val="ListBullet"/>
      </w:pPr>
      <w:r>
        <w:t>Ghost Rider #15</w:t>
      </w:r>
    </w:p>
    <w:p w:rsidR="00E4654B" w:rsidRDefault="00C04B79">
      <w:pPr>
        <w:pStyle w:val="ListBullet"/>
      </w:pPr>
      <w:r>
        <w:t>Deadly Hands of Kung Fu #19</w:t>
      </w:r>
    </w:p>
    <w:p w:rsidR="00E4654B" w:rsidRDefault="00C04B79">
      <w:pPr>
        <w:pStyle w:val="ListBullet"/>
      </w:pPr>
      <w:r>
        <w:t>Marvel Spotlight #25</w:t>
      </w:r>
    </w:p>
    <w:p w:rsidR="00E4654B" w:rsidRDefault="00C04B79">
      <w:pPr>
        <w:pStyle w:val="ListBullet"/>
      </w:pPr>
      <w:r>
        <w:t>Marvel Premiere #27</w:t>
      </w:r>
    </w:p>
    <w:p w:rsidR="00E4654B" w:rsidRDefault="00C04B79">
      <w:pPr>
        <w:pStyle w:val="ListBullet"/>
      </w:pPr>
      <w:r>
        <w:t>Power Man #28</w:t>
      </w:r>
    </w:p>
    <w:p w:rsidR="00E4654B" w:rsidRDefault="00C04B79">
      <w:pPr>
        <w:pStyle w:val="ListBullet"/>
      </w:pPr>
      <w:r>
        <w:t>Master of Kung Fu #35</w:t>
      </w:r>
    </w:p>
    <w:p w:rsidR="00E4654B" w:rsidRDefault="00C04B79">
      <w:pPr>
        <w:pStyle w:val="ListBullet"/>
      </w:pPr>
      <w:r>
        <w:t>Tomb of Dracula #39</w:t>
      </w:r>
    </w:p>
    <w:p w:rsidR="00E4654B" w:rsidRDefault="00C04B79">
      <w:pPr>
        <w:pStyle w:val="ListBullet"/>
      </w:pPr>
      <w:r>
        <w:t>Marvel Team-Up #40</w:t>
      </w:r>
    </w:p>
    <w:p w:rsidR="00E4654B" w:rsidRDefault="00C04B79">
      <w:pPr>
        <w:pStyle w:val="ListBullet"/>
      </w:pPr>
      <w:r>
        <w:t>Conan the Barbarian #57</w:t>
      </w:r>
    </w:p>
    <w:p w:rsidR="00E4654B" w:rsidRDefault="00C04B79">
      <w:pPr>
        <w:pStyle w:val="ListBullet"/>
      </w:pPr>
      <w:r>
        <w:t>Iron Man #81</w:t>
      </w:r>
    </w:p>
    <w:p w:rsidR="00E4654B" w:rsidRDefault="00C04B79">
      <w:pPr>
        <w:pStyle w:val="ListBullet"/>
      </w:pPr>
      <w:r>
        <w:t>Uncanny X-Men #96</w:t>
      </w:r>
    </w:p>
    <w:p w:rsidR="00E4654B" w:rsidRDefault="00C04B79">
      <w:pPr>
        <w:pStyle w:val="ListBullet"/>
      </w:pPr>
      <w:r>
        <w:t>Avengers #142</w:t>
      </w:r>
    </w:p>
    <w:p w:rsidR="00E4654B" w:rsidRDefault="00C04B79">
      <w:pPr>
        <w:pStyle w:val="ListBullet"/>
      </w:pPr>
      <w:r>
        <w:t>The Amazing Spider-Man #151</w:t>
      </w:r>
    </w:p>
    <w:p w:rsidR="00E4654B" w:rsidRDefault="00C04B79">
      <w:pPr>
        <w:pStyle w:val="ListBullet"/>
      </w:pPr>
      <w:r>
        <w:t>Fantastic Four #165</w:t>
      </w:r>
    </w:p>
    <w:p w:rsidR="00E4654B" w:rsidRDefault="00C04B79">
      <w:pPr>
        <w:pStyle w:val="ListBullet"/>
      </w:pPr>
      <w:r>
        <w:t>Captain America #192</w:t>
      </w:r>
    </w:p>
    <w:p w:rsidR="00E4654B" w:rsidRDefault="00C04B79">
      <w:pPr>
        <w:pStyle w:val="ListBullet"/>
      </w:pPr>
      <w:r>
        <w:lastRenderedPageBreak/>
        <w:t>Incredible Hulk #194</w:t>
      </w:r>
    </w:p>
    <w:p w:rsidR="00E4654B" w:rsidRDefault="00C04B79">
      <w:pPr>
        <w:pStyle w:val="Heading3"/>
      </w:pPr>
      <w:r>
        <w:t>January, 1976</w:t>
      </w:r>
    </w:p>
    <w:p w:rsidR="00E4654B" w:rsidRDefault="00C04B79">
      <w:r>
        <w:t xml:space="preserve">Number of comics published this month: </w:t>
      </w:r>
      <w:r>
        <w:rPr>
          <w:b/>
        </w:rPr>
        <w:t>40</w:t>
      </w:r>
    </w:p>
    <w:p w:rsidR="006C03B5" w:rsidRDefault="00FF0396">
      <w:pPr>
        <w:pStyle w:val="ListBullet"/>
      </w:pPr>
      <w:r>
        <w:t>Astonishing Tales #33</w:t>
      </w:r>
    </w:p>
    <w:p w:rsidR="00E4654B" w:rsidRDefault="00C04B79">
      <w:pPr>
        <w:pStyle w:val="ListBullet"/>
      </w:pPr>
      <w:r>
        <w:t>Marvel Feature #2</w:t>
      </w:r>
    </w:p>
    <w:p w:rsidR="00E4654B" w:rsidRDefault="00C04B79">
      <w:pPr>
        <w:pStyle w:val="ListBullet"/>
      </w:pPr>
      <w:r>
        <w:t>Marvel Preview #4</w:t>
      </w:r>
    </w:p>
    <w:p w:rsidR="00E4654B" w:rsidRDefault="00C04B79">
      <w:pPr>
        <w:pStyle w:val="ListBullet"/>
      </w:pPr>
      <w:r>
        <w:t>Invaders #4</w:t>
      </w:r>
    </w:p>
    <w:p w:rsidR="00E4654B" w:rsidRDefault="00C04B79">
      <w:pPr>
        <w:pStyle w:val="ListBullet"/>
      </w:pPr>
      <w:r>
        <w:t>Amazing Spider-Man Annual #10</w:t>
      </w:r>
    </w:p>
    <w:p w:rsidR="00E4654B" w:rsidRDefault="00C04B79">
      <w:pPr>
        <w:pStyle w:val="ListBullet"/>
      </w:pPr>
      <w:r>
        <w:t>Defenders #31</w:t>
      </w:r>
    </w:p>
    <w:p w:rsidR="00E4654B" w:rsidRDefault="00C04B79">
      <w:pPr>
        <w:pStyle w:val="ListBullet"/>
      </w:pPr>
      <w:r>
        <w:t>Captain Marvel #42</w:t>
      </w:r>
    </w:p>
    <w:p w:rsidR="00E4654B" w:rsidRDefault="00C04B79">
      <w:pPr>
        <w:pStyle w:val="ListBullet"/>
      </w:pPr>
      <w:r>
        <w:t>Daredevil #129</w:t>
      </w:r>
    </w:p>
    <w:p w:rsidR="00E4654B" w:rsidRDefault="00C04B79">
      <w:pPr>
        <w:pStyle w:val="ListBullet"/>
      </w:pPr>
      <w:r>
        <w:t>Avengers Annual #6</w:t>
      </w:r>
    </w:p>
    <w:p w:rsidR="00E4654B" w:rsidRDefault="00C04B79">
      <w:pPr>
        <w:pStyle w:val="ListBullet"/>
      </w:pPr>
      <w:r>
        <w:t>Thor Annual #5</w:t>
      </w:r>
    </w:p>
    <w:p w:rsidR="00E4654B" w:rsidRDefault="00C04B79">
      <w:pPr>
        <w:pStyle w:val="ListBullet"/>
      </w:pPr>
      <w:r>
        <w:t>Howard the Duck #1</w:t>
      </w:r>
    </w:p>
    <w:p w:rsidR="00E4654B" w:rsidRDefault="00C04B79">
      <w:pPr>
        <w:pStyle w:val="ListBullet"/>
      </w:pPr>
      <w:r>
        <w:t>Marvel Super Action #1</w:t>
      </w:r>
    </w:p>
    <w:p w:rsidR="00E4654B" w:rsidRDefault="00C04B79">
      <w:pPr>
        <w:pStyle w:val="ListBullet"/>
      </w:pPr>
      <w:r>
        <w:t>Master of Kung Fu Annual #1</w:t>
      </w:r>
    </w:p>
    <w:p w:rsidR="00E4654B" w:rsidRDefault="00C04B79">
      <w:pPr>
        <w:pStyle w:val="ListBullet"/>
      </w:pPr>
      <w:r>
        <w:t>Power Man Annual #1</w:t>
      </w:r>
    </w:p>
    <w:p w:rsidR="00E4654B" w:rsidRDefault="00C04B79">
      <w:pPr>
        <w:pStyle w:val="ListBullet"/>
      </w:pPr>
      <w:r>
        <w:t>Champions #2</w:t>
      </w:r>
    </w:p>
    <w:p w:rsidR="00E4654B" w:rsidRDefault="00C04B79">
      <w:pPr>
        <w:pStyle w:val="ListBullet"/>
      </w:pPr>
      <w:r>
        <w:t>Conan Annual #2</w:t>
      </w:r>
    </w:p>
    <w:p w:rsidR="00E4654B" w:rsidRDefault="00C04B79">
      <w:pPr>
        <w:pStyle w:val="ListBullet"/>
      </w:pPr>
      <w:r>
        <w:t>Skull the Slayer #3</w:t>
      </w:r>
    </w:p>
    <w:p w:rsidR="00E4654B" w:rsidRDefault="00C04B79">
      <w:pPr>
        <w:pStyle w:val="ListBullet"/>
      </w:pPr>
      <w:r>
        <w:t>Captain America Annual #3</w:t>
      </w:r>
    </w:p>
    <w:p w:rsidR="00E4654B" w:rsidRDefault="00C04B79">
      <w:pPr>
        <w:pStyle w:val="ListBullet"/>
      </w:pPr>
      <w:r>
        <w:t>Iron Man Annual #3</w:t>
      </w:r>
    </w:p>
    <w:p w:rsidR="00E4654B" w:rsidRDefault="00C04B79">
      <w:pPr>
        <w:pStyle w:val="ListBullet"/>
      </w:pPr>
      <w:r>
        <w:t>Marvel Treasury Edition #12</w:t>
      </w:r>
    </w:p>
    <w:p w:rsidR="00E4654B" w:rsidRDefault="00C04B79">
      <w:pPr>
        <w:pStyle w:val="ListBullet"/>
      </w:pPr>
      <w:r>
        <w:t>Marvel Two-in-One #13</w:t>
      </w:r>
    </w:p>
    <w:p w:rsidR="00E4654B" w:rsidRDefault="00C04B79">
      <w:pPr>
        <w:pStyle w:val="ListBullet"/>
      </w:pPr>
      <w:r>
        <w:t>Foom #14</w:t>
      </w:r>
    </w:p>
    <w:p w:rsidR="00E4654B" w:rsidRDefault="00C04B79">
      <w:pPr>
        <w:pStyle w:val="ListBullet"/>
      </w:pPr>
      <w:r>
        <w:t>Jungle Action #19</w:t>
      </w:r>
    </w:p>
    <w:p w:rsidR="00E4654B" w:rsidRDefault="00C04B79">
      <w:pPr>
        <w:pStyle w:val="ListBullet"/>
      </w:pPr>
      <w:r>
        <w:t>Deadly Hands of Kung Fu #20</w:t>
      </w:r>
    </w:p>
    <w:p w:rsidR="00E4654B" w:rsidRDefault="00C04B79">
      <w:pPr>
        <w:pStyle w:val="ListBullet"/>
      </w:pPr>
      <w:r>
        <w:t>Amazing Adventures #34</w:t>
      </w:r>
    </w:p>
    <w:p w:rsidR="00E4654B" w:rsidRDefault="00C04B79">
      <w:pPr>
        <w:pStyle w:val="ListBullet"/>
      </w:pPr>
      <w:r>
        <w:t>Master of Kung Fu #36</w:t>
      </w:r>
    </w:p>
    <w:p w:rsidR="00E4654B" w:rsidRDefault="00C04B79">
      <w:pPr>
        <w:pStyle w:val="ListBullet"/>
      </w:pPr>
      <w:r>
        <w:t>Werewolf By Night #36</w:t>
      </w:r>
    </w:p>
    <w:p w:rsidR="00E4654B" w:rsidRDefault="00C04B79">
      <w:pPr>
        <w:pStyle w:val="ListBullet"/>
      </w:pPr>
      <w:r>
        <w:t>Tomb of Dracula #40</w:t>
      </w:r>
    </w:p>
    <w:p w:rsidR="00E4654B" w:rsidRDefault="00C04B79">
      <w:pPr>
        <w:pStyle w:val="ListBullet"/>
      </w:pPr>
      <w:r>
        <w:t>Marvel Team-Up #41</w:t>
      </w:r>
    </w:p>
    <w:p w:rsidR="00E4654B" w:rsidRDefault="00C04B79">
      <w:pPr>
        <w:pStyle w:val="ListBullet"/>
      </w:pPr>
      <w:r>
        <w:t>Marvel Super-Heroes #55</w:t>
      </w:r>
    </w:p>
    <w:p w:rsidR="00E4654B" w:rsidRDefault="00C04B79">
      <w:pPr>
        <w:pStyle w:val="ListBullet"/>
      </w:pPr>
      <w:r>
        <w:t>Conan the Barbarian #58</w:t>
      </w:r>
    </w:p>
    <w:p w:rsidR="00E4654B" w:rsidRDefault="00C04B79">
      <w:pPr>
        <w:pStyle w:val="ListBullet"/>
      </w:pPr>
      <w:r>
        <w:t>Iron Man #82</w:t>
      </w:r>
    </w:p>
    <w:p w:rsidR="00E4654B" w:rsidRDefault="00C04B79">
      <w:pPr>
        <w:pStyle w:val="ListBullet"/>
      </w:pPr>
      <w:r>
        <w:t>Rawhide Kid #131</w:t>
      </w:r>
    </w:p>
    <w:p w:rsidR="00E4654B" w:rsidRDefault="00C04B79">
      <w:pPr>
        <w:pStyle w:val="ListBullet"/>
      </w:pPr>
      <w:r>
        <w:t>Avengers #143</w:t>
      </w:r>
    </w:p>
    <w:p w:rsidR="00E4654B" w:rsidRDefault="00C04B79">
      <w:pPr>
        <w:pStyle w:val="ListBullet"/>
      </w:pPr>
      <w:r>
        <w:t>The Amazing Spider-Man #152</w:t>
      </w:r>
    </w:p>
    <w:p w:rsidR="00E4654B" w:rsidRDefault="00C04B79">
      <w:pPr>
        <w:pStyle w:val="ListBullet"/>
      </w:pPr>
      <w:r>
        <w:t>Fantastic Four #166</w:t>
      </w:r>
    </w:p>
    <w:p w:rsidR="00E4654B" w:rsidRDefault="00C04B79">
      <w:pPr>
        <w:pStyle w:val="ListBullet"/>
      </w:pPr>
      <w:r>
        <w:t>Strange Tales #183</w:t>
      </w:r>
    </w:p>
    <w:p w:rsidR="00E4654B" w:rsidRDefault="00C04B79">
      <w:pPr>
        <w:pStyle w:val="ListBullet"/>
      </w:pPr>
      <w:r>
        <w:lastRenderedPageBreak/>
        <w:t>Captain America #193</w:t>
      </w:r>
    </w:p>
    <w:p w:rsidR="00E4654B" w:rsidRDefault="00C04B79">
      <w:pPr>
        <w:pStyle w:val="ListBullet"/>
      </w:pPr>
      <w:r>
        <w:t>Incredible Hulk #195</w:t>
      </w:r>
    </w:p>
    <w:p w:rsidR="00E4654B" w:rsidRDefault="00C04B79">
      <w:pPr>
        <w:pStyle w:val="ListBullet"/>
      </w:pPr>
      <w:r>
        <w:t>Thor #243</w:t>
      </w:r>
    </w:p>
    <w:p w:rsidR="00E4654B" w:rsidRDefault="00C04B79">
      <w:pPr>
        <w:pStyle w:val="Heading3"/>
      </w:pPr>
      <w:r>
        <w:t>February, 1976</w:t>
      </w:r>
    </w:p>
    <w:p w:rsidR="00E4654B" w:rsidRDefault="00C04B79">
      <w:r>
        <w:t xml:space="preserve">Number of comics published this month: </w:t>
      </w:r>
      <w:r>
        <w:rPr>
          <w:b/>
        </w:rPr>
        <w:t>30</w:t>
      </w:r>
    </w:p>
    <w:p w:rsidR="00F35D06" w:rsidRDefault="00BE39C9">
      <w:pPr>
        <w:pStyle w:val="ListBullet"/>
      </w:pPr>
      <w:r>
        <w:t>Marvel Spotlight #26</w:t>
      </w:r>
    </w:p>
    <w:p w:rsidR="00E4654B" w:rsidRDefault="00C04B79">
      <w:pPr>
        <w:pStyle w:val="ListBullet"/>
      </w:pPr>
      <w:r>
        <w:t>Iron Fist #3</w:t>
      </w:r>
    </w:p>
    <w:p w:rsidR="00E4654B" w:rsidRDefault="00C04B79">
      <w:pPr>
        <w:pStyle w:val="ListBullet"/>
      </w:pPr>
      <w:r>
        <w:t>Super-Villain Team-Up #4</w:t>
      </w:r>
    </w:p>
    <w:p w:rsidR="00E4654B" w:rsidRDefault="00C04B79">
      <w:pPr>
        <w:pStyle w:val="ListBullet"/>
      </w:pPr>
      <w:r>
        <w:t>Defenders #32</w:t>
      </w:r>
    </w:p>
    <w:p w:rsidR="00E4654B" w:rsidRDefault="00C04B79">
      <w:pPr>
        <w:pStyle w:val="ListBullet"/>
      </w:pPr>
      <w:r>
        <w:t>Two-Gun Kid #128</w:t>
      </w:r>
    </w:p>
    <w:p w:rsidR="00E4654B" w:rsidRDefault="00C04B79">
      <w:pPr>
        <w:pStyle w:val="ListBullet"/>
      </w:pPr>
      <w:r>
        <w:t>Daredevil #130</w:t>
      </w:r>
    </w:p>
    <w:p w:rsidR="00E4654B" w:rsidRDefault="00C04B79">
      <w:pPr>
        <w:pStyle w:val="ListBullet"/>
      </w:pPr>
      <w:r>
        <w:t>Thor #244</w:t>
      </w:r>
    </w:p>
    <w:p w:rsidR="00E4654B" w:rsidRDefault="00C04B79">
      <w:pPr>
        <w:pStyle w:val="ListBullet"/>
      </w:pPr>
      <w:r>
        <w:t>Black Goliath #1</w:t>
      </w:r>
    </w:p>
    <w:p w:rsidR="00E4654B" w:rsidRDefault="00C04B79">
      <w:pPr>
        <w:pStyle w:val="ListBullet"/>
      </w:pPr>
      <w:r>
        <w:t>Son of Satan #2</w:t>
      </w:r>
    </w:p>
    <w:p w:rsidR="00E4654B" w:rsidRDefault="00C04B79">
      <w:pPr>
        <w:pStyle w:val="ListBullet"/>
      </w:pPr>
      <w:r>
        <w:t>Marvel Presents #3</w:t>
      </w:r>
    </w:p>
    <w:p w:rsidR="00E4654B" w:rsidRDefault="00C04B79">
      <w:pPr>
        <w:pStyle w:val="ListBullet"/>
      </w:pPr>
      <w:r>
        <w:t>Champions #3</w:t>
      </w:r>
    </w:p>
    <w:p w:rsidR="00E4654B" w:rsidRDefault="00C04B79">
      <w:pPr>
        <w:pStyle w:val="ListBullet"/>
      </w:pPr>
      <w:r>
        <w:t>Marvel Chillers #3</w:t>
      </w:r>
    </w:p>
    <w:p w:rsidR="00E4654B" w:rsidRDefault="00C04B79">
      <w:pPr>
        <w:pStyle w:val="ListBullet"/>
      </w:pPr>
      <w:r>
        <w:t>The Savage Sword of Conan #10</w:t>
      </w:r>
    </w:p>
    <w:p w:rsidR="00E4654B" w:rsidRDefault="00C04B79">
      <w:pPr>
        <w:pStyle w:val="ListBullet"/>
      </w:pPr>
      <w:r>
        <w:t>Warlock #11</w:t>
      </w:r>
    </w:p>
    <w:p w:rsidR="00E4654B" w:rsidRDefault="00C04B79">
      <w:pPr>
        <w:pStyle w:val="ListBullet"/>
      </w:pPr>
      <w:r>
        <w:t>Ghost Rider #16</w:t>
      </w:r>
    </w:p>
    <w:p w:rsidR="00E4654B" w:rsidRDefault="00C04B79">
      <w:pPr>
        <w:pStyle w:val="ListBullet"/>
      </w:pPr>
      <w:r>
        <w:t>Deadly Hands of Kung Fu #21</w:t>
      </w:r>
    </w:p>
    <w:p w:rsidR="00E4654B" w:rsidRDefault="00C04B79">
      <w:pPr>
        <w:pStyle w:val="ListBullet"/>
      </w:pPr>
      <w:r>
        <w:t>Marvel Spotlight #26</w:t>
      </w:r>
    </w:p>
    <w:p w:rsidR="00E4654B" w:rsidRDefault="00C04B79">
      <w:pPr>
        <w:pStyle w:val="ListBullet"/>
      </w:pPr>
      <w:r>
        <w:t>Marvel Premiere #28</w:t>
      </w:r>
    </w:p>
    <w:p w:rsidR="00E4654B" w:rsidRDefault="00C04B79">
      <w:pPr>
        <w:pStyle w:val="ListBullet"/>
      </w:pPr>
      <w:r>
        <w:t>Power Man #29</w:t>
      </w:r>
    </w:p>
    <w:p w:rsidR="00E4654B" w:rsidRDefault="00C04B79">
      <w:pPr>
        <w:pStyle w:val="ListBullet"/>
      </w:pPr>
      <w:r>
        <w:t>Master of Kung Fu #37</w:t>
      </w:r>
    </w:p>
    <w:p w:rsidR="00E4654B" w:rsidRDefault="00C04B79">
      <w:pPr>
        <w:pStyle w:val="ListBullet"/>
      </w:pPr>
      <w:r>
        <w:t>Tomb of Dracula #41</w:t>
      </w:r>
    </w:p>
    <w:p w:rsidR="00E4654B" w:rsidRDefault="00C04B79">
      <w:pPr>
        <w:pStyle w:val="ListBullet"/>
      </w:pPr>
      <w:r>
        <w:t>Marvel Team-Up #42</w:t>
      </w:r>
    </w:p>
    <w:p w:rsidR="00E4654B" w:rsidRDefault="00C04B79">
      <w:pPr>
        <w:pStyle w:val="ListBullet"/>
      </w:pPr>
      <w:r>
        <w:t>Conan the Barbarian #59</w:t>
      </w:r>
    </w:p>
    <w:p w:rsidR="00E4654B" w:rsidRDefault="00C04B79">
      <w:pPr>
        <w:pStyle w:val="ListBullet"/>
      </w:pPr>
      <w:r>
        <w:t>Iron Man #83</w:t>
      </w:r>
    </w:p>
    <w:p w:rsidR="00E4654B" w:rsidRDefault="00C04B79">
      <w:pPr>
        <w:pStyle w:val="ListBullet"/>
      </w:pPr>
      <w:r>
        <w:t>Uncanny X-Men #97</w:t>
      </w:r>
    </w:p>
    <w:p w:rsidR="00E4654B" w:rsidRDefault="00C04B79">
      <w:pPr>
        <w:pStyle w:val="ListBullet"/>
      </w:pPr>
      <w:r>
        <w:t>Avengers #144</w:t>
      </w:r>
    </w:p>
    <w:p w:rsidR="00E4654B" w:rsidRDefault="00C04B79">
      <w:pPr>
        <w:pStyle w:val="ListBullet"/>
      </w:pPr>
      <w:r>
        <w:t>The Amazing Spider-Man #153</w:t>
      </w:r>
    </w:p>
    <w:p w:rsidR="00E4654B" w:rsidRDefault="00C04B79">
      <w:pPr>
        <w:pStyle w:val="ListBullet"/>
      </w:pPr>
      <w:r>
        <w:t>Fantastic Four #167</w:t>
      </w:r>
    </w:p>
    <w:p w:rsidR="00E4654B" w:rsidRDefault="00C04B79">
      <w:pPr>
        <w:pStyle w:val="ListBullet"/>
      </w:pPr>
      <w:r>
        <w:t>Captain America #194</w:t>
      </w:r>
    </w:p>
    <w:p w:rsidR="00E4654B" w:rsidRDefault="00C04B79">
      <w:pPr>
        <w:pStyle w:val="ListBullet"/>
      </w:pPr>
      <w:r>
        <w:t>Incredible Hulk #196</w:t>
      </w:r>
    </w:p>
    <w:p w:rsidR="00E4654B" w:rsidRDefault="00C04B79">
      <w:pPr>
        <w:pStyle w:val="Heading3"/>
      </w:pPr>
      <w:r>
        <w:t>March, 1976</w:t>
      </w:r>
    </w:p>
    <w:p w:rsidR="00E4654B" w:rsidRDefault="00C04B79">
      <w:r>
        <w:t xml:space="preserve">Number of comics published this month: </w:t>
      </w:r>
      <w:r>
        <w:rPr>
          <w:b/>
        </w:rPr>
        <w:t>30</w:t>
      </w:r>
    </w:p>
    <w:p w:rsidR="006C03B5" w:rsidRDefault="00FF0396">
      <w:pPr>
        <w:pStyle w:val="ListBullet"/>
      </w:pPr>
      <w:r>
        <w:t>Astonishing Tales #34</w:t>
      </w:r>
    </w:p>
    <w:p w:rsidR="00830505" w:rsidRDefault="000838A1">
      <w:pPr>
        <w:pStyle w:val="ListBullet"/>
      </w:pPr>
      <w:r>
        <w:t>Mighty Marvel Western #44</w:t>
      </w:r>
    </w:p>
    <w:p w:rsidR="00E4654B" w:rsidRDefault="00C04B79">
      <w:pPr>
        <w:pStyle w:val="ListBullet"/>
      </w:pPr>
      <w:r>
        <w:lastRenderedPageBreak/>
        <w:t>Marvel Feature #3</w:t>
      </w:r>
    </w:p>
    <w:p w:rsidR="00E4654B" w:rsidRDefault="00C04B79">
      <w:pPr>
        <w:pStyle w:val="ListBullet"/>
      </w:pPr>
      <w:r>
        <w:t>Invaders #5</w:t>
      </w:r>
    </w:p>
    <w:p w:rsidR="00E4654B" w:rsidRDefault="00C04B79">
      <w:pPr>
        <w:pStyle w:val="ListBullet"/>
      </w:pPr>
      <w:r>
        <w:t>Marvel Two-in-One #14</w:t>
      </w:r>
    </w:p>
    <w:p w:rsidR="00E4654B" w:rsidRDefault="00C04B79">
      <w:pPr>
        <w:pStyle w:val="ListBullet"/>
      </w:pPr>
      <w:r>
        <w:t>Defenders #33</w:t>
      </w:r>
    </w:p>
    <w:p w:rsidR="00E4654B" w:rsidRDefault="00C04B79">
      <w:pPr>
        <w:pStyle w:val="ListBullet"/>
      </w:pPr>
      <w:r>
        <w:t>Captain Marvel #43</w:t>
      </w:r>
    </w:p>
    <w:p w:rsidR="00E4654B" w:rsidRDefault="00C04B79">
      <w:pPr>
        <w:pStyle w:val="ListBullet"/>
      </w:pPr>
      <w:r>
        <w:t>Captain America #195</w:t>
      </w:r>
    </w:p>
    <w:p w:rsidR="00E4654B" w:rsidRDefault="00C04B79">
      <w:pPr>
        <w:pStyle w:val="ListBullet"/>
      </w:pPr>
      <w:r>
        <w:t>Thor #245</w:t>
      </w:r>
    </w:p>
    <w:p w:rsidR="00E4654B" w:rsidRDefault="00C04B79">
      <w:pPr>
        <w:pStyle w:val="ListBullet"/>
      </w:pPr>
      <w:r>
        <w:t>Omega the Unknown #1</w:t>
      </w:r>
    </w:p>
    <w:p w:rsidR="00E4654B" w:rsidRDefault="00C04B79">
      <w:pPr>
        <w:pStyle w:val="ListBullet"/>
      </w:pPr>
      <w:r>
        <w:t>Howard the Duck #2</w:t>
      </w:r>
    </w:p>
    <w:p w:rsidR="00E4654B" w:rsidRDefault="00C04B79">
      <w:pPr>
        <w:pStyle w:val="ListBullet"/>
      </w:pPr>
      <w:r>
        <w:t>Skull the Slayer #4</w:t>
      </w:r>
    </w:p>
    <w:p w:rsidR="00E4654B" w:rsidRDefault="00C04B79">
      <w:pPr>
        <w:pStyle w:val="ListBullet"/>
      </w:pPr>
      <w:r>
        <w:t>Champions #4</w:t>
      </w:r>
    </w:p>
    <w:p w:rsidR="00E4654B" w:rsidRDefault="00C04B79">
      <w:pPr>
        <w:pStyle w:val="ListBullet"/>
      </w:pPr>
      <w:r>
        <w:t>Jungle Action #20</w:t>
      </w:r>
    </w:p>
    <w:p w:rsidR="00E4654B" w:rsidRDefault="00C04B79">
      <w:pPr>
        <w:pStyle w:val="ListBullet"/>
      </w:pPr>
      <w:r>
        <w:t>Deadly Hands of Kung Fu #22</w:t>
      </w:r>
    </w:p>
    <w:p w:rsidR="00E4654B" w:rsidRDefault="00C04B79">
      <w:pPr>
        <w:pStyle w:val="ListBullet"/>
      </w:pPr>
      <w:r>
        <w:t>Amazing Adventures #35</w:t>
      </w:r>
    </w:p>
    <w:p w:rsidR="00E4654B" w:rsidRDefault="00C04B79">
      <w:pPr>
        <w:pStyle w:val="ListBullet"/>
      </w:pPr>
      <w:r>
        <w:t>Werewolf By Night #37</w:t>
      </w:r>
    </w:p>
    <w:p w:rsidR="00E4654B" w:rsidRDefault="00C04B79">
      <w:pPr>
        <w:pStyle w:val="ListBullet"/>
      </w:pPr>
      <w:r>
        <w:t>Master of Kung Fu #38</w:t>
      </w:r>
    </w:p>
    <w:p w:rsidR="00E4654B" w:rsidRDefault="00C04B79">
      <w:pPr>
        <w:pStyle w:val="ListBullet"/>
      </w:pPr>
      <w:r>
        <w:t>Tomb of Dracula #42</w:t>
      </w:r>
    </w:p>
    <w:p w:rsidR="00E4654B" w:rsidRDefault="00C04B79">
      <w:pPr>
        <w:pStyle w:val="ListBullet"/>
      </w:pPr>
      <w:r>
        <w:t>Marvel Team-Up #43</w:t>
      </w:r>
    </w:p>
    <w:p w:rsidR="00E4654B" w:rsidRDefault="00C04B79">
      <w:pPr>
        <w:pStyle w:val="ListBullet"/>
      </w:pPr>
      <w:r>
        <w:t>Marvel Super-Heroes #56</w:t>
      </w:r>
    </w:p>
    <w:p w:rsidR="00E4654B" w:rsidRDefault="00C04B79">
      <w:pPr>
        <w:pStyle w:val="ListBullet"/>
      </w:pPr>
      <w:r>
        <w:t>Conan the Barbarian #60</w:t>
      </w:r>
    </w:p>
    <w:p w:rsidR="00E4654B" w:rsidRDefault="00C04B79">
      <w:pPr>
        <w:pStyle w:val="ListBullet"/>
      </w:pPr>
      <w:r>
        <w:t>Iron Man #84</w:t>
      </w:r>
    </w:p>
    <w:p w:rsidR="00E4654B" w:rsidRDefault="00C04B79">
      <w:pPr>
        <w:pStyle w:val="ListBullet"/>
      </w:pPr>
      <w:r>
        <w:t>Daredevil #131</w:t>
      </w:r>
    </w:p>
    <w:p w:rsidR="00E4654B" w:rsidRDefault="00C04B79">
      <w:pPr>
        <w:pStyle w:val="ListBullet"/>
      </w:pPr>
      <w:r>
        <w:t>Rawhide Kid #132</w:t>
      </w:r>
    </w:p>
    <w:p w:rsidR="00E4654B" w:rsidRDefault="00C04B79">
      <w:pPr>
        <w:pStyle w:val="ListBullet"/>
      </w:pPr>
      <w:r>
        <w:t>Avengers #145</w:t>
      </w:r>
    </w:p>
    <w:p w:rsidR="00E4654B" w:rsidRDefault="00C04B79">
      <w:pPr>
        <w:pStyle w:val="ListBullet"/>
      </w:pPr>
      <w:r>
        <w:t>The Amazing Spider-Man #154</w:t>
      </w:r>
    </w:p>
    <w:p w:rsidR="00E4654B" w:rsidRDefault="00C04B79">
      <w:pPr>
        <w:pStyle w:val="ListBullet"/>
      </w:pPr>
      <w:r>
        <w:t>Fantastic Four #168</w:t>
      </w:r>
    </w:p>
    <w:p w:rsidR="00E4654B" w:rsidRDefault="00C04B79">
      <w:pPr>
        <w:pStyle w:val="ListBullet"/>
      </w:pPr>
      <w:r>
        <w:t>Strange Tales #184</w:t>
      </w:r>
    </w:p>
    <w:p w:rsidR="00E4654B" w:rsidRDefault="00C04B79">
      <w:pPr>
        <w:pStyle w:val="ListBullet"/>
      </w:pPr>
      <w:r>
        <w:t>Incredible Hulk #197</w:t>
      </w:r>
    </w:p>
    <w:p w:rsidR="00E4654B" w:rsidRDefault="00C04B79">
      <w:pPr>
        <w:pStyle w:val="Heading3"/>
      </w:pPr>
      <w:r>
        <w:t>April, 1976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F35D06" w:rsidRDefault="00BE39C9">
      <w:pPr>
        <w:pStyle w:val="ListBullet"/>
      </w:pPr>
      <w:r>
        <w:t>Marvel Spotlight #27</w:t>
      </w:r>
    </w:p>
    <w:p w:rsidR="00E4654B" w:rsidRDefault="00C04B79">
      <w:pPr>
        <w:pStyle w:val="ListBullet"/>
      </w:pPr>
      <w:r>
        <w:t>Iron Fist #4</w:t>
      </w:r>
    </w:p>
    <w:p w:rsidR="00E4654B" w:rsidRDefault="00C04B79">
      <w:pPr>
        <w:pStyle w:val="ListBullet"/>
      </w:pPr>
      <w:r>
        <w:t>Super-Villain Team-Up #5</w:t>
      </w:r>
    </w:p>
    <w:p w:rsidR="00E4654B" w:rsidRDefault="00C04B79">
      <w:pPr>
        <w:pStyle w:val="ListBullet"/>
      </w:pPr>
      <w:r>
        <w:t>Doctor Strange #13</w:t>
      </w:r>
    </w:p>
    <w:p w:rsidR="00E4654B" w:rsidRDefault="00C04B79">
      <w:pPr>
        <w:pStyle w:val="ListBullet"/>
      </w:pPr>
      <w:r>
        <w:t>Defenders #34</w:t>
      </w:r>
    </w:p>
    <w:p w:rsidR="00E4654B" w:rsidRDefault="00C04B79">
      <w:pPr>
        <w:pStyle w:val="ListBullet"/>
      </w:pPr>
      <w:r>
        <w:t>Two-Gun Kid #129</w:t>
      </w:r>
    </w:p>
    <w:p w:rsidR="00E4654B" w:rsidRDefault="00C04B79">
      <w:pPr>
        <w:pStyle w:val="ListBullet"/>
      </w:pPr>
      <w:r>
        <w:t>Black Goliath #2</w:t>
      </w:r>
    </w:p>
    <w:p w:rsidR="00E4654B" w:rsidRDefault="00C04B79">
      <w:pPr>
        <w:pStyle w:val="ListBullet"/>
      </w:pPr>
      <w:r>
        <w:t>Son of Satan #3</w:t>
      </w:r>
    </w:p>
    <w:p w:rsidR="00E4654B" w:rsidRDefault="00C04B79">
      <w:pPr>
        <w:pStyle w:val="ListBullet"/>
      </w:pPr>
      <w:r>
        <w:t>Marvel Presents #4</w:t>
      </w:r>
    </w:p>
    <w:p w:rsidR="00E4654B" w:rsidRDefault="00C04B79">
      <w:pPr>
        <w:pStyle w:val="ListBullet"/>
      </w:pPr>
      <w:r>
        <w:t>Marvel Chillers #4</w:t>
      </w:r>
    </w:p>
    <w:p w:rsidR="00E4654B" w:rsidRDefault="00C04B79">
      <w:pPr>
        <w:pStyle w:val="ListBullet"/>
      </w:pPr>
      <w:r>
        <w:lastRenderedPageBreak/>
        <w:t>Champions #5</w:t>
      </w:r>
    </w:p>
    <w:p w:rsidR="00E4654B" w:rsidRDefault="00C04B79">
      <w:pPr>
        <w:pStyle w:val="ListBullet"/>
      </w:pPr>
      <w:r>
        <w:t>Marvel Preview #5</w:t>
      </w:r>
    </w:p>
    <w:p w:rsidR="00E4654B" w:rsidRDefault="00C04B79">
      <w:pPr>
        <w:pStyle w:val="ListBullet"/>
      </w:pPr>
      <w:r>
        <w:t>Marvel Preview #6</w:t>
      </w:r>
    </w:p>
    <w:p w:rsidR="00E4654B" w:rsidRDefault="00C04B79">
      <w:pPr>
        <w:pStyle w:val="ListBullet"/>
      </w:pPr>
      <w:r>
        <w:t>The Savage Sword of Conan #11</w:t>
      </w:r>
    </w:p>
    <w:p w:rsidR="00E4654B" w:rsidRDefault="00C04B79">
      <w:pPr>
        <w:pStyle w:val="ListBullet"/>
      </w:pPr>
      <w:r>
        <w:t>Warlock #12</w:t>
      </w:r>
    </w:p>
    <w:p w:rsidR="00E4654B" w:rsidRDefault="00C04B79">
      <w:pPr>
        <w:pStyle w:val="ListBullet"/>
      </w:pPr>
      <w:r>
        <w:t>Ghost Rider #17</w:t>
      </w:r>
    </w:p>
    <w:p w:rsidR="00E4654B" w:rsidRDefault="00C04B79">
      <w:pPr>
        <w:pStyle w:val="ListBullet"/>
      </w:pPr>
      <w:r>
        <w:t>Deadly Hands of Kung Fu #23</w:t>
      </w:r>
    </w:p>
    <w:p w:rsidR="00E4654B" w:rsidRDefault="00C04B79">
      <w:pPr>
        <w:pStyle w:val="ListBullet"/>
      </w:pPr>
      <w:r>
        <w:t>Marvel Spotlight #27</w:t>
      </w:r>
    </w:p>
    <w:p w:rsidR="00E4654B" w:rsidRDefault="00C04B79">
      <w:pPr>
        <w:pStyle w:val="ListBullet"/>
      </w:pPr>
      <w:r>
        <w:t>Marvel Premiere #29</w:t>
      </w:r>
    </w:p>
    <w:p w:rsidR="00E4654B" w:rsidRDefault="00C04B79">
      <w:pPr>
        <w:pStyle w:val="ListBullet"/>
      </w:pPr>
      <w:r>
        <w:t>Power Man #30</w:t>
      </w:r>
    </w:p>
    <w:p w:rsidR="00E4654B" w:rsidRDefault="00C04B79">
      <w:pPr>
        <w:pStyle w:val="ListBullet"/>
      </w:pPr>
      <w:r>
        <w:t>Master of Kung Fu #39</w:t>
      </w:r>
    </w:p>
    <w:p w:rsidR="00E4654B" w:rsidRDefault="00C04B79">
      <w:pPr>
        <w:pStyle w:val="ListBullet"/>
      </w:pPr>
      <w:r>
        <w:t>Tomb of Dracula #43</w:t>
      </w:r>
    </w:p>
    <w:p w:rsidR="00E4654B" w:rsidRDefault="00C04B79">
      <w:pPr>
        <w:pStyle w:val="ListBullet"/>
      </w:pPr>
      <w:r>
        <w:t>Marvel Team-Up #44</w:t>
      </w:r>
    </w:p>
    <w:p w:rsidR="00E4654B" w:rsidRDefault="00C04B79">
      <w:pPr>
        <w:pStyle w:val="ListBullet"/>
      </w:pPr>
      <w:r>
        <w:t>Conan the Barbarian #61</w:t>
      </w:r>
    </w:p>
    <w:p w:rsidR="00E4654B" w:rsidRDefault="00C04B79">
      <w:pPr>
        <w:pStyle w:val="ListBullet"/>
      </w:pPr>
      <w:r>
        <w:t>Iron Man #85</w:t>
      </w:r>
    </w:p>
    <w:p w:rsidR="00E4654B" w:rsidRDefault="00C04B79">
      <w:pPr>
        <w:pStyle w:val="ListBullet"/>
      </w:pPr>
      <w:r>
        <w:t>Uncanny X-Men #98</w:t>
      </w:r>
    </w:p>
    <w:p w:rsidR="00E4654B" w:rsidRDefault="00C04B79">
      <w:pPr>
        <w:pStyle w:val="ListBullet"/>
      </w:pPr>
      <w:r>
        <w:t>Daredevil #132</w:t>
      </w:r>
    </w:p>
    <w:p w:rsidR="00E4654B" w:rsidRDefault="00C04B79">
      <w:pPr>
        <w:pStyle w:val="ListBullet"/>
      </w:pPr>
      <w:r>
        <w:t>Avengers #146</w:t>
      </w:r>
    </w:p>
    <w:p w:rsidR="00E4654B" w:rsidRDefault="00C04B79">
      <w:pPr>
        <w:pStyle w:val="ListBullet"/>
      </w:pPr>
      <w:r>
        <w:t>The Amazing Spider-Man #155</w:t>
      </w:r>
    </w:p>
    <w:p w:rsidR="00E4654B" w:rsidRDefault="00C04B79">
      <w:pPr>
        <w:pStyle w:val="ListBullet"/>
      </w:pPr>
      <w:r>
        <w:t>Fantastic Four #169</w:t>
      </w:r>
    </w:p>
    <w:p w:rsidR="00E4654B" w:rsidRDefault="00C04B79">
      <w:pPr>
        <w:pStyle w:val="ListBullet"/>
      </w:pPr>
      <w:r>
        <w:t>Captain America #196</w:t>
      </w:r>
    </w:p>
    <w:p w:rsidR="00E4654B" w:rsidRDefault="00C04B79">
      <w:pPr>
        <w:pStyle w:val="ListBullet"/>
      </w:pPr>
      <w:r>
        <w:t>Incredible Hulk #198</w:t>
      </w:r>
    </w:p>
    <w:p w:rsidR="00E4654B" w:rsidRDefault="00C04B79">
      <w:pPr>
        <w:pStyle w:val="ListBullet"/>
      </w:pPr>
      <w:r>
        <w:t>Thor #246</w:t>
      </w:r>
    </w:p>
    <w:p w:rsidR="00E4654B" w:rsidRDefault="00C04B79">
      <w:pPr>
        <w:pStyle w:val="Heading3"/>
      </w:pPr>
      <w:r>
        <w:t>May, 1976</w:t>
      </w:r>
    </w:p>
    <w:p w:rsidR="00E4654B" w:rsidRDefault="00C04B79">
      <w:r>
        <w:t xml:space="preserve">Number of comics published this month: </w:t>
      </w:r>
      <w:r>
        <w:rPr>
          <w:b/>
        </w:rPr>
        <w:t>30</w:t>
      </w:r>
    </w:p>
    <w:p w:rsidR="006C03B5" w:rsidRDefault="00FF0396">
      <w:pPr>
        <w:pStyle w:val="ListBullet"/>
      </w:pPr>
      <w:r>
        <w:t>Astonishing Tales #35</w:t>
      </w:r>
    </w:p>
    <w:p w:rsidR="00E4654B" w:rsidRDefault="00C04B79">
      <w:pPr>
        <w:pStyle w:val="ListBullet"/>
      </w:pPr>
      <w:r>
        <w:t>Marvel Feature #4</w:t>
      </w:r>
    </w:p>
    <w:p w:rsidR="00E4654B" w:rsidRDefault="00C04B79">
      <w:pPr>
        <w:pStyle w:val="ListBullet"/>
      </w:pPr>
      <w:r>
        <w:t>Invaders #6</w:t>
      </w:r>
    </w:p>
    <w:p w:rsidR="00E4654B" w:rsidRDefault="00C04B79">
      <w:pPr>
        <w:pStyle w:val="ListBullet"/>
      </w:pPr>
      <w:r>
        <w:t>Doctor Strange #14</w:t>
      </w:r>
    </w:p>
    <w:p w:rsidR="00E4654B" w:rsidRDefault="00C04B79">
      <w:pPr>
        <w:pStyle w:val="ListBullet"/>
      </w:pPr>
      <w:r>
        <w:t>Defenders #35</w:t>
      </w:r>
    </w:p>
    <w:p w:rsidR="00E4654B" w:rsidRDefault="00C04B79">
      <w:pPr>
        <w:pStyle w:val="ListBullet"/>
      </w:pPr>
      <w:r>
        <w:t>Captain Marvel #44</w:t>
      </w:r>
    </w:p>
    <w:p w:rsidR="00E4654B" w:rsidRDefault="00C04B79">
      <w:pPr>
        <w:pStyle w:val="ListBullet"/>
      </w:pPr>
      <w:r>
        <w:t>Daredevil #133</w:t>
      </w:r>
    </w:p>
    <w:p w:rsidR="00E4654B" w:rsidRDefault="00C04B79">
      <w:pPr>
        <w:pStyle w:val="ListBullet"/>
      </w:pPr>
      <w:r>
        <w:t>Omega the Unknown #2</w:t>
      </w:r>
    </w:p>
    <w:p w:rsidR="00E4654B" w:rsidRDefault="00C04B79">
      <w:pPr>
        <w:pStyle w:val="ListBullet"/>
      </w:pPr>
      <w:r>
        <w:t>Howard the Duck #3</w:t>
      </w:r>
    </w:p>
    <w:p w:rsidR="00E4654B" w:rsidRDefault="00C04B79">
      <w:pPr>
        <w:pStyle w:val="ListBullet"/>
      </w:pPr>
      <w:r>
        <w:t>Skull the Slayer #5</w:t>
      </w:r>
    </w:p>
    <w:p w:rsidR="00E4654B" w:rsidRDefault="00C04B79">
      <w:pPr>
        <w:pStyle w:val="ListBullet"/>
      </w:pPr>
      <w:r>
        <w:t>Marvel Two-in-One #15</w:t>
      </w:r>
    </w:p>
    <w:p w:rsidR="00E4654B" w:rsidRDefault="00C04B79">
      <w:pPr>
        <w:pStyle w:val="ListBullet"/>
      </w:pPr>
      <w:r>
        <w:t>Jungle Action #21</w:t>
      </w:r>
    </w:p>
    <w:p w:rsidR="00E4654B" w:rsidRDefault="00C04B79">
      <w:pPr>
        <w:pStyle w:val="ListBullet"/>
      </w:pPr>
      <w:r>
        <w:t>Deadly Hands of Kung Fu #24</w:t>
      </w:r>
    </w:p>
    <w:p w:rsidR="00E4654B" w:rsidRDefault="00C04B79">
      <w:pPr>
        <w:pStyle w:val="ListBullet"/>
      </w:pPr>
      <w:r>
        <w:t>Power Man #31</w:t>
      </w:r>
    </w:p>
    <w:p w:rsidR="00E4654B" w:rsidRDefault="00C04B79">
      <w:pPr>
        <w:pStyle w:val="ListBullet"/>
      </w:pPr>
      <w:r>
        <w:t>Amazing Adventures #36</w:t>
      </w:r>
    </w:p>
    <w:p w:rsidR="00E4654B" w:rsidRDefault="00C04B79">
      <w:pPr>
        <w:pStyle w:val="ListBullet"/>
      </w:pPr>
      <w:r>
        <w:lastRenderedPageBreak/>
        <w:t>Werewolf By Night #38</w:t>
      </w:r>
    </w:p>
    <w:p w:rsidR="00E4654B" w:rsidRDefault="00C04B79">
      <w:pPr>
        <w:pStyle w:val="ListBullet"/>
      </w:pPr>
      <w:r>
        <w:t>Master of Kung Fu #40</w:t>
      </w:r>
    </w:p>
    <w:p w:rsidR="00E4654B" w:rsidRDefault="00C04B79">
      <w:pPr>
        <w:pStyle w:val="ListBullet"/>
      </w:pPr>
      <w:r>
        <w:t>Tomb of Dracula #44</w:t>
      </w:r>
    </w:p>
    <w:p w:rsidR="00E4654B" w:rsidRDefault="00C04B79">
      <w:pPr>
        <w:pStyle w:val="ListBullet"/>
      </w:pPr>
      <w:r>
        <w:t>Marvel Team-Up #45</w:t>
      </w:r>
    </w:p>
    <w:p w:rsidR="00E4654B" w:rsidRDefault="00C04B79">
      <w:pPr>
        <w:pStyle w:val="ListBullet"/>
      </w:pPr>
      <w:r>
        <w:t>Marvel Super-Heroes #57</w:t>
      </w:r>
    </w:p>
    <w:p w:rsidR="00E4654B" w:rsidRDefault="00C04B79">
      <w:pPr>
        <w:pStyle w:val="ListBullet"/>
      </w:pPr>
      <w:r>
        <w:t>Conan the Barbarian #62</w:t>
      </w:r>
    </w:p>
    <w:p w:rsidR="00E4654B" w:rsidRDefault="00C04B79">
      <w:pPr>
        <w:pStyle w:val="ListBullet"/>
      </w:pPr>
      <w:r>
        <w:t>Iron Man #86</w:t>
      </w:r>
    </w:p>
    <w:p w:rsidR="00E4654B" w:rsidRDefault="00C04B79">
      <w:pPr>
        <w:pStyle w:val="ListBullet"/>
      </w:pPr>
      <w:r>
        <w:t>Rawhide Kid #133</w:t>
      </w:r>
    </w:p>
    <w:p w:rsidR="00E4654B" w:rsidRDefault="00C04B79">
      <w:pPr>
        <w:pStyle w:val="ListBullet"/>
      </w:pPr>
      <w:r>
        <w:t>Avengers #147</w:t>
      </w:r>
    </w:p>
    <w:p w:rsidR="00E4654B" w:rsidRDefault="00C04B79">
      <w:pPr>
        <w:pStyle w:val="ListBullet"/>
      </w:pPr>
      <w:r>
        <w:t>The Amazing Spider-Man #156</w:t>
      </w:r>
    </w:p>
    <w:p w:rsidR="00E4654B" w:rsidRDefault="00C04B79">
      <w:pPr>
        <w:pStyle w:val="ListBullet"/>
      </w:pPr>
      <w:r>
        <w:t>Fantastic Four #170</w:t>
      </w:r>
    </w:p>
    <w:p w:rsidR="00E4654B" w:rsidRDefault="00C04B79">
      <w:pPr>
        <w:pStyle w:val="ListBullet"/>
      </w:pPr>
      <w:r>
        <w:t>Strange Tales #185</w:t>
      </w:r>
    </w:p>
    <w:p w:rsidR="00E4654B" w:rsidRDefault="00C04B79">
      <w:pPr>
        <w:pStyle w:val="ListBullet"/>
      </w:pPr>
      <w:r>
        <w:t>Captain America #197</w:t>
      </w:r>
    </w:p>
    <w:p w:rsidR="00E4654B" w:rsidRDefault="00C04B79">
      <w:pPr>
        <w:pStyle w:val="ListBullet"/>
      </w:pPr>
      <w:r>
        <w:t>Incredible Hulk #199</w:t>
      </w:r>
    </w:p>
    <w:p w:rsidR="00E4654B" w:rsidRDefault="00C04B79">
      <w:pPr>
        <w:pStyle w:val="ListBullet"/>
      </w:pPr>
      <w:r>
        <w:t>Thor #247</w:t>
      </w:r>
    </w:p>
    <w:p w:rsidR="00E4654B" w:rsidRDefault="00C04B79">
      <w:pPr>
        <w:pStyle w:val="Heading3"/>
      </w:pPr>
      <w:r>
        <w:t>June, 1976</w:t>
      </w:r>
    </w:p>
    <w:p w:rsidR="00E4654B" w:rsidRDefault="00C04B79">
      <w:r>
        <w:t xml:space="preserve">Number of comics published this month: </w:t>
      </w:r>
      <w:r>
        <w:rPr>
          <w:b/>
        </w:rPr>
        <w:t>34</w:t>
      </w:r>
    </w:p>
    <w:p w:rsidR="00F35D06" w:rsidRDefault="00BE39C9">
      <w:pPr>
        <w:pStyle w:val="ListBullet"/>
      </w:pPr>
      <w:r>
        <w:t>Marvel Sp</w:t>
      </w:r>
      <w:r>
        <w:t>otlight #28</w:t>
      </w:r>
    </w:p>
    <w:p w:rsidR="00830505" w:rsidRDefault="000838A1">
      <w:pPr>
        <w:pStyle w:val="ListBullet"/>
      </w:pPr>
      <w:r>
        <w:t>Mighty Marvel Western #45</w:t>
      </w:r>
    </w:p>
    <w:p w:rsidR="00E4654B" w:rsidRDefault="00C04B79">
      <w:pPr>
        <w:pStyle w:val="ListBullet"/>
      </w:pPr>
      <w:r>
        <w:t>Fantastic Four Annual #11</w:t>
      </w:r>
    </w:p>
    <w:p w:rsidR="00E4654B" w:rsidRDefault="00C04B79">
      <w:pPr>
        <w:pStyle w:val="ListBullet"/>
      </w:pPr>
      <w:r>
        <w:t>Iron Fist #5</w:t>
      </w:r>
    </w:p>
    <w:p w:rsidR="00E4654B" w:rsidRDefault="00C04B79">
      <w:pPr>
        <w:pStyle w:val="ListBullet"/>
      </w:pPr>
      <w:r>
        <w:t>Super-Villain Team-Up #6</w:t>
      </w:r>
    </w:p>
    <w:p w:rsidR="00E4654B" w:rsidRDefault="00C04B79">
      <w:pPr>
        <w:pStyle w:val="ListBullet"/>
      </w:pPr>
      <w:r>
        <w:t>Marvel Spotlight #28</w:t>
      </w:r>
    </w:p>
    <w:p w:rsidR="00E4654B" w:rsidRDefault="00C04B79">
      <w:pPr>
        <w:pStyle w:val="ListBullet"/>
      </w:pPr>
      <w:r>
        <w:t>Defenders #36</w:t>
      </w:r>
    </w:p>
    <w:p w:rsidR="00E4654B" w:rsidRDefault="00C04B79">
      <w:pPr>
        <w:pStyle w:val="ListBullet"/>
      </w:pPr>
      <w:r>
        <w:t>Two-Gun Kid #130</w:t>
      </w:r>
    </w:p>
    <w:p w:rsidR="00E4654B" w:rsidRDefault="00C04B79">
      <w:pPr>
        <w:pStyle w:val="ListBullet"/>
      </w:pPr>
      <w:r>
        <w:t>Daredevil #134</w:t>
      </w:r>
    </w:p>
    <w:p w:rsidR="00E4654B" w:rsidRDefault="00C04B79">
      <w:pPr>
        <w:pStyle w:val="ListBullet"/>
      </w:pPr>
      <w:r>
        <w:t>Incredible Hulk #200</w:t>
      </w:r>
    </w:p>
    <w:p w:rsidR="00E4654B" w:rsidRDefault="00C04B79">
      <w:pPr>
        <w:pStyle w:val="ListBullet"/>
      </w:pPr>
      <w:r>
        <w:t>Marvel Treasury Special: Captain America's Bicentennial Battles #1</w:t>
      </w:r>
    </w:p>
    <w:p w:rsidR="00E4654B" w:rsidRDefault="00C04B79">
      <w:pPr>
        <w:pStyle w:val="ListBullet"/>
      </w:pPr>
      <w:r>
        <w:t>Black Goliath #3</w:t>
      </w:r>
    </w:p>
    <w:p w:rsidR="00E4654B" w:rsidRDefault="00C04B79">
      <w:pPr>
        <w:pStyle w:val="ListBullet"/>
      </w:pPr>
      <w:r>
        <w:t>Son of Satan #4</w:t>
      </w:r>
    </w:p>
    <w:p w:rsidR="00E4654B" w:rsidRDefault="00C04B79">
      <w:pPr>
        <w:pStyle w:val="ListBullet"/>
      </w:pPr>
      <w:r>
        <w:t>Marvel Presents #5</w:t>
      </w:r>
    </w:p>
    <w:p w:rsidR="00E4654B" w:rsidRDefault="00C04B79">
      <w:pPr>
        <w:pStyle w:val="ListBullet"/>
      </w:pPr>
      <w:r>
        <w:t>Marvel Chillers #5</w:t>
      </w:r>
    </w:p>
    <w:p w:rsidR="00E4654B" w:rsidRDefault="00C04B79">
      <w:pPr>
        <w:pStyle w:val="ListBullet"/>
      </w:pPr>
      <w:r>
        <w:t>Champions #6</w:t>
      </w:r>
    </w:p>
    <w:p w:rsidR="00E4654B" w:rsidRDefault="00C04B79">
      <w:pPr>
        <w:pStyle w:val="ListBullet"/>
      </w:pPr>
      <w:r>
        <w:t>The Savage Sword of Conan #12</w:t>
      </w:r>
    </w:p>
    <w:p w:rsidR="00E4654B" w:rsidRDefault="00C04B79">
      <w:pPr>
        <w:pStyle w:val="ListBullet"/>
      </w:pPr>
      <w:r>
        <w:t>Warlock #13</w:t>
      </w:r>
    </w:p>
    <w:p w:rsidR="00E4654B" w:rsidRDefault="00C04B79">
      <w:pPr>
        <w:pStyle w:val="ListBullet"/>
      </w:pPr>
      <w:r>
        <w:t>Marvel Two-in-One #16</w:t>
      </w:r>
    </w:p>
    <w:p w:rsidR="00E4654B" w:rsidRDefault="00C04B79">
      <w:pPr>
        <w:pStyle w:val="ListBullet"/>
      </w:pPr>
      <w:r>
        <w:t>Ghost Rider #18</w:t>
      </w:r>
    </w:p>
    <w:p w:rsidR="00E4654B" w:rsidRDefault="00C04B79">
      <w:pPr>
        <w:pStyle w:val="ListBullet"/>
      </w:pPr>
      <w:r>
        <w:t>Deadly Hands of Kung Fu #25</w:t>
      </w:r>
    </w:p>
    <w:p w:rsidR="00E4654B" w:rsidRDefault="00C04B79">
      <w:pPr>
        <w:pStyle w:val="ListBullet"/>
      </w:pPr>
      <w:r>
        <w:t>Marvel Premiere #30</w:t>
      </w:r>
    </w:p>
    <w:p w:rsidR="00E4654B" w:rsidRDefault="00C04B79">
      <w:pPr>
        <w:pStyle w:val="ListBullet"/>
      </w:pPr>
      <w:r>
        <w:t>Power Man #32</w:t>
      </w:r>
    </w:p>
    <w:p w:rsidR="00E4654B" w:rsidRDefault="00C04B79">
      <w:pPr>
        <w:pStyle w:val="ListBullet"/>
      </w:pPr>
      <w:r>
        <w:lastRenderedPageBreak/>
        <w:t>Master of Kung Fu #41</w:t>
      </w:r>
    </w:p>
    <w:p w:rsidR="00E4654B" w:rsidRDefault="00C04B79">
      <w:pPr>
        <w:pStyle w:val="ListBullet"/>
      </w:pPr>
      <w:r>
        <w:t>Tomb of Dracula #45</w:t>
      </w:r>
    </w:p>
    <w:p w:rsidR="00E4654B" w:rsidRDefault="00C04B79">
      <w:pPr>
        <w:pStyle w:val="ListBullet"/>
      </w:pPr>
      <w:r>
        <w:t>Marvel Team-Up #46</w:t>
      </w:r>
    </w:p>
    <w:p w:rsidR="00E4654B" w:rsidRDefault="00C04B79">
      <w:pPr>
        <w:pStyle w:val="ListBullet"/>
      </w:pPr>
      <w:r>
        <w:t>Conan the Barbarian #63</w:t>
      </w:r>
    </w:p>
    <w:p w:rsidR="00E4654B" w:rsidRDefault="00C04B79">
      <w:pPr>
        <w:pStyle w:val="ListBullet"/>
      </w:pPr>
      <w:r>
        <w:t>Iron Man #87</w:t>
      </w:r>
    </w:p>
    <w:p w:rsidR="00E4654B" w:rsidRDefault="00C04B79">
      <w:pPr>
        <w:pStyle w:val="ListBullet"/>
      </w:pPr>
      <w:r>
        <w:t>Uncanny X-Men #99</w:t>
      </w:r>
    </w:p>
    <w:p w:rsidR="00E4654B" w:rsidRDefault="00C04B79">
      <w:pPr>
        <w:pStyle w:val="ListBullet"/>
      </w:pPr>
      <w:r>
        <w:t>Avengers #148</w:t>
      </w:r>
    </w:p>
    <w:p w:rsidR="00E4654B" w:rsidRDefault="00C04B79">
      <w:pPr>
        <w:pStyle w:val="ListBullet"/>
      </w:pPr>
      <w:r>
        <w:t>The Amazing Spider-Man #157</w:t>
      </w:r>
    </w:p>
    <w:p w:rsidR="00E4654B" w:rsidRDefault="00C04B79">
      <w:pPr>
        <w:pStyle w:val="ListBullet"/>
      </w:pPr>
      <w:r>
        <w:t>Fantastic Four #171</w:t>
      </w:r>
    </w:p>
    <w:p w:rsidR="00E4654B" w:rsidRDefault="00C04B79">
      <w:pPr>
        <w:pStyle w:val="ListBullet"/>
      </w:pPr>
      <w:r>
        <w:t>Captain America #198</w:t>
      </w:r>
    </w:p>
    <w:p w:rsidR="00E4654B" w:rsidRDefault="00C04B79">
      <w:pPr>
        <w:pStyle w:val="ListBullet"/>
      </w:pPr>
      <w:r>
        <w:t>Thor #248</w:t>
      </w:r>
    </w:p>
    <w:p w:rsidR="00E4654B" w:rsidRDefault="00C04B79">
      <w:pPr>
        <w:pStyle w:val="Heading3"/>
      </w:pPr>
      <w:r>
        <w:t>July, 1976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6C03B5" w:rsidRDefault="00FF0396">
      <w:pPr>
        <w:pStyle w:val="ListBullet"/>
      </w:pPr>
      <w:r>
        <w:t>Astonishing Tales #36</w:t>
      </w:r>
    </w:p>
    <w:p w:rsidR="00E4654B" w:rsidRDefault="00C04B79">
      <w:pPr>
        <w:pStyle w:val="ListBullet"/>
      </w:pPr>
      <w:r>
        <w:t>Marvel Feature #5</w:t>
      </w:r>
    </w:p>
    <w:p w:rsidR="00E4654B" w:rsidRDefault="00C04B79">
      <w:pPr>
        <w:pStyle w:val="ListBullet"/>
      </w:pPr>
      <w:r>
        <w:t>Marvel Preview #7</w:t>
      </w:r>
    </w:p>
    <w:p w:rsidR="00E4654B" w:rsidRDefault="00C04B79">
      <w:pPr>
        <w:pStyle w:val="ListBullet"/>
      </w:pPr>
      <w:r>
        <w:t>Invaders #7</w:t>
      </w:r>
    </w:p>
    <w:p w:rsidR="00E4654B" w:rsidRDefault="00C04B79">
      <w:pPr>
        <w:pStyle w:val="ListBullet"/>
      </w:pPr>
      <w:r>
        <w:t>Doctor Strange #16</w:t>
      </w:r>
    </w:p>
    <w:p w:rsidR="00E4654B" w:rsidRDefault="00C04B79">
      <w:pPr>
        <w:pStyle w:val="ListBullet"/>
      </w:pPr>
      <w:r>
        <w:t>Defenders #37</w:t>
      </w:r>
    </w:p>
    <w:p w:rsidR="00E4654B" w:rsidRDefault="00C04B79">
      <w:pPr>
        <w:pStyle w:val="ListBullet"/>
      </w:pPr>
      <w:r>
        <w:t>Daredevil #135</w:t>
      </w:r>
    </w:p>
    <w:p w:rsidR="00E4654B" w:rsidRDefault="00C04B79">
      <w:pPr>
        <w:pStyle w:val="ListBullet"/>
      </w:pPr>
      <w:r>
        <w:t>Eternals #1</w:t>
      </w:r>
    </w:p>
    <w:p w:rsidR="00E4654B" w:rsidRDefault="00C04B79">
      <w:pPr>
        <w:pStyle w:val="ListBullet"/>
      </w:pPr>
      <w:r>
        <w:t>Omega the Unknown #3</w:t>
      </w:r>
    </w:p>
    <w:p w:rsidR="00E4654B" w:rsidRDefault="00C04B79">
      <w:pPr>
        <w:pStyle w:val="ListBullet"/>
      </w:pPr>
      <w:r>
        <w:t>Howard the Duck #4</w:t>
      </w:r>
    </w:p>
    <w:p w:rsidR="00E4654B" w:rsidRDefault="00C04B79">
      <w:pPr>
        <w:pStyle w:val="ListBullet"/>
      </w:pPr>
      <w:r>
        <w:t>Skull the Slayer #6</w:t>
      </w:r>
    </w:p>
    <w:p w:rsidR="00E4654B" w:rsidRDefault="00C04B79">
      <w:pPr>
        <w:pStyle w:val="ListBullet"/>
      </w:pPr>
      <w:r>
        <w:t>The Savage Sword of Conan #13</w:t>
      </w:r>
    </w:p>
    <w:p w:rsidR="00E4654B" w:rsidRDefault="00C04B79">
      <w:pPr>
        <w:pStyle w:val="ListBullet"/>
      </w:pPr>
      <w:r>
        <w:t>Marvel Two-in-One #17</w:t>
      </w:r>
    </w:p>
    <w:p w:rsidR="00E4654B" w:rsidRDefault="00C04B79">
      <w:pPr>
        <w:pStyle w:val="ListBullet"/>
      </w:pPr>
      <w:r>
        <w:t>Jungle Action #22</w:t>
      </w:r>
    </w:p>
    <w:p w:rsidR="00E4654B" w:rsidRDefault="00C04B79">
      <w:pPr>
        <w:pStyle w:val="ListBullet"/>
      </w:pPr>
      <w:r>
        <w:t>Deadly Hands of Kung Fu #26</w:t>
      </w:r>
    </w:p>
    <w:p w:rsidR="00E4654B" w:rsidRDefault="00C04B79">
      <w:pPr>
        <w:pStyle w:val="ListBullet"/>
      </w:pPr>
      <w:r>
        <w:t>Power Man #33</w:t>
      </w:r>
    </w:p>
    <w:p w:rsidR="00E4654B" w:rsidRDefault="00C04B79">
      <w:pPr>
        <w:pStyle w:val="ListBullet"/>
      </w:pPr>
      <w:r>
        <w:t>Amazing Adventures #37</w:t>
      </w:r>
    </w:p>
    <w:p w:rsidR="00E4654B" w:rsidRDefault="00C04B79">
      <w:pPr>
        <w:pStyle w:val="ListBullet"/>
      </w:pPr>
      <w:r>
        <w:t>Werewolf By Night #39</w:t>
      </w:r>
    </w:p>
    <w:p w:rsidR="00E4654B" w:rsidRDefault="00C04B79">
      <w:pPr>
        <w:pStyle w:val="ListBullet"/>
      </w:pPr>
      <w:r>
        <w:t>Master of Kung Fu #42</w:t>
      </w:r>
    </w:p>
    <w:p w:rsidR="00E4654B" w:rsidRDefault="00C04B79">
      <w:pPr>
        <w:pStyle w:val="ListBullet"/>
      </w:pPr>
      <w:r>
        <w:t>Captain Marvel #45</w:t>
      </w:r>
    </w:p>
    <w:p w:rsidR="00E4654B" w:rsidRDefault="00C04B79">
      <w:pPr>
        <w:pStyle w:val="ListBullet"/>
      </w:pPr>
      <w:r>
        <w:t>Tomb of Dracula #46</w:t>
      </w:r>
    </w:p>
    <w:p w:rsidR="00E4654B" w:rsidRDefault="00C04B79">
      <w:pPr>
        <w:pStyle w:val="ListBullet"/>
      </w:pPr>
      <w:r>
        <w:t>Marvel Team-Up #47</w:t>
      </w:r>
    </w:p>
    <w:p w:rsidR="00E4654B" w:rsidRDefault="00C04B79">
      <w:pPr>
        <w:pStyle w:val="ListBullet"/>
      </w:pPr>
      <w:r>
        <w:t>Marvel Super-Heroes #58</w:t>
      </w:r>
    </w:p>
    <w:p w:rsidR="00E4654B" w:rsidRDefault="00C04B79">
      <w:pPr>
        <w:pStyle w:val="ListBullet"/>
      </w:pPr>
      <w:r>
        <w:t>Conan the Barbarian #64</w:t>
      </w:r>
    </w:p>
    <w:p w:rsidR="00E4654B" w:rsidRDefault="00C04B79">
      <w:pPr>
        <w:pStyle w:val="ListBullet"/>
      </w:pPr>
      <w:r>
        <w:t>Iron Man #88</w:t>
      </w:r>
    </w:p>
    <w:p w:rsidR="00E4654B" w:rsidRDefault="00C04B79">
      <w:pPr>
        <w:pStyle w:val="ListBullet"/>
      </w:pPr>
      <w:r>
        <w:t>Rawhide Kid #134</w:t>
      </w:r>
    </w:p>
    <w:p w:rsidR="00E4654B" w:rsidRDefault="00C04B79">
      <w:pPr>
        <w:pStyle w:val="ListBullet"/>
      </w:pPr>
      <w:r>
        <w:t>Avengers #149</w:t>
      </w:r>
    </w:p>
    <w:p w:rsidR="00E4654B" w:rsidRDefault="00C04B79">
      <w:pPr>
        <w:pStyle w:val="ListBullet"/>
      </w:pPr>
      <w:r>
        <w:lastRenderedPageBreak/>
        <w:t>The Amazing Spider-Man #158</w:t>
      </w:r>
    </w:p>
    <w:p w:rsidR="00E4654B" w:rsidRDefault="00C04B79">
      <w:pPr>
        <w:pStyle w:val="ListBullet"/>
      </w:pPr>
      <w:r>
        <w:t>Fantastic Four #172</w:t>
      </w:r>
    </w:p>
    <w:p w:rsidR="00E4654B" w:rsidRDefault="00C04B79">
      <w:pPr>
        <w:pStyle w:val="ListBullet"/>
      </w:pPr>
      <w:r>
        <w:t>Strange Tales #186</w:t>
      </w:r>
    </w:p>
    <w:p w:rsidR="00E4654B" w:rsidRDefault="00C04B79">
      <w:pPr>
        <w:pStyle w:val="ListBullet"/>
      </w:pPr>
      <w:r>
        <w:t>Captain America #199</w:t>
      </w:r>
    </w:p>
    <w:p w:rsidR="00E4654B" w:rsidRDefault="00C04B79">
      <w:pPr>
        <w:pStyle w:val="ListBullet"/>
      </w:pPr>
      <w:r>
        <w:t>Incredible Hulk #201</w:t>
      </w:r>
    </w:p>
    <w:p w:rsidR="00E4654B" w:rsidRDefault="00C04B79">
      <w:pPr>
        <w:pStyle w:val="ListBullet"/>
      </w:pPr>
      <w:r>
        <w:t>Thor #249</w:t>
      </w:r>
    </w:p>
    <w:p w:rsidR="00E4654B" w:rsidRDefault="00C04B79">
      <w:pPr>
        <w:pStyle w:val="Heading3"/>
      </w:pPr>
      <w:r>
        <w:t>August, 1976</w:t>
      </w:r>
    </w:p>
    <w:p w:rsidR="00E4654B" w:rsidRDefault="00C04B79">
      <w:r>
        <w:t xml:space="preserve">Number of comics published this month: </w:t>
      </w:r>
      <w:r>
        <w:rPr>
          <w:b/>
        </w:rPr>
        <w:t>32</w:t>
      </w:r>
    </w:p>
    <w:p w:rsidR="00F35D06" w:rsidRDefault="00BE39C9">
      <w:pPr>
        <w:pStyle w:val="ListBullet"/>
      </w:pPr>
      <w:r>
        <w:t>Marvel Spotlight #29</w:t>
      </w:r>
    </w:p>
    <w:p w:rsidR="00E4654B" w:rsidRDefault="00C04B79">
      <w:pPr>
        <w:pStyle w:val="ListBullet"/>
      </w:pPr>
      <w:r>
        <w:t>Iron Fist #6</w:t>
      </w:r>
    </w:p>
    <w:p w:rsidR="00E4654B" w:rsidRDefault="00C04B79">
      <w:pPr>
        <w:pStyle w:val="ListBullet"/>
      </w:pPr>
      <w:r>
        <w:t>Super-Villain Team-Up #7</w:t>
      </w:r>
    </w:p>
    <w:p w:rsidR="00E4654B" w:rsidRDefault="00C04B79">
      <w:pPr>
        <w:pStyle w:val="ListBullet"/>
      </w:pPr>
      <w:r>
        <w:t>Doctor Strange #17</w:t>
      </w:r>
    </w:p>
    <w:p w:rsidR="00E4654B" w:rsidRDefault="00C04B79">
      <w:pPr>
        <w:pStyle w:val="ListBullet"/>
      </w:pPr>
      <w:r>
        <w:t>Marvel Spotlight #29</w:t>
      </w:r>
    </w:p>
    <w:p w:rsidR="00E4654B" w:rsidRDefault="00C04B79">
      <w:pPr>
        <w:pStyle w:val="ListBullet"/>
      </w:pPr>
      <w:r>
        <w:t>Defenders #38</w:t>
      </w:r>
    </w:p>
    <w:p w:rsidR="00E4654B" w:rsidRDefault="00C04B79">
      <w:pPr>
        <w:pStyle w:val="ListBullet"/>
      </w:pPr>
      <w:r>
        <w:t>Two-Gun Kid #131</w:t>
      </w:r>
    </w:p>
    <w:p w:rsidR="00E4654B" w:rsidRDefault="00C04B79">
      <w:pPr>
        <w:pStyle w:val="ListBullet"/>
      </w:pPr>
      <w:r>
        <w:t>Daredevil #136</w:t>
      </w:r>
    </w:p>
    <w:p w:rsidR="00E4654B" w:rsidRDefault="00C04B79">
      <w:pPr>
        <w:pStyle w:val="ListBullet"/>
      </w:pPr>
      <w:r>
        <w:t>Eternals #2</w:t>
      </w:r>
    </w:p>
    <w:p w:rsidR="00E4654B" w:rsidRDefault="00C04B79">
      <w:pPr>
        <w:pStyle w:val="ListBullet"/>
      </w:pPr>
      <w:r>
        <w:t>Black Goliath #4</w:t>
      </w:r>
    </w:p>
    <w:p w:rsidR="00E4654B" w:rsidRDefault="00C04B79">
      <w:pPr>
        <w:pStyle w:val="ListBullet"/>
      </w:pPr>
      <w:r>
        <w:t>Son of Satan #5</w:t>
      </w:r>
    </w:p>
    <w:p w:rsidR="00E4654B" w:rsidRDefault="00C04B79">
      <w:pPr>
        <w:pStyle w:val="ListBullet"/>
      </w:pPr>
      <w:r>
        <w:t>Marvel Presents #6</w:t>
      </w:r>
    </w:p>
    <w:p w:rsidR="00E4654B" w:rsidRDefault="00C04B79">
      <w:pPr>
        <w:pStyle w:val="ListBullet"/>
      </w:pPr>
      <w:r>
        <w:t>Marvel Chillers #6</w:t>
      </w:r>
    </w:p>
    <w:p w:rsidR="00E4654B" w:rsidRDefault="00C04B79">
      <w:pPr>
        <w:pStyle w:val="ListBullet"/>
      </w:pPr>
      <w:r>
        <w:t>Champions #7</w:t>
      </w:r>
    </w:p>
    <w:p w:rsidR="00E4654B" w:rsidRDefault="00C04B79">
      <w:pPr>
        <w:pStyle w:val="ListBullet"/>
      </w:pPr>
      <w:r>
        <w:t>Warlock #14</w:t>
      </w:r>
    </w:p>
    <w:p w:rsidR="00E4654B" w:rsidRDefault="00C04B79">
      <w:pPr>
        <w:pStyle w:val="ListBullet"/>
      </w:pPr>
      <w:r>
        <w:t>Marvel Two-in-One #18</w:t>
      </w:r>
    </w:p>
    <w:p w:rsidR="00E4654B" w:rsidRDefault="00C04B79">
      <w:pPr>
        <w:pStyle w:val="ListBullet"/>
      </w:pPr>
      <w:r>
        <w:t>Ghost Rider #19</w:t>
      </w:r>
    </w:p>
    <w:p w:rsidR="00E4654B" w:rsidRDefault="00C04B79">
      <w:pPr>
        <w:pStyle w:val="ListBullet"/>
      </w:pPr>
      <w:r>
        <w:t>Deadly Hands of Kung Fu #27</w:t>
      </w:r>
    </w:p>
    <w:p w:rsidR="00E4654B" w:rsidRDefault="00C04B79">
      <w:pPr>
        <w:pStyle w:val="ListBullet"/>
      </w:pPr>
      <w:r>
        <w:t>Marvel Premiere #31</w:t>
      </w:r>
    </w:p>
    <w:p w:rsidR="00E4654B" w:rsidRDefault="00C04B79">
      <w:pPr>
        <w:pStyle w:val="ListBullet"/>
      </w:pPr>
      <w:r>
        <w:t>Power Man #34</w:t>
      </w:r>
    </w:p>
    <w:p w:rsidR="00E4654B" w:rsidRDefault="00C04B79">
      <w:pPr>
        <w:pStyle w:val="ListBullet"/>
      </w:pPr>
      <w:r>
        <w:t>Master of Kung Fu #43</w:t>
      </w:r>
    </w:p>
    <w:p w:rsidR="00E4654B" w:rsidRDefault="00C04B79">
      <w:pPr>
        <w:pStyle w:val="ListBullet"/>
      </w:pPr>
      <w:r>
        <w:t>Tomb of Dracula #47</w:t>
      </w:r>
    </w:p>
    <w:p w:rsidR="00E4654B" w:rsidRDefault="00C04B79">
      <w:pPr>
        <w:pStyle w:val="ListBullet"/>
      </w:pPr>
      <w:r>
        <w:t>Marvel Team-Up #48</w:t>
      </w:r>
    </w:p>
    <w:p w:rsidR="00E4654B" w:rsidRDefault="00C04B79">
      <w:pPr>
        <w:pStyle w:val="ListBullet"/>
      </w:pPr>
      <w:r>
        <w:t>Conan the Barbarian #65</w:t>
      </w:r>
    </w:p>
    <w:p w:rsidR="00E4654B" w:rsidRDefault="00C04B79">
      <w:pPr>
        <w:pStyle w:val="ListBullet"/>
      </w:pPr>
      <w:r>
        <w:t>Iron Man #89</w:t>
      </w:r>
    </w:p>
    <w:p w:rsidR="00E4654B" w:rsidRDefault="00C04B79">
      <w:pPr>
        <w:pStyle w:val="ListBullet"/>
      </w:pPr>
      <w:r>
        <w:t>Uncanny X-Men #100</w:t>
      </w:r>
    </w:p>
    <w:p w:rsidR="00E4654B" w:rsidRDefault="00C04B79">
      <w:pPr>
        <w:pStyle w:val="ListBullet"/>
      </w:pPr>
      <w:r>
        <w:t>Avengers #150</w:t>
      </w:r>
    </w:p>
    <w:p w:rsidR="00E4654B" w:rsidRDefault="00C04B79">
      <w:pPr>
        <w:pStyle w:val="ListBullet"/>
      </w:pPr>
      <w:r>
        <w:t>The Amazing Spider-Man #159</w:t>
      </w:r>
    </w:p>
    <w:p w:rsidR="00E4654B" w:rsidRDefault="00C04B79">
      <w:pPr>
        <w:pStyle w:val="ListBullet"/>
      </w:pPr>
      <w:r>
        <w:t>Fantastic Four #173</w:t>
      </w:r>
    </w:p>
    <w:p w:rsidR="00E4654B" w:rsidRDefault="00C04B79">
      <w:pPr>
        <w:pStyle w:val="ListBullet"/>
      </w:pPr>
      <w:r>
        <w:t>Captain America #200</w:t>
      </w:r>
    </w:p>
    <w:p w:rsidR="00E4654B" w:rsidRDefault="00C04B79">
      <w:pPr>
        <w:pStyle w:val="ListBullet"/>
      </w:pPr>
      <w:r>
        <w:t>Incredible Hulk #202</w:t>
      </w:r>
    </w:p>
    <w:p w:rsidR="00E4654B" w:rsidRDefault="00C04B79">
      <w:pPr>
        <w:pStyle w:val="ListBullet"/>
      </w:pPr>
      <w:r>
        <w:t>Thor #250</w:t>
      </w:r>
    </w:p>
    <w:p w:rsidR="00E4654B" w:rsidRDefault="00C04B79">
      <w:pPr>
        <w:pStyle w:val="Heading3"/>
      </w:pPr>
      <w:r>
        <w:lastRenderedPageBreak/>
        <w:t>September, 1976</w:t>
      </w:r>
    </w:p>
    <w:p w:rsidR="00E4654B" w:rsidRDefault="00C04B79">
      <w:r>
        <w:t xml:space="preserve">Number of comics published this month: </w:t>
      </w:r>
      <w:r>
        <w:rPr>
          <w:b/>
        </w:rPr>
        <w:t>36</w:t>
      </w:r>
    </w:p>
    <w:p w:rsidR="00830505" w:rsidRDefault="000838A1">
      <w:pPr>
        <w:pStyle w:val="ListBullet"/>
      </w:pPr>
      <w:r>
        <w:t>Mighty Marvel Western #46</w:t>
      </w:r>
    </w:p>
    <w:p w:rsidR="00E4654B" w:rsidRDefault="00C04B79">
      <w:pPr>
        <w:pStyle w:val="ListBullet"/>
      </w:pPr>
      <w:r>
        <w:t>Marvel Feature #6</w:t>
      </w:r>
    </w:p>
    <w:p w:rsidR="00E4654B" w:rsidRDefault="00C04B79">
      <w:pPr>
        <w:pStyle w:val="ListBullet"/>
      </w:pPr>
      <w:r>
        <w:t>Iron Fist #7</w:t>
      </w:r>
    </w:p>
    <w:p w:rsidR="00E4654B" w:rsidRDefault="00C04B79">
      <w:pPr>
        <w:pStyle w:val="ListBullet"/>
      </w:pPr>
      <w:r>
        <w:t>Invaders #8</w:t>
      </w:r>
    </w:p>
    <w:p w:rsidR="00E4654B" w:rsidRDefault="00C04B79">
      <w:pPr>
        <w:pStyle w:val="ListBullet"/>
      </w:pPr>
      <w:r>
        <w:t>Doctor Strange #18</w:t>
      </w:r>
    </w:p>
    <w:p w:rsidR="00E4654B" w:rsidRDefault="00C04B79">
      <w:pPr>
        <w:pStyle w:val="ListBullet"/>
      </w:pPr>
      <w:r>
        <w:t>Defenders #39</w:t>
      </w:r>
    </w:p>
    <w:p w:rsidR="00E4654B" w:rsidRDefault="00C04B79">
      <w:pPr>
        <w:pStyle w:val="ListBullet"/>
      </w:pPr>
      <w:r>
        <w:t>Captain Marvel #46</w:t>
      </w:r>
    </w:p>
    <w:p w:rsidR="00E4654B" w:rsidRDefault="00C04B79">
      <w:pPr>
        <w:pStyle w:val="ListBullet"/>
      </w:pPr>
      <w:r>
        <w:t>Two-Gun Kid #132</w:t>
      </w:r>
    </w:p>
    <w:p w:rsidR="00E4654B" w:rsidRDefault="00C04B79">
      <w:pPr>
        <w:pStyle w:val="ListBullet"/>
      </w:pPr>
      <w:r>
        <w:t>Daredevil #137</w:t>
      </w:r>
    </w:p>
    <w:p w:rsidR="00E4654B" w:rsidRDefault="00C04B79">
      <w:pPr>
        <w:pStyle w:val="ListBullet"/>
      </w:pPr>
      <w:r>
        <w:t>Nova #1</w:t>
      </w:r>
    </w:p>
    <w:p w:rsidR="00E4654B" w:rsidRDefault="00C04B79">
      <w:pPr>
        <w:pStyle w:val="ListBullet"/>
      </w:pPr>
      <w:r>
        <w:t>Eternals #3</w:t>
      </w:r>
    </w:p>
    <w:p w:rsidR="00E4654B" w:rsidRDefault="00C04B79">
      <w:pPr>
        <w:pStyle w:val="ListBullet"/>
      </w:pPr>
      <w:r>
        <w:t>Omega the Unknown #4</w:t>
      </w:r>
    </w:p>
    <w:p w:rsidR="00E4654B" w:rsidRDefault="00C04B79">
      <w:pPr>
        <w:pStyle w:val="ListBullet"/>
      </w:pPr>
      <w:r>
        <w:t>Howard the Duck #5</w:t>
      </w:r>
    </w:p>
    <w:p w:rsidR="00E4654B" w:rsidRDefault="00C04B79">
      <w:pPr>
        <w:pStyle w:val="ListBullet"/>
      </w:pPr>
      <w:r>
        <w:t>Skull the Slayer #7</w:t>
      </w:r>
    </w:p>
    <w:p w:rsidR="00E4654B" w:rsidRDefault="00C04B79">
      <w:pPr>
        <w:pStyle w:val="ListBullet"/>
      </w:pPr>
      <w:r>
        <w:t>Marvel Preview #8</w:t>
      </w:r>
    </w:p>
    <w:p w:rsidR="00E4654B" w:rsidRDefault="00C04B79">
      <w:pPr>
        <w:pStyle w:val="ListBullet"/>
      </w:pPr>
      <w:r>
        <w:t>The Savage Sword of Conan #14</w:t>
      </w:r>
    </w:p>
    <w:p w:rsidR="00E4654B" w:rsidRDefault="00C04B79">
      <w:pPr>
        <w:pStyle w:val="ListBullet"/>
      </w:pPr>
      <w:r>
        <w:t>Marvel Two-in-One #19</w:t>
      </w:r>
    </w:p>
    <w:p w:rsidR="00E4654B" w:rsidRDefault="00C04B79">
      <w:pPr>
        <w:pStyle w:val="ListBullet"/>
      </w:pPr>
      <w:r>
        <w:t>Jungle Action #23</w:t>
      </w:r>
    </w:p>
    <w:p w:rsidR="00E4654B" w:rsidRDefault="00C04B79">
      <w:pPr>
        <w:pStyle w:val="ListBullet"/>
      </w:pPr>
      <w:r>
        <w:t>Deadly Hands of Kung Fu #28</w:t>
      </w:r>
    </w:p>
    <w:p w:rsidR="00E4654B" w:rsidRDefault="00C04B79">
      <w:pPr>
        <w:pStyle w:val="ListBullet"/>
      </w:pPr>
      <w:r>
        <w:t>Power Man #35</w:t>
      </w:r>
    </w:p>
    <w:p w:rsidR="00E4654B" w:rsidRDefault="00C04B79">
      <w:pPr>
        <w:pStyle w:val="ListBullet"/>
      </w:pPr>
      <w:r>
        <w:t>Amazing Adventures #38</w:t>
      </w:r>
    </w:p>
    <w:p w:rsidR="00E4654B" w:rsidRDefault="00C04B79">
      <w:pPr>
        <w:pStyle w:val="ListBullet"/>
      </w:pPr>
      <w:r>
        <w:t>Werewolf By Night #40</w:t>
      </w:r>
    </w:p>
    <w:p w:rsidR="00E4654B" w:rsidRDefault="00C04B79">
      <w:pPr>
        <w:pStyle w:val="ListBullet"/>
      </w:pPr>
      <w:r>
        <w:t>Master of Kung Fu #44</w:t>
      </w:r>
    </w:p>
    <w:p w:rsidR="00E4654B" w:rsidRDefault="00C04B79">
      <w:pPr>
        <w:pStyle w:val="ListBullet"/>
      </w:pPr>
      <w:r>
        <w:t>Tomb of Dracula #48</w:t>
      </w:r>
    </w:p>
    <w:p w:rsidR="00E4654B" w:rsidRDefault="00C04B79">
      <w:pPr>
        <w:pStyle w:val="ListBullet"/>
      </w:pPr>
      <w:r>
        <w:t>Marvel Team-Up #49</w:t>
      </w:r>
    </w:p>
    <w:p w:rsidR="00E4654B" w:rsidRDefault="00C04B79">
      <w:pPr>
        <w:pStyle w:val="ListBullet"/>
      </w:pPr>
      <w:r>
        <w:t>Marvel Super-Heroes #59</w:t>
      </w:r>
    </w:p>
    <w:p w:rsidR="00E4654B" w:rsidRDefault="00C04B79">
      <w:pPr>
        <w:pStyle w:val="ListBullet"/>
      </w:pPr>
      <w:r>
        <w:t>Conan the Barbarian #66</w:t>
      </w:r>
    </w:p>
    <w:p w:rsidR="00E4654B" w:rsidRDefault="00C04B79">
      <w:pPr>
        <w:pStyle w:val="ListBullet"/>
      </w:pPr>
      <w:r>
        <w:t>Iron Man #90</w:t>
      </w:r>
    </w:p>
    <w:p w:rsidR="00E4654B" w:rsidRDefault="00C04B79">
      <w:pPr>
        <w:pStyle w:val="ListBullet"/>
      </w:pPr>
      <w:r>
        <w:t>Rawhide Kid #135</w:t>
      </w:r>
    </w:p>
    <w:p w:rsidR="00E4654B" w:rsidRDefault="00C04B79">
      <w:pPr>
        <w:pStyle w:val="ListBullet"/>
      </w:pPr>
      <w:r>
        <w:t>Avengers #151</w:t>
      </w:r>
    </w:p>
    <w:p w:rsidR="00E4654B" w:rsidRDefault="00C04B79">
      <w:pPr>
        <w:pStyle w:val="ListBullet"/>
      </w:pPr>
      <w:r>
        <w:t>The Amazing Spider-Man #160</w:t>
      </w:r>
    </w:p>
    <w:p w:rsidR="00E4654B" w:rsidRDefault="00C04B79">
      <w:pPr>
        <w:pStyle w:val="ListBullet"/>
      </w:pPr>
      <w:r>
        <w:t>Fantastic Four #174</w:t>
      </w:r>
    </w:p>
    <w:p w:rsidR="00E4654B" w:rsidRDefault="00C04B79">
      <w:pPr>
        <w:pStyle w:val="ListBullet"/>
      </w:pPr>
      <w:r>
        <w:t>Strange Tales #187</w:t>
      </w:r>
    </w:p>
    <w:p w:rsidR="00E4654B" w:rsidRDefault="00C04B79">
      <w:pPr>
        <w:pStyle w:val="ListBullet"/>
      </w:pPr>
      <w:r>
        <w:t>Captain America #201</w:t>
      </w:r>
    </w:p>
    <w:p w:rsidR="00E4654B" w:rsidRDefault="00C04B79">
      <w:pPr>
        <w:pStyle w:val="ListBullet"/>
      </w:pPr>
      <w:r>
        <w:t>Incredible Hulk #203</w:t>
      </w:r>
    </w:p>
    <w:p w:rsidR="00E4654B" w:rsidRDefault="00C04B79">
      <w:pPr>
        <w:pStyle w:val="ListBullet"/>
      </w:pPr>
      <w:r>
        <w:t>Thor #251</w:t>
      </w:r>
    </w:p>
    <w:p w:rsidR="00E4654B" w:rsidRDefault="00C04B79">
      <w:pPr>
        <w:pStyle w:val="Heading3"/>
      </w:pPr>
      <w:r>
        <w:t>October, 1976</w:t>
      </w:r>
    </w:p>
    <w:p w:rsidR="00E4654B" w:rsidRDefault="00C04B79">
      <w:r>
        <w:t xml:space="preserve">Number of comics published this month: </w:t>
      </w:r>
      <w:r>
        <w:rPr>
          <w:b/>
        </w:rPr>
        <w:t>36</w:t>
      </w:r>
    </w:p>
    <w:p w:rsidR="00F35D06" w:rsidRDefault="00BE39C9">
      <w:pPr>
        <w:pStyle w:val="ListBullet"/>
      </w:pPr>
      <w:r>
        <w:lastRenderedPageBreak/>
        <w:t>Marvel Spotlight #30</w:t>
      </w:r>
    </w:p>
    <w:p w:rsidR="00E4654B" w:rsidRDefault="00C04B79">
      <w:pPr>
        <w:pStyle w:val="ListBullet"/>
      </w:pPr>
      <w:r>
        <w:t>Captain Britain #3</w:t>
      </w:r>
    </w:p>
    <w:p w:rsidR="00E4654B" w:rsidRDefault="00C04B79">
      <w:pPr>
        <w:pStyle w:val="ListBullet"/>
      </w:pPr>
      <w:r>
        <w:t>Nova #2</w:t>
      </w:r>
    </w:p>
    <w:p w:rsidR="00E4654B" w:rsidRDefault="00C04B79">
      <w:pPr>
        <w:pStyle w:val="ListBullet"/>
      </w:pPr>
      <w:r>
        <w:t>Super-Villain Team-Up #8</w:t>
      </w:r>
    </w:p>
    <w:p w:rsidR="00E4654B" w:rsidRDefault="00C04B79">
      <w:pPr>
        <w:pStyle w:val="ListBullet"/>
      </w:pPr>
      <w:r>
        <w:t>Iron Fist #8</w:t>
      </w:r>
    </w:p>
    <w:p w:rsidR="00E4654B" w:rsidRDefault="00C04B79">
      <w:pPr>
        <w:pStyle w:val="ListBullet"/>
      </w:pPr>
      <w:r>
        <w:t>Marvel Two-in-One #20</w:t>
      </w:r>
    </w:p>
    <w:p w:rsidR="00E4654B" w:rsidRDefault="00C04B79">
      <w:pPr>
        <w:pStyle w:val="ListBullet"/>
      </w:pPr>
      <w:r>
        <w:t>Ghost Rider #20</w:t>
      </w:r>
    </w:p>
    <w:p w:rsidR="00E4654B" w:rsidRDefault="00C04B79">
      <w:pPr>
        <w:pStyle w:val="ListBullet"/>
      </w:pPr>
      <w:r>
        <w:t>Defenders #40</w:t>
      </w:r>
    </w:p>
    <w:p w:rsidR="00E4654B" w:rsidRDefault="00C04B79">
      <w:pPr>
        <w:pStyle w:val="ListBullet"/>
      </w:pPr>
      <w:r>
        <w:t>Two-Gun Kid #133</w:t>
      </w:r>
    </w:p>
    <w:p w:rsidR="00E4654B" w:rsidRDefault="00C04B79">
      <w:pPr>
        <w:pStyle w:val="ListBullet"/>
      </w:pPr>
      <w:r>
        <w:t>Daredevil #138</w:t>
      </w:r>
    </w:p>
    <w:p w:rsidR="00E4654B" w:rsidRDefault="00C04B79">
      <w:pPr>
        <w:pStyle w:val="ListBullet"/>
      </w:pPr>
      <w:r>
        <w:t>Incredible Hulk #204</w:t>
      </w:r>
    </w:p>
    <w:p w:rsidR="00E4654B" w:rsidRDefault="00C04B79">
      <w:pPr>
        <w:pStyle w:val="ListBullet"/>
      </w:pPr>
      <w:r>
        <w:t>Marvel Two-in-One Annual #1</w:t>
      </w:r>
    </w:p>
    <w:p w:rsidR="00E4654B" w:rsidRDefault="00C04B79">
      <w:pPr>
        <w:pStyle w:val="ListBullet"/>
      </w:pPr>
      <w:r>
        <w:t>Captain Britain #1</w:t>
      </w:r>
    </w:p>
    <w:p w:rsidR="00E4654B" w:rsidRDefault="00C04B79">
      <w:pPr>
        <w:pStyle w:val="ListBullet"/>
      </w:pPr>
      <w:r>
        <w:t>Eternals #4</w:t>
      </w:r>
    </w:p>
    <w:p w:rsidR="00E4654B" w:rsidRDefault="00C04B79">
      <w:pPr>
        <w:pStyle w:val="ListBullet"/>
      </w:pPr>
      <w:r>
        <w:t>Daredevil Annual #4</w:t>
      </w:r>
    </w:p>
    <w:p w:rsidR="00E4654B" w:rsidRDefault="00C04B79">
      <w:pPr>
        <w:pStyle w:val="ListBullet"/>
      </w:pPr>
      <w:r>
        <w:t>Son of Satan #6</w:t>
      </w:r>
    </w:p>
    <w:p w:rsidR="00E4654B" w:rsidRDefault="00C04B79">
      <w:pPr>
        <w:pStyle w:val="ListBullet"/>
      </w:pPr>
      <w:r>
        <w:t>Marvel Chillers #7</w:t>
      </w:r>
    </w:p>
    <w:p w:rsidR="00E4654B" w:rsidRDefault="00C04B79">
      <w:pPr>
        <w:pStyle w:val="ListBullet"/>
      </w:pPr>
      <w:r>
        <w:t>Champions #8</w:t>
      </w:r>
    </w:p>
    <w:p w:rsidR="00E4654B" w:rsidRDefault="00C04B79">
      <w:pPr>
        <w:pStyle w:val="ListBullet"/>
      </w:pPr>
      <w:r>
        <w:t>Invaders #9</w:t>
      </w:r>
    </w:p>
    <w:p w:rsidR="00E4654B" w:rsidRDefault="00C04B79">
      <w:pPr>
        <w:pStyle w:val="ListBullet"/>
      </w:pPr>
      <w:r>
        <w:t>The Savage Sword of Conan #15</w:t>
      </w:r>
    </w:p>
    <w:p w:rsidR="00E4654B" w:rsidRDefault="00C04B79">
      <w:pPr>
        <w:pStyle w:val="ListBullet"/>
      </w:pPr>
      <w:r>
        <w:t>Deadly Hands of Kung Fu #29</w:t>
      </w:r>
    </w:p>
    <w:p w:rsidR="00E4654B" w:rsidRDefault="00C04B79">
      <w:pPr>
        <w:pStyle w:val="ListBullet"/>
      </w:pPr>
      <w:r>
        <w:t>Marvel Spotlight #30</w:t>
      </w:r>
    </w:p>
    <w:p w:rsidR="00E4654B" w:rsidRDefault="00C04B79">
      <w:pPr>
        <w:pStyle w:val="ListBullet"/>
      </w:pPr>
      <w:r>
        <w:t>Marvel Premiere #32</w:t>
      </w:r>
    </w:p>
    <w:p w:rsidR="00E4654B" w:rsidRDefault="00C04B79">
      <w:pPr>
        <w:pStyle w:val="ListBullet"/>
      </w:pPr>
      <w:r>
        <w:t>Power Man #36</w:t>
      </w:r>
    </w:p>
    <w:p w:rsidR="00E4654B" w:rsidRDefault="00C04B79">
      <w:pPr>
        <w:pStyle w:val="ListBullet"/>
      </w:pPr>
      <w:r>
        <w:t>Master of Kung Fu #45</w:t>
      </w:r>
    </w:p>
    <w:p w:rsidR="00E4654B" w:rsidRDefault="00C04B79">
      <w:pPr>
        <w:pStyle w:val="ListBullet"/>
      </w:pPr>
      <w:r>
        <w:t>Tomb of Dracula #49</w:t>
      </w:r>
    </w:p>
    <w:p w:rsidR="00E4654B" w:rsidRDefault="00C04B79">
      <w:pPr>
        <w:pStyle w:val="ListBullet"/>
      </w:pPr>
      <w:r>
        <w:t>Marvel Team-Up #50</w:t>
      </w:r>
    </w:p>
    <w:p w:rsidR="00E4654B" w:rsidRDefault="00C04B79">
      <w:pPr>
        <w:pStyle w:val="ListBullet"/>
      </w:pPr>
      <w:r>
        <w:t>Marvel Super-Heroes #60</w:t>
      </w:r>
    </w:p>
    <w:p w:rsidR="00E4654B" w:rsidRDefault="00C04B79">
      <w:pPr>
        <w:pStyle w:val="ListBullet"/>
      </w:pPr>
      <w:r>
        <w:t>Conan the Barbarian #67</w:t>
      </w:r>
    </w:p>
    <w:p w:rsidR="00E4654B" w:rsidRDefault="00C04B79">
      <w:pPr>
        <w:pStyle w:val="ListBullet"/>
      </w:pPr>
      <w:r>
        <w:t>Iron Man #91</w:t>
      </w:r>
    </w:p>
    <w:p w:rsidR="00E4654B" w:rsidRDefault="00C04B79">
      <w:pPr>
        <w:pStyle w:val="ListBullet"/>
      </w:pPr>
      <w:r>
        <w:t>Uncanny X-Men #101</w:t>
      </w:r>
    </w:p>
    <w:p w:rsidR="00E4654B" w:rsidRDefault="00C04B79">
      <w:pPr>
        <w:pStyle w:val="ListBullet"/>
      </w:pPr>
      <w:r>
        <w:t>Avengers #152</w:t>
      </w:r>
    </w:p>
    <w:p w:rsidR="00E4654B" w:rsidRDefault="00C04B79">
      <w:pPr>
        <w:pStyle w:val="ListBullet"/>
      </w:pPr>
      <w:r>
        <w:t>The Amazing Spider-Man #161</w:t>
      </w:r>
    </w:p>
    <w:p w:rsidR="00E4654B" w:rsidRDefault="00C04B79">
      <w:pPr>
        <w:pStyle w:val="ListBullet"/>
      </w:pPr>
      <w:r>
        <w:t>Fantastic Four #175</w:t>
      </w:r>
    </w:p>
    <w:p w:rsidR="00E4654B" w:rsidRDefault="00C04B79">
      <w:pPr>
        <w:pStyle w:val="ListBullet"/>
      </w:pPr>
      <w:r>
        <w:t>Captain America #202</w:t>
      </w:r>
    </w:p>
    <w:p w:rsidR="00E4654B" w:rsidRDefault="00C04B79">
      <w:pPr>
        <w:pStyle w:val="ListBullet"/>
      </w:pPr>
      <w:r>
        <w:t>Thor #252</w:t>
      </w:r>
    </w:p>
    <w:p w:rsidR="00E4654B" w:rsidRDefault="00C04B79">
      <w:pPr>
        <w:pStyle w:val="Heading3"/>
      </w:pPr>
      <w:r>
        <w:t>November, 1976</w:t>
      </w:r>
    </w:p>
    <w:p w:rsidR="00E4654B" w:rsidRDefault="00C04B79">
      <w:r>
        <w:t xml:space="preserve">Number of comics published this month: </w:t>
      </w:r>
      <w:r>
        <w:rPr>
          <w:b/>
        </w:rPr>
        <w:t>41</w:t>
      </w:r>
    </w:p>
    <w:p w:rsidR="00E4654B" w:rsidRDefault="00C04B79">
      <w:pPr>
        <w:pStyle w:val="ListBullet"/>
      </w:pPr>
      <w:r>
        <w:t>Captain Britain #7</w:t>
      </w:r>
    </w:p>
    <w:p w:rsidR="00E4654B" w:rsidRDefault="00C04B79">
      <w:pPr>
        <w:pStyle w:val="ListBullet"/>
      </w:pPr>
      <w:r>
        <w:t>Nova #3</w:t>
      </w:r>
    </w:p>
    <w:p w:rsidR="00E4654B" w:rsidRDefault="00C04B79">
      <w:pPr>
        <w:pStyle w:val="ListBullet"/>
      </w:pPr>
      <w:r>
        <w:lastRenderedPageBreak/>
        <w:t>Captain Britain #6</w:t>
      </w:r>
    </w:p>
    <w:p w:rsidR="00E4654B" w:rsidRDefault="00C04B79">
      <w:pPr>
        <w:pStyle w:val="ListBullet"/>
      </w:pPr>
      <w:r>
        <w:t>Marvel Feature #7</w:t>
      </w:r>
    </w:p>
    <w:p w:rsidR="00E4654B" w:rsidRDefault="00C04B79">
      <w:pPr>
        <w:pStyle w:val="ListBullet"/>
      </w:pPr>
      <w:r>
        <w:t>Iron Fist #9</w:t>
      </w:r>
    </w:p>
    <w:p w:rsidR="00E4654B" w:rsidRDefault="00C04B79">
      <w:pPr>
        <w:pStyle w:val="ListBullet"/>
      </w:pPr>
      <w:r>
        <w:t>Defenders #41</w:t>
      </w:r>
    </w:p>
    <w:p w:rsidR="00E4654B" w:rsidRDefault="00C04B79">
      <w:pPr>
        <w:pStyle w:val="ListBullet"/>
      </w:pPr>
      <w:r>
        <w:t>Captain Marvel #47</w:t>
      </w:r>
    </w:p>
    <w:p w:rsidR="00E4654B" w:rsidRDefault="00C04B79">
      <w:pPr>
        <w:pStyle w:val="ListBullet"/>
      </w:pPr>
      <w:r>
        <w:t>Daredevil #139</w:t>
      </w:r>
    </w:p>
    <w:p w:rsidR="00E4654B" w:rsidRDefault="00C04B79">
      <w:pPr>
        <w:pStyle w:val="ListBullet"/>
      </w:pPr>
      <w:r>
        <w:t>Captain Britain #5</w:t>
      </w:r>
    </w:p>
    <w:p w:rsidR="00E4654B" w:rsidRDefault="00C04B79">
      <w:pPr>
        <w:pStyle w:val="ListBullet"/>
      </w:pPr>
      <w:r>
        <w:t>Defenders Annual #1</w:t>
      </w:r>
    </w:p>
    <w:p w:rsidR="00E4654B" w:rsidRDefault="00C04B79">
      <w:pPr>
        <w:pStyle w:val="ListBullet"/>
      </w:pPr>
      <w:r>
        <w:t>Captain Britain #4</w:t>
      </w:r>
    </w:p>
    <w:p w:rsidR="00E4654B" w:rsidRDefault="00C04B79">
      <w:pPr>
        <w:pStyle w:val="ListBullet"/>
      </w:pPr>
      <w:r>
        <w:t>Eternals #5</w:t>
      </w:r>
    </w:p>
    <w:p w:rsidR="00E4654B" w:rsidRDefault="00C04B79">
      <w:pPr>
        <w:pStyle w:val="ListBullet"/>
      </w:pPr>
      <w:r>
        <w:t>Omega the Unknown #5</w:t>
      </w:r>
    </w:p>
    <w:p w:rsidR="00E4654B" w:rsidRDefault="00C04B79">
      <w:pPr>
        <w:pStyle w:val="ListBullet"/>
      </w:pPr>
      <w:r>
        <w:t>Black Goliath #5</w:t>
      </w:r>
    </w:p>
    <w:p w:rsidR="00E4654B" w:rsidRDefault="00C04B79">
      <w:pPr>
        <w:pStyle w:val="ListBullet"/>
      </w:pPr>
      <w:r>
        <w:t>Howard the Duck #6</w:t>
      </w:r>
    </w:p>
    <w:p w:rsidR="00E4654B" w:rsidRDefault="00C04B79">
      <w:pPr>
        <w:pStyle w:val="ListBullet"/>
      </w:pPr>
      <w:r>
        <w:t>Marvel Presents #7</w:t>
      </w:r>
    </w:p>
    <w:p w:rsidR="00E4654B" w:rsidRDefault="00C04B79">
      <w:pPr>
        <w:pStyle w:val="ListBullet"/>
      </w:pPr>
      <w:r>
        <w:t>Skull the Slayer #8</w:t>
      </w:r>
    </w:p>
    <w:p w:rsidR="00E4654B" w:rsidRDefault="00C04B79">
      <w:pPr>
        <w:pStyle w:val="ListBullet"/>
      </w:pPr>
      <w:r>
        <w:t>Marvel Preview #9</w:t>
      </w:r>
    </w:p>
    <w:p w:rsidR="00E4654B" w:rsidRDefault="00C04B79">
      <w:pPr>
        <w:pStyle w:val="ListBullet"/>
      </w:pPr>
      <w:r>
        <w:t>Marvel Preview #10</w:t>
      </w:r>
    </w:p>
    <w:p w:rsidR="00E4654B" w:rsidRDefault="00C04B79">
      <w:pPr>
        <w:pStyle w:val="ListBullet"/>
      </w:pPr>
      <w:r>
        <w:t>Invaders #10</w:t>
      </w:r>
    </w:p>
    <w:p w:rsidR="00E4654B" w:rsidRDefault="00C04B79">
      <w:pPr>
        <w:pStyle w:val="ListBullet"/>
      </w:pPr>
      <w:r>
        <w:t>Warlock #15</w:t>
      </w:r>
    </w:p>
    <w:p w:rsidR="00E4654B" w:rsidRDefault="00C04B79">
      <w:pPr>
        <w:pStyle w:val="ListBullet"/>
      </w:pPr>
      <w:r>
        <w:t>Marvel Two-in-One #21</w:t>
      </w:r>
    </w:p>
    <w:p w:rsidR="00E4654B" w:rsidRDefault="00C04B79">
      <w:pPr>
        <w:pStyle w:val="ListBullet"/>
      </w:pPr>
      <w:r>
        <w:t>Jungle Action #24</w:t>
      </w:r>
    </w:p>
    <w:p w:rsidR="00E4654B" w:rsidRDefault="00C04B79">
      <w:pPr>
        <w:pStyle w:val="ListBullet"/>
      </w:pPr>
      <w:r>
        <w:t>Deadly Hands of Kung Fu #30</w:t>
      </w:r>
    </w:p>
    <w:p w:rsidR="00E4654B" w:rsidRDefault="00C04B79">
      <w:pPr>
        <w:pStyle w:val="ListBullet"/>
      </w:pPr>
      <w:r>
        <w:t>Power Man #37</w:t>
      </w:r>
    </w:p>
    <w:p w:rsidR="00E4654B" w:rsidRDefault="00C04B79">
      <w:pPr>
        <w:pStyle w:val="ListBullet"/>
      </w:pPr>
      <w:r>
        <w:t>Amazing Adventures #39</w:t>
      </w:r>
    </w:p>
    <w:p w:rsidR="00E4654B" w:rsidRDefault="00C04B79">
      <w:pPr>
        <w:pStyle w:val="ListBullet"/>
      </w:pPr>
      <w:r>
        <w:t>Werewolf By Night #41</w:t>
      </w:r>
    </w:p>
    <w:p w:rsidR="00E4654B" w:rsidRDefault="00C04B79">
      <w:pPr>
        <w:pStyle w:val="ListBullet"/>
      </w:pPr>
      <w:r>
        <w:t>Master of Kung Fu #46</w:t>
      </w:r>
    </w:p>
    <w:p w:rsidR="00E4654B" w:rsidRDefault="00C04B79">
      <w:pPr>
        <w:pStyle w:val="ListBullet"/>
      </w:pPr>
      <w:r>
        <w:t>Tomb of Dracula #50</w:t>
      </w:r>
    </w:p>
    <w:p w:rsidR="00E4654B" w:rsidRDefault="00C04B79">
      <w:pPr>
        <w:pStyle w:val="ListBullet"/>
      </w:pPr>
      <w:r>
        <w:t>Marvel Team-Up #51</w:t>
      </w:r>
    </w:p>
    <w:p w:rsidR="00E4654B" w:rsidRDefault="00C04B79">
      <w:pPr>
        <w:pStyle w:val="ListBullet"/>
      </w:pPr>
      <w:r>
        <w:t>Marvel Super-Heroes #61</w:t>
      </w:r>
    </w:p>
    <w:p w:rsidR="00E4654B" w:rsidRDefault="00C04B79">
      <w:pPr>
        <w:pStyle w:val="ListBullet"/>
      </w:pPr>
      <w:r>
        <w:t>Conan the Barbarian #68</w:t>
      </w:r>
    </w:p>
    <w:p w:rsidR="00E4654B" w:rsidRDefault="00C04B79">
      <w:pPr>
        <w:pStyle w:val="ListBullet"/>
      </w:pPr>
      <w:r>
        <w:t>Iron Man #92</w:t>
      </w:r>
    </w:p>
    <w:p w:rsidR="00E4654B" w:rsidRDefault="00C04B79">
      <w:pPr>
        <w:pStyle w:val="ListBullet"/>
      </w:pPr>
      <w:r>
        <w:t>Rawhide Kid #136</w:t>
      </w:r>
    </w:p>
    <w:p w:rsidR="00E4654B" w:rsidRDefault="00C04B79">
      <w:pPr>
        <w:pStyle w:val="ListBullet"/>
      </w:pPr>
      <w:r>
        <w:t>Avengers #153</w:t>
      </w:r>
    </w:p>
    <w:p w:rsidR="00E4654B" w:rsidRDefault="00C04B79">
      <w:pPr>
        <w:pStyle w:val="ListBullet"/>
      </w:pPr>
      <w:r>
        <w:t>The Amazing Spider-Man #162</w:t>
      </w:r>
    </w:p>
    <w:p w:rsidR="00E4654B" w:rsidRDefault="00C04B79">
      <w:pPr>
        <w:pStyle w:val="ListBullet"/>
      </w:pPr>
      <w:r>
        <w:t>Fantastic Four #176</w:t>
      </w:r>
    </w:p>
    <w:p w:rsidR="00E4654B" w:rsidRDefault="00C04B79">
      <w:pPr>
        <w:pStyle w:val="ListBullet"/>
      </w:pPr>
      <w:r>
        <w:t>Strange Tales #188</w:t>
      </w:r>
    </w:p>
    <w:p w:rsidR="00E4654B" w:rsidRDefault="00C04B79">
      <w:pPr>
        <w:pStyle w:val="ListBullet"/>
      </w:pPr>
      <w:r>
        <w:t>Captain America #203</w:t>
      </w:r>
    </w:p>
    <w:p w:rsidR="00E4654B" w:rsidRDefault="00C04B79">
      <w:pPr>
        <w:pStyle w:val="ListBullet"/>
      </w:pPr>
      <w:r>
        <w:t>Incredible Hulk #205</w:t>
      </w:r>
    </w:p>
    <w:p w:rsidR="00E4654B" w:rsidRDefault="00C04B79">
      <w:pPr>
        <w:pStyle w:val="ListBullet"/>
      </w:pPr>
      <w:r>
        <w:t>Thor #253</w:t>
      </w:r>
    </w:p>
    <w:p w:rsidR="00E4654B" w:rsidRDefault="00C04B79">
      <w:pPr>
        <w:pStyle w:val="Heading3"/>
      </w:pPr>
      <w:r>
        <w:t>December, 1976</w:t>
      </w:r>
    </w:p>
    <w:p w:rsidR="00E4654B" w:rsidRDefault="00C04B79">
      <w:r>
        <w:t xml:space="preserve">Number of comics published this month: </w:t>
      </w:r>
      <w:r>
        <w:rPr>
          <w:b/>
        </w:rPr>
        <w:t>39</w:t>
      </w:r>
    </w:p>
    <w:p w:rsidR="00F35D06" w:rsidRDefault="00BE39C9">
      <w:pPr>
        <w:pStyle w:val="ListBullet"/>
      </w:pPr>
      <w:r>
        <w:lastRenderedPageBreak/>
        <w:t>Marvel Spotlight #31</w:t>
      </w:r>
    </w:p>
    <w:p w:rsidR="00E4654B" w:rsidRDefault="00C04B79">
      <w:pPr>
        <w:pStyle w:val="ListBullet"/>
      </w:pPr>
      <w:r>
        <w:t>Captain Britain #12</w:t>
      </w:r>
    </w:p>
    <w:p w:rsidR="00E4654B" w:rsidRDefault="00C04B79">
      <w:pPr>
        <w:pStyle w:val="ListBullet"/>
      </w:pPr>
      <w:r>
        <w:t>Captain Britain #11</w:t>
      </w:r>
    </w:p>
    <w:p w:rsidR="00E4654B" w:rsidRDefault="00C04B79">
      <w:pPr>
        <w:pStyle w:val="ListBullet"/>
      </w:pPr>
      <w:r>
        <w:t>Captain Britain #10</w:t>
      </w:r>
    </w:p>
    <w:p w:rsidR="00E4654B" w:rsidRDefault="00C04B79">
      <w:pPr>
        <w:pStyle w:val="ListBullet"/>
      </w:pPr>
      <w:r>
        <w:t>Peter Parker, the Spectacular Spider-Man #1</w:t>
      </w:r>
    </w:p>
    <w:p w:rsidR="00E4654B" w:rsidRDefault="00C04B79">
      <w:pPr>
        <w:pStyle w:val="ListBullet"/>
      </w:pPr>
      <w:r>
        <w:t>Nova #4</w:t>
      </w:r>
    </w:p>
    <w:p w:rsidR="00E4654B" w:rsidRDefault="00C04B79">
      <w:pPr>
        <w:pStyle w:val="ListBullet"/>
      </w:pPr>
      <w:r>
        <w:t>Super-Villain Team-Up #9</w:t>
      </w:r>
    </w:p>
    <w:p w:rsidR="00E4654B" w:rsidRDefault="00C04B79">
      <w:pPr>
        <w:pStyle w:val="ListBullet"/>
      </w:pPr>
      <w:r>
        <w:t>Iron Fist #10</w:t>
      </w:r>
    </w:p>
    <w:p w:rsidR="00E4654B" w:rsidRDefault="00C04B79">
      <w:pPr>
        <w:pStyle w:val="ListBullet"/>
      </w:pPr>
      <w:r>
        <w:t>Doctor Strange #20</w:t>
      </w:r>
    </w:p>
    <w:p w:rsidR="00E4654B" w:rsidRDefault="00C04B79">
      <w:pPr>
        <w:pStyle w:val="ListBullet"/>
      </w:pPr>
      <w:r>
        <w:t>Ghost Rider #21</w:t>
      </w:r>
    </w:p>
    <w:p w:rsidR="00E4654B" w:rsidRDefault="00C04B79">
      <w:pPr>
        <w:pStyle w:val="ListBullet"/>
      </w:pPr>
      <w:r>
        <w:t>Two-Gun Kid #134</w:t>
      </w:r>
    </w:p>
    <w:p w:rsidR="00E4654B" w:rsidRDefault="00C04B79">
      <w:pPr>
        <w:pStyle w:val="ListBullet"/>
      </w:pPr>
      <w:r>
        <w:t>Daredevil #140</w:t>
      </w:r>
    </w:p>
    <w:p w:rsidR="00E4654B" w:rsidRDefault="00C04B79">
      <w:pPr>
        <w:pStyle w:val="ListBullet"/>
      </w:pPr>
      <w:r>
        <w:t>Captain Britain #9</w:t>
      </w:r>
    </w:p>
    <w:p w:rsidR="00E4654B" w:rsidRDefault="00C04B79">
      <w:pPr>
        <w:pStyle w:val="ListBullet"/>
      </w:pPr>
      <w:r>
        <w:t>Eternals #6</w:t>
      </w:r>
    </w:p>
    <w:p w:rsidR="00E4654B" w:rsidRDefault="00C04B79">
      <w:pPr>
        <w:pStyle w:val="ListBullet"/>
      </w:pPr>
      <w:r>
        <w:t>Son of Satan #7</w:t>
      </w:r>
    </w:p>
    <w:p w:rsidR="00E4654B" w:rsidRDefault="00C04B79">
      <w:pPr>
        <w:pStyle w:val="ListBullet"/>
      </w:pPr>
      <w:r>
        <w:t>Howard the Duck #7</w:t>
      </w:r>
    </w:p>
    <w:p w:rsidR="00E4654B" w:rsidRDefault="00C04B79">
      <w:pPr>
        <w:pStyle w:val="ListBullet"/>
      </w:pPr>
      <w:r>
        <w:t>Marvel Presents #8</w:t>
      </w:r>
    </w:p>
    <w:p w:rsidR="00E4654B" w:rsidRDefault="00C04B79">
      <w:pPr>
        <w:pStyle w:val="ListBullet"/>
      </w:pPr>
      <w:r>
        <w:t>Captain Britain #8</w:t>
      </w:r>
    </w:p>
    <w:p w:rsidR="00E4654B" w:rsidRDefault="00C04B79">
      <w:pPr>
        <w:pStyle w:val="ListBullet"/>
      </w:pPr>
      <w:r>
        <w:t>Champions #9</w:t>
      </w:r>
    </w:p>
    <w:p w:rsidR="00E4654B" w:rsidRDefault="00C04B79">
      <w:pPr>
        <w:pStyle w:val="ListBullet"/>
      </w:pPr>
      <w:r>
        <w:t>Invaders #11</w:t>
      </w:r>
    </w:p>
    <w:p w:rsidR="00E4654B" w:rsidRDefault="00C04B79">
      <w:pPr>
        <w:pStyle w:val="ListBullet"/>
      </w:pPr>
      <w:r>
        <w:t>The Savage Sword of Conan #16</w:t>
      </w:r>
    </w:p>
    <w:p w:rsidR="00E4654B" w:rsidRDefault="00C04B79">
      <w:pPr>
        <w:pStyle w:val="ListBullet"/>
      </w:pPr>
      <w:r>
        <w:t>Marvel Two-in-One #22</w:t>
      </w:r>
    </w:p>
    <w:p w:rsidR="00E4654B" w:rsidRDefault="00C04B79">
      <w:pPr>
        <w:pStyle w:val="ListBullet"/>
      </w:pPr>
      <w:r>
        <w:t>Marvel Spotlight #31</w:t>
      </w:r>
    </w:p>
    <w:p w:rsidR="00E4654B" w:rsidRDefault="00C04B79">
      <w:pPr>
        <w:pStyle w:val="ListBullet"/>
      </w:pPr>
      <w:r>
        <w:t>Deadly Hands of Kung Fu #31</w:t>
      </w:r>
    </w:p>
    <w:p w:rsidR="00E4654B" w:rsidRDefault="00C04B79">
      <w:pPr>
        <w:pStyle w:val="ListBullet"/>
      </w:pPr>
      <w:r>
        <w:t>Marvel Premiere #33</w:t>
      </w:r>
    </w:p>
    <w:p w:rsidR="00E4654B" w:rsidRDefault="00C04B79">
      <w:pPr>
        <w:pStyle w:val="ListBullet"/>
      </w:pPr>
      <w:r>
        <w:t>Power Man #38</w:t>
      </w:r>
    </w:p>
    <w:p w:rsidR="00E4654B" w:rsidRDefault="00C04B79">
      <w:pPr>
        <w:pStyle w:val="ListBullet"/>
      </w:pPr>
      <w:r>
        <w:t>Defenders #42</w:t>
      </w:r>
    </w:p>
    <w:p w:rsidR="00E4654B" w:rsidRDefault="00C04B79">
      <w:pPr>
        <w:pStyle w:val="ListBullet"/>
      </w:pPr>
      <w:r>
        <w:t>Master of Kung Fu #47</w:t>
      </w:r>
    </w:p>
    <w:p w:rsidR="00E4654B" w:rsidRDefault="00C04B79">
      <w:pPr>
        <w:pStyle w:val="ListBullet"/>
      </w:pPr>
      <w:r>
        <w:t>Tomb of Dracula #51</w:t>
      </w:r>
    </w:p>
    <w:p w:rsidR="00E4654B" w:rsidRDefault="00C04B79">
      <w:pPr>
        <w:pStyle w:val="ListBullet"/>
      </w:pPr>
      <w:r>
        <w:t>Marvel Team-Up #52</w:t>
      </w:r>
    </w:p>
    <w:p w:rsidR="00E4654B" w:rsidRDefault="00C04B79">
      <w:pPr>
        <w:pStyle w:val="ListBullet"/>
      </w:pPr>
      <w:r>
        <w:t>Conan the Barbarian #69</w:t>
      </w:r>
    </w:p>
    <w:p w:rsidR="00E4654B" w:rsidRDefault="00C04B79">
      <w:pPr>
        <w:pStyle w:val="ListBullet"/>
      </w:pPr>
      <w:r>
        <w:t>Iron Man #93</w:t>
      </w:r>
    </w:p>
    <w:p w:rsidR="00E4654B" w:rsidRDefault="00C04B79">
      <w:pPr>
        <w:pStyle w:val="ListBullet"/>
      </w:pPr>
      <w:r>
        <w:t>Uncanny X-Men #102</w:t>
      </w:r>
    </w:p>
    <w:p w:rsidR="00E4654B" w:rsidRDefault="00C04B79">
      <w:pPr>
        <w:pStyle w:val="ListBullet"/>
      </w:pPr>
      <w:r>
        <w:t>Avengers #154</w:t>
      </w:r>
    </w:p>
    <w:p w:rsidR="00E4654B" w:rsidRDefault="00C04B79">
      <w:pPr>
        <w:pStyle w:val="ListBullet"/>
      </w:pPr>
      <w:r>
        <w:t>The Amazing Spider-Man #163</w:t>
      </w:r>
    </w:p>
    <w:p w:rsidR="00E4654B" w:rsidRDefault="00C04B79">
      <w:pPr>
        <w:pStyle w:val="ListBullet"/>
      </w:pPr>
      <w:r>
        <w:t>Fantastic Four #177</w:t>
      </w:r>
    </w:p>
    <w:p w:rsidR="00E4654B" w:rsidRDefault="00C04B79">
      <w:pPr>
        <w:pStyle w:val="ListBullet"/>
      </w:pPr>
      <w:r>
        <w:t>Captain America #204</w:t>
      </w:r>
    </w:p>
    <w:p w:rsidR="00E4654B" w:rsidRDefault="00C04B79">
      <w:pPr>
        <w:pStyle w:val="ListBullet"/>
      </w:pPr>
      <w:r>
        <w:t>Incredible Hulk #206</w:t>
      </w:r>
    </w:p>
    <w:p w:rsidR="00E4654B" w:rsidRDefault="00C04B79">
      <w:pPr>
        <w:pStyle w:val="ListBullet"/>
      </w:pPr>
      <w:r>
        <w:t>Thor #254</w:t>
      </w:r>
    </w:p>
    <w:p w:rsidR="00E4654B" w:rsidRDefault="00C04B79">
      <w:pPr>
        <w:pStyle w:val="Heading3"/>
      </w:pPr>
      <w:r>
        <w:t>January, 1977</w:t>
      </w:r>
    </w:p>
    <w:p w:rsidR="00E4654B" w:rsidRDefault="00C04B79">
      <w:r>
        <w:t xml:space="preserve">Number of comics published this month: </w:t>
      </w:r>
      <w:r>
        <w:rPr>
          <w:b/>
        </w:rPr>
        <w:t>43</w:t>
      </w:r>
    </w:p>
    <w:p w:rsidR="00E4654B" w:rsidRDefault="00C04B79">
      <w:pPr>
        <w:pStyle w:val="ListBullet"/>
      </w:pPr>
      <w:r>
        <w:lastRenderedPageBreak/>
        <w:t>Captain Britain #16</w:t>
      </w:r>
    </w:p>
    <w:p w:rsidR="00E4654B" w:rsidRDefault="00C04B79">
      <w:pPr>
        <w:pStyle w:val="ListBullet"/>
      </w:pPr>
      <w:r>
        <w:t>Captain Britain #15</w:t>
      </w:r>
    </w:p>
    <w:p w:rsidR="00E4654B" w:rsidRDefault="00C04B79">
      <w:pPr>
        <w:pStyle w:val="ListBullet"/>
      </w:pPr>
      <w:r>
        <w:t>Black Panther #1</w:t>
      </w:r>
    </w:p>
    <w:p w:rsidR="00E4654B" w:rsidRDefault="00C04B79">
      <w:pPr>
        <w:pStyle w:val="ListBullet"/>
      </w:pPr>
      <w:r>
        <w:t>Nova #5</w:t>
      </w:r>
    </w:p>
    <w:p w:rsidR="00E4654B" w:rsidRDefault="00C04B79">
      <w:pPr>
        <w:pStyle w:val="ListBullet"/>
      </w:pPr>
      <w:r>
        <w:t>Captain Marvel #48</w:t>
      </w:r>
    </w:p>
    <w:p w:rsidR="00E4654B" w:rsidRDefault="00C04B79">
      <w:pPr>
        <w:pStyle w:val="ListBullet"/>
      </w:pPr>
      <w:r>
        <w:t>Daredevil #141</w:t>
      </w:r>
    </w:p>
    <w:p w:rsidR="00E4654B" w:rsidRDefault="00C04B79">
      <w:pPr>
        <w:pStyle w:val="ListBullet"/>
      </w:pPr>
      <w:r>
        <w:t>Avengers Annual #7</w:t>
      </w:r>
    </w:p>
    <w:p w:rsidR="00E4654B" w:rsidRDefault="00C04B79">
      <w:pPr>
        <w:pStyle w:val="ListBullet"/>
      </w:pPr>
      <w:r>
        <w:t>Captain Britain #14</w:t>
      </w:r>
    </w:p>
    <w:p w:rsidR="00E4654B" w:rsidRDefault="00C04B79">
      <w:pPr>
        <w:pStyle w:val="ListBullet"/>
      </w:pPr>
      <w:r>
        <w:t>Invaders Annual #1</w:t>
      </w:r>
    </w:p>
    <w:p w:rsidR="00E4654B" w:rsidRDefault="00C04B79">
      <w:pPr>
        <w:pStyle w:val="ListBullet"/>
      </w:pPr>
      <w:r>
        <w:t>Ms. Marvel #1</w:t>
      </w:r>
    </w:p>
    <w:p w:rsidR="00E4654B" w:rsidRDefault="00C04B79">
      <w:pPr>
        <w:pStyle w:val="ListBullet"/>
      </w:pPr>
      <w:r>
        <w:t>Howard the Duck Annual #1</w:t>
      </w:r>
    </w:p>
    <w:p w:rsidR="00E4654B" w:rsidRDefault="00C04B79">
      <w:pPr>
        <w:pStyle w:val="ListBullet"/>
      </w:pPr>
      <w:r>
        <w:t>Eternals Annual #1</w:t>
      </w:r>
    </w:p>
    <w:p w:rsidR="00E4654B" w:rsidRDefault="00C04B79">
      <w:pPr>
        <w:pStyle w:val="ListBullet"/>
      </w:pPr>
      <w:r>
        <w:t>Peter Parker, the Spectacular Spider-Man #2</w:t>
      </w:r>
    </w:p>
    <w:p w:rsidR="00E4654B" w:rsidRDefault="00C04B79">
      <w:pPr>
        <w:pStyle w:val="ListBullet"/>
      </w:pPr>
      <w:r>
        <w:t>Conan Annual #3</w:t>
      </w:r>
    </w:p>
    <w:p w:rsidR="00E4654B" w:rsidRDefault="00C04B79">
      <w:pPr>
        <w:pStyle w:val="ListBullet"/>
      </w:pPr>
      <w:r>
        <w:t>Captain America Annual #4</w:t>
      </w:r>
    </w:p>
    <w:p w:rsidR="00E4654B" w:rsidRDefault="00C04B79">
      <w:pPr>
        <w:pStyle w:val="ListBullet"/>
      </w:pPr>
      <w:r>
        <w:t>Omega the Unknown #6</w:t>
      </w:r>
    </w:p>
    <w:p w:rsidR="00E4654B" w:rsidRDefault="00C04B79">
      <w:pPr>
        <w:pStyle w:val="ListBullet"/>
      </w:pPr>
      <w:r>
        <w:t>Incredible Hulk Annual #6</w:t>
      </w:r>
    </w:p>
    <w:p w:rsidR="00E4654B" w:rsidRDefault="00C04B79">
      <w:pPr>
        <w:pStyle w:val="ListBullet"/>
      </w:pPr>
      <w:r>
        <w:t>Eternals #7</w:t>
      </w:r>
    </w:p>
    <w:p w:rsidR="00E4654B" w:rsidRDefault="00C04B79">
      <w:pPr>
        <w:pStyle w:val="ListBullet"/>
      </w:pPr>
      <w:r>
        <w:t>Howard the Duck #8</w:t>
      </w:r>
    </w:p>
    <w:p w:rsidR="00E4654B" w:rsidRDefault="00C04B79">
      <w:pPr>
        <w:pStyle w:val="ListBullet"/>
      </w:pPr>
      <w:r>
        <w:t>Champions #10</w:t>
      </w:r>
    </w:p>
    <w:p w:rsidR="00E4654B" w:rsidRDefault="00C04B79">
      <w:pPr>
        <w:pStyle w:val="ListBullet"/>
      </w:pPr>
      <w:r>
        <w:t>Amazing Spider-Man Annual #11</w:t>
      </w:r>
    </w:p>
    <w:p w:rsidR="00E4654B" w:rsidRDefault="00C04B79">
      <w:pPr>
        <w:pStyle w:val="ListBullet"/>
      </w:pPr>
      <w:r>
        <w:t>Invaders #12</w:t>
      </w:r>
    </w:p>
    <w:p w:rsidR="00E4654B" w:rsidRDefault="00C04B79">
      <w:pPr>
        <w:pStyle w:val="ListBullet"/>
      </w:pPr>
      <w:r>
        <w:t>Captain Britain #13</w:t>
      </w:r>
    </w:p>
    <w:p w:rsidR="00E4654B" w:rsidRDefault="00C04B79">
      <w:pPr>
        <w:pStyle w:val="ListBullet"/>
      </w:pPr>
      <w:r>
        <w:t>Marvel Classics Comics Series Featuring #13</w:t>
      </w:r>
    </w:p>
    <w:p w:rsidR="00E4654B" w:rsidRDefault="00C04B79">
      <w:pPr>
        <w:pStyle w:val="ListBullet"/>
      </w:pPr>
      <w:r>
        <w:t>Marvel Treasury Edition #14</w:t>
      </w:r>
    </w:p>
    <w:p w:rsidR="00E4654B" w:rsidRDefault="00C04B79">
      <w:pPr>
        <w:pStyle w:val="ListBullet"/>
      </w:pPr>
      <w:r>
        <w:t>Marvel Two-in-One #23</w:t>
      </w:r>
    </w:p>
    <w:p w:rsidR="00E4654B" w:rsidRDefault="00C04B79">
      <w:pPr>
        <w:pStyle w:val="ListBullet"/>
      </w:pPr>
      <w:r>
        <w:t>Deadly Hands of Kung Fu #32</w:t>
      </w:r>
    </w:p>
    <w:p w:rsidR="00E4654B" w:rsidRDefault="00C04B79">
      <w:pPr>
        <w:pStyle w:val="ListBullet"/>
      </w:pPr>
      <w:r>
        <w:t>Power Man #39</w:t>
      </w:r>
    </w:p>
    <w:p w:rsidR="00E4654B" w:rsidRDefault="00C04B79">
      <w:pPr>
        <w:pStyle w:val="ListBullet"/>
      </w:pPr>
      <w:r>
        <w:t>Werewolf By Night #42</w:t>
      </w:r>
    </w:p>
    <w:p w:rsidR="00E4654B" w:rsidRDefault="00C04B79">
      <w:pPr>
        <w:pStyle w:val="ListBullet"/>
      </w:pPr>
      <w:r>
        <w:t>Defenders #43</w:t>
      </w:r>
    </w:p>
    <w:p w:rsidR="00E4654B" w:rsidRDefault="00C04B79">
      <w:pPr>
        <w:pStyle w:val="ListBullet"/>
      </w:pPr>
      <w:r>
        <w:t>Master of Kung Fu #48</w:t>
      </w:r>
    </w:p>
    <w:p w:rsidR="00E4654B" w:rsidRDefault="00C04B79">
      <w:pPr>
        <w:pStyle w:val="ListBullet"/>
      </w:pPr>
      <w:r>
        <w:t>Tomb of Dracula #52</w:t>
      </w:r>
    </w:p>
    <w:p w:rsidR="00E4654B" w:rsidRDefault="00C04B79">
      <w:pPr>
        <w:pStyle w:val="ListBullet"/>
      </w:pPr>
      <w:r>
        <w:t>Marvel Team-Up #53</w:t>
      </w:r>
    </w:p>
    <w:p w:rsidR="00E4654B" w:rsidRDefault="00C04B79">
      <w:pPr>
        <w:pStyle w:val="ListBullet"/>
      </w:pPr>
      <w:r>
        <w:t>Marvel Super-Heroes #62</w:t>
      </w:r>
    </w:p>
    <w:p w:rsidR="00E4654B" w:rsidRDefault="00C04B79">
      <w:pPr>
        <w:pStyle w:val="ListBullet"/>
      </w:pPr>
      <w:r>
        <w:t>Conan the Barbarian #70</w:t>
      </w:r>
    </w:p>
    <w:p w:rsidR="00E4654B" w:rsidRDefault="00C04B79">
      <w:pPr>
        <w:pStyle w:val="ListBullet"/>
      </w:pPr>
      <w:r>
        <w:t>Iron Man #94</w:t>
      </w:r>
    </w:p>
    <w:p w:rsidR="00E4654B" w:rsidRDefault="00C04B79">
      <w:pPr>
        <w:pStyle w:val="ListBullet"/>
      </w:pPr>
      <w:r>
        <w:t>Rawhide Kid #137</w:t>
      </w:r>
    </w:p>
    <w:p w:rsidR="00E4654B" w:rsidRDefault="00C04B79">
      <w:pPr>
        <w:pStyle w:val="ListBullet"/>
      </w:pPr>
      <w:r>
        <w:t>Avengers #155</w:t>
      </w:r>
    </w:p>
    <w:p w:rsidR="00E4654B" w:rsidRDefault="00C04B79">
      <w:pPr>
        <w:pStyle w:val="ListBullet"/>
      </w:pPr>
      <w:r>
        <w:t>The Amazing Spider-Man #164</w:t>
      </w:r>
    </w:p>
    <w:p w:rsidR="00E4654B" w:rsidRDefault="00C04B79">
      <w:pPr>
        <w:pStyle w:val="ListBullet"/>
      </w:pPr>
      <w:r>
        <w:t>Fantastic Four #178</w:t>
      </w:r>
    </w:p>
    <w:p w:rsidR="00E4654B" w:rsidRDefault="00C04B79">
      <w:pPr>
        <w:pStyle w:val="ListBullet"/>
      </w:pPr>
      <w:r>
        <w:t>Captain America #205</w:t>
      </w:r>
    </w:p>
    <w:p w:rsidR="00E4654B" w:rsidRDefault="00C04B79">
      <w:pPr>
        <w:pStyle w:val="ListBullet"/>
      </w:pPr>
      <w:r>
        <w:t>Incredible Hulk #207</w:t>
      </w:r>
    </w:p>
    <w:p w:rsidR="00E4654B" w:rsidRDefault="00C04B79">
      <w:pPr>
        <w:pStyle w:val="ListBullet"/>
      </w:pPr>
      <w:r>
        <w:lastRenderedPageBreak/>
        <w:t>Thor #255</w:t>
      </w:r>
    </w:p>
    <w:p w:rsidR="00E4654B" w:rsidRDefault="00C04B79">
      <w:pPr>
        <w:pStyle w:val="Heading3"/>
      </w:pPr>
      <w:r>
        <w:t>February, 1977</w:t>
      </w:r>
    </w:p>
    <w:p w:rsidR="00E4654B" w:rsidRDefault="00C04B79">
      <w:r>
        <w:t xml:space="preserve">Number of comics published this month: </w:t>
      </w:r>
      <w:r>
        <w:rPr>
          <w:b/>
        </w:rPr>
        <w:t>41</w:t>
      </w:r>
    </w:p>
    <w:p w:rsidR="00F35D06" w:rsidRDefault="00BE39C9">
      <w:pPr>
        <w:pStyle w:val="ListBullet"/>
      </w:pPr>
      <w:r>
        <w:t xml:space="preserve">Marvel </w:t>
      </w:r>
      <w:r>
        <w:t>Spotlight #32</w:t>
      </w:r>
    </w:p>
    <w:p w:rsidR="00E4654B" w:rsidRDefault="00C04B79">
      <w:pPr>
        <w:pStyle w:val="ListBullet"/>
      </w:pPr>
      <w:r>
        <w:t>Captain Britain #20</w:t>
      </w:r>
    </w:p>
    <w:p w:rsidR="00E4654B" w:rsidRDefault="00C04B79">
      <w:pPr>
        <w:pStyle w:val="ListBullet"/>
      </w:pPr>
      <w:r>
        <w:t>Ms. Marvel #2</w:t>
      </w:r>
    </w:p>
    <w:p w:rsidR="00E4654B" w:rsidRDefault="00C04B79">
      <w:pPr>
        <w:pStyle w:val="ListBullet"/>
      </w:pPr>
      <w:r>
        <w:t>Nova #6</w:t>
      </w:r>
    </w:p>
    <w:p w:rsidR="00E4654B" w:rsidRDefault="00C04B79">
      <w:pPr>
        <w:pStyle w:val="ListBullet"/>
      </w:pPr>
      <w:r>
        <w:t>Super-Villain Team-Up #10</w:t>
      </w:r>
    </w:p>
    <w:p w:rsidR="00E4654B" w:rsidRDefault="00C04B79">
      <w:pPr>
        <w:pStyle w:val="ListBullet"/>
      </w:pPr>
      <w:r>
        <w:t>Iron Fist #11</w:t>
      </w:r>
    </w:p>
    <w:p w:rsidR="00E4654B" w:rsidRDefault="00C04B79">
      <w:pPr>
        <w:pStyle w:val="ListBullet"/>
      </w:pPr>
      <w:r>
        <w:t>Doctor Strange #21</w:t>
      </w:r>
    </w:p>
    <w:p w:rsidR="00E4654B" w:rsidRDefault="00C04B79">
      <w:pPr>
        <w:pStyle w:val="ListBullet"/>
      </w:pPr>
      <w:r>
        <w:t>Ghost Rider #22</w:t>
      </w:r>
    </w:p>
    <w:p w:rsidR="00E4654B" w:rsidRDefault="00C04B79">
      <w:pPr>
        <w:pStyle w:val="ListBullet"/>
      </w:pPr>
      <w:r>
        <w:t>Marvel Spotlight #32</w:t>
      </w:r>
    </w:p>
    <w:p w:rsidR="00E4654B" w:rsidRDefault="00C04B79">
      <w:pPr>
        <w:pStyle w:val="ListBullet"/>
      </w:pPr>
      <w:r>
        <w:t>Two-Gun Kid #135</w:t>
      </w:r>
    </w:p>
    <w:p w:rsidR="00E4654B" w:rsidRDefault="00C04B79">
      <w:pPr>
        <w:pStyle w:val="ListBullet"/>
      </w:pPr>
      <w:r>
        <w:t>Daredevil #142</w:t>
      </w:r>
    </w:p>
    <w:p w:rsidR="00E4654B" w:rsidRDefault="00C04B79">
      <w:pPr>
        <w:pStyle w:val="ListBullet"/>
      </w:pPr>
      <w:r>
        <w:t>Captain Britain #19</w:t>
      </w:r>
    </w:p>
    <w:p w:rsidR="00E4654B" w:rsidRDefault="00C04B79">
      <w:pPr>
        <w:pStyle w:val="ListBullet"/>
      </w:pPr>
      <w:r>
        <w:t>Captain Britain #18</w:t>
      </w:r>
    </w:p>
    <w:p w:rsidR="00E4654B" w:rsidRDefault="00C04B79">
      <w:pPr>
        <w:pStyle w:val="ListBullet"/>
      </w:pPr>
      <w:r>
        <w:t>What If? #1</w:t>
      </w:r>
    </w:p>
    <w:p w:rsidR="00E4654B" w:rsidRDefault="00C04B79">
      <w:pPr>
        <w:pStyle w:val="ListBullet"/>
      </w:pPr>
      <w:r>
        <w:t>Peter Parker, the Spectacular Spider-Man #3</w:t>
      </w:r>
    </w:p>
    <w:p w:rsidR="00E4654B" w:rsidRDefault="00C04B79">
      <w:pPr>
        <w:pStyle w:val="ListBullet"/>
      </w:pPr>
      <w:r>
        <w:t>Son of Satan #8</w:t>
      </w:r>
    </w:p>
    <w:p w:rsidR="00E4654B" w:rsidRDefault="00C04B79">
      <w:pPr>
        <w:pStyle w:val="ListBullet"/>
      </w:pPr>
      <w:r>
        <w:t>Eternals #8</w:t>
      </w:r>
    </w:p>
    <w:p w:rsidR="00E4654B" w:rsidRDefault="00C04B79">
      <w:pPr>
        <w:pStyle w:val="ListBullet"/>
      </w:pPr>
      <w:r>
        <w:t>Howard the Duck #9</w:t>
      </w:r>
    </w:p>
    <w:p w:rsidR="00E4654B" w:rsidRDefault="00C04B79">
      <w:pPr>
        <w:pStyle w:val="ListBullet"/>
      </w:pPr>
      <w:r>
        <w:t>Marvel Presents #9</w:t>
      </w:r>
    </w:p>
    <w:p w:rsidR="00E4654B" w:rsidRDefault="00C04B79">
      <w:pPr>
        <w:pStyle w:val="ListBullet"/>
      </w:pPr>
      <w:r>
        <w:t>Champions #11</w:t>
      </w:r>
    </w:p>
    <w:p w:rsidR="00E4654B" w:rsidRDefault="00C04B79">
      <w:pPr>
        <w:pStyle w:val="ListBullet"/>
      </w:pPr>
      <w:r>
        <w:t>Invaders #13</w:t>
      </w:r>
    </w:p>
    <w:p w:rsidR="00E4654B" w:rsidRDefault="00C04B79">
      <w:pPr>
        <w:pStyle w:val="ListBullet"/>
      </w:pPr>
      <w:r>
        <w:t>Marvel Classics Comics Series Featuring #14</w:t>
      </w:r>
    </w:p>
    <w:p w:rsidR="00E4654B" w:rsidRDefault="00C04B79">
      <w:pPr>
        <w:pStyle w:val="ListBullet"/>
      </w:pPr>
      <w:r>
        <w:t>The Savage Sword of Conan #17</w:t>
      </w:r>
    </w:p>
    <w:p w:rsidR="00E4654B" w:rsidRDefault="00C04B79">
      <w:pPr>
        <w:pStyle w:val="ListBullet"/>
      </w:pPr>
      <w:r>
        <w:t>Captain Britain #17</w:t>
      </w:r>
    </w:p>
    <w:p w:rsidR="00E4654B" w:rsidRDefault="00C04B79">
      <w:pPr>
        <w:pStyle w:val="ListBullet"/>
      </w:pPr>
      <w:r>
        <w:t>Marvel Two-in-One #24</w:t>
      </w:r>
    </w:p>
    <w:p w:rsidR="00E4654B" w:rsidRDefault="00C04B79">
      <w:pPr>
        <w:pStyle w:val="ListBullet"/>
      </w:pPr>
      <w:r>
        <w:t>Deadly Hands of Kung Fu #33</w:t>
      </w:r>
    </w:p>
    <w:p w:rsidR="00E4654B" w:rsidRDefault="00C04B79">
      <w:pPr>
        <w:pStyle w:val="ListBullet"/>
      </w:pPr>
      <w:r>
        <w:t>Marvel Premiere #34</w:t>
      </w:r>
    </w:p>
    <w:p w:rsidR="00E4654B" w:rsidRDefault="00C04B79">
      <w:pPr>
        <w:pStyle w:val="ListBullet"/>
      </w:pPr>
      <w:r>
        <w:t>Power Man #40</w:t>
      </w:r>
    </w:p>
    <w:p w:rsidR="00E4654B" w:rsidRDefault="00C04B79">
      <w:pPr>
        <w:pStyle w:val="ListBullet"/>
      </w:pPr>
      <w:r>
        <w:t>Defenders #44</w:t>
      </w:r>
    </w:p>
    <w:p w:rsidR="00E4654B" w:rsidRDefault="00C04B79">
      <w:pPr>
        <w:pStyle w:val="ListBullet"/>
      </w:pPr>
      <w:r>
        <w:t>Master of Kung Fu #49</w:t>
      </w:r>
    </w:p>
    <w:p w:rsidR="00E4654B" w:rsidRDefault="00C04B79">
      <w:pPr>
        <w:pStyle w:val="ListBullet"/>
      </w:pPr>
      <w:r>
        <w:t>Tomb of Dracula #53</w:t>
      </w:r>
    </w:p>
    <w:p w:rsidR="00E4654B" w:rsidRDefault="00C04B79">
      <w:pPr>
        <w:pStyle w:val="ListBullet"/>
      </w:pPr>
      <w:r>
        <w:t>Marvel Team-Up #54</w:t>
      </w:r>
    </w:p>
    <w:p w:rsidR="00E4654B" w:rsidRDefault="00C04B79">
      <w:pPr>
        <w:pStyle w:val="ListBullet"/>
      </w:pPr>
      <w:r>
        <w:t>Conan the Barbarian #71</w:t>
      </w:r>
    </w:p>
    <w:p w:rsidR="00E4654B" w:rsidRDefault="00C04B79">
      <w:pPr>
        <w:pStyle w:val="ListBullet"/>
      </w:pPr>
      <w:r>
        <w:t>Iron Man #95</w:t>
      </w:r>
    </w:p>
    <w:p w:rsidR="00E4654B" w:rsidRDefault="00C04B79">
      <w:pPr>
        <w:pStyle w:val="ListBullet"/>
      </w:pPr>
      <w:r>
        <w:t>Uncanny X-Men #103</w:t>
      </w:r>
    </w:p>
    <w:p w:rsidR="00E4654B" w:rsidRDefault="00C04B79">
      <w:pPr>
        <w:pStyle w:val="ListBullet"/>
      </w:pPr>
      <w:r>
        <w:t>Avengers #156</w:t>
      </w:r>
    </w:p>
    <w:p w:rsidR="00E4654B" w:rsidRDefault="00C04B79">
      <w:pPr>
        <w:pStyle w:val="ListBullet"/>
      </w:pPr>
      <w:r>
        <w:t>The Amazing Spider-Man #165</w:t>
      </w:r>
    </w:p>
    <w:p w:rsidR="00E4654B" w:rsidRDefault="00C04B79">
      <w:pPr>
        <w:pStyle w:val="ListBullet"/>
      </w:pPr>
      <w:r>
        <w:lastRenderedPageBreak/>
        <w:t>Fantastic Four #179</w:t>
      </w:r>
    </w:p>
    <w:p w:rsidR="00E4654B" w:rsidRDefault="00C04B79">
      <w:pPr>
        <w:pStyle w:val="ListBullet"/>
      </w:pPr>
      <w:r>
        <w:t>Captain America #206</w:t>
      </w:r>
    </w:p>
    <w:p w:rsidR="00E4654B" w:rsidRDefault="00C04B79">
      <w:pPr>
        <w:pStyle w:val="ListBullet"/>
      </w:pPr>
      <w:r>
        <w:t>Incredible Hulk #208</w:t>
      </w:r>
    </w:p>
    <w:p w:rsidR="00E4654B" w:rsidRDefault="00C04B79">
      <w:pPr>
        <w:pStyle w:val="ListBullet"/>
      </w:pPr>
      <w:r>
        <w:t>Thor #256</w:t>
      </w:r>
    </w:p>
    <w:p w:rsidR="00E4654B" w:rsidRDefault="00C04B79">
      <w:pPr>
        <w:pStyle w:val="Heading3"/>
      </w:pPr>
      <w:r>
        <w:t>March, 1977</w:t>
      </w:r>
    </w:p>
    <w:p w:rsidR="00E4654B" w:rsidRDefault="00C04B79">
      <w:r>
        <w:t xml:space="preserve">Number of comics published this month: </w:t>
      </w:r>
      <w:r>
        <w:rPr>
          <w:b/>
        </w:rPr>
        <w:t>34</w:t>
      </w:r>
    </w:p>
    <w:p w:rsidR="00E4654B" w:rsidRDefault="00C04B79">
      <w:pPr>
        <w:pStyle w:val="ListBullet"/>
      </w:pPr>
      <w:r>
        <w:t>Captain Britain #25</w:t>
      </w:r>
    </w:p>
    <w:p w:rsidR="00E4654B" w:rsidRDefault="00C04B79">
      <w:pPr>
        <w:pStyle w:val="ListBullet"/>
      </w:pPr>
      <w:r>
        <w:t>Captain Britain #24</w:t>
      </w:r>
    </w:p>
    <w:p w:rsidR="00E4654B" w:rsidRDefault="00C04B79">
      <w:pPr>
        <w:pStyle w:val="ListBullet"/>
      </w:pPr>
      <w:r>
        <w:t>Black Panther #2</w:t>
      </w:r>
    </w:p>
    <w:p w:rsidR="00E4654B" w:rsidRDefault="00C04B79">
      <w:pPr>
        <w:pStyle w:val="ListBullet"/>
      </w:pPr>
      <w:r>
        <w:t>Ms. Marvel #3</w:t>
      </w:r>
    </w:p>
    <w:p w:rsidR="00E4654B" w:rsidRDefault="00C04B79">
      <w:pPr>
        <w:pStyle w:val="ListBullet"/>
      </w:pPr>
      <w:r>
        <w:t>Nova #7</w:t>
      </w:r>
    </w:p>
    <w:p w:rsidR="00E4654B" w:rsidRDefault="00C04B79">
      <w:pPr>
        <w:pStyle w:val="ListBullet"/>
      </w:pPr>
      <w:r>
        <w:t>Captain Marvel #49</w:t>
      </w:r>
    </w:p>
    <w:p w:rsidR="00E4654B" w:rsidRDefault="00C04B79">
      <w:pPr>
        <w:pStyle w:val="ListBullet"/>
      </w:pPr>
      <w:r>
        <w:t>Daredevil #143</w:t>
      </w:r>
    </w:p>
    <w:p w:rsidR="00E4654B" w:rsidRDefault="00C04B79">
      <w:pPr>
        <w:pStyle w:val="ListBullet"/>
      </w:pPr>
      <w:r>
        <w:t>Captain Britain #23</w:t>
      </w:r>
    </w:p>
    <w:p w:rsidR="00E4654B" w:rsidRDefault="00C04B79">
      <w:pPr>
        <w:pStyle w:val="ListBullet"/>
      </w:pPr>
      <w:r>
        <w:t>Captain Britain #22</w:t>
      </w:r>
    </w:p>
    <w:p w:rsidR="00E4654B" w:rsidRDefault="00C04B79">
      <w:pPr>
        <w:pStyle w:val="ListBullet"/>
      </w:pPr>
      <w:r>
        <w:t>Peter Parker, the Spectacular Spider-Man #4</w:t>
      </w:r>
    </w:p>
    <w:p w:rsidR="00E4654B" w:rsidRDefault="00C04B79">
      <w:pPr>
        <w:pStyle w:val="ListBullet"/>
      </w:pPr>
      <w:r>
        <w:t>Omega the Unknown #7</w:t>
      </w:r>
    </w:p>
    <w:p w:rsidR="00E4654B" w:rsidRDefault="00C04B79">
      <w:pPr>
        <w:pStyle w:val="ListBullet"/>
      </w:pPr>
      <w:r>
        <w:t>Eternals #9</w:t>
      </w:r>
    </w:p>
    <w:p w:rsidR="00E4654B" w:rsidRDefault="00C04B79">
      <w:pPr>
        <w:pStyle w:val="ListBullet"/>
      </w:pPr>
      <w:r>
        <w:t>Howard the Duck #10</w:t>
      </w:r>
    </w:p>
    <w:p w:rsidR="00E4654B" w:rsidRDefault="00C04B79">
      <w:pPr>
        <w:pStyle w:val="ListBullet"/>
      </w:pPr>
      <w:r>
        <w:t>Champions #12</w:t>
      </w:r>
    </w:p>
    <w:p w:rsidR="00E4654B" w:rsidRDefault="00C04B79">
      <w:pPr>
        <w:pStyle w:val="ListBullet"/>
      </w:pPr>
      <w:r>
        <w:t>Invaders #14</w:t>
      </w:r>
    </w:p>
    <w:p w:rsidR="00E4654B" w:rsidRDefault="00C04B79">
      <w:pPr>
        <w:pStyle w:val="ListBullet"/>
      </w:pPr>
      <w:r>
        <w:t>Marvel Classics Comics Series Featuring #15</w:t>
      </w:r>
    </w:p>
    <w:p w:rsidR="00E4654B" w:rsidRDefault="00C04B79">
      <w:pPr>
        <w:pStyle w:val="ListBullet"/>
      </w:pPr>
      <w:r>
        <w:t>Captain Britain #21</w:t>
      </w:r>
    </w:p>
    <w:p w:rsidR="00E4654B" w:rsidRDefault="00C04B79">
      <w:pPr>
        <w:pStyle w:val="ListBullet"/>
      </w:pPr>
      <w:r>
        <w:t>Marvel Two-in-One #25</w:t>
      </w:r>
    </w:p>
    <w:p w:rsidR="00E4654B" w:rsidRDefault="00C04B79">
      <w:pPr>
        <w:pStyle w:val="ListBullet"/>
      </w:pPr>
      <w:r>
        <w:t>Power Man #41</w:t>
      </w:r>
    </w:p>
    <w:p w:rsidR="00E4654B" w:rsidRDefault="00C04B79">
      <w:pPr>
        <w:pStyle w:val="ListBullet"/>
      </w:pPr>
      <w:r>
        <w:t>Werewolf By Night #43</w:t>
      </w:r>
    </w:p>
    <w:p w:rsidR="00E4654B" w:rsidRDefault="00C04B79">
      <w:pPr>
        <w:pStyle w:val="ListBullet"/>
      </w:pPr>
      <w:r>
        <w:t>Defenders #45</w:t>
      </w:r>
    </w:p>
    <w:p w:rsidR="00E4654B" w:rsidRDefault="00C04B79">
      <w:pPr>
        <w:pStyle w:val="ListBullet"/>
      </w:pPr>
      <w:r>
        <w:t>Master of Kung Fu #50</w:t>
      </w:r>
    </w:p>
    <w:p w:rsidR="00E4654B" w:rsidRDefault="00C04B79">
      <w:pPr>
        <w:pStyle w:val="ListBullet"/>
      </w:pPr>
      <w:r>
        <w:t>Tomb of Dracula #54</w:t>
      </w:r>
    </w:p>
    <w:p w:rsidR="00E4654B" w:rsidRDefault="00C04B79">
      <w:pPr>
        <w:pStyle w:val="ListBullet"/>
      </w:pPr>
      <w:r>
        <w:t>Marvel Team-Up #55</w:t>
      </w:r>
    </w:p>
    <w:p w:rsidR="00E4654B" w:rsidRDefault="00C04B79">
      <w:pPr>
        <w:pStyle w:val="ListBullet"/>
      </w:pPr>
      <w:r>
        <w:t>Marvel Super-Heroes #63</w:t>
      </w:r>
    </w:p>
    <w:p w:rsidR="00E4654B" w:rsidRDefault="00C04B79">
      <w:pPr>
        <w:pStyle w:val="ListBullet"/>
      </w:pPr>
      <w:r>
        <w:t>Conan the Barbarian #72</w:t>
      </w:r>
    </w:p>
    <w:p w:rsidR="00E4654B" w:rsidRDefault="00C04B79">
      <w:pPr>
        <w:pStyle w:val="ListBullet"/>
      </w:pPr>
      <w:r>
        <w:t>Iron Man #96</w:t>
      </w:r>
    </w:p>
    <w:p w:rsidR="00E4654B" w:rsidRDefault="00C04B79">
      <w:pPr>
        <w:pStyle w:val="ListBullet"/>
      </w:pPr>
      <w:r>
        <w:t>Rawhide Kid #138</w:t>
      </w:r>
    </w:p>
    <w:p w:rsidR="00E4654B" w:rsidRDefault="00C04B79">
      <w:pPr>
        <w:pStyle w:val="ListBullet"/>
      </w:pPr>
      <w:r>
        <w:t>Avengers #157</w:t>
      </w:r>
    </w:p>
    <w:p w:rsidR="00E4654B" w:rsidRDefault="00C04B79">
      <w:pPr>
        <w:pStyle w:val="ListBullet"/>
      </w:pPr>
      <w:r>
        <w:t>The Amazing Spider-Man #166</w:t>
      </w:r>
    </w:p>
    <w:p w:rsidR="00E4654B" w:rsidRDefault="00C04B79">
      <w:pPr>
        <w:pStyle w:val="ListBullet"/>
      </w:pPr>
      <w:r>
        <w:t>Fantastic Four #180</w:t>
      </w:r>
    </w:p>
    <w:p w:rsidR="00E4654B" w:rsidRDefault="00C04B79">
      <w:pPr>
        <w:pStyle w:val="ListBullet"/>
      </w:pPr>
      <w:r>
        <w:t>Captain America #207</w:t>
      </w:r>
    </w:p>
    <w:p w:rsidR="00E4654B" w:rsidRDefault="00C04B79">
      <w:pPr>
        <w:pStyle w:val="ListBullet"/>
      </w:pPr>
      <w:r>
        <w:t>Incredible Hulk #209</w:t>
      </w:r>
    </w:p>
    <w:p w:rsidR="00E4654B" w:rsidRDefault="00C04B79">
      <w:pPr>
        <w:pStyle w:val="ListBullet"/>
      </w:pPr>
      <w:r>
        <w:t>Thor #257</w:t>
      </w:r>
    </w:p>
    <w:p w:rsidR="00E4654B" w:rsidRDefault="00C04B79">
      <w:pPr>
        <w:pStyle w:val="Heading3"/>
      </w:pPr>
      <w:r>
        <w:lastRenderedPageBreak/>
        <w:t>April, 1977</w:t>
      </w:r>
    </w:p>
    <w:p w:rsidR="00E4654B" w:rsidRDefault="00C04B79">
      <w:r>
        <w:t xml:space="preserve">Number of comics published this month: </w:t>
      </w:r>
      <w:r>
        <w:rPr>
          <w:b/>
        </w:rPr>
        <w:t>39</w:t>
      </w:r>
    </w:p>
    <w:p w:rsidR="00F35D06" w:rsidRDefault="00BE39C9">
      <w:pPr>
        <w:pStyle w:val="ListBullet"/>
      </w:pPr>
      <w:r>
        <w:t>Marvel Spotlight #33</w:t>
      </w:r>
    </w:p>
    <w:p w:rsidR="00E4654B" w:rsidRDefault="00C04B79">
      <w:pPr>
        <w:pStyle w:val="ListBullet"/>
      </w:pPr>
      <w:r>
        <w:t>Ms. Marvel #4</w:t>
      </w:r>
    </w:p>
    <w:p w:rsidR="00E4654B" w:rsidRDefault="00C04B79">
      <w:pPr>
        <w:pStyle w:val="ListBullet"/>
      </w:pPr>
      <w:r>
        <w:t>Nova #8</w:t>
      </w:r>
    </w:p>
    <w:p w:rsidR="00E4654B" w:rsidRDefault="00C04B79">
      <w:pPr>
        <w:pStyle w:val="ListBullet"/>
      </w:pPr>
      <w:r>
        <w:t>Super-Villain Team-Up #11</w:t>
      </w:r>
    </w:p>
    <w:p w:rsidR="00E4654B" w:rsidRDefault="00C04B79">
      <w:pPr>
        <w:pStyle w:val="ListBullet"/>
      </w:pPr>
      <w:r>
        <w:t>Iron Fist #12</w:t>
      </w:r>
    </w:p>
    <w:p w:rsidR="00E4654B" w:rsidRDefault="00C04B79">
      <w:pPr>
        <w:pStyle w:val="ListBullet"/>
      </w:pPr>
      <w:r>
        <w:t>Doctor Strange #22</w:t>
      </w:r>
    </w:p>
    <w:p w:rsidR="00E4654B" w:rsidRDefault="00C04B79">
      <w:pPr>
        <w:pStyle w:val="ListBullet"/>
      </w:pPr>
      <w:r>
        <w:t>Ghost Rider #23</w:t>
      </w:r>
    </w:p>
    <w:p w:rsidR="00E4654B" w:rsidRDefault="00C04B79">
      <w:pPr>
        <w:pStyle w:val="ListBullet"/>
      </w:pPr>
      <w:r>
        <w:t>Two-Gun Kid #136</w:t>
      </w:r>
    </w:p>
    <w:p w:rsidR="00E4654B" w:rsidRDefault="00C04B79">
      <w:pPr>
        <w:pStyle w:val="ListBullet"/>
      </w:pPr>
      <w:r>
        <w:t>Daredevil #144</w:t>
      </w:r>
    </w:p>
    <w:p w:rsidR="00E4654B" w:rsidRDefault="00C04B79">
      <w:pPr>
        <w:pStyle w:val="ListBullet"/>
      </w:pPr>
      <w:r>
        <w:t>Marvel Two-in-One Annual #2</w:t>
      </w:r>
    </w:p>
    <w:p w:rsidR="00E4654B" w:rsidRDefault="00C04B79">
      <w:pPr>
        <w:pStyle w:val="ListBullet"/>
      </w:pPr>
      <w:r>
        <w:t>What If? #2</w:t>
      </w:r>
    </w:p>
    <w:p w:rsidR="00E4654B" w:rsidRDefault="00C04B79">
      <w:pPr>
        <w:pStyle w:val="ListBullet"/>
      </w:pPr>
      <w:r>
        <w:t>Peter Parker, the Spectacular Spider-Man #5</w:t>
      </w:r>
    </w:p>
    <w:p w:rsidR="00E4654B" w:rsidRDefault="00C04B79">
      <w:pPr>
        <w:pStyle w:val="ListBullet"/>
      </w:pPr>
      <w:r>
        <w:t>Eternals #10</w:t>
      </w:r>
    </w:p>
    <w:p w:rsidR="00E4654B" w:rsidRDefault="00C04B79">
      <w:pPr>
        <w:pStyle w:val="ListBullet"/>
      </w:pPr>
      <w:r>
        <w:t>Marvel Presents #10</w:t>
      </w:r>
    </w:p>
    <w:p w:rsidR="00E4654B" w:rsidRDefault="00C04B79">
      <w:pPr>
        <w:pStyle w:val="ListBullet"/>
      </w:pPr>
      <w:r>
        <w:t>Howard the Duck #11</w:t>
      </w:r>
    </w:p>
    <w:p w:rsidR="00E4654B" w:rsidRDefault="00C04B79">
      <w:pPr>
        <w:pStyle w:val="ListBullet"/>
      </w:pPr>
      <w:r>
        <w:t>Invaders #15</w:t>
      </w:r>
    </w:p>
    <w:p w:rsidR="00E4654B" w:rsidRDefault="00C04B79">
      <w:pPr>
        <w:pStyle w:val="ListBullet"/>
      </w:pPr>
      <w:r>
        <w:t>Marvel Classics Comics Series Featuring #16</w:t>
      </w:r>
    </w:p>
    <w:p w:rsidR="00E4654B" w:rsidRDefault="00C04B79">
      <w:pPr>
        <w:pStyle w:val="ListBullet"/>
      </w:pPr>
      <w:r>
        <w:t>The Savage Sword of Conan #18</w:t>
      </w:r>
    </w:p>
    <w:p w:rsidR="00E4654B" w:rsidRDefault="00C04B79">
      <w:pPr>
        <w:pStyle w:val="ListBullet"/>
      </w:pPr>
      <w:r>
        <w:t>Marvel Two-in-One #26</w:t>
      </w:r>
    </w:p>
    <w:p w:rsidR="00E4654B" w:rsidRDefault="00C04B79">
      <w:pPr>
        <w:pStyle w:val="ListBullet"/>
      </w:pPr>
      <w:r>
        <w:t>Captain Britain #26</w:t>
      </w:r>
    </w:p>
    <w:p w:rsidR="00E4654B" w:rsidRDefault="00C04B79">
      <w:pPr>
        <w:pStyle w:val="ListBullet"/>
      </w:pPr>
      <w:r>
        <w:t>Captain Britain #27</w:t>
      </w:r>
    </w:p>
    <w:p w:rsidR="00E4654B" w:rsidRDefault="00C04B79">
      <w:pPr>
        <w:pStyle w:val="ListBullet"/>
      </w:pPr>
      <w:r>
        <w:t>Captain Britain #28</w:t>
      </w:r>
    </w:p>
    <w:p w:rsidR="00E4654B" w:rsidRDefault="00C04B79">
      <w:pPr>
        <w:pStyle w:val="ListBullet"/>
      </w:pPr>
      <w:r>
        <w:t>Captain Britain #29</w:t>
      </w:r>
    </w:p>
    <w:p w:rsidR="00E4654B" w:rsidRDefault="00C04B79">
      <w:pPr>
        <w:pStyle w:val="ListBullet"/>
      </w:pPr>
      <w:r>
        <w:t>Marvel Spotlight #33</w:t>
      </w:r>
    </w:p>
    <w:p w:rsidR="00E4654B" w:rsidRDefault="00C04B79">
      <w:pPr>
        <w:pStyle w:val="ListBullet"/>
      </w:pPr>
      <w:r>
        <w:t>Marvel Premiere #35</w:t>
      </w:r>
    </w:p>
    <w:p w:rsidR="00E4654B" w:rsidRDefault="00C04B79">
      <w:pPr>
        <w:pStyle w:val="ListBullet"/>
      </w:pPr>
      <w:r>
        <w:t>Power Man #42</w:t>
      </w:r>
    </w:p>
    <w:p w:rsidR="00E4654B" w:rsidRDefault="00C04B79">
      <w:pPr>
        <w:pStyle w:val="ListBullet"/>
      </w:pPr>
      <w:r>
        <w:t>Defenders #46</w:t>
      </w:r>
    </w:p>
    <w:p w:rsidR="00E4654B" w:rsidRDefault="00C04B79">
      <w:pPr>
        <w:pStyle w:val="ListBullet"/>
      </w:pPr>
      <w:r>
        <w:t>Master of Kung Fu #51</w:t>
      </w:r>
    </w:p>
    <w:p w:rsidR="00E4654B" w:rsidRDefault="00C04B79">
      <w:pPr>
        <w:pStyle w:val="ListBullet"/>
      </w:pPr>
      <w:r>
        <w:t>Tomb of Dracula #55</w:t>
      </w:r>
    </w:p>
    <w:p w:rsidR="00E4654B" w:rsidRDefault="00C04B79">
      <w:pPr>
        <w:pStyle w:val="ListBullet"/>
      </w:pPr>
      <w:r>
        <w:t>Marvel Team-Up #56</w:t>
      </w:r>
    </w:p>
    <w:p w:rsidR="00E4654B" w:rsidRDefault="00C04B79">
      <w:pPr>
        <w:pStyle w:val="ListBullet"/>
      </w:pPr>
      <w:r>
        <w:t>Conan the Barbarian #73</w:t>
      </w:r>
    </w:p>
    <w:p w:rsidR="00E4654B" w:rsidRDefault="00C04B79">
      <w:pPr>
        <w:pStyle w:val="ListBullet"/>
      </w:pPr>
      <w:r>
        <w:t>Iron Man #97</w:t>
      </w:r>
    </w:p>
    <w:p w:rsidR="00E4654B" w:rsidRDefault="00C04B79">
      <w:pPr>
        <w:pStyle w:val="ListBullet"/>
      </w:pPr>
      <w:r>
        <w:t>Uncanny X-Men #104</w:t>
      </w:r>
    </w:p>
    <w:p w:rsidR="00E4654B" w:rsidRDefault="00C04B79">
      <w:pPr>
        <w:pStyle w:val="ListBullet"/>
      </w:pPr>
      <w:r>
        <w:t>Avengers #158</w:t>
      </w:r>
    </w:p>
    <w:p w:rsidR="00E4654B" w:rsidRDefault="00C04B79">
      <w:pPr>
        <w:pStyle w:val="ListBullet"/>
      </w:pPr>
      <w:r>
        <w:t>The Amazing Spider-Man #167</w:t>
      </w:r>
    </w:p>
    <w:p w:rsidR="00E4654B" w:rsidRDefault="00C04B79">
      <w:pPr>
        <w:pStyle w:val="ListBullet"/>
      </w:pPr>
      <w:r>
        <w:t>Fantastic Four #181</w:t>
      </w:r>
    </w:p>
    <w:p w:rsidR="00E4654B" w:rsidRDefault="00C04B79">
      <w:pPr>
        <w:pStyle w:val="ListBullet"/>
      </w:pPr>
      <w:r>
        <w:t>Captain America #208</w:t>
      </w:r>
    </w:p>
    <w:p w:rsidR="00E4654B" w:rsidRDefault="00C04B79">
      <w:pPr>
        <w:pStyle w:val="ListBullet"/>
      </w:pPr>
      <w:r>
        <w:t>Incredible Hulk #210</w:t>
      </w:r>
    </w:p>
    <w:p w:rsidR="00E4654B" w:rsidRDefault="00C04B79">
      <w:pPr>
        <w:pStyle w:val="ListBullet"/>
      </w:pPr>
      <w:r>
        <w:t>Thor #258</w:t>
      </w:r>
    </w:p>
    <w:p w:rsidR="00E4654B" w:rsidRDefault="00C04B79">
      <w:pPr>
        <w:pStyle w:val="Heading3"/>
      </w:pPr>
      <w:r>
        <w:lastRenderedPageBreak/>
        <w:t>May, 1977</w:t>
      </w:r>
    </w:p>
    <w:p w:rsidR="00E4654B" w:rsidRDefault="00C04B79">
      <w:r>
        <w:t xml:space="preserve">Number of comics published this month: </w:t>
      </w:r>
      <w:r>
        <w:rPr>
          <w:b/>
        </w:rPr>
        <w:t>32</w:t>
      </w:r>
    </w:p>
    <w:p w:rsidR="00E4654B" w:rsidRDefault="00C04B79">
      <w:pPr>
        <w:pStyle w:val="ListBullet"/>
      </w:pPr>
      <w:r>
        <w:t>Captain Britain #33</w:t>
      </w:r>
    </w:p>
    <w:p w:rsidR="00E4654B" w:rsidRDefault="00C04B79">
      <w:pPr>
        <w:pStyle w:val="ListBullet"/>
      </w:pPr>
      <w:r>
        <w:t>Captain Britain #32</w:t>
      </w:r>
    </w:p>
    <w:p w:rsidR="00E4654B" w:rsidRDefault="00C04B79">
      <w:pPr>
        <w:pStyle w:val="ListBullet"/>
      </w:pPr>
      <w:r>
        <w:t>Black Panther #3</w:t>
      </w:r>
    </w:p>
    <w:p w:rsidR="00E4654B" w:rsidRDefault="00C04B79">
      <w:pPr>
        <w:pStyle w:val="ListBullet"/>
      </w:pPr>
      <w:r>
        <w:t>Ms. Marvel #5</w:t>
      </w:r>
    </w:p>
    <w:p w:rsidR="00E4654B" w:rsidRDefault="00C04B79">
      <w:pPr>
        <w:pStyle w:val="ListBullet"/>
      </w:pPr>
      <w:r>
        <w:t>Nova #9</w:t>
      </w:r>
    </w:p>
    <w:p w:rsidR="00E4654B" w:rsidRDefault="00C04B79">
      <w:pPr>
        <w:pStyle w:val="ListBullet"/>
      </w:pPr>
      <w:r>
        <w:t>Marvel Two-in-One #27</w:t>
      </w:r>
    </w:p>
    <w:p w:rsidR="00E4654B" w:rsidRDefault="00C04B79">
      <w:pPr>
        <w:pStyle w:val="ListBullet"/>
      </w:pPr>
      <w:r>
        <w:t>Defenders #47</w:t>
      </w:r>
    </w:p>
    <w:p w:rsidR="00E4654B" w:rsidRDefault="00C04B79">
      <w:pPr>
        <w:pStyle w:val="ListBullet"/>
      </w:pPr>
      <w:r>
        <w:t>Captain Marvel #50</w:t>
      </w:r>
    </w:p>
    <w:p w:rsidR="00E4654B" w:rsidRDefault="00C04B79">
      <w:pPr>
        <w:pStyle w:val="ListBullet"/>
      </w:pPr>
      <w:r>
        <w:t>Daredevil #145</w:t>
      </w:r>
    </w:p>
    <w:p w:rsidR="00E4654B" w:rsidRDefault="00C04B79">
      <w:pPr>
        <w:pStyle w:val="ListBullet"/>
      </w:pPr>
      <w:r>
        <w:t>Incredible Hulk #211</w:t>
      </w:r>
    </w:p>
    <w:p w:rsidR="00E4654B" w:rsidRDefault="00C04B79">
      <w:pPr>
        <w:pStyle w:val="ListBullet"/>
      </w:pPr>
      <w:r>
        <w:t>Captain Britain #31</w:t>
      </w:r>
    </w:p>
    <w:p w:rsidR="00E4654B" w:rsidRDefault="00C04B79">
      <w:pPr>
        <w:pStyle w:val="ListBullet"/>
      </w:pPr>
      <w:r>
        <w:t>Peter Parker, the Spectacular Spider-Man #6</w:t>
      </w:r>
    </w:p>
    <w:p w:rsidR="00E4654B" w:rsidRDefault="00C04B79">
      <w:pPr>
        <w:pStyle w:val="ListBullet"/>
      </w:pPr>
      <w:r>
        <w:t>Omega the Unknown #8</w:t>
      </w:r>
    </w:p>
    <w:p w:rsidR="00E4654B" w:rsidRDefault="00C04B79">
      <w:pPr>
        <w:pStyle w:val="ListBullet"/>
      </w:pPr>
      <w:r>
        <w:t>Eternals #11</w:t>
      </w:r>
    </w:p>
    <w:p w:rsidR="00E4654B" w:rsidRDefault="00C04B79">
      <w:pPr>
        <w:pStyle w:val="ListBullet"/>
      </w:pPr>
      <w:r>
        <w:t>Howard the Duck #12</w:t>
      </w:r>
    </w:p>
    <w:p w:rsidR="00E4654B" w:rsidRDefault="00C04B79">
      <w:pPr>
        <w:pStyle w:val="ListBullet"/>
      </w:pPr>
      <w:r>
        <w:t>Champions #13</w:t>
      </w:r>
    </w:p>
    <w:p w:rsidR="00E4654B" w:rsidRDefault="00C04B79">
      <w:pPr>
        <w:pStyle w:val="ListBullet"/>
      </w:pPr>
      <w:r>
        <w:t>Invaders #16</w:t>
      </w:r>
    </w:p>
    <w:p w:rsidR="00E4654B" w:rsidRDefault="00C04B79">
      <w:pPr>
        <w:pStyle w:val="ListBullet"/>
      </w:pPr>
      <w:r>
        <w:t>Marvel Classics Comics Series Featuring #17</w:t>
      </w:r>
    </w:p>
    <w:p w:rsidR="00E4654B" w:rsidRDefault="00C04B79">
      <w:pPr>
        <w:pStyle w:val="ListBullet"/>
      </w:pPr>
      <w:r>
        <w:t>Captain Britain #30</w:t>
      </w:r>
    </w:p>
    <w:p w:rsidR="00E4654B" w:rsidRDefault="00C04B79">
      <w:pPr>
        <w:pStyle w:val="ListBullet"/>
      </w:pPr>
      <w:r>
        <w:t>Power Man #43</w:t>
      </w:r>
    </w:p>
    <w:p w:rsidR="00E4654B" w:rsidRDefault="00C04B79">
      <w:pPr>
        <w:pStyle w:val="ListBullet"/>
      </w:pPr>
      <w:r>
        <w:t>Master of Kung Fu #52</w:t>
      </w:r>
    </w:p>
    <w:p w:rsidR="00E4654B" w:rsidRDefault="00C04B79">
      <w:pPr>
        <w:pStyle w:val="ListBullet"/>
      </w:pPr>
      <w:r>
        <w:t>Tomb of Dracula #56</w:t>
      </w:r>
    </w:p>
    <w:p w:rsidR="00E4654B" w:rsidRDefault="00C04B79">
      <w:pPr>
        <w:pStyle w:val="ListBullet"/>
      </w:pPr>
      <w:r>
        <w:t>Marvel Team-Up #57</w:t>
      </w:r>
    </w:p>
    <w:p w:rsidR="00E4654B" w:rsidRDefault="00C04B79">
      <w:pPr>
        <w:pStyle w:val="ListBullet"/>
      </w:pPr>
      <w:r>
        <w:t>Marvel Super-Heroes #64</w:t>
      </w:r>
    </w:p>
    <w:p w:rsidR="00E4654B" w:rsidRDefault="00C04B79">
      <w:pPr>
        <w:pStyle w:val="ListBullet"/>
      </w:pPr>
      <w:r>
        <w:t>Conan the Barbarian #74</w:t>
      </w:r>
    </w:p>
    <w:p w:rsidR="00E4654B" w:rsidRDefault="00C04B79">
      <w:pPr>
        <w:pStyle w:val="ListBullet"/>
      </w:pPr>
      <w:r>
        <w:t>Iron Man #98</w:t>
      </w:r>
    </w:p>
    <w:p w:rsidR="00E4654B" w:rsidRDefault="00C04B79">
      <w:pPr>
        <w:pStyle w:val="ListBullet"/>
      </w:pPr>
      <w:r>
        <w:t>Rawhide Kid #139</w:t>
      </w:r>
    </w:p>
    <w:p w:rsidR="00E4654B" w:rsidRDefault="00C04B79">
      <w:pPr>
        <w:pStyle w:val="ListBullet"/>
      </w:pPr>
      <w:r>
        <w:t>Avengers #159</w:t>
      </w:r>
    </w:p>
    <w:p w:rsidR="00E4654B" w:rsidRDefault="00C04B79">
      <w:pPr>
        <w:pStyle w:val="ListBullet"/>
      </w:pPr>
      <w:r>
        <w:t>The Amazing Spider-Man #168</w:t>
      </w:r>
    </w:p>
    <w:p w:rsidR="00E4654B" w:rsidRDefault="00C04B79">
      <w:pPr>
        <w:pStyle w:val="ListBullet"/>
      </w:pPr>
      <w:r>
        <w:t>Fantastic Four #182</w:t>
      </w:r>
    </w:p>
    <w:p w:rsidR="00E4654B" w:rsidRDefault="00C04B79">
      <w:pPr>
        <w:pStyle w:val="ListBullet"/>
      </w:pPr>
      <w:r>
        <w:t>Captain America #209</w:t>
      </w:r>
    </w:p>
    <w:p w:rsidR="00E4654B" w:rsidRDefault="00C04B79">
      <w:pPr>
        <w:pStyle w:val="ListBullet"/>
      </w:pPr>
      <w:r>
        <w:t>Thor #259</w:t>
      </w:r>
    </w:p>
    <w:p w:rsidR="00E4654B" w:rsidRDefault="00C04B79">
      <w:pPr>
        <w:pStyle w:val="Heading3"/>
      </w:pPr>
      <w:r>
        <w:t>June, 1977</w:t>
      </w:r>
    </w:p>
    <w:p w:rsidR="00E4654B" w:rsidRDefault="00C04B79">
      <w:r>
        <w:t xml:space="preserve">Number of comics published this month: </w:t>
      </w:r>
      <w:r>
        <w:rPr>
          <w:b/>
        </w:rPr>
        <w:t>38</w:t>
      </w:r>
    </w:p>
    <w:p w:rsidR="00E4654B" w:rsidRDefault="00C04B79">
      <w:pPr>
        <w:pStyle w:val="ListBullet"/>
      </w:pPr>
      <w:r>
        <w:t>Captain Britain #38</w:t>
      </w:r>
    </w:p>
    <w:p w:rsidR="00E4654B" w:rsidRDefault="00C04B79">
      <w:pPr>
        <w:pStyle w:val="ListBullet"/>
      </w:pPr>
      <w:r>
        <w:t>Captain Britain #37</w:t>
      </w:r>
    </w:p>
    <w:p w:rsidR="00E4654B" w:rsidRDefault="00C04B79">
      <w:pPr>
        <w:pStyle w:val="ListBullet"/>
      </w:pPr>
      <w:r>
        <w:t>Captain Britain #36</w:t>
      </w:r>
    </w:p>
    <w:p w:rsidR="00E4654B" w:rsidRDefault="00C04B79">
      <w:pPr>
        <w:pStyle w:val="ListBullet"/>
      </w:pPr>
      <w:r>
        <w:t>Ms. Marvel #6</w:t>
      </w:r>
    </w:p>
    <w:p w:rsidR="00E4654B" w:rsidRDefault="00C04B79">
      <w:pPr>
        <w:pStyle w:val="ListBullet"/>
      </w:pPr>
      <w:r>
        <w:lastRenderedPageBreak/>
        <w:t>Nova #10</w:t>
      </w:r>
    </w:p>
    <w:p w:rsidR="00E4654B" w:rsidRDefault="00C04B79">
      <w:pPr>
        <w:pStyle w:val="ListBullet"/>
      </w:pPr>
      <w:r>
        <w:t>Super-Villain Team-Up #12</w:t>
      </w:r>
    </w:p>
    <w:p w:rsidR="00E4654B" w:rsidRDefault="00C04B79">
      <w:pPr>
        <w:pStyle w:val="ListBullet"/>
      </w:pPr>
      <w:r>
        <w:t>Iron Fist #13</w:t>
      </w:r>
    </w:p>
    <w:p w:rsidR="00E4654B" w:rsidRDefault="00C04B79">
      <w:pPr>
        <w:pStyle w:val="ListBullet"/>
      </w:pPr>
      <w:r>
        <w:t>Ghost Rider #24</w:t>
      </w:r>
    </w:p>
    <w:p w:rsidR="00E4654B" w:rsidRDefault="00C04B79">
      <w:pPr>
        <w:pStyle w:val="ListBullet"/>
      </w:pPr>
      <w:r>
        <w:t>Defenders #48</w:t>
      </w:r>
    </w:p>
    <w:p w:rsidR="00E4654B" w:rsidRDefault="00C04B79">
      <w:pPr>
        <w:pStyle w:val="ListBullet"/>
      </w:pPr>
      <w:r>
        <w:t>Captain Britain #35</w:t>
      </w:r>
    </w:p>
    <w:p w:rsidR="00E4654B" w:rsidRDefault="00C04B79">
      <w:pPr>
        <w:pStyle w:val="ListBullet"/>
      </w:pPr>
      <w:r>
        <w:t>What If? #3</w:t>
      </w:r>
    </w:p>
    <w:p w:rsidR="00E4654B" w:rsidRDefault="00C04B79">
      <w:pPr>
        <w:pStyle w:val="ListBullet"/>
      </w:pPr>
      <w:r>
        <w:t>Thor Annual #6</w:t>
      </w:r>
    </w:p>
    <w:p w:rsidR="00E4654B" w:rsidRDefault="00C04B79">
      <w:pPr>
        <w:pStyle w:val="ListBullet"/>
      </w:pPr>
      <w:r>
        <w:t>Peter Parker, the Spectacular Spider-Man #7</w:t>
      </w:r>
    </w:p>
    <w:p w:rsidR="00E4654B" w:rsidRDefault="00C04B79">
      <w:pPr>
        <w:pStyle w:val="ListBullet"/>
      </w:pPr>
      <w:r>
        <w:t>Marvel Preview #11</w:t>
      </w:r>
    </w:p>
    <w:p w:rsidR="00E4654B" w:rsidRDefault="00C04B79">
      <w:pPr>
        <w:pStyle w:val="ListBullet"/>
      </w:pPr>
      <w:r>
        <w:t>Marvel Presents #11</w:t>
      </w:r>
    </w:p>
    <w:p w:rsidR="00E4654B" w:rsidRDefault="00C04B79">
      <w:pPr>
        <w:pStyle w:val="ListBullet"/>
      </w:pPr>
      <w:r>
        <w:t>Eternals #12</w:t>
      </w:r>
    </w:p>
    <w:p w:rsidR="00E4654B" w:rsidRDefault="00C04B79">
      <w:pPr>
        <w:pStyle w:val="ListBullet"/>
      </w:pPr>
      <w:r>
        <w:t>Howard the Duck #13</w:t>
      </w:r>
    </w:p>
    <w:p w:rsidR="00E4654B" w:rsidRDefault="00C04B79">
      <w:pPr>
        <w:pStyle w:val="ListBullet"/>
      </w:pPr>
      <w:r>
        <w:t>Invaders #17</w:t>
      </w:r>
    </w:p>
    <w:p w:rsidR="00E4654B" w:rsidRDefault="00C04B79">
      <w:pPr>
        <w:pStyle w:val="ListBullet"/>
      </w:pPr>
      <w:r>
        <w:t>Marvel Classics Comics Series Featuring #18</w:t>
      </w:r>
    </w:p>
    <w:p w:rsidR="00E4654B" w:rsidRDefault="00C04B79">
      <w:pPr>
        <w:pStyle w:val="ListBullet"/>
      </w:pPr>
      <w:r>
        <w:t>The Savage Sword of Conan #19</w:t>
      </w:r>
    </w:p>
    <w:p w:rsidR="00E4654B" w:rsidRDefault="00C04B79">
      <w:pPr>
        <w:pStyle w:val="ListBullet"/>
      </w:pPr>
      <w:r>
        <w:t>Doctor Strange #23</w:t>
      </w:r>
    </w:p>
    <w:p w:rsidR="00E4654B" w:rsidRDefault="00C04B79">
      <w:pPr>
        <w:pStyle w:val="ListBullet"/>
      </w:pPr>
      <w:r>
        <w:t>Marvel Two-in-One #28</w:t>
      </w:r>
    </w:p>
    <w:p w:rsidR="00E4654B" w:rsidRDefault="00C04B79">
      <w:pPr>
        <w:pStyle w:val="ListBullet"/>
      </w:pPr>
      <w:r>
        <w:t>Captain Britain #34</w:t>
      </w:r>
    </w:p>
    <w:p w:rsidR="00E4654B" w:rsidRDefault="00C04B79">
      <w:pPr>
        <w:pStyle w:val="ListBullet"/>
      </w:pPr>
      <w:r>
        <w:t>Marvel Premiere #36</w:t>
      </w:r>
    </w:p>
    <w:p w:rsidR="00E4654B" w:rsidRDefault="00C04B79">
      <w:pPr>
        <w:pStyle w:val="ListBullet"/>
      </w:pPr>
      <w:r>
        <w:t>Power Man #44</w:t>
      </w:r>
    </w:p>
    <w:p w:rsidR="00E4654B" w:rsidRDefault="00C04B79">
      <w:pPr>
        <w:pStyle w:val="ListBullet"/>
      </w:pPr>
      <w:r>
        <w:t>Master of Kung Fu #53</w:t>
      </w:r>
    </w:p>
    <w:p w:rsidR="00E4654B" w:rsidRDefault="00C04B79">
      <w:pPr>
        <w:pStyle w:val="ListBullet"/>
      </w:pPr>
      <w:r>
        <w:t>Tomb of Dracula #57</w:t>
      </w:r>
    </w:p>
    <w:p w:rsidR="00E4654B" w:rsidRDefault="00C04B79">
      <w:pPr>
        <w:pStyle w:val="ListBullet"/>
      </w:pPr>
      <w:r>
        <w:t>Marvel Team-Up #58</w:t>
      </w:r>
    </w:p>
    <w:p w:rsidR="00E4654B" w:rsidRDefault="00C04B79">
      <w:pPr>
        <w:pStyle w:val="ListBullet"/>
      </w:pPr>
      <w:r>
        <w:t>Conan the Barbarian #75</w:t>
      </w:r>
    </w:p>
    <w:p w:rsidR="00E4654B" w:rsidRDefault="00C04B79">
      <w:pPr>
        <w:pStyle w:val="ListBullet"/>
      </w:pPr>
      <w:r>
        <w:t>Iron Man #99</w:t>
      </w:r>
    </w:p>
    <w:p w:rsidR="00E4654B" w:rsidRDefault="00C04B79">
      <w:pPr>
        <w:pStyle w:val="ListBullet"/>
      </w:pPr>
      <w:r>
        <w:t>Uncanny X-Men #105</w:t>
      </w:r>
    </w:p>
    <w:p w:rsidR="00E4654B" w:rsidRDefault="00C04B79">
      <w:pPr>
        <w:pStyle w:val="ListBullet"/>
      </w:pPr>
      <w:r>
        <w:t>Daredevil #146</w:t>
      </w:r>
    </w:p>
    <w:p w:rsidR="00E4654B" w:rsidRDefault="00C04B79">
      <w:pPr>
        <w:pStyle w:val="ListBullet"/>
      </w:pPr>
      <w:r>
        <w:t>Avengers #160</w:t>
      </w:r>
    </w:p>
    <w:p w:rsidR="00E4654B" w:rsidRDefault="00C04B79">
      <w:pPr>
        <w:pStyle w:val="ListBullet"/>
      </w:pPr>
      <w:r>
        <w:t>The Amazing Spider-Man #169</w:t>
      </w:r>
    </w:p>
    <w:p w:rsidR="00E4654B" w:rsidRDefault="00C04B79">
      <w:pPr>
        <w:pStyle w:val="ListBullet"/>
      </w:pPr>
      <w:r>
        <w:t>Fantastic Four #183</w:t>
      </w:r>
    </w:p>
    <w:p w:rsidR="00E4654B" w:rsidRDefault="00C04B79">
      <w:pPr>
        <w:pStyle w:val="ListBullet"/>
      </w:pPr>
      <w:r>
        <w:t>Captain America #210</w:t>
      </w:r>
    </w:p>
    <w:p w:rsidR="00E4654B" w:rsidRDefault="00C04B79">
      <w:pPr>
        <w:pStyle w:val="ListBullet"/>
      </w:pPr>
      <w:r>
        <w:t>Incredible Hulk #212</w:t>
      </w:r>
    </w:p>
    <w:p w:rsidR="00E4654B" w:rsidRDefault="00C04B79">
      <w:pPr>
        <w:pStyle w:val="ListBullet"/>
      </w:pPr>
      <w:r>
        <w:t>Thor #260</w:t>
      </w:r>
    </w:p>
    <w:p w:rsidR="00E4654B" w:rsidRDefault="00C04B79">
      <w:pPr>
        <w:pStyle w:val="Heading3"/>
      </w:pPr>
      <w:r>
        <w:t>July, 1977</w:t>
      </w:r>
    </w:p>
    <w:p w:rsidR="00E4654B" w:rsidRDefault="00C04B79">
      <w:r>
        <w:t xml:space="preserve">Number of comics published this month: </w:t>
      </w:r>
      <w:r>
        <w:rPr>
          <w:b/>
        </w:rPr>
        <w:t>31</w:t>
      </w:r>
    </w:p>
    <w:p w:rsidR="00E4654B" w:rsidRDefault="00C04B79">
      <w:pPr>
        <w:pStyle w:val="ListBullet"/>
      </w:pPr>
      <w:r>
        <w:t>Black Panther #4</w:t>
      </w:r>
    </w:p>
    <w:p w:rsidR="00E4654B" w:rsidRDefault="00C04B79">
      <w:pPr>
        <w:pStyle w:val="ListBullet"/>
      </w:pPr>
      <w:r>
        <w:t>Ms. Marvel #7</w:t>
      </w:r>
    </w:p>
    <w:p w:rsidR="00E4654B" w:rsidRDefault="00C04B79">
      <w:pPr>
        <w:pStyle w:val="ListBullet"/>
      </w:pPr>
      <w:r>
        <w:t>Nova #11</w:t>
      </w:r>
    </w:p>
    <w:p w:rsidR="00E4654B" w:rsidRDefault="00C04B79">
      <w:pPr>
        <w:pStyle w:val="ListBullet"/>
      </w:pPr>
      <w:r>
        <w:t>Marvel Two-in-One #29</w:t>
      </w:r>
    </w:p>
    <w:p w:rsidR="00E4654B" w:rsidRDefault="00C04B79">
      <w:pPr>
        <w:pStyle w:val="ListBullet"/>
      </w:pPr>
      <w:r>
        <w:lastRenderedPageBreak/>
        <w:t>Defenders #49</w:t>
      </w:r>
    </w:p>
    <w:p w:rsidR="00E4654B" w:rsidRDefault="00C04B79">
      <w:pPr>
        <w:pStyle w:val="ListBullet"/>
      </w:pPr>
      <w:r>
        <w:t>Captain Marvel #51</w:t>
      </w:r>
    </w:p>
    <w:p w:rsidR="00E4654B" w:rsidRDefault="00C04B79">
      <w:pPr>
        <w:pStyle w:val="ListBullet"/>
      </w:pPr>
      <w:r>
        <w:t>Star Wars #1</w:t>
      </w:r>
    </w:p>
    <w:p w:rsidR="00E4654B" w:rsidRDefault="00C04B79">
      <w:pPr>
        <w:pStyle w:val="ListBullet"/>
      </w:pPr>
      <w:r>
        <w:t>Peter Parker, the Spectacular Spider-Man #8</w:t>
      </w:r>
    </w:p>
    <w:p w:rsidR="00E4654B" w:rsidRDefault="00C04B79">
      <w:pPr>
        <w:pStyle w:val="ListBullet"/>
      </w:pPr>
      <w:r>
        <w:t>Omega the Unknown #9</w:t>
      </w:r>
    </w:p>
    <w:p w:rsidR="00E4654B" w:rsidRDefault="00C04B79">
      <w:pPr>
        <w:pStyle w:val="ListBullet"/>
      </w:pPr>
      <w:r>
        <w:t>Eternals #13</w:t>
      </w:r>
    </w:p>
    <w:p w:rsidR="00E4654B" w:rsidRDefault="00C04B79">
      <w:pPr>
        <w:pStyle w:val="ListBullet"/>
      </w:pPr>
      <w:r>
        <w:t>Champions #14</w:t>
      </w:r>
    </w:p>
    <w:p w:rsidR="00E4654B" w:rsidRDefault="00C04B79">
      <w:pPr>
        <w:pStyle w:val="ListBullet"/>
      </w:pPr>
      <w:r>
        <w:t>Howard the Duck #14</w:t>
      </w:r>
    </w:p>
    <w:p w:rsidR="00E4654B" w:rsidRDefault="00C04B79">
      <w:pPr>
        <w:pStyle w:val="ListBullet"/>
      </w:pPr>
      <w:r>
        <w:t>Invaders #18</w:t>
      </w:r>
    </w:p>
    <w:p w:rsidR="00E4654B" w:rsidRDefault="00C04B79">
      <w:pPr>
        <w:pStyle w:val="ListBullet"/>
      </w:pPr>
      <w:r>
        <w:t>Marvel Classics Comics Series Featuring #19</w:t>
      </w:r>
    </w:p>
    <w:p w:rsidR="00E4654B" w:rsidRDefault="00C04B79">
      <w:pPr>
        <w:pStyle w:val="ListBullet"/>
      </w:pPr>
      <w:r>
        <w:t>The Savage Sword of Conan #20</w:t>
      </w:r>
    </w:p>
    <w:p w:rsidR="00E4654B" w:rsidRDefault="00C04B79">
      <w:pPr>
        <w:pStyle w:val="ListBullet"/>
      </w:pPr>
      <w:r>
        <w:t>Captain Britain #39</w:t>
      </w:r>
    </w:p>
    <w:p w:rsidR="00E4654B" w:rsidRDefault="00C04B79">
      <w:pPr>
        <w:pStyle w:val="ListBullet"/>
      </w:pPr>
      <w:r>
        <w:t>Power Man #45</w:t>
      </w:r>
    </w:p>
    <w:p w:rsidR="00E4654B" w:rsidRDefault="00C04B79">
      <w:pPr>
        <w:pStyle w:val="ListBullet"/>
      </w:pPr>
      <w:r>
        <w:t>Master of Kung Fu #54</w:t>
      </w:r>
    </w:p>
    <w:p w:rsidR="00E4654B" w:rsidRDefault="00C04B79">
      <w:pPr>
        <w:pStyle w:val="ListBullet"/>
      </w:pPr>
      <w:r>
        <w:t>Tomb of Dracula #58</w:t>
      </w:r>
    </w:p>
    <w:p w:rsidR="00E4654B" w:rsidRDefault="00C04B79">
      <w:pPr>
        <w:pStyle w:val="ListBullet"/>
      </w:pPr>
      <w:r>
        <w:t>Marvel Team-Up #59</w:t>
      </w:r>
    </w:p>
    <w:p w:rsidR="00E4654B" w:rsidRDefault="00C04B79">
      <w:pPr>
        <w:pStyle w:val="ListBullet"/>
      </w:pPr>
      <w:r>
        <w:t>Marvel Super-Heroes #65</w:t>
      </w:r>
    </w:p>
    <w:p w:rsidR="00E4654B" w:rsidRDefault="00C04B79">
      <w:pPr>
        <w:pStyle w:val="ListBullet"/>
      </w:pPr>
      <w:r>
        <w:t>Conan the Barbarian #76</w:t>
      </w:r>
    </w:p>
    <w:p w:rsidR="00E4654B" w:rsidRDefault="00C04B79">
      <w:pPr>
        <w:pStyle w:val="ListBullet"/>
      </w:pPr>
      <w:r>
        <w:t>Iron Man #100</w:t>
      </w:r>
    </w:p>
    <w:p w:rsidR="00E4654B" w:rsidRDefault="00C04B79">
      <w:pPr>
        <w:pStyle w:val="ListBullet"/>
      </w:pPr>
      <w:r>
        <w:t>Rawhide Kid #140</w:t>
      </w:r>
    </w:p>
    <w:p w:rsidR="00E4654B" w:rsidRDefault="00C04B79">
      <w:pPr>
        <w:pStyle w:val="ListBullet"/>
      </w:pPr>
      <w:r>
        <w:t>Daredevil #147</w:t>
      </w:r>
    </w:p>
    <w:p w:rsidR="00E4654B" w:rsidRDefault="00C04B79">
      <w:pPr>
        <w:pStyle w:val="ListBullet"/>
      </w:pPr>
      <w:r>
        <w:t>Avengers #161</w:t>
      </w:r>
    </w:p>
    <w:p w:rsidR="00E4654B" w:rsidRDefault="00C04B79">
      <w:pPr>
        <w:pStyle w:val="ListBullet"/>
      </w:pPr>
      <w:r>
        <w:t>The Amazing Spider-Man #170</w:t>
      </w:r>
    </w:p>
    <w:p w:rsidR="00E4654B" w:rsidRDefault="00C04B79">
      <w:pPr>
        <w:pStyle w:val="ListBullet"/>
      </w:pPr>
      <w:r>
        <w:t>Fantastic Four #184</w:t>
      </w:r>
    </w:p>
    <w:p w:rsidR="00E4654B" w:rsidRDefault="00C04B79">
      <w:pPr>
        <w:pStyle w:val="ListBullet"/>
      </w:pPr>
      <w:r>
        <w:t>Captain America #211</w:t>
      </w:r>
    </w:p>
    <w:p w:rsidR="00E4654B" w:rsidRDefault="00C04B79">
      <w:pPr>
        <w:pStyle w:val="ListBullet"/>
      </w:pPr>
      <w:r>
        <w:t>Incredible Hulk #213</w:t>
      </w:r>
    </w:p>
    <w:p w:rsidR="00E4654B" w:rsidRDefault="00C04B79">
      <w:pPr>
        <w:pStyle w:val="ListBullet"/>
      </w:pPr>
      <w:r>
        <w:t>Thor #261</w:t>
      </w:r>
    </w:p>
    <w:p w:rsidR="00E4654B" w:rsidRDefault="00C04B79">
      <w:pPr>
        <w:pStyle w:val="Heading3"/>
      </w:pPr>
      <w:r>
        <w:t>August, 1977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E4654B" w:rsidRDefault="00C04B79">
      <w:pPr>
        <w:pStyle w:val="ListBullet"/>
      </w:pPr>
      <w:r>
        <w:t>Ms. Marvel #8</w:t>
      </w:r>
    </w:p>
    <w:p w:rsidR="00E4654B" w:rsidRDefault="00C04B79">
      <w:pPr>
        <w:pStyle w:val="ListBullet"/>
      </w:pPr>
      <w:r>
        <w:t>Nova #12</w:t>
      </w:r>
    </w:p>
    <w:p w:rsidR="00E4654B" w:rsidRDefault="00C04B79">
      <w:pPr>
        <w:pStyle w:val="ListBullet"/>
      </w:pPr>
      <w:r>
        <w:t>Super-Villain Team-Up #13</w:t>
      </w:r>
    </w:p>
    <w:p w:rsidR="00E4654B" w:rsidRDefault="00C04B79">
      <w:pPr>
        <w:pStyle w:val="ListBullet"/>
      </w:pPr>
      <w:r>
        <w:t>Iron Fist #14</w:t>
      </w:r>
    </w:p>
    <w:p w:rsidR="00E4654B" w:rsidRDefault="00C04B79">
      <w:pPr>
        <w:pStyle w:val="ListBullet"/>
      </w:pPr>
      <w:r>
        <w:t>Ghost Rider #25</w:t>
      </w:r>
    </w:p>
    <w:p w:rsidR="00E4654B" w:rsidRDefault="00C04B79">
      <w:pPr>
        <w:pStyle w:val="ListBullet"/>
      </w:pPr>
      <w:r>
        <w:t>Marvel Two-in-One #30</w:t>
      </w:r>
    </w:p>
    <w:p w:rsidR="00E4654B" w:rsidRDefault="00C04B79">
      <w:pPr>
        <w:pStyle w:val="ListBullet"/>
      </w:pPr>
      <w:r>
        <w:t>Defenders #50</w:t>
      </w:r>
    </w:p>
    <w:p w:rsidR="00E4654B" w:rsidRDefault="00C04B79">
      <w:pPr>
        <w:pStyle w:val="ListBullet"/>
      </w:pPr>
      <w:r>
        <w:t>Avengers Annual #7</w:t>
      </w:r>
    </w:p>
    <w:p w:rsidR="00E4654B" w:rsidRDefault="00C04B79">
      <w:pPr>
        <w:pStyle w:val="ListBullet"/>
      </w:pPr>
      <w:r>
        <w:t>Star Wars #2</w:t>
      </w:r>
    </w:p>
    <w:p w:rsidR="00E4654B" w:rsidRDefault="00C04B79">
      <w:pPr>
        <w:pStyle w:val="ListBullet"/>
      </w:pPr>
      <w:r>
        <w:t>What If? #4</w:t>
      </w:r>
    </w:p>
    <w:p w:rsidR="00E4654B" w:rsidRDefault="00C04B79">
      <w:pPr>
        <w:pStyle w:val="ListBullet"/>
      </w:pPr>
      <w:r>
        <w:t>Iron Man Annual #4</w:t>
      </w:r>
    </w:p>
    <w:p w:rsidR="00E4654B" w:rsidRDefault="00C04B79">
      <w:pPr>
        <w:pStyle w:val="ListBullet"/>
      </w:pPr>
      <w:r>
        <w:lastRenderedPageBreak/>
        <w:t>Peter Parker, the Spectacular Spider-Man #9</w:t>
      </w:r>
    </w:p>
    <w:p w:rsidR="00E4654B" w:rsidRDefault="00C04B79">
      <w:pPr>
        <w:pStyle w:val="ListBullet"/>
      </w:pPr>
      <w:r>
        <w:t>Marvel Presents #12</w:t>
      </w:r>
    </w:p>
    <w:p w:rsidR="00E4654B" w:rsidRDefault="00C04B79">
      <w:pPr>
        <w:pStyle w:val="ListBullet"/>
      </w:pPr>
      <w:r>
        <w:t>Eternals #14</w:t>
      </w:r>
    </w:p>
    <w:p w:rsidR="00E4654B" w:rsidRDefault="00C04B79">
      <w:pPr>
        <w:pStyle w:val="ListBullet"/>
      </w:pPr>
      <w:r>
        <w:t>Howard the Duck #15</w:t>
      </w:r>
    </w:p>
    <w:p w:rsidR="00E4654B" w:rsidRDefault="00C04B79">
      <w:pPr>
        <w:pStyle w:val="ListBullet"/>
      </w:pPr>
      <w:r>
        <w:t>Invaders #19</w:t>
      </w:r>
    </w:p>
    <w:p w:rsidR="00E4654B" w:rsidRDefault="00C04B79">
      <w:pPr>
        <w:pStyle w:val="ListBullet"/>
      </w:pPr>
      <w:r>
        <w:t>Marvel Classics Comics Series Featuring #20</w:t>
      </w:r>
    </w:p>
    <w:p w:rsidR="00E4654B" w:rsidRDefault="00C04B79">
      <w:pPr>
        <w:pStyle w:val="ListBullet"/>
      </w:pPr>
      <w:r>
        <w:t>The Savage Sword of Conan #21</w:t>
      </w:r>
    </w:p>
    <w:p w:rsidR="00E4654B" w:rsidRDefault="00C04B79">
      <w:pPr>
        <w:pStyle w:val="ListBullet"/>
      </w:pPr>
      <w:r>
        <w:t>Doctor Strange #24</w:t>
      </w:r>
    </w:p>
    <w:p w:rsidR="00E4654B" w:rsidRDefault="00C04B79">
      <w:pPr>
        <w:pStyle w:val="ListBullet"/>
      </w:pPr>
      <w:r>
        <w:t>Marvel Premiere #37</w:t>
      </w:r>
    </w:p>
    <w:p w:rsidR="00E4654B" w:rsidRDefault="00C04B79">
      <w:pPr>
        <w:pStyle w:val="ListBullet"/>
      </w:pPr>
      <w:r>
        <w:t>Power Man #46</w:t>
      </w:r>
    </w:p>
    <w:p w:rsidR="00E4654B" w:rsidRDefault="00C04B79">
      <w:pPr>
        <w:pStyle w:val="ListBullet"/>
      </w:pPr>
      <w:r>
        <w:t>Master of Kung Fu #55</w:t>
      </w:r>
    </w:p>
    <w:p w:rsidR="00E4654B" w:rsidRDefault="00C04B79">
      <w:pPr>
        <w:pStyle w:val="ListBullet"/>
      </w:pPr>
      <w:r>
        <w:t>Tomb of Dracula #59</w:t>
      </w:r>
    </w:p>
    <w:p w:rsidR="00E4654B" w:rsidRDefault="00C04B79">
      <w:pPr>
        <w:pStyle w:val="ListBullet"/>
      </w:pPr>
      <w:r>
        <w:t>Marvel Team-Up #60</w:t>
      </w:r>
    </w:p>
    <w:p w:rsidR="00E4654B" w:rsidRDefault="00C04B79">
      <w:pPr>
        <w:pStyle w:val="ListBullet"/>
      </w:pPr>
      <w:r>
        <w:t>Conan the Barbarian #77</w:t>
      </w:r>
    </w:p>
    <w:p w:rsidR="00E4654B" w:rsidRDefault="00C04B79">
      <w:pPr>
        <w:pStyle w:val="ListBullet"/>
      </w:pPr>
      <w:r>
        <w:t>Iron Man #101</w:t>
      </w:r>
    </w:p>
    <w:p w:rsidR="00E4654B" w:rsidRDefault="00C04B79">
      <w:pPr>
        <w:pStyle w:val="ListBullet"/>
      </w:pPr>
      <w:r>
        <w:t>Uncanny X-Men #106</w:t>
      </w:r>
    </w:p>
    <w:p w:rsidR="00E4654B" w:rsidRDefault="00C04B79">
      <w:pPr>
        <w:pStyle w:val="ListBullet"/>
      </w:pPr>
      <w:r>
        <w:t>Avengers #162</w:t>
      </w:r>
    </w:p>
    <w:p w:rsidR="00E4654B" w:rsidRDefault="00C04B79">
      <w:pPr>
        <w:pStyle w:val="ListBullet"/>
      </w:pPr>
      <w:r>
        <w:t>The Amazing Spider-Man #171</w:t>
      </w:r>
    </w:p>
    <w:p w:rsidR="00E4654B" w:rsidRDefault="00C04B79">
      <w:pPr>
        <w:pStyle w:val="ListBullet"/>
      </w:pPr>
      <w:r>
        <w:t>Fantastic Four #185</w:t>
      </w:r>
    </w:p>
    <w:p w:rsidR="00E4654B" w:rsidRDefault="00C04B79">
      <w:pPr>
        <w:pStyle w:val="ListBullet"/>
      </w:pPr>
      <w:r>
        <w:t>Captain America #212</w:t>
      </w:r>
    </w:p>
    <w:p w:rsidR="00E4654B" w:rsidRDefault="00C04B79">
      <w:pPr>
        <w:pStyle w:val="ListBullet"/>
      </w:pPr>
      <w:r>
        <w:t>Incredible Hulk #214</w:t>
      </w:r>
    </w:p>
    <w:p w:rsidR="00E4654B" w:rsidRDefault="00C04B79">
      <w:pPr>
        <w:pStyle w:val="ListBullet"/>
      </w:pPr>
      <w:r>
        <w:t>Thor #262</w:t>
      </w:r>
    </w:p>
    <w:p w:rsidR="00E4654B" w:rsidRDefault="00C04B79">
      <w:pPr>
        <w:pStyle w:val="Heading3"/>
      </w:pPr>
      <w:r>
        <w:t>September, 1977</w:t>
      </w:r>
    </w:p>
    <w:p w:rsidR="00E4654B" w:rsidRDefault="00C04B79">
      <w:r>
        <w:t xml:space="preserve">Number of comics published this month: </w:t>
      </w:r>
      <w:r>
        <w:rPr>
          <w:b/>
        </w:rPr>
        <w:t>31</w:t>
      </w:r>
    </w:p>
    <w:p w:rsidR="00E4654B" w:rsidRDefault="00C04B79">
      <w:pPr>
        <w:pStyle w:val="ListBullet"/>
      </w:pPr>
      <w:r>
        <w:t>Black Panther #5</w:t>
      </w:r>
    </w:p>
    <w:p w:rsidR="00E4654B" w:rsidRDefault="00C04B79">
      <w:pPr>
        <w:pStyle w:val="ListBullet"/>
      </w:pPr>
      <w:r>
        <w:t>Ms. Marvel #9</w:t>
      </w:r>
    </w:p>
    <w:p w:rsidR="00E4654B" w:rsidRDefault="00C04B79">
      <w:pPr>
        <w:pStyle w:val="ListBullet"/>
      </w:pPr>
      <w:r>
        <w:t>Nova #13</w:t>
      </w:r>
    </w:p>
    <w:p w:rsidR="00E4654B" w:rsidRDefault="00C04B79">
      <w:pPr>
        <w:pStyle w:val="ListBullet"/>
      </w:pPr>
      <w:r>
        <w:t>Iron Fist #15</w:t>
      </w:r>
    </w:p>
    <w:p w:rsidR="00E4654B" w:rsidRDefault="00C04B79">
      <w:pPr>
        <w:pStyle w:val="ListBullet"/>
      </w:pPr>
      <w:r>
        <w:t>Marvel Two-in-One #31</w:t>
      </w:r>
    </w:p>
    <w:p w:rsidR="00E4654B" w:rsidRDefault="00C04B79">
      <w:pPr>
        <w:pStyle w:val="ListBullet"/>
      </w:pPr>
      <w:r>
        <w:t>Marvel Premiere #38</w:t>
      </w:r>
    </w:p>
    <w:p w:rsidR="00E4654B" w:rsidRDefault="00C04B79">
      <w:pPr>
        <w:pStyle w:val="ListBullet"/>
      </w:pPr>
      <w:r>
        <w:t>Captain Marvel #52</w:t>
      </w:r>
    </w:p>
    <w:p w:rsidR="00E4654B" w:rsidRDefault="00C04B79">
      <w:pPr>
        <w:pStyle w:val="ListBullet"/>
      </w:pPr>
      <w:r>
        <w:t>Marvel Super Special #2</w:t>
      </w:r>
    </w:p>
    <w:p w:rsidR="00E4654B" w:rsidRDefault="00C04B79">
      <w:pPr>
        <w:pStyle w:val="ListBullet"/>
      </w:pPr>
      <w:r>
        <w:t>Star Wars #3</w:t>
      </w:r>
    </w:p>
    <w:p w:rsidR="00E4654B" w:rsidRDefault="00C04B79">
      <w:pPr>
        <w:pStyle w:val="ListBullet"/>
      </w:pPr>
      <w:r>
        <w:t>Peter Parker, the Spectacular Spider-Man #10</w:t>
      </w:r>
    </w:p>
    <w:p w:rsidR="00E4654B" w:rsidRDefault="00C04B79">
      <w:pPr>
        <w:pStyle w:val="ListBullet"/>
      </w:pPr>
      <w:r>
        <w:t>Champions #15</w:t>
      </w:r>
    </w:p>
    <w:p w:rsidR="00E4654B" w:rsidRDefault="00C04B79">
      <w:pPr>
        <w:pStyle w:val="ListBullet"/>
      </w:pPr>
      <w:r>
        <w:t>Eternals #15</w:t>
      </w:r>
    </w:p>
    <w:p w:rsidR="00E4654B" w:rsidRDefault="00C04B79">
      <w:pPr>
        <w:pStyle w:val="ListBullet"/>
      </w:pPr>
      <w:r>
        <w:t>Howard the Duck #16</w:t>
      </w:r>
    </w:p>
    <w:p w:rsidR="00E4654B" w:rsidRDefault="00C04B79">
      <w:pPr>
        <w:pStyle w:val="ListBullet"/>
      </w:pPr>
      <w:r>
        <w:t>Invaders #20</w:t>
      </w:r>
    </w:p>
    <w:p w:rsidR="00E4654B" w:rsidRDefault="00C04B79">
      <w:pPr>
        <w:pStyle w:val="ListBullet"/>
      </w:pPr>
      <w:r>
        <w:t>Marvel Classics Comics Series Featuring #21</w:t>
      </w:r>
    </w:p>
    <w:p w:rsidR="00E4654B" w:rsidRDefault="00C04B79">
      <w:pPr>
        <w:pStyle w:val="ListBullet"/>
      </w:pPr>
      <w:r>
        <w:t>The Savage Sword of Conan #22</w:t>
      </w:r>
    </w:p>
    <w:p w:rsidR="00E4654B" w:rsidRDefault="00C04B79">
      <w:pPr>
        <w:pStyle w:val="ListBullet"/>
      </w:pPr>
      <w:r>
        <w:lastRenderedPageBreak/>
        <w:t>Defenders #51</w:t>
      </w:r>
    </w:p>
    <w:p w:rsidR="00E4654B" w:rsidRDefault="00C04B79">
      <w:pPr>
        <w:pStyle w:val="ListBullet"/>
      </w:pPr>
      <w:r>
        <w:t>Master of Kung Fu #56</w:t>
      </w:r>
    </w:p>
    <w:p w:rsidR="00E4654B" w:rsidRDefault="00C04B79">
      <w:pPr>
        <w:pStyle w:val="ListBullet"/>
      </w:pPr>
      <w:r>
        <w:t>Tomb of Dracula #60</w:t>
      </w:r>
    </w:p>
    <w:p w:rsidR="00E4654B" w:rsidRDefault="00C04B79">
      <w:pPr>
        <w:pStyle w:val="ListBullet"/>
      </w:pPr>
      <w:r>
        <w:t>Marvel Team-Up #61</w:t>
      </w:r>
    </w:p>
    <w:p w:rsidR="00E4654B" w:rsidRDefault="00C04B79">
      <w:pPr>
        <w:pStyle w:val="ListBullet"/>
      </w:pPr>
      <w:r>
        <w:t>Marvel Super-Heroes #66</w:t>
      </w:r>
    </w:p>
    <w:p w:rsidR="00E4654B" w:rsidRDefault="00C04B79">
      <w:pPr>
        <w:pStyle w:val="ListBullet"/>
      </w:pPr>
      <w:r>
        <w:t>Conan the Barbarian #78</w:t>
      </w:r>
    </w:p>
    <w:p w:rsidR="00E4654B" w:rsidRDefault="00C04B79">
      <w:pPr>
        <w:pStyle w:val="ListBullet"/>
      </w:pPr>
      <w:r>
        <w:t>Iron Man #102</w:t>
      </w:r>
    </w:p>
    <w:p w:rsidR="00E4654B" w:rsidRDefault="00C04B79">
      <w:pPr>
        <w:pStyle w:val="ListBullet"/>
      </w:pPr>
      <w:r>
        <w:t>Rawhide Kid #141</w:t>
      </w:r>
    </w:p>
    <w:p w:rsidR="00E4654B" w:rsidRDefault="00C04B79">
      <w:pPr>
        <w:pStyle w:val="ListBullet"/>
      </w:pPr>
      <w:r>
        <w:t>Daredevil #148</w:t>
      </w:r>
    </w:p>
    <w:p w:rsidR="00E4654B" w:rsidRDefault="00C04B79">
      <w:pPr>
        <w:pStyle w:val="ListBullet"/>
      </w:pPr>
      <w:r>
        <w:t>Avengers #163</w:t>
      </w:r>
    </w:p>
    <w:p w:rsidR="00E4654B" w:rsidRDefault="00C04B79">
      <w:pPr>
        <w:pStyle w:val="ListBullet"/>
      </w:pPr>
      <w:r>
        <w:t>The Amazing Spider-Man #172</w:t>
      </w:r>
    </w:p>
    <w:p w:rsidR="00E4654B" w:rsidRDefault="00C04B79">
      <w:pPr>
        <w:pStyle w:val="ListBullet"/>
      </w:pPr>
      <w:r>
        <w:t>Fantastic Four #186</w:t>
      </w:r>
    </w:p>
    <w:p w:rsidR="00E4654B" w:rsidRDefault="00C04B79">
      <w:pPr>
        <w:pStyle w:val="ListBullet"/>
      </w:pPr>
      <w:r>
        <w:t>Captain America #213</w:t>
      </w:r>
    </w:p>
    <w:p w:rsidR="00E4654B" w:rsidRDefault="00C04B79">
      <w:pPr>
        <w:pStyle w:val="ListBullet"/>
      </w:pPr>
      <w:r>
        <w:t>Incredible Hulk #215</w:t>
      </w:r>
    </w:p>
    <w:p w:rsidR="00E4654B" w:rsidRDefault="00C04B79">
      <w:pPr>
        <w:pStyle w:val="ListBullet"/>
      </w:pPr>
      <w:r>
        <w:t>Thor #263</w:t>
      </w:r>
    </w:p>
    <w:p w:rsidR="00E4654B" w:rsidRDefault="00C04B79">
      <w:pPr>
        <w:pStyle w:val="Heading3"/>
      </w:pPr>
      <w:r>
        <w:t>October, 1977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E4654B" w:rsidRDefault="00C04B79">
      <w:pPr>
        <w:pStyle w:val="ListBullet"/>
      </w:pPr>
      <w:r>
        <w:t>Ms. Marvel #10</w:t>
      </w:r>
    </w:p>
    <w:p w:rsidR="00E4654B" w:rsidRDefault="00C04B79">
      <w:pPr>
        <w:pStyle w:val="ListBullet"/>
      </w:pPr>
      <w:r>
        <w:t>Super-Villain Team-Up #14</w:t>
      </w:r>
    </w:p>
    <w:p w:rsidR="00E4654B" w:rsidRDefault="00C04B79">
      <w:pPr>
        <w:pStyle w:val="ListBullet"/>
      </w:pPr>
      <w:r>
        <w:t>Nova #14</w:t>
      </w:r>
    </w:p>
    <w:p w:rsidR="00E4654B" w:rsidRDefault="00C04B79">
      <w:pPr>
        <w:pStyle w:val="ListBullet"/>
      </w:pPr>
      <w:r>
        <w:t>Ghost Rider #26</w:t>
      </w:r>
    </w:p>
    <w:p w:rsidR="00E4654B" w:rsidRDefault="00C04B79">
      <w:pPr>
        <w:pStyle w:val="ListBullet"/>
      </w:pPr>
      <w:r>
        <w:t>Marvel Two-in-One #32</w:t>
      </w:r>
    </w:p>
    <w:p w:rsidR="00E4654B" w:rsidRDefault="00C04B79">
      <w:pPr>
        <w:pStyle w:val="ListBullet"/>
      </w:pPr>
      <w:r>
        <w:t>Star Wars #4</w:t>
      </w:r>
    </w:p>
    <w:p w:rsidR="00E4654B" w:rsidRDefault="00C04B79">
      <w:pPr>
        <w:pStyle w:val="ListBullet"/>
      </w:pPr>
      <w:r>
        <w:t>What If? #5</w:t>
      </w:r>
    </w:p>
    <w:p w:rsidR="00E4654B" w:rsidRDefault="00C04B79">
      <w:pPr>
        <w:pStyle w:val="ListBullet"/>
      </w:pPr>
      <w:r>
        <w:t>Omega the Unknown #10</w:t>
      </w:r>
    </w:p>
    <w:p w:rsidR="00E4654B" w:rsidRDefault="00C04B79">
      <w:pPr>
        <w:pStyle w:val="ListBullet"/>
      </w:pPr>
      <w:r>
        <w:t>Peter Parker, the Spectacular Spider-Man #11</w:t>
      </w:r>
    </w:p>
    <w:p w:rsidR="00E4654B" w:rsidRDefault="00C04B79">
      <w:pPr>
        <w:pStyle w:val="ListBullet"/>
      </w:pPr>
      <w:r>
        <w:t>Eternals #16</w:t>
      </w:r>
    </w:p>
    <w:p w:rsidR="00E4654B" w:rsidRDefault="00C04B79">
      <w:pPr>
        <w:pStyle w:val="ListBullet"/>
      </w:pPr>
      <w:r>
        <w:t>Howard the Duck #17</w:t>
      </w:r>
    </w:p>
    <w:p w:rsidR="00E4654B" w:rsidRDefault="00C04B79">
      <w:pPr>
        <w:pStyle w:val="ListBullet"/>
      </w:pPr>
      <w:r>
        <w:t>Invaders #21</w:t>
      </w:r>
    </w:p>
    <w:p w:rsidR="00E4654B" w:rsidRDefault="00C04B79">
      <w:pPr>
        <w:pStyle w:val="ListBullet"/>
      </w:pPr>
      <w:r>
        <w:t>Marvel Classics Comics Series Featuring #22</w:t>
      </w:r>
    </w:p>
    <w:p w:rsidR="00E4654B" w:rsidRDefault="00C04B79">
      <w:pPr>
        <w:pStyle w:val="ListBullet"/>
      </w:pPr>
      <w:r>
        <w:t>The Savage Sword of Conan #23</w:t>
      </w:r>
    </w:p>
    <w:p w:rsidR="00E4654B" w:rsidRDefault="00C04B79">
      <w:pPr>
        <w:pStyle w:val="ListBullet"/>
      </w:pPr>
      <w:r>
        <w:t>Doctor Strange #25</w:t>
      </w:r>
    </w:p>
    <w:p w:rsidR="00E4654B" w:rsidRDefault="00C04B79">
      <w:pPr>
        <w:pStyle w:val="ListBullet"/>
      </w:pPr>
      <w:r>
        <w:t>Power Man #47</w:t>
      </w:r>
    </w:p>
    <w:p w:rsidR="00E4654B" w:rsidRDefault="00C04B79">
      <w:pPr>
        <w:pStyle w:val="ListBullet"/>
      </w:pPr>
      <w:r>
        <w:t>Defenders #52</w:t>
      </w:r>
    </w:p>
    <w:p w:rsidR="00E4654B" w:rsidRDefault="00C04B79">
      <w:pPr>
        <w:pStyle w:val="ListBullet"/>
      </w:pPr>
      <w:r>
        <w:t>Master of Kung Fu #57</w:t>
      </w:r>
    </w:p>
    <w:p w:rsidR="00E4654B" w:rsidRDefault="00C04B79">
      <w:pPr>
        <w:pStyle w:val="ListBullet"/>
      </w:pPr>
      <w:r>
        <w:t>Marvel Team-Up #62</w:t>
      </w:r>
    </w:p>
    <w:p w:rsidR="00E4654B" w:rsidRDefault="00C04B79">
      <w:pPr>
        <w:pStyle w:val="ListBullet"/>
      </w:pPr>
      <w:r>
        <w:t>Conan the Barbarian #79</w:t>
      </w:r>
    </w:p>
    <w:p w:rsidR="00E4654B" w:rsidRDefault="00C04B79">
      <w:pPr>
        <w:pStyle w:val="ListBullet"/>
      </w:pPr>
      <w:r>
        <w:t>Iron Man #103</w:t>
      </w:r>
    </w:p>
    <w:p w:rsidR="00E4654B" w:rsidRDefault="00C04B79">
      <w:pPr>
        <w:pStyle w:val="ListBullet"/>
      </w:pPr>
      <w:r>
        <w:t>Uncanny X-Men #107</w:t>
      </w:r>
    </w:p>
    <w:p w:rsidR="00E4654B" w:rsidRDefault="00C04B79">
      <w:pPr>
        <w:pStyle w:val="ListBullet"/>
      </w:pPr>
      <w:r>
        <w:t>Avengers #164</w:t>
      </w:r>
    </w:p>
    <w:p w:rsidR="00E4654B" w:rsidRDefault="00C04B79">
      <w:pPr>
        <w:pStyle w:val="ListBullet"/>
      </w:pPr>
      <w:r>
        <w:lastRenderedPageBreak/>
        <w:t>The Amazing Spider-Man #173</w:t>
      </w:r>
    </w:p>
    <w:p w:rsidR="00E4654B" w:rsidRDefault="00C04B79">
      <w:pPr>
        <w:pStyle w:val="ListBullet"/>
      </w:pPr>
      <w:r>
        <w:t>Fantastic Four #187</w:t>
      </w:r>
    </w:p>
    <w:p w:rsidR="00E4654B" w:rsidRDefault="00C04B79">
      <w:pPr>
        <w:pStyle w:val="ListBullet"/>
      </w:pPr>
      <w:r>
        <w:t>Captain America #214</w:t>
      </w:r>
    </w:p>
    <w:p w:rsidR="00E4654B" w:rsidRDefault="00C04B79">
      <w:pPr>
        <w:pStyle w:val="ListBullet"/>
      </w:pPr>
      <w:r>
        <w:t>Incredible Hulk #216</w:t>
      </w:r>
    </w:p>
    <w:p w:rsidR="00E4654B" w:rsidRDefault="00C04B79">
      <w:pPr>
        <w:pStyle w:val="ListBullet"/>
      </w:pPr>
      <w:r>
        <w:t>Thor #264</w:t>
      </w:r>
    </w:p>
    <w:p w:rsidR="00E4654B" w:rsidRDefault="00C04B79">
      <w:pPr>
        <w:pStyle w:val="Heading3"/>
      </w:pPr>
      <w:r>
        <w:t>November, 1977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E4654B" w:rsidRDefault="00C04B79">
      <w:pPr>
        <w:pStyle w:val="ListBullet"/>
      </w:pPr>
      <w:r>
        <w:t>Black Panther #6</w:t>
      </w:r>
    </w:p>
    <w:p w:rsidR="00E4654B" w:rsidRDefault="00C04B79">
      <w:pPr>
        <w:pStyle w:val="ListBullet"/>
      </w:pPr>
      <w:r>
        <w:t>Ms. Marvel #11</w:t>
      </w:r>
    </w:p>
    <w:p w:rsidR="00E4654B" w:rsidRDefault="00C04B79">
      <w:pPr>
        <w:pStyle w:val="ListBullet"/>
      </w:pPr>
      <w:r>
        <w:t>Nova #15</w:t>
      </w:r>
    </w:p>
    <w:p w:rsidR="00E4654B" w:rsidRDefault="00C04B79">
      <w:pPr>
        <w:pStyle w:val="ListBullet"/>
      </w:pPr>
      <w:r>
        <w:t>Marvel Two-in-One #33</w:t>
      </w:r>
    </w:p>
    <w:p w:rsidR="00E4654B" w:rsidRDefault="00C04B79">
      <w:pPr>
        <w:pStyle w:val="ListBullet"/>
      </w:pPr>
      <w:r>
        <w:t>Captain Marvel #53</w:t>
      </w:r>
    </w:p>
    <w:p w:rsidR="00E4654B" w:rsidRDefault="00C04B79">
      <w:pPr>
        <w:pStyle w:val="ListBullet"/>
      </w:pPr>
      <w:r>
        <w:t>Star Wars #5</w:t>
      </w:r>
    </w:p>
    <w:p w:rsidR="00E4654B" w:rsidRDefault="00C04B79">
      <w:pPr>
        <w:pStyle w:val="ListBullet"/>
      </w:pPr>
      <w:r>
        <w:t>Peter Parker, the Spectacular Spider-Man #12</w:t>
      </w:r>
    </w:p>
    <w:p w:rsidR="00E4654B" w:rsidRDefault="00C04B79">
      <w:pPr>
        <w:pStyle w:val="ListBullet"/>
      </w:pPr>
      <w:r>
        <w:t>Champions #16</w:t>
      </w:r>
    </w:p>
    <w:p w:rsidR="00E4654B" w:rsidRDefault="00C04B79">
      <w:pPr>
        <w:pStyle w:val="ListBullet"/>
      </w:pPr>
      <w:r>
        <w:t>Eternals #17</w:t>
      </w:r>
    </w:p>
    <w:p w:rsidR="00E4654B" w:rsidRDefault="00C04B79">
      <w:pPr>
        <w:pStyle w:val="ListBullet"/>
      </w:pPr>
      <w:r>
        <w:t>Howard the Duck #18</w:t>
      </w:r>
    </w:p>
    <w:p w:rsidR="00E4654B" w:rsidRDefault="00C04B79">
      <w:pPr>
        <w:pStyle w:val="ListBullet"/>
      </w:pPr>
      <w:r>
        <w:t>Invaders #22</w:t>
      </w:r>
    </w:p>
    <w:p w:rsidR="00E4654B" w:rsidRDefault="00C04B79">
      <w:pPr>
        <w:pStyle w:val="ListBullet"/>
      </w:pPr>
      <w:r>
        <w:t>Marvel Classics Comics Series Featuring #23</w:t>
      </w:r>
    </w:p>
    <w:p w:rsidR="00E4654B" w:rsidRDefault="00C04B79">
      <w:pPr>
        <w:pStyle w:val="ListBullet"/>
      </w:pPr>
      <w:r>
        <w:t>The Savage Sword of Conan #24</w:t>
      </w:r>
    </w:p>
    <w:p w:rsidR="00E4654B" w:rsidRDefault="00C04B79">
      <w:pPr>
        <w:pStyle w:val="ListBullet"/>
      </w:pPr>
      <w:r>
        <w:t>Defenders #53</w:t>
      </w:r>
    </w:p>
    <w:p w:rsidR="00E4654B" w:rsidRDefault="00C04B79">
      <w:pPr>
        <w:pStyle w:val="ListBullet"/>
      </w:pPr>
      <w:r>
        <w:t>Master of Kung Fu #58</w:t>
      </w:r>
    </w:p>
    <w:p w:rsidR="00E4654B" w:rsidRDefault="00C04B79">
      <w:pPr>
        <w:pStyle w:val="ListBullet"/>
      </w:pPr>
      <w:r>
        <w:t>Tomb of Dracula #61</w:t>
      </w:r>
    </w:p>
    <w:p w:rsidR="00E4654B" w:rsidRDefault="00C04B79">
      <w:pPr>
        <w:pStyle w:val="ListBullet"/>
      </w:pPr>
      <w:r>
        <w:t>Marvel Team-Up #63</w:t>
      </w:r>
    </w:p>
    <w:p w:rsidR="00E4654B" w:rsidRDefault="00C04B79">
      <w:pPr>
        <w:pStyle w:val="ListBullet"/>
      </w:pPr>
      <w:r>
        <w:t>Marvel Super-Heroes #67</w:t>
      </w:r>
    </w:p>
    <w:p w:rsidR="00E4654B" w:rsidRDefault="00C04B79">
      <w:pPr>
        <w:pStyle w:val="ListBullet"/>
      </w:pPr>
      <w:r>
        <w:t>Conan the Barbarian #80</w:t>
      </w:r>
    </w:p>
    <w:p w:rsidR="00E4654B" w:rsidRDefault="00C04B79">
      <w:pPr>
        <w:pStyle w:val="ListBullet"/>
      </w:pPr>
      <w:r>
        <w:t>Iron Man #104</w:t>
      </w:r>
    </w:p>
    <w:p w:rsidR="00E4654B" w:rsidRDefault="00C04B79">
      <w:pPr>
        <w:pStyle w:val="ListBullet"/>
      </w:pPr>
      <w:r>
        <w:t>Rawhide Kid #142</w:t>
      </w:r>
    </w:p>
    <w:p w:rsidR="00E4654B" w:rsidRDefault="00C04B79">
      <w:pPr>
        <w:pStyle w:val="ListBullet"/>
      </w:pPr>
      <w:r>
        <w:t>Daredevil #149</w:t>
      </w:r>
    </w:p>
    <w:p w:rsidR="00E4654B" w:rsidRDefault="00C04B79">
      <w:pPr>
        <w:pStyle w:val="ListBullet"/>
      </w:pPr>
      <w:r>
        <w:t>Avengers #165</w:t>
      </w:r>
    </w:p>
    <w:p w:rsidR="00E4654B" w:rsidRDefault="00C04B79">
      <w:pPr>
        <w:pStyle w:val="ListBullet"/>
      </w:pPr>
      <w:r>
        <w:t>The Amazing Spider-Man #174</w:t>
      </w:r>
    </w:p>
    <w:p w:rsidR="00E4654B" w:rsidRDefault="00C04B79">
      <w:pPr>
        <w:pStyle w:val="ListBullet"/>
      </w:pPr>
      <w:r>
        <w:t>Fantastic Four #188</w:t>
      </w:r>
    </w:p>
    <w:p w:rsidR="00E4654B" w:rsidRDefault="00C04B79">
      <w:pPr>
        <w:pStyle w:val="ListBullet"/>
      </w:pPr>
      <w:r>
        <w:t>Captain America #215</w:t>
      </w:r>
    </w:p>
    <w:p w:rsidR="00E4654B" w:rsidRDefault="00C04B79">
      <w:pPr>
        <w:pStyle w:val="ListBullet"/>
      </w:pPr>
      <w:r>
        <w:t>Incredible Hulk #217</w:t>
      </w:r>
    </w:p>
    <w:p w:rsidR="00E4654B" w:rsidRDefault="00C04B79">
      <w:pPr>
        <w:pStyle w:val="ListBullet"/>
      </w:pPr>
      <w:r>
        <w:t>Thor #265</w:t>
      </w:r>
    </w:p>
    <w:p w:rsidR="00E4654B" w:rsidRDefault="00C04B79">
      <w:pPr>
        <w:pStyle w:val="Heading3"/>
      </w:pPr>
      <w:r>
        <w:t>December, 1977</w:t>
      </w:r>
    </w:p>
    <w:p w:rsidR="00E4654B" w:rsidRDefault="00C04B79">
      <w:r>
        <w:t xml:space="preserve">Number of comics published this month: </w:t>
      </w:r>
      <w:r>
        <w:rPr>
          <w:b/>
        </w:rPr>
        <w:t>29</w:t>
      </w:r>
    </w:p>
    <w:p w:rsidR="00E4654B" w:rsidRDefault="00C04B79">
      <w:pPr>
        <w:pStyle w:val="ListBullet"/>
      </w:pPr>
      <w:r>
        <w:t>Ms. Marvel #12</w:t>
      </w:r>
    </w:p>
    <w:p w:rsidR="00E4654B" w:rsidRDefault="00C04B79">
      <w:pPr>
        <w:pStyle w:val="ListBullet"/>
      </w:pPr>
      <w:r>
        <w:t>Nova #16</w:t>
      </w:r>
    </w:p>
    <w:p w:rsidR="00E4654B" w:rsidRDefault="00C04B79">
      <w:pPr>
        <w:pStyle w:val="ListBullet"/>
      </w:pPr>
      <w:r>
        <w:lastRenderedPageBreak/>
        <w:t>Invaders #23</w:t>
      </w:r>
    </w:p>
    <w:p w:rsidR="00E4654B" w:rsidRDefault="00C04B79">
      <w:pPr>
        <w:pStyle w:val="ListBullet"/>
      </w:pPr>
      <w:r>
        <w:t>Ghost Rider #27</w:t>
      </w:r>
    </w:p>
    <w:p w:rsidR="00E4654B" w:rsidRDefault="00C04B79">
      <w:pPr>
        <w:pStyle w:val="ListBullet"/>
      </w:pPr>
      <w:r>
        <w:t>What If? #6</w:t>
      </w:r>
    </w:p>
    <w:p w:rsidR="00E4654B" w:rsidRDefault="00C04B79">
      <w:pPr>
        <w:pStyle w:val="ListBullet"/>
      </w:pPr>
      <w:r>
        <w:t>Star Wars #6</w:t>
      </w:r>
    </w:p>
    <w:p w:rsidR="00E4654B" w:rsidRDefault="00C04B79">
      <w:pPr>
        <w:pStyle w:val="ListBullet"/>
      </w:pPr>
      <w:r>
        <w:t>Peter Parker, the Spectacular Spider-Man #13</w:t>
      </w:r>
    </w:p>
    <w:p w:rsidR="00E4654B" w:rsidRDefault="00C04B79">
      <w:pPr>
        <w:pStyle w:val="ListBullet"/>
      </w:pPr>
      <w:r>
        <w:t>Eternals #18</w:t>
      </w:r>
    </w:p>
    <w:p w:rsidR="00E4654B" w:rsidRDefault="00C04B79">
      <w:pPr>
        <w:pStyle w:val="ListBullet"/>
      </w:pPr>
      <w:r>
        <w:t>Howard the Duck #19</w:t>
      </w:r>
    </w:p>
    <w:p w:rsidR="00E4654B" w:rsidRDefault="00C04B79">
      <w:pPr>
        <w:pStyle w:val="ListBullet"/>
      </w:pPr>
      <w:r>
        <w:t>Marvel Classics Comics Series Featuring #24</w:t>
      </w:r>
    </w:p>
    <w:p w:rsidR="00E4654B" w:rsidRDefault="00C04B79">
      <w:pPr>
        <w:pStyle w:val="ListBullet"/>
      </w:pPr>
      <w:r>
        <w:t>The Savage Sword of Conan #25</w:t>
      </w:r>
    </w:p>
    <w:p w:rsidR="00E4654B" w:rsidRDefault="00C04B79">
      <w:pPr>
        <w:pStyle w:val="ListBullet"/>
      </w:pPr>
      <w:r>
        <w:t>Doctor Strange #26</w:t>
      </w:r>
    </w:p>
    <w:p w:rsidR="00E4654B" w:rsidRDefault="00C04B79">
      <w:pPr>
        <w:pStyle w:val="ListBullet"/>
      </w:pPr>
      <w:r>
        <w:t>Ghost Rider #27</w:t>
      </w:r>
    </w:p>
    <w:p w:rsidR="00E4654B" w:rsidRDefault="00C04B79">
      <w:pPr>
        <w:pStyle w:val="ListBullet"/>
      </w:pPr>
      <w:r>
        <w:t>Marvel Two-in-One #34</w:t>
      </w:r>
    </w:p>
    <w:p w:rsidR="00E4654B" w:rsidRDefault="00C04B79">
      <w:pPr>
        <w:pStyle w:val="ListBullet"/>
      </w:pPr>
      <w:r>
        <w:t>Marvel Premiere #39</w:t>
      </w:r>
    </w:p>
    <w:p w:rsidR="00E4654B" w:rsidRDefault="00C04B79">
      <w:pPr>
        <w:pStyle w:val="ListBullet"/>
      </w:pPr>
      <w:r>
        <w:t>Power Man #48</w:t>
      </w:r>
    </w:p>
    <w:p w:rsidR="00E4654B" w:rsidRDefault="00C04B79">
      <w:pPr>
        <w:pStyle w:val="ListBullet"/>
      </w:pPr>
      <w:r>
        <w:t>Defenders #54</w:t>
      </w:r>
    </w:p>
    <w:p w:rsidR="00E4654B" w:rsidRDefault="00C04B79">
      <w:pPr>
        <w:pStyle w:val="ListBullet"/>
      </w:pPr>
      <w:r>
        <w:t>Master of Kung Fu #59</w:t>
      </w:r>
    </w:p>
    <w:p w:rsidR="00E4654B" w:rsidRDefault="00C04B79">
      <w:pPr>
        <w:pStyle w:val="ListBullet"/>
      </w:pPr>
      <w:r>
        <w:t>Marvel Team-Up #64</w:t>
      </w:r>
    </w:p>
    <w:p w:rsidR="00E4654B" w:rsidRDefault="00C04B79">
      <w:pPr>
        <w:pStyle w:val="ListBullet"/>
      </w:pPr>
      <w:r>
        <w:t>Marvel Super-Heroes #68</w:t>
      </w:r>
    </w:p>
    <w:p w:rsidR="00E4654B" w:rsidRDefault="00C04B79">
      <w:pPr>
        <w:pStyle w:val="ListBullet"/>
      </w:pPr>
      <w:r>
        <w:t>Conan the Barbarian #81</w:t>
      </w:r>
    </w:p>
    <w:p w:rsidR="00E4654B" w:rsidRDefault="00C04B79">
      <w:pPr>
        <w:pStyle w:val="ListBullet"/>
      </w:pPr>
      <w:r>
        <w:t>Iron Man #105</w:t>
      </w:r>
    </w:p>
    <w:p w:rsidR="00E4654B" w:rsidRDefault="00C04B79">
      <w:pPr>
        <w:pStyle w:val="ListBullet"/>
      </w:pPr>
      <w:r>
        <w:t>Uncanny X-Men #108</w:t>
      </w:r>
    </w:p>
    <w:p w:rsidR="00E4654B" w:rsidRDefault="00C04B79">
      <w:pPr>
        <w:pStyle w:val="ListBullet"/>
      </w:pPr>
      <w:r>
        <w:t>Avengers #166</w:t>
      </w:r>
    </w:p>
    <w:p w:rsidR="00E4654B" w:rsidRDefault="00C04B79">
      <w:pPr>
        <w:pStyle w:val="ListBullet"/>
      </w:pPr>
      <w:r>
        <w:t>The Amazing Spider-Man #175</w:t>
      </w:r>
    </w:p>
    <w:p w:rsidR="00E4654B" w:rsidRDefault="00C04B79">
      <w:pPr>
        <w:pStyle w:val="ListBullet"/>
      </w:pPr>
      <w:r>
        <w:t>Fantastic Four #189</w:t>
      </w:r>
    </w:p>
    <w:p w:rsidR="00E4654B" w:rsidRDefault="00C04B79">
      <w:pPr>
        <w:pStyle w:val="ListBullet"/>
      </w:pPr>
      <w:r>
        <w:t>Captain America #216</w:t>
      </w:r>
    </w:p>
    <w:p w:rsidR="00E4654B" w:rsidRDefault="00C04B79">
      <w:pPr>
        <w:pStyle w:val="ListBullet"/>
      </w:pPr>
      <w:r>
        <w:t>Incredible Hulk #218</w:t>
      </w:r>
    </w:p>
    <w:p w:rsidR="00E4654B" w:rsidRDefault="00C04B79">
      <w:pPr>
        <w:pStyle w:val="ListBullet"/>
      </w:pPr>
      <w:r>
        <w:t>Thor #266</w:t>
      </w:r>
    </w:p>
    <w:p w:rsidR="00E4654B" w:rsidRDefault="00C04B79">
      <w:pPr>
        <w:pStyle w:val="Heading3"/>
      </w:pPr>
      <w:r>
        <w:t>January, 1978</w:t>
      </w:r>
    </w:p>
    <w:p w:rsidR="00E4654B" w:rsidRDefault="00C04B79">
      <w:r>
        <w:t xml:space="preserve">Number of comics published this month: </w:t>
      </w:r>
      <w:r>
        <w:rPr>
          <w:b/>
        </w:rPr>
        <w:t>36</w:t>
      </w:r>
    </w:p>
    <w:p w:rsidR="00E4654B" w:rsidRDefault="00C04B79">
      <w:pPr>
        <w:pStyle w:val="ListBullet"/>
      </w:pPr>
      <w:r>
        <w:t>Fantastic Four Annual #13</w:t>
      </w:r>
    </w:p>
    <w:p w:rsidR="00E4654B" w:rsidRDefault="00C04B79">
      <w:pPr>
        <w:pStyle w:val="ListBullet"/>
      </w:pPr>
      <w:r>
        <w:t>Black Panther #7</w:t>
      </w:r>
    </w:p>
    <w:p w:rsidR="00E4654B" w:rsidRDefault="00C04B79">
      <w:pPr>
        <w:pStyle w:val="ListBullet"/>
      </w:pPr>
      <w:r>
        <w:t>Ms. Marvel #13</w:t>
      </w:r>
    </w:p>
    <w:p w:rsidR="00E4654B" w:rsidRDefault="00C04B79">
      <w:pPr>
        <w:pStyle w:val="ListBullet"/>
      </w:pPr>
      <w:r>
        <w:t>Nova #17</w:t>
      </w:r>
    </w:p>
    <w:p w:rsidR="00E4654B" w:rsidRDefault="00C04B79">
      <w:pPr>
        <w:pStyle w:val="ListBullet"/>
      </w:pPr>
      <w:r>
        <w:t>Invaders #24</w:t>
      </w:r>
    </w:p>
    <w:p w:rsidR="00E4654B" w:rsidRDefault="00C04B79">
      <w:pPr>
        <w:pStyle w:val="ListBullet"/>
      </w:pPr>
      <w:r>
        <w:t>Marvel Two-in-One #35</w:t>
      </w:r>
    </w:p>
    <w:p w:rsidR="00E4654B" w:rsidRDefault="00C04B79">
      <w:pPr>
        <w:pStyle w:val="ListBullet"/>
      </w:pPr>
      <w:r>
        <w:t>Captain Marvel #54</w:t>
      </w:r>
    </w:p>
    <w:p w:rsidR="00E4654B" w:rsidRDefault="00C04B79">
      <w:pPr>
        <w:pStyle w:val="ListBullet"/>
      </w:pPr>
      <w:r>
        <w:t>Conan Annual #4</w:t>
      </w:r>
    </w:p>
    <w:p w:rsidR="00E4654B" w:rsidRDefault="00C04B79">
      <w:pPr>
        <w:pStyle w:val="ListBullet"/>
      </w:pPr>
      <w:r>
        <w:t>Thor Annual #7</w:t>
      </w:r>
    </w:p>
    <w:p w:rsidR="00E4654B" w:rsidRDefault="00C04B79">
      <w:pPr>
        <w:pStyle w:val="ListBullet"/>
      </w:pPr>
      <w:r>
        <w:t>Star Wars #7</w:t>
      </w:r>
    </w:p>
    <w:p w:rsidR="00E4654B" w:rsidRDefault="00C04B79">
      <w:pPr>
        <w:pStyle w:val="ListBullet"/>
      </w:pPr>
      <w:r>
        <w:t>Avengers Annual #8</w:t>
      </w:r>
    </w:p>
    <w:p w:rsidR="00E4654B" w:rsidRDefault="00C04B79">
      <w:pPr>
        <w:pStyle w:val="ListBullet"/>
      </w:pPr>
      <w:r>
        <w:lastRenderedPageBreak/>
        <w:t>Amazing Spider-Man Annual #12</w:t>
      </w:r>
    </w:p>
    <w:p w:rsidR="00E4654B" w:rsidRDefault="00C04B79">
      <w:pPr>
        <w:pStyle w:val="ListBullet"/>
      </w:pPr>
      <w:r>
        <w:t>Marvel Preview #12</w:t>
      </w:r>
    </w:p>
    <w:p w:rsidR="00E4654B" w:rsidRDefault="00C04B79">
      <w:pPr>
        <w:pStyle w:val="ListBullet"/>
      </w:pPr>
      <w:r>
        <w:t>Peter Parker, the Spectacular Spider-Man #14</w:t>
      </w:r>
    </w:p>
    <w:p w:rsidR="00E4654B" w:rsidRDefault="00C04B79">
      <w:pPr>
        <w:pStyle w:val="ListBullet"/>
      </w:pPr>
      <w:r>
        <w:t>Champions #17</w:t>
      </w:r>
    </w:p>
    <w:p w:rsidR="00E4654B" w:rsidRDefault="00C04B79">
      <w:pPr>
        <w:pStyle w:val="ListBullet"/>
      </w:pPr>
      <w:r>
        <w:t>Eternals #19</w:t>
      </w:r>
    </w:p>
    <w:p w:rsidR="00E4654B" w:rsidRDefault="00C04B79">
      <w:pPr>
        <w:pStyle w:val="ListBullet"/>
      </w:pPr>
      <w:r>
        <w:t>Howard the Duck #20</w:t>
      </w:r>
    </w:p>
    <w:p w:rsidR="00E4654B" w:rsidRDefault="00C04B79">
      <w:pPr>
        <w:pStyle w:val="ListBullet"/>
      </w:pPr>
      <w:r>
        <w:t>Marvel Classics Comics Series Featuring #25</w:t>
      </w:r>
    </w:p>
    <w:p w:rsidR="00E4654B" w:rsidRDefault="00C04B79">
      <w:pPr>
        <w:pStyle w:val="ListBullet"/>
      </w:pPr>
      <w:r>
        <w:t>The Savage Sword of Conan #26</w:t>
      </w:r>
    </w:p>
    <w:p w:rsidR="00E4654B" w:rsidRDefault="00C04B79">
      <w:pPr>
        <w:pStyle w:val="ListBullet"/>
      </w:pPr>
      <w:r>
        <w:t>Defenders #55</w:t>
      </w:r>
    </w:p>
    <w:p w:rsidR="00E4654B" w:rsidRDefault="00C04B79">
      <w:pPr>
        <w:pStyle w:val="ListBullet"/>
      </w:pPr>
      <w:r>
        <w:t>Master of Kung Fu #60</w:t>
      </w:r>
    </w:p>
    <w:p w:rsidR="00E4654B" w:rsidRDefault="00C04B79">
      <w:pPr>
        <w:pStyle w:val="ListBullet"/>
      </w:pPr>
      <w:r>
        <w:t>Tomb of Dracula #62</w:t>
      </w:r>
    </w:p>
    <w:p w:rsidR="00E4654B" w:rsidRDefault="00C04B79">
      <w:pPr>
        <w:pStyle w:val="ListBullet"/>
      </w:pPr>
      <w:r>
        <w:t>Marvel Team-Up #65</w:t>
      </w:r>
    </w:p>
    <w:p w:rsidR="00E4654B" w:rsidRDefault="00C04B79">
      <w:pPr>
        <w:pStyle w:val="ListBullet"/>
      </w:pPr>
      <w:r>
        <w:t>Marvel Super-Heroes #69</w:t>
      </w:r>
    </w:p>
    <w:p w:rsidR="00E4654B" w:rsidRDefault="00C04B79">
      <w:pPr>
        <w:pStyle w:val="ListBullet"/>
      </w:pPr>
      <w:r>
        <w:t>Marvel Super-Heroes #71</w:t>
      </w:r>
    </w:p>
    <w:p w:rsidR="00E4654B" w:rsidRDefault="00C04B79">
      <w:pPr>
        <w:pStyle w:val="ListBullet"/>
      </w:pPr>
      <w:r>
        <w:t>Marvel Super-Heroes #72</w:t>
      </w:r>
    </w:p>
    <w:p w:rsidR="00E4654B" w:rsidRDefault="00C04B79">
      <w:pPr>
        <w:pStyle w:val="ListBullet"/>
      </w:pPr>
      <w:r>
        <w:t>Conan the Barbarian #82</w:t>
      </w:r>
    </w:p>
    <w:p w:rsidR="00E4654B" w:rsidRDefault="00C04B79">
      <w:pPr>
        <w:pStyle w:val="ListBullet"/>
      </w:pPr>
      <w:r>
        <w:t>Iron Man #106</w:t>
      </w:r>
    </w:p>
    <w:p w:rsidR="00E4654B" w:rsidRDefault="00C04B79">
      <w:pPr>
        <w:pStyle w:val="ListBullet"/>
      </w:pPr>
      <w:r>
        <w:t>Rawhide Kid #143</w:t>
      </w:r>
    </w:p>
    <w:p w:rsidR="00E4654B" w:rsidRDefault="00C04B79">
      <w:pPr>
        <w:pStyle w:val="ListBullet"/>
      </w:pPr>
      <w:r>
        <w:t>Daredevil #150</w:t>
      </w:r>
    </w:p>
    <w:p w:rsidR="00E4654B" w:rsidRDefault="00C04B79">
      <w:pPr>
        <w:pStyle w:val="ListBullet"/>
      </w:pPr>
      <w:r>
        <w:t>Avengers #167</w:t>
      </w:r>
    </w:p>
    <w:p w:rsidR="00E4654B" w:rsidRDefault="00C04B79">
      <w:pPr>
        <w:pStyle w:val="ListBullet"/>
      </w:pPr>
      <w:r>
        <w:t>The Amazing Spider-Man #176</w:t>
      </w:r>
    </w:p>
    <w:p w:rsidR="00E4654B" w:rsidRDefault="00C04B79">
      <w:pPr>
        <w:pStyle w:val="ListBullet"/>
      </w:pPr>
      <w:r>
        <w:t>Fantastic Four #190</w:t>
      </w:r>
    </w:p>
    <w:p w:rsidR="00E4654B" w:rsidRDefault="00C04B79">
      <w:pPr>
        <w:pStyle w:val="ListBullet"/>
      </w:pPr>
      <w:r>
        <w:t>Captain America #217</w:t>
      </w:r>
    </w:p>
    <w:p w:rsidR="00E4654B" w:rsidRDefault="00C04B79">
      <w:pPr>
        <w:pStyle w:val="ListBullet"/>
      </w:pPr>
      <w:r>
        <w:t>Incredible Hulk #219</w:t>
      </w:r>
    </w:p>
    <w:p w:rsidR="00E4654B" w:rsidRDefault="00C04B79">
      <w:pPr>
        <w:pStyle w:val="ListBullet"/>
      </w:pPr>
      <w:r>
        <w:t>Thor #267</w:t>
      </w:r>
    </w:p>
    <w:p w:rsidR="00E4654B" w:rsidRDefault="00C04B79">
      <w:pPr>
        <w:pStyle w:val="Heading3"/>
      </w:pPr>
      <w:r>
        <w:t>February, 1978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Ms. Marvel #14</w:t>
      </w:r>
    </w:p>
    <w:p w:rsidR="00E4654B" w:rsidRDefault="00C04B79">
      <w:pPr>
        <w:pStyle w:val="ListBullet"/>
      </w:pPr>
      <w:r>
        <w:t>Invaders #25</w:t>
      </w:r>
    </w:p>
    <w:p w:rsidR="00E4654B" w:rsidRDefault="00C04B79">
      <w:pPr>
        <w:pStyle w:val="ListBullet"/>
      </w:pPr>
      <w:r>
        <w:t>Ghost Rider #28</w:t>
      </w:r>
    </w:p>
    <w:p w:rsidR="00E4654B" w:rsidRDefault="00C04B79">
      <w:pPr>
        <w:pStyle w:val="ListBullet"/>
      </w:pPr>
      <w:r>
        <w:t>Marvel Two-in-One #36</w:t>
      </w:r>
    </w:p>
    <w:p w:rsidR="00E4654B" w:rsidRDefault="00C04B79">
      <w:pPr>
        <w:pStyle w:val="ListBullet"/>
      </w:pPr>
      <w:r>
        <w:t>What If? #7</w:t>
      </w:r>
    </w:p>
    <w:p w:rsidR="00E4654B" w:rsidRDefault="00C04B79">
      <w:pPr>
        <w:pStyle w:val="ListBullet"/>
      </w:pPr>
      <w:r>
        <w:t>Star Wars #8</w:t>
      </w:r>
    </w:p>
    <w:p w:rsidR="00E4654B" w:rsidRDefault="00C04B79">
      <w:pPr>
        <w:pStyle w:val="ListBullet"/>
      </w:pPr>
      <w:r>
        <w:t>Marvel Preview #13</w:t>
      </w:r>
    </w:p>
    <w:p w:rsidR="00E4654B" w:rsidRDefault="00C04B79">
      <w:pPr>
        <w:pStyle w:val="ListBullet"/>
      </w:pPr>
      <w:r>
        <w:t>Peter Parker, the Spectacular Spider-Man #15</w:t>
      </w:r>
    </w:p>
    <w:p w:rsidR="00E4654B" w:rsidRDefault="00C04B79">
      <w:pPr>
        <w:pStyle w:val="ListBullet"/>
      </w:pPr>
      <w:r>
        <w:t>Howard the Duck #21</w:t>
      </w:r>
    </w:p>
    <w:p w:rsidR="00E4654B" w:rsidRDefault="00C04B79">
      <w:pPr>
        <w:pStyle w:val="ListBullet"/>
      </w:pPr>
      <w:r>
        <w:t>Marvel Classics Comics Series Featuring #26</w:t>
      </w:r>
    </w:p>
    <w:p w:rsidR="00E4654B" w:rsidRDefault="00C04B79">
      <w:pPr>
        <w:pStyle w:val="ListBullet"/>
      </w:pPr>
      <w:r>
        <w:t>Doctor Strange #27</w:t>
      </w:r>
    </w:p>
    <w:p w:rsidR="00E4654B" w:rsidRDefault="00C04B79">
      <w:pPr>
        <w:pStyle w:val="ListBullet"/>
      </w:pPr>
      <w:r>
        <w:t>Marvel Premiere #40</w:t>
      </w:r>
    </w:p>
    <w:p w:rsidR="00E4654B" w:rsidRDefault="00C04B79">
      <w:pPr>
        <w:pStyle w:val="ListBullet"/>
      </w:pPr>
      <w:r>
        <w:t>Power Man #49</w:t>
      </w:r>
    </w:p>
    <w:p w:rsidR="00E4654B" w:rsidRDefault="00C04B79">
      <w:pPr>
        <w:pStyle w:val="ListBullet"/>
      </w:pPr>
      <w:r>
        <w:lastRenderedPageBreak/>
        <w:t>Defenders #56</w:t>
      </w:r>
    </w:p>
    <w:p w:rsidR="00E4654B" w:rsidRDefault="00C04B79">
      <w:pPr>
        <w:pStyle w:val="ListBullet"/>
      </w:pPr>
      <w:r>
        <w:t>Master of Kung Fu #61</w:t>
      </w:r>
    </w:p>
    <w:p w:rsidR="00E4654B" w:rsidRDefault="00C04B79">
      <w:pPr>
        <w:pStyle w:val="ListBullet"/>
      </w:pPr>
      <w:r>
        <w:t>Marvel Team-Up #66</w:t>
      </w:r>
    </w:p>
    <w:p w:rsidR="00E4654B" w:rsidRDefault="00C04B79">
      <w:pPr>
        <w:pStyle w:val="ListBullet"/>
      </w:pPr>
      <w:r>
        <w:t>Conan the Barbarian #83</w:t>
      </w:r>
    </w:p>
    <w:p w:rsidR="00E4654B" w:rsidRDefault="00C04B79">
      <w:pPr>
        <w:pStyle w:val="ListBullet"/>
      </w:pPr>
      <w:r>
        <w:t>Iron Man #107</w:t>
      </w:r>
    </w:p>
    <w:p w:rsidR="00E4654B" w:rsidRDefault="00C04B79">
      <w:pPr>
        <w:pStyle w:val="ListBullet"/>
      </w:pPr>
      <w:r>
        <w:t>Uncanny X-Men #109</w:t>
      </w:r>
    </w:p>
    <w:p w:rsidR="00E4654B" w:rsidRDefault="00C04B79">
      <w:pPr>
        <w:pStyle w:val="ListBullet"/>
      </w:pPr>
      <w:r>
        <w:t>Avengers #168</w:t>
      </w:r>
    </w:p>
    <w:p w:rsidR="00E4654B" w:rsidRDefault="00C04B79">
      <w:pPr>
        <w:pStyle w:val="ListBullet"/>
      </w:pPr>
      <w:r>
        <w:t>The Amazing Spider-Man #177</w:t>
      </w:r>
    </w:p>
    <w:p w:rsidR="00E4654B" w:rsidRDefault="00C04B79">
      <w:pPr>
        <w:pStyle w:val="ListBullet"/>
      </w:pPr>
      <w:r>
        <w:t>Fantastic Four #191</w:t>
      </w:r>
    </w:p>
    <w:p w:rsidR="00E4654B" w:rsidRDefault="00C04B79">
      <w:pPr>
        <w:pStyle w:val="ListBullet"/>
      </w:pPr>
      <w:r>
        <w:t>Captain America #218</w:t>
      </w:r>
    </w:p>
    <w:p w:rsidR="00E4654B" w:rsidRDefault="00C04B79">
      <w:pPr>
        <w:pStyle w:val="ListBullet"/>
      </w:pPr>
      <w:r>
        <w:t>Incredible Hulk #220</w:t>
      </w:r>
    </w:p>
    <w:p w:rsidR="00E4654B" w:rsidRDefault="00C04B79">
      <w:pPr>
        <w:pStyle w:val="ListBullet"/>
      </w:pPr>
      <w:r>
        <w:t>Thor #268</w:t>
      </w:r>
    </w:p>
    <w:p w:rsidR="00E4654B" w:rsidRDefault="00C04B79">
      <w:pPr>
        <w:pStyle w:val="Heading3"/>
      </w:pPr>
      <w:r>
        <w:t>March, 1978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E4654B" w:rsidRDefault="00C04B79">
      <w:pPr>
        <w:pStyle w:val="ListBullet"/>
      </w:pPr>
      <w:r>
        <w:t>Black Panther #8</w:t>
      </w:r>
    </w:p>
    <w:p w:rsidR="00E4654B" w:rsidRDefault="00C04B79">
      <w:pPr>
        <w:pStyle w:val="ListBullet"/>
      </w:pPr>
      <w:r>
        <w:t>Ms. Marvel #15</w:t>
      </w:r>
    </w:p>
    <w:p w:rsidR="00E4654B" w:rsidRDefault="00C04B79">
      <w:pPr>
        <w:pStyle w:val="ListBullet"/>
      </w:pPr>
      <w:r>
        <w:t>Nova #18</w:t>
      </w:r>
    </w:p>
    <w:p w:rsidR="00E4654B" w:rsidRDefault="00C04B79">
      <w:pPr>
        <w:pStyle w:val="ListBullet"/>
      </w:pPr>
      <w:r>
        <w:t>Invaders #26</w:t>
      </w:r>
    </w:p>
    <w:p w:rsidR="00E4654B" w:rsidRDefault="00C04B79">
      <w:pPr>
        <w:pStyle w:val="ListBullet"/>
      </w:pPr>
      <w:r>
        <w:t>Captain Marvel #55</w:t>
      </w:r>
    </w:p>
    <w:p w:rsidR="00E4654B" w:rsidRDefault="00C04B79">
      <w:pPr>
        <w:pStyle w:val="ListBullet"/>
      </w:pPr>
      <w:r>
        <w:t>Star Wars #9</w:t>
      </w:r>
    </w:p>
    <w:p w:rsidR="00E4654B" w:rsidRDefault="00C04B79">
      <w:pPr>
        <w:pStyle w:val="ListBullet"/>
      </w:pPr>
      <w:r>
        <w:t>Peter Parker, the Spectacular Spider-Man #16</w:t>
      </w:r>
    </w:p>
    <w:p w:rsidR="00E4654B" w:rsidRDefault="00C04B79">
      <w:pPr>
        <w:pStyle w:val="ListBullet"/>
      </w:pPr>
      <w:r>
        <w:t>Howard the Duck #22</w:t>
      </w:r>
    </w:p>
    <w:p w:rsidR="00E4654B" w:rsidRDefault="00C04B79">
      <w:pPr>
        <w:pStyle w:val="ListBullet"/>
      </w:pPr>
      <w:r>
        <w:t>The Savage Sword of Conan #27</w:t>
      </w:r>
    </w:p>
    <w:p w:rsidR="00E4654B" w:rsidRDefault="00C04B79">
      <w:pPr>
        <w:pStyle w:val="ListBullet"/>
      </w:pPr>
      <w:r>
        <w:t>Marvel Classics Comics Series Featuring #27</w:t>
      </w:r>
    </w:p>
    <w:p w:rsidR="00E4654B" w:rsidRDefault="00C04B79">
      <w:pPr>
        <w:pStyle w:val="ListBullet"/>
      </w:pPr>
      <w:r>
        <w:t>Marvel Two-in-One #37</w:t>
      </w:r>
    </w:p>
    <w:p w:rsidR="00E4654B" w:rsidRDefault="00C04B79">
      <w:pPr>
        <w:pStyle w:val="ListBullet"/>
      </w:pPr>
      <w:r>
        <w:t>Defenders #57</w:t>
      </w:r>
    </w:p>
    <w:p w:rsidR="00E4654B" w:rsidRDefault="00C04B79">
      <w:pPr>
        <w:pStyle w:val="ListBullet"/>
      </w:pPr>
      <w:r>
        <w:t>Master of Kung Fu #62</w:t>
      </w:r>
    </w:p>
    <w:p w:rsidR="00E4654B" w:rsidRDefault="00C04B79">
      <w:pPr>
        <w:pStyle w:val="ListBullet"/>
      </w:pPr>
      <w:r>
        <w:t>Tomb of Dracula #63</w:t>
      </w:r>
    </w:p>
    <w:p w:rsidR="00E4654B" w:rsidRDefault="00C04B79">
      <w:pPr>
        <w:pStyle w:val="ListBullet"/>
      </w:pPr>
      <w:r>
        <w:t>Marvel Team-Up #67</w:t>
      </w:r>
    </w:p>
    <w:p w:rsidR="00E4654B" w:rsidRDefault="00C04B79">
      <w:pPr>
        <w:pStyle w:val="ListBullet"/>
      </w:pPr>
      <w:r>
        <w:t>Marvel Super-Heroes #70</w:t>
      </w:r>
    </w:p>
    <w:p w:rsidR="00E4654B" w:rsidRDefault="00C04B79">
      <w:pPr>
        <w:pStyle w:val="ListBullet"/>
      </w:pPr>
      <w:r>
        <w:t>Conan the Barbarian #84</w:t>
      </w:r>
    </w:p>
    <w:p w:rsidR="00E4654B" w:rsidRDefault="00C04B79">
      <w:pPr>
        <w:pStyle w:val="ListBullet"/>
      </w:pPr>
      <w:r>
        <w:t>Iron Man #108</w:t>
      </w:r>
    </w:p>
    <w:p w:rsidR="00E4654B" w:rsidRDefault="00C04B79">
      <w:pPr>
        <w:pStyle w:val="ListBullet"/>
      </w:pPr>
      <w:r>
        <w:t>Rawhide Kid #144</w:t>
      </w:r>
    </w:p>
    <w:p w:rsidR="00E4654B" w:rsidRDefault="00C04B79">
      <w:pPr>
        <w:pStyle w:val="ListBullet"/>
      </w:pPr>
      <w:r>
        <w:t>Daredevil #151</w:t>
      </w:r>
    </w:p>
    <w:p w:rsidR="00E4654B" w:rsidRDefault="00C04B79">
      <w:pPr>
        <w:pStyle w:val="ListBullet"/>
      </w:pPr>
      <w:r>
        <w:t>Avengers #169</w:t>
      </w:r>
    </w:p>
    <w:p w:rsidR="00E4654B" w:rsidRDefault="00C04B79">
      <w:pPr>
        <w:pStyle w:val="ListBullet"/>
      </w:pPr>
      <w:r>
        <w:t>The Amazing Spider-Man #178</w:t>
      </w:r>
    </w:p>
    <w:p w:rsidR="00E4654B" w:rsidRDefault="00C04B79">
      <w:pPr>
        <w:pStyle w:val="ListBullet"/>
      </w:pPr>
      <w:r>
        <w:t>Fantastic Four #192</w:t>
      </w:r>
    </w:p>
    <w:p w:rsidR="00E4654B" w:rsidRDefault="00C04B79">
      <w:pPr>
        <w:pStyle w:val="ListBullet"/>
      </w:pPr>
      <w:r>
        <w:t>Captain America #219</w:t>
      </w:r>
    </w:p>
    <w:p w:rsidR="00E4654B" w:rsidRDefault="00C04B79">
      <w:pPr>
        <w:pStyle w:val="ListBullet"/>
      </w:pPr>
      <w:r>
        <w:t>Incredible Hulk #221</w:t>
      </w:r>
    </w:p>
    <w:p w:rsidR="00E4654B" w:rsidRDefault="00C04B79">
      <w:pPr>
        <w:pStyle w:val="ListBullet"/>
      </w:pPr>
      <w:r>
        <w:t>Thor #269</w:t>
      </w:r>
    </w:p>
    <w:p w:rsidR="00E4654B" w:rsidRDefault="00C04B79">
      <w:pPr>
        <w:pStyle w:val="Heading3"/>
      </w:pPr>
      <w:r>
        <w:lastRenderedPageBreak/>
        <w:t>April, 1978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E4654B" w:rsidRDefault="00C04B79">
      <w:pPr>
        <w:pStyle w:val="ListBullet"/>
      </w:pPr>
      <w:r>
        <w:t>Marvel Preview #14</w:t>
      </w:r>
    </w:p>
    <w:p w:rsidR="00E4654B" w:rsidRDefault="00C04B79">
      <w:pPr>
        <w:pStyle w:val="ListBullet"/>
      </w:pPr>
      <w:r>
        <w:t>Ms. Marvel #16</w:t>
      </w:r>
    </w:p>
    <w:p w:rsidR="00E4654B" w:rsidRDefault="00C04B79">
      <w:pPr>
        <w:pStyle w:val="ListBullet"/>
      </w:pPr>
      <w:r>
        <w:t>Invaders #27</w:t>
      </w:r>
    </w:p>
    <w:p w:rsidR="00E4654B" w:rsidRDefault="00C04B79">
      <w:pPr>
        <w:pStyle w:val="ListBullet"/>
      </w:pPr>
      <w:r>
        <w:t>Ghost Rider #29</w:t>
      </w:r>
    </w:p>
    <w:p w:rsidR="00E4654B" w:rsidRDefault="00C04B79">
      <w:pPr>
        <w:pStyle w:val="ListBullet"/>
      </w:pPr>
      <w:r>
        <w:t>Machine Man #1</w:t>
      </w:r>
    </w:p>
    <w:p w:rsidR="00E4654B" w:rsidRDefault="00C04B79">
      <w:pPr>
        <w:pStyle w:val="ListBullet"/>
      </w:pPr>
      <w:r>
        <w:t>Devil Dinosaur #1</w:t>
      </w:r>
    </w:p>
    <w:p w:rsidR="00E4654B" w:rsidRDefault="00C04B79">
      <w:pPr>
        <w:pStyle w:val="ListBullet"/>
      </w:pPr>
      <w:r>
        <w:t>Spider-Woman #1</w:t>
      </w:r>
    </w:p>
    <w:p w:rsidR="00E4654B" w:rsidRDefault="00C04B79">
      <w:pPr>
        <w:pStyle w:val="ListBullet"/>
      </w:pPr>
      <w:r>
        <w:t>What If? #8</w:t>
      </w:r>
    </w:p>
    <w:p w:rsidR="00E4654B" w:rsidRDefault="00C04B79">
      <w:pPr>
        <w:pStyle w:val="ListBullet"/>
      </w:pPr>
      <w:r>
        <w:t>Star Wars #10</w:t>
      </w:r>
    </w:p>
    <w:p w:rsidR="00E4654B" w:rsidRDefault="00C04B79">
      <w:pPr>
        <w:pStyle w:val="ListBullet"/>
      </w:pPr>
      <w:r>
        <w:t>Peter Parker, the Spectacular Spider-Man #17</w:t>
      </w:r>
    </w:p>
    <w:p w:rsidR="00E4654B" w:rsidRDefault="00C04B79">
      <w:pPr>
        <w:pStyle w:val="ListBullet"/>
      </w:pPr>
      <w:r>
        <w:t>Howard the Duck #23</w:t>
      </w:r>
    </w:p>
    <w:p w:rsidR="00E4654B" w:rsidRDefault="00C04B79">
      <w:pPr>
        <w:pStyle w:val="ListBullet"/>
      </w:pPr>
      <w:r>
        <w:t>Doctor Strange #28</w:t>
      </w:r>
    </w:p>
    <w:p w:rsidR="00E4654B" w:rsidRDefault="00C04B79">
      <w:pPr>
        <w:pStyle w:val="ListBullet"/>
      </w:pPr>
      <w:r>
        <w:t>The Savage Sword of Conan #28</w:t>
      </w:r>
    </w:p>
    <w:p w:rsidR="00E4654B" w:rsidRDefault="00C04B79">
      <w:pPr>
        <w:pStyle w:val="ListBullet"/>
      </w:pPr>
      <w:r>
        <w:t>Marvel Classics Comics Series Featuring #28</w:t>
      </w:r>
    </w:p>
    <w:p w:rsidR="00E4654B" w:rsidRDefault="00C04B79">
      <w:pPr>
        <w:pStyle w:val="ListBullet"/>
      </w:pPr>
      <w:r>
        <w:t>Marvel Two-in-One #38</w:t>
      </w:r>
    </w:p>
    <w:p w:rsidR="00E4654B" w:rsidRDefault="00C04B79">
      <w:pPr>
        <w:pStyle w:val="ListBullet"/>
      </w:pPr>
      <w:r>
        <w:t>Marvel Premiere #41</w:t>
      </w:r>
    </w:p>
    <w:p w:rsidR="00E4654B" w:rsidRDefault="00C04B79">
      <w:pPr>
        <w:pStyle w:val="ListBullet"/>
      </w:pPr>
      <w:r>
        <w:t>Power Man and Iron Fist #50</w:t>
      </w:r>
    </w:p>
    <w:p w:rsidR="00E4654B" w:rsidRDefault="00C04B79">
      <w:pPr>
        <w:pStyle w:val="ListBullet"/>
      </w:pPr>
      <w:r>
        <w:t>Defenders #58</w:t>
      </w:r>
    </w:p>
    <w:p w:rsidR="00E4654B" w:rsidRDefault="00C04B79">
      <w:pPr>
        <w:pStyle w:val="ListBullet"/>
      </w:pPr>
      <w:r>
        <w:t>Master of Kung Fu #63</w:t>
      </w:r>
    </w:p>
    <w:p w:rsidR="00E4654B" w:rsidRDefault="00C04B79">
      <w:pPr>
        <w:pStyle w:val="ListBullet"/>
      </w:pPr>
      <w:r>
        <w:t>Marvel Team-Up #68</w:t>
      </w:r>
    </w:p>
    <w:p w:rsidR="00E4654B" w:rsidRDefault="00C04B79">
      <w:pPr>
        <w:pStyle w:val="ListBullet"/>
      </w:pPr>
      <w:r>
        <w:t>Iron Man #109</w:t>
      </w:r>
    </w:p>
    <w:p w:rsidR="00E4654B" w:rsidRDefault="00C04B79">
      <w:pPr>
        <w:pStyle w:val="ListBullet"/>
      </w:pPr>
      <w:r>
        <w:t>Uncanny X-Men #110</w:t>
      </w:r>
    </w:p>
    <w:p w:rsidR="00E4654B" w:rsidRDefault="00C04B79">
      <w:pPr>
        <w:pStyle w:val="ListBullet"/>
      </w:pPr>
      <w:r>
        <w:t>Avengers #170</w:t>
      </w:r>
    </w:p>
    <w:p w:rsidR="00E4654B" w:rsidRDefault="00C04B79">
      <w:pPr>
        <w:pStyle w:val="ListBullet"/>
      </w:pPr>
      <w:r>
        <w:t>The Amazing Spider-Man #179</w:t>
      </w:r>
    </w:p>
    <w:p w:rsidR="00E4654B" w:rsidRDefault="00C04B79">
      <w:pPr>
        <w:pStyle w:val="ListBullet"/>
      </w:pPr>
      <w:r>
        <w:t>Fantastic Four #193</w:t>
      </w:r>
    </w:p>
    <w:p w:rsidR="00E4654B" w:rsidRDefault="00C04B79">
      <w:pPr>
        <w:pStyle w:val="ListBullet"/>
      </w:pPr>
      <w:r>
        <w:t>Captain America #220</w:t>
      </w:r>
    </w:p>
    <w:p w:rsidR="00E4654B" w:rsidRDefault="00C04B79">
      <w:pPr>
        <w:pStyle w:val="ListBullet"/>
      </w:pPr>
      <w:r>
        <w:t>Incredible Hulk #222</w:t>
      </w:r>
    </w:p>
    <w:p w:rsidR="00E4654B" w:rsidRDefault="00C04B79">
      <w:pPr>
        <w:pStyle w:val="ListBullet"/>
      </w:pPr>
      <w:r>
        <w:t>Thor #270</w:t>
      </w:r>
    </w:p>
    <w:p w:rsidR="00E4654B" w:rsidRDefault="00C04B79">
      <w:pPr>
        <w:pStyle w:val="Heading3"/>
      </w:pPr>
      <w:r>
        <w:t>May, 1978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E4654B" w:rsidRDefault="00C04B79">
      <w:pPr>
        <w:pStyle w:val="ListBullet"/>
      </w:pPr>
      <w:r>
        <w:t>Spider-Woman #2</w:t>
      </w:r>
    </w:p>
    <w:p w:rsidR="00E4654B" w:rsidRDefault="00C04B79">
      <w:pPr>
        <w:pStyle w:val="ListBullet"/>
      </w:pPr>
      <w:r>
        <w:t>Black Panther #9</w:t>
      </w:r>
    </w:p>
    <w:p w:rsidR="00E4654B" w:rsidRDefault="00C04B79">
      <w:pPr>
        <w:pStyle w:val="ListBullet"/>
      </w:pPr>
      <w:r>
        <w:t>Ms. Marvel #17</w:t>
      </w:r>
    </w:p>
    <w:p w:rsidR="00E4654B" w:rsidRDefault="00C04B79">
      <w:pPr>
        <w:pStyle w:val="ListBullet"/>
      </w:pPr>
      <w:r>
        <w:t>Nova #19</w:t>
      </w:r>
    </w:p>
    <w:p w:rsidR="00E4654B" w:rsidRDefault="00C04B79">
      <w:pPr>
        <w:pStyle w:val="ListBullet"/>
      </w:pPr>
      <w:r>
        <w:t>Invaders #28</w:t>
      </w:r>
    </w:p>
    <w:p w:rsidR="00E4654B" w:rsidRDefault="00C04B79">
      <w:pPr>
        <w:pStyle w:val="ListBullet"/>
      </w:pPr>
      <w:r>
        <w:t>Captain Marvel #56</w:t>
      </w:r>
    </w:p>
    <w:p w:rsidR="00E4654B" w:rsidRDefault="00C04B79">
      <w:pPr>
        <w:pStyle w:val="ListBullet"/>
      </w:pPr>
      <w:r>
        <w:t>Devil Dinosaur #2</w:t>
      </w:r>
    </w:p>
    <w:p w:rsidR="00E4654B" w:rsidRDefault="00C04B79">
      <w:pPr>
        <w:pStyle w:val="ListBullet"/>
      </w:pPr>
      <w:r>
        <w:t>Machine Man #2</w:t>
      </w:r>
    </w:p>
    <w:p w:rsidR="00E4654B" w:rsidRDefault="00C04B79">
      <w:pPr>
        <w:pStyle w:val="ListBullet"/>
      </w:pPr>
      <w:r>
        <w:lastRenderedPageBreak/>
        <w:t>Star Wars #11</w:t>
      </w:r>
    </w:p>
    <w:p w:rsidR="00E4654B" w:rsidRDefault="00C04B79">
      <w:pPr>
        <w:pStyle w:val="ListBullet"/>
      </w:pPr>
      <w:r>
        <w:t>Peter Parker, the Spectacular Spider-Man #18</w:t>
      </w:r>
    </w:p>
    <w:p w:rsidR="00E4654B" w:rsidRDefault="00C04B79">
      <w:pPr>
        <w:pStyle w:val="ListBullet"/>
      </w:pPr>
      <w:r>
        <w:t>Howard the Duck #24</w:t>
      </w:r>
    </w:p>
    <w:p w:rsidR="00E4654B" w:rsidRDefault="00C04B79">
      <w:pPr>
        <w:pStyle w:val="ListBullet"/>
      </w:pPr>
      <w:r>
        <w:t>The Savage Sword of Conan #29</w:t>
      </w:r>
    </w:p>
    <w:p w:rsidR="00E4654B" w:rsidRDefault="00C04B79">
      <w:pPr>
        <w:pStyle w:val="ListBullet"/>
      </w:pPr>
      <w:r>
        <w:t>Marvel Classics Comics Series Featuring #29</w:t>
      </w:r>
    </w:p>
    <w:p w:rsidR="00E4654B" w:rsidRDefault="00C04B79">
      <w:pPr>
        <w:pStyle w:val="ListBullet"/>
      </w:pPr>
      <w:r>
        <w:t>Marvel Two-in-One #39</w:t>
      </w:r>
    </w:p>
    <w:p w:rsidR="00E4654B" w:rsidRDefault="00C04B79">
      <w:pPr>
        <w:pStyle w:val="ListBullet"/>
      </w:pPr>
      <w:r>
        <w:t>Defenders #59</w:t>
      </w:r>
    </w:p>
    <w:p w:rsidR="00E4654B" w:rsidRDefault="00C04B79">
      <w:pPr>
        <w:pStyle w:val="ListBullet"/>
      </w:pPr>
      <w:r>
        <w:t>Tomb of Dracula #64</w:t>
      </w:r>
    </w:p>
    <w:p w:rsidR="00E4654B" w:rsidRDefault="00C04B79">
      <w:pPr>
        <w:pStyle w:val="ListBullet"/>
      </w:pPr>
      <w:r>
        <w:t>Master of Kung Fu #64</w:t>
      </w:r>
    </w:p>
    <w:p w:rsidR="00E4654B" w:rsidRDefault="00C04B79">
      <w:pPr>
        <w:pStyle w:val="ListBullet"/>
      </w:pPr>
      <w:r>
        <w:t>Marvel Team-Up #69</w:t>
      </w:r>
    </w:p>
    <w:p w:rsidR="00E4654B" w:rsidRDefault="00C04B79">
      <w:pPr>
        <w:pStyle w:val="ListBullet"/>
      </w:pPr>
      <w:r>
        <w:t>Conan the Barbarian #86</w:t>
      </w:r>
    </w:p>
    <w:p w:rsidR="00E4654B" w:rsidRDefault="00C04B79">
      <w:pPr>
        <w:pStyle w:val="ListBullet"/>
      </w:pPr>
      <w:r>
        <w:t>Iron Man #110</w:t>
      </w:r>
    </w:p>
    <w:p w:rsidR="00E4654B" w:rsidRDefault="00C04B79">
      <w:pPr>
        <w:pStyle w:val="ListBullet"/>
      </w:pPr>
      <w:r>
        <w:t>Rawhide Kid #145</w:t>
      </w:r>
    </w:p>
    <w:p w:rsidR="00E4654B" w:rsidRDefault="00C04B79">
      <w:pPr>
        <w:pStyle w:val="ListBullet"/>
      </w:pPr>
      <w:r>
        <w:t>Daredevil #152</w:t>
      </w:r>
    </w:p>
    <w:p w:rsidR="00E4654B" w:rsidRDefault="00C04B79">
      <w:pPr>
        <w:pStyle w:val="ListBullet"/>
      </w:pPr>
      <w:r>
        <w:t>Avengers #171</w:t>
      </w:r>
    </w:p>
    <w:p w:rsidR="00E4654B" w:rsidRDefault="00C04B79">
      <w:pPr>
        <w:pStyle w:val="ListBullet"/>
      </w:pPr>
      <w:r>
        <w:t>The Amazing Spider-Man #180</w:t>
      </w:r>
    </w:p>
    <w:p w:rsidR="00E4654B" w:rsidRDefault="00C04B79">
      <w:pPr>
        <w:pStyle w:val="ListBullet"/>
      </w:pPr>
      <w:r>
        <w:t>Fantastic Four #194</w:t>
      </w:r>
    </w:p>
    <w:p w:rsidR="00E4654B" w:rsidRDefault="00C04B79">
      <w:pPr>
        <w:pStyle w:val="ListBullet"/>
      </w:pPr>
      <w:r>
        <w:t>Captain America #221</w:t>
      </w:r>
    </w:p>
    <w:p w:rsidR="00E4654B" w:rsidRDefault="00C04B79">
      <w:pPr>
        <w:pStyle w:val="ListBullet"/>
      </w:pPr>
      <w:r>
        <w:t>Incredible Hulk #223</w:t>
      </w:r>
    </w:p>
    <w:p w:rsidR="00E4654B" w:rsidRDefault="00C04B79">
      <w:pPr>
        <w:pStyle w:val="ListBullet"/>
      </w:pPr>
      <w:r>
        <w:t>Thor #271</w:t>
      </w:r>
    </w:p>
    <w:p w:rsidR="00E4654B" w:rsidRDefault="00C04B79">
      <w:pPr>
        <w:pStyle w:val="Heading3"/>
      </w:pPr>
      <w:r>
        <w:t>June, 1978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E4654B" w:rsidRDefault="00C04B79">
      <w:pPr>
        <w:pStyle w:val="ListBullet"/>
      </w:pPr>
      <w:r>
        <w:t>Spider-Woman #3</w:t>
      </w:r>
    </w:p>
    <w:p w:rsidR="00E4654B" w:rsidRDefault="00C04B79">
      <w:pPr>
        <w:pStyle w:val="ListBullet"/>
      </w:pPr>
      <w:r>
        <w:t>Ms. Marvel #18</w:t>
      </w:r>
    </w:p>
    <w:p w:rsidR="00E4654B" w:rsidRDefault="00C04B79">
      <w:pPr>
        <w:pStyle w:val="ListBullet"/>
      </w:pPr>
      <w:r>
        <w:t>Invaders #29</w:t>
      </w:r>
    </w:p>
    <w:p w:rsidR="00E4654B" w:rsidRDefault="00C04B79">
      <w:pPr>
        <w:pStyle w:val="ListBullet"/>
      </w:pPr>
      <w:r>
        <w:t>Ghost Rider #30</w:t>
      </w:r>
    </w:p>
    <w:p w:rsidR="00E4654B" w:rsidRDefault="00C04B79">
      <w:pPr>
        <w:pStyle w:val="ListBullet"/>
      </w:pPr>
      <w:r>
        <w:t>Thor #272</w:t>
      </w:r>
    </w:p>
    <w:p w:rsidR="00E4654B" w:rsidRDefault="00C04B79">
      <w:pPr>
        <w:pStyle w:val="ListBullet"/>
      </w:pPr>
      <w:r>
        <w:t>Devil Dinosaur #3</w:t>
      </w:r>
    </w:p>
    <w:p w:rsidR="00E4654B" w:rsidRDefault="00C04B79">
      <w:pPr>
        <w:pStyle w:val="ListBullet"/>
      </w:pPr>
      <w:r>
        <w:t>Machine Man #3</w:t>
      </w:r>
    </w:p>
    <w:p w:rsidR="00E4654B" w:rsidRDefault="00C04B79">
      <w:pPr>
        <w:pStyle w:val="ListBullet"/>
      </w:pPr>
      <w:r>
        <w:t>What If? #9</w:t>
      </w:r>
    </w:p>
    <w:p w:rsidR="00E4654B" w:rsidRDefault="00C04B79">
      <w:pPr>
        <w:pStyle w:val="ListBullet"/>
      </w:pPr>
      <w:r>
        <w:t>Star Wars #12</w:t>
      </w:r>
    </w:p>
    <w:p w:rsidR="00E4654B" w:rsidRDefault="00C04B79">
      <w:pPr>
        <w:pStyle w:val="ListBullet"/>
      </w:pPr>
      <w:r>
        <w:t>Peter Parker, the Spectacular Spider-Man #19</w:t>
      </w:r>
    </w:p>
    <w:p w:rsidR="00E4654B" w:rsidRDefault="00C04B79">
      <w:pPr>
        <w:pStyle w:val="ListBullet"/>
      </w:pPr>
      <w:r>
        <w:t>Howard the Duck #25</w:t>
      </w:r>
    </w:p>
    <w:p w:rsidR="00E4654B" w:rsidRDefault="00C04B79">
      <w:pPr>
        <w:pStyle w:val="ListBullet"/>
      </w:pPr>
      <w:r>
        <w:t>Doctor Strange #29</w:t>
      </w:r>
    </w:p>
    <w:p w:rsidR="00E4654B" w:rsidRDefault="00C04B79">
      <w:pPr>
        <w:pStyle w:val="ListBullet"/>
      </w:pPr>
      <w:r>
        <w:t>The Savage Sword of Conan #30</w:t>
      </w:r>
    </w:p>
    <w:p w:rsidR="00E4654B" w:rsidRDefault="00C04B79">
      <w:pPr>
        <w:pStyle w:val="ListBullet"/>
      </w:pPr>
      <w:r>
        <w:t>Marvel Classics Comics Series Featuring #30</w:t>
      </w:r>
    </w:p>
    <w:p w:rsidR="00E4654B" w:rsidRDefault="00C04B79">
      <w:pPr>
        <w:pStyle w:val="ListBullet"/>
      </w:pPr>
      <w:r>
        <w:t>Marvel Two-in-One #40</w:t>
      </w:r>
    </w:p>
    <w:p w:rsidR="00E4654B" w:rsidRDefault="00C04B79">
      <w:pPr>
        <w:pStyle w:val="ListBullet"/>
      </w:pPr>
      <w:r>
        <w:t>Marvel Premiere #42</w:t>
      </w:r>
    </w:p>
    <w:p w:rsidR="00E4654B" w:rsidRDefault="00C04B79">
      <w:pPr>
        <w:pStyle w:val="ListBullet"/>
      </w:pPr>
      <w:r>
        <w:t>Power Man and Iron Fist #51</w:t>
      </w:r>
    </w:p>
    <w:p w:rsidR="00E4654B" w:rsidRDefault="00C04B79">
      <w:pPr>
        <w:pStyle w:val="ListBullet"/>
      </w:pPr>
      <w:r>
        <w:t>Defenders #60</w:t>
      </w:r>
    </w:p>
    <w:p w:rsidR="00E4654B" w:rsidRDefault="00C04B79">
      <w:pPr>
        <w:pStyle w:val="ListBullet"/>
      </w:pPr>
      <w:r>
        <w:lastRenderedPageBreak/>
        <w:t>Master of Kung Fu #65</w:t>
      </w:r>
    </w:p>
    <w:p w:rsidR="00E4654B" w:rsidRDefault="00C04B79">
      <w:pPr>
        <w:pStyle w:val="ListBullet"/>
      </w:pPr>
      <w:r>
        <w:t>Marvel Team-Up #70</w:t>
      </w:r>
    </w:p>
    <w:p w:rsidR="00E4654B" w:rsidRDefault="00C04B79">
      <w:pPr>
        <w:pStyle w:val="ListBullet"/>
      </w:pPr>
      <w:r>
        <w:t>Conan the Barbarian #87</w:t>
      </w:r>
    </w:p>
    <w:p w:rsidR="00E4654B" w:rsidRDefault="00C04B79">
      <w:pPr>
        <w:pStyle w:val="ListBullet"/>
      </w:pPr>
      <w:r>
        <w:t>Iron Man #111</w:t>
      </w:r>
    </w:p>
    <w:p w:rsidR="00E4654B" w:rsidRDefault="00C04B79">
      <w:pPr>
        <w:pStyle w:val="ListBullet"/>
      </w:pPr>
      <w:r>
        <w:t>Uncanny X-Men #111</w:t>
      </w:r>
    </w:p>
    <w:p w:rsidR="00E4654B" w:rsidRDefault="00C04B79">
      <w:pPr>
        <w:pStyle w:val="ListBullet"/>
      </w:pPr>
      <w:r>
        <w:t>Avengers #172</w:t>
      </w:r>
    </w:p>
    <w:p w:rsidR="00E4654B" w:rsidRDefault="00C04B79">
      <w:pPr>
        <w:pStyle w:val="ListBullet"/>
      </w:pPr>
      <w:r>
        <w:t>The Amazing Spider-Man #181</w:t>
      </w:r>
    </w:p>
    <w:p w:rsidR="00E4654B" w:rsidRDefault="00C04B79">
      <w:pPr>
        <w:pStyle w:val="ListBullet"/>
      </w:pPr>
      <w:r>
        <w:t>Fantastic Four #195</w:t>
      </w:r>
    </w:p>
    <w:p w:rsidR="00E4654B" w:rsidRDefault="00C04B79">
      <w:pPr>
        <w:pStyle w:val="ListBullet"/>
      </w:pPr>
      <w:r>
        <w:t>Captain America #222</w:t>
      </w:r>
    </w:p>
    <w:p w:rsidR="00E4654B" w:rsidRDefault="00C04B79">
      <w:pPr>
        <w:pStyle w:val="ListBullet"/>
      </w:pPr>
      <w:r>
        <w:t>Incredible Hulk #224</w:t>
      </w:r>
    </w:p>
    <w:p w:rsidR="00E4654B" w:rsidRDefault="00C04B79">
      <w:pPr>
        <w:pStyle w:val="Heading3"/>
      </w:pPr>
      <w:r>
        <w:t>July, 1978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E4654B" w:rsidRDefault="00C04B79">
      <w:pPr>
        <w:pStyle w:val="ListBullet"/>
      </w:pPr>
      <w:r>
        <w:t>Spider-Woman #4</w:t>
      </w:r>
    </w:p>
    <w:p w:rsidR="00E4654B" w:rsidRDefault="00C04B79">
      <w:pPr>
        <w:pStyle w:val="ListBullet"/>
      </w:pPr>
      <w:r>
        <w:t>Black Panther #10</w:t>
      </w:r>
    </w:p>
    <w:p w:rsidR="00E4654B" w:rsidRDefault="00C04B79">
      <w:pPr>
        <w:pStyle w:val="ListBullet"/>
      </w:pPr>
      <w:r>
        <w:t>Marvel Preview #15</w:t>
      </w:r>
    </w:p>
    <w:p w:rsidR="00E4654B" w:rsidRDefault="00C04B79">
      <w:pPr>
        <w:pStyle w:val="ListBullet"/>
      </w:pPr>
      <w:r>
        <w:t>Nova #20</w:t>
      </w:r>
    </w:p>
    <w:p w:rsidR="00E4654B" w:rsidRDefault="00C04B79">
      <w:pPr>
        <w:pStyle w:val="ListBullet"/>
      </w:pPr>
      <w:r>
        <w:t>Invaders #30</w:t>
      </w:r>
    </w:p>
    <w:p w:rsidR="00E4654B" w:rsidRDefault="00C04B79">
      <w:pPr>
        <w:pStyle w:val="ListBullet"/>
      </w:pPr>
      <w:r>
        <w:t>Captain Marvel #57</w:t>
      </w:r>
    </w:p>
    <w:p w:rsidR="00E4654B" w:rsidRDefault="00C04B79">
      <w:pPr>
        <w:pStyle w:val="ListBullet"/>
      </w:pPr>
      <w:r>
        <w:t>Devil Dinosaur #4</w:t>
      </w:r>
    </w:p>
    <w:p w:rsidR="00E4654B" w:rsidRDefault="00C04B79">
      <w:pPr>
        <w:pStyle w:val="ListBullet"/>
      </w:pPr>
      <w:r>
        <w:t>Machine Man #4</w:t>
      </w:r>
    </w:p>
    <w:p w:rsidR="00E4654B" w:rsidRDefault="00C04B79">
      <w:pPr>
        <w:pStyle w:val="ListBullet"/>
      </w:pPr>
      <w:r>
        <w:t>Star Wars #13</w:t>
      </w:r>
    </w:p>
    <w:p w:rsidR="00E4654B" w:rsidRDefault="00C04B79">
      <w:pPr>
        <w:pStyle w:val="ListBullet"/>
      </w:pPr>
      <w:r>
        <w:t>Peter Parker, the Spectacular Spider-Man #20</w:t>
      </w:r>
    </w:p>
    <w:p w:rsidR="00E4654B" w:rsidRDefault="00C04B79">
      <w:pPr>
        <w:pStyle w:val="ListBullet"/>
      </w:pPr>
      <w:r>
        <w:t>Howard the Duck #26</w:t>
      </w:r>
    </w:p>
    <w:p w:rsidR="00E4654B" w:rsidRDefault="00C04B79">
      <w:pPr>
        <w:pStyle w:val="ListBullet"/>
      </w:pPr>
      <w:r>
        <w:t>The Savage Sword of Conan #31</w:t>
      </w:r>
    </w:p>
    <w:p w:rsidR="00E4654B" w:rsidRDefault="00C04B79">
      <w:pPr>
        <w:pStyle w:val="ListBullet"/>
      </w:pPr>
      <w:r>
        <w:t>Marvel Classics Comics Series Featuring #31</w:t>
      </w:r>
    </w:p>
    <w:p w:rsidR="00E4654B" w:rsidRDefault="00C04B79">
      <w:pPr>
        <w:pStyle w:val="ListBullet"/>
      </w:pPr>
      <w:r>
        <w:t>Marvel Two-in-One #41</w:t>
      </w:r>
    </w:p>
    <w:p w:rsidR="00E4654B" w:rsidRDefault="00C04B79">
      <w:pPr>
        <w:pStyle w:val="ListBullet"/>
      </w:pPr>
      <w:r>
        <w:t>Defenders #61</w:t>
      </w:r>
    </w:p>
    <w:p w:rsidR="00E4654B" w:rsidRDefault="00C04B79">
      <w:pPr>
        <w:pStyle w:val="ListBullet"/>
      </w:pPr>
      <w:r>
        <w:t>Tomb of Dracula #65</w:t>
      </w:r>
    </w:p>
    <w:p w:rsidR="00E4654B" w:rsidRDefault="00C04B79">
      <w:pPr>
        <w:pStyle w:val="ListBullet"/>
      </w:pPr>
      <w:r>
        <w:t>Master of Kung Fu #66</w:t>
      </w:r>
    </w:p>
    <w:p w:rsidR="00E4654B" w:rsidRDefault="00C04B79">
      <w:pPr>
        <w:pStyle w:val="ListBullet"/>
      </w:pPr>
      <w:r>
        <w:t>Marvel Team-Up #71</w:t>
      </w:r>
    </w:p>
    <w:p w:rsidR="00E4654B" w:rsidRDefault="00C04B79">
      <w:pPr>
        <w:pStyle w:val="ListBullet"/>
      </w:pPr>
      <w:r>
        <w:t>Conan the Barbarian #88</w:t>
      </w:r>
    </w:p>
    <w:p w:rsidR="00E4654B" w:rsidRDefault="00C04B79">
      <w:pPr>
        <w:pStyle w:val="ListBullet"/>
      </w:pPr>
      <w:r>
        <w:t>Iron Man #112</w:t>
      </w:r>
    </w:p>
    <w:p w:rsidR="00E4654B" w:rsidRDefault="00C04B79">
      <w:pPr>
        <w:pStyle w:val="ListBullet"/>
      </w:pPr>
      <w:r>
        <w:t>Rawhide Kid #146</w:t>
      </w:r>
    </w:p>
    <w:p w:rsidR="00E4654B" w:rsidRDefault="00C04B79">
      <w:pPr>
        <w:pStyle w:val="ListBullet"/>
      </w:pPr>
      <w:r>
        <w:t>Daredevil #153</w:t>
      </w:r>
    </w:p>
    <w:p w:rsidR="00E4654B" w:rsidRDefault="00C04B79">
      <w:pPr>
        <w:pStyle w:val="ListBullet"/>
      </w:pPr>
      <w:r>
        <w:t>Avengers #173</w:t>
      </w:r>
    </w:p>
    <w:p w:rsidR="00E4654B" w:rsidRDefault="00C04B79">
      <w:pPr>
        <w:pStyle w:val="ListBullet"/>
      </w:pPr>
      <w:r>
        <w:t>The Amazing Spider-Man #182</w:t>
      </w:r>
    </w:p>
    <w:p w:rsidR="00E4654B" w:rsidRDefault="00C04B79">
      <w:pPr>
        <w:pStyle w:val="ListBullet"/>
      </w:pPr>
      <w:r>
        <w:t>Fantastic Four #196</w:t>
      </w:r>
    </w:p>
    <w:p w:rsidR="00E4654B" w:rsidRDefault="00C04B79">
      <w:pPr>
        <w:pStyle w:val="ListBullet"/>
      </w:pPr>
      <w:r>
        <w:t>Captain America #223</w:t>
      </w:r>
    </w:p>
    <w:p w:rsidR="00E4654B" w:rsidRDefault="00C04B79">
      <w:pPr>
        <w:pStyle w:val="ListBullet"/>
      </w:pPr>
      <w:r>
        <w:t>Incredible Hulk #225</w:t>
      </w:r>
    </w:p>
    <w:p w:rsidR="00E4654B" w:rsidRDefault="00C04B79">
      <w:pPr>
        <w:pStyle w:val="ListBullet"/>
      </w:pPr>
      <w:r>
        <w:t>Thor #273</w:t>
      </w:r>
    </w:p>
    <w:p w:rsidR="00E4654B" w:rsidRDefault="00C04B79">
      <w:pPr>
        <w:pStyle w:val="Heading3"/>
      </w:pPr>
      <w:r>
        <w:lastRenderedPageBreak/>
        <w:t>August, 1978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E4654B" w:rsidRDefault="00C04B79">
      <w:pPr>
        <w:pStyle w:val="ListBullet"/>
      </w:pPr>
      <w:r>
        <w:t>Spider-Woman #5</w:t>
      </w:r>
    </w:p>
    <w:p w:rsidR="00E4654B" w:rsidRDefault="00C04B79">
      <w:pPr>
        <w:pStyle w:val="ListBullet"/>
      </w:pPr>
      <w:r>
        <w:t>Ms. Marvel #19</w:t>
      </w:r>
    </w:p>
    <w:p w:rsidR="00E4654B" w:rsidRDefault="00C04B79">
      <w:pPr>
        <w:pStyle w:val="ListBullet"/>
      </w:pPr>
      <w:r>
        <w:t>Ghost Rider #31</w:t>
      </w:r>
    </w:p>
    <w:p w:rsidR="00E4654B" w:rsidRDefault="00C04B79">
      <w:pPr>
        <w:pStyle w:val="ListBullet"/>
      </w:pPr>
      <w:r>
        <w:t>Invaders #31</w:t>
      </w:r>
    </w:p>
    <w:p w:rsidR="00E4654B" w:rsidRDefault="00C04B79">
      <w:pPr>
        <w:pStyle w:val="ListBullet"/>
      </w:pPr>
      <w:r>
        <w:t>Defenders #62</w:t>
      </w:r>
    </w:p>
    <w:p w:rsidR="00E4654B" w:rsidRDefault="00C04B79">
      <w:pPr>
        <w:pStyle w:val="ListBullet"/>
      </w:pPr>
      <w:r>
        <w:t>Devil Dinosaur #5</w:t>
      </w:r>
    </w:p>
    <w:p w:rsidR="00E4654B" w:rsidRDefault="00C04B79">
      <w:pPr>
        <w:pStyle w:val="ListBullet"/>
      </w:pPr>
      <w:r>
        <w:t>Machine Man #5</w:t>
      </w:r>
    </w:p>
    <w:p w:rsidR="00E4654B" w:rsidRDefault="00C04B79">
      <w:pPr>
        <w:pStyle w:val="ListBullet"/>
      </w:pPr>
      <w:r>
        <w:t>What If? #10</w:t>
      </w:r>
    </w:p>
    <w:p w:rsidR="00E4654B" w:rsidRDefault="00C04B79">
      <w:pPr>
        <w:pStyle w:val="ListBullet"/>
      </w:pPr>
      <w:r>
        <w:t>Star Wars #14</w:t>
      </w:r>
    </w:p>
    <w:p w:rsidR="00E4654B" w:rsidRDefault="00C04B79">
      <w:pPr>
        <w:pStyle w:val="ListBullet"/>
      </w:pPr>
      <w:r>
        <w:t>Peter Parker, the Spectacular Spider-Man #21</w:t>
      </w:r>
    </w:p>
    <w:p w:rsidR="00E4654B" w:rsidRDefault="00C04B79">
      <w:pPr>
        <w:pStyle w:val="ListBullet"/>
      </w:pPr>
      <w:r>
        <w:t>Doctor Strange #30</w:t>
      </w:r>
    </w:p>
    <w:p w:rsidR="00E4654B" w:rsidRDefault="00C04B79">
      <w:pPr>
        <w:pStyle w:val="ListBullet"/>
      </w:pPr>
      <w:r>
        <w:t>The Savage Sword of Conan #32</w:t>
      </w:r>
    </w:p>
    <w:p w:rsidR="00E4654B" w:rsidRDefault="00C04B79">
      <w:pPr>
        <w:pStyle w:val="ListBullet"/>
      </w:pPr>
      <w:r>
        <w:t>Marvel Classics Comics Series Featuring #32</w:t>
      </w:r>
    </w:p>
    <w:p w:rsidR="00E4654B" w:rsidRDefault="00C04B79">
      <w:pPr>
        <w:pStyle w:val="ListBullet"/>
      </w:pPr>
      <w:r>
        <w:t>Marvel Two-in-One #42</w:t>
      </w:r>
    </w:p>
    <w:p w:rsidR="00E4654B" w:rsidRDefault="00C04B79">
      <w:pPr>
        <w:pStyle w:val="ListBullet"/>
      </w:pPr>
      <w:r>
        <w:t>Marvel Premiere #43</w:t>
      </w:r>
    </w:p>
    <w:p w:rsidR="00E4654B" w:rsidRDefault="00C04B79">
      <w:pPr>
        <w:pStyle w:val="ListBullet"/>
      </w:pPr>
      <w:r>
        <w:t>Power Man and Iron Fist #52</w:t>
      </w:r>
    </w:p>
    <w:p w:rsidR="00E4654B" w:rsidRDefault="00C04B79">
      <w:pPr>
        <w:pStyle w:val="ListBullet"/>
      </w:pPr>
      <w:r>
        <w:t>Master of Kung Fu #67</w:t>
      </w:r>
    </w:p>
    <w:p w:rsidR="00E4654B" w:rsidRDefault="00C04B79">
      <w:pPr>
        <w:pStyle w:val="ListBullet"/>
      </w:pPr>
      <w:r>
        <w:t>Marvel Team-Up #72</w:t>
      </w:r>
    </w:p>
    <w:p w:rsidR="00E4654B" w:rsidRDefault="00C04B79">
      <w:pPr>
        <w:pStyle w:val="ListBullet"/>
      </w:pPr>
      <w:r>
        <w:t>Marvel Super-Heroes #73</w:t>
      </w:r>
    </w:p>
    <w:p w:rsidR="00E4654B" w:rsidRDefault="00C04B79">
      <w:pPr>
        <w:pStyle w:val="ListBullet"/>
      </w:pPr>
      <w:r>
        <w:t>Conan the Barbarian #89</w:t>
      </w:r>
    </w:p>
    <w:p w:rsidR="00E4654B" w:rsidRDefault="00C04B79">
      <w:pPr>
        <w:pStyle w:val="ListBullet"/>
      </w:pPr>
      <w:r>
        <w:t>Uncanny X-Men #112</w:t>
      </w:r>
    </w:p>
    <w:p w:rsidR="00E4654B" w:rsidRDefault="00C04B79">
      <w:pPr>
        <w:pStyle w:val="ListBullet"/>
      </w:pPr>
      <w:r>
        <w:t>Iron Man #113</w:t>
      </w:r>
    </w:p>
    <w:p w:rsidR="00E4654B" w:rsidRDefault="00C04B79">
      <w:pPr>
        <w:pStyle w:val="ListBullet"/>
      </w:pPr>
      <w:r>
        <w:t>Avengers #174</w:t>
      </w:r>
    </w:p>
    <w:p w:rsidR="00E4654B" w:rsidRDefault="00C04B79">
      <w:pPr>
        <w:pStyle w:val="ListBullet"/>
      </w:pPr>
      <w:r>
        <w:t>The Amazing Spider-Man #183</w:t>
      </w:r>
    </w:p>
    <w:p w:rsidR="00E4654B" w:rsidRDefault="00C04B79">
      <w:pPr>
        <w:pStyle w:val="ListBullet"/>
      </w:pPr>
      <w:r>
        <w:t>Fantastic Four #197</w:t>
      </w:r>
    </w:p>
    <w:p w:rsidR="00E4654B" w:rsidRDefault="00C04B79">
      <w:pPr>
        <w:pStyle w:val="ListBullet"/>
      </w:pPr>
      <w:r>
        <w:t>Captain America #224</w:t>
      </w:r>
    </w:p>
    <w:p w:rsidR="00E4654B" w:rsidRDefault="00C04B79">
      <w:pPr>
        <w:pStyle w:val="ListBullet"/>
      </w:pPr>
      <w:r>
        <w:t>Incredible Hulk #226</w:t>
      </w:r>
    </w:p>
    <w:p w:rsidR="00E4654B" w:rsidRDefault="00C04B79">
      <w:pPr>
        <w:pStyle w:val="ListBullet"/>
      </w:pPr>
      <w:r>
        <w:t>Thor #274</w:t>
      </w:r>
    </w:p>
    <w:p w:rsidR="00E4654B" w:rsidRDefault="00C04B79">
      <w:pPr>
        <w:pStyle w:val="Heading3"/>
      </w:pPr>
      <w:r>
        <w:t>September, 1978</w:t>
      </w:r>
    </w:p>
    <w:p w:rsidR="00E4654B" w:rsidRDefault="00C04B79">
      <w:r>
        <w:t xml:space="preserve">Number of comics published this month: </w:t>
      </w:r>
      <w:r>
        <w:rPr>
          <w:b/>
        </w:rPr>
        <w:t>31</w:t>
      </w:r>
    </w:p>
    <w:p w:rsidR="00E4654B" w:rsidRDefault="00C04B79">
      <w:pPr>
        <w:pStyle w:val="ListBullet"/>
      </w:pPr>
      <w:r>
        <w:t>Spider-Woman #6</w:t>
      </w:r>
    </w:p>
    <w:p w:rsidR="00E4654B" w:rsidRDefault="00C04B79">
      <w:pPr>
        <w:pStyle w:val="ListBullet"/>
      </w:pPr>
      <w:r>
        <w:t>Black Panther #11</w:t>
      </w:r>
    </w:p>
    <w:p w:rsidR="00E4654B" w:rsidRDefault="00C04B79">
      <w:pPr>
        <w:pStyle w:val="ListBullet"/>
      </w:pPr>
      <w:r>
        <w:t>Nova #21</w:t>
      </w:r>
    </w:p>
    <w:p w:rsidR="00E4654B" w:rsidRDefault="00C04B79">
      <w:pPr>
        <w:pStyle w:val="ListBullet"/>
      </w:pPr>
      <w:r>
        <w:t>Peter Parker, the Spectacular Spider-Man #22</w:t>
      </w:r>
    </w:p>
    <w:p w:rsidR="00E4654B" w:rsidRDefault="00C04B79">
      <w:pPr>
        <w:pStyle w:val="ListBullet"/>
      </w:pPr>
      <w:r>
        <w:t>Invaders #32</w:t>
      </w:r>
    </w:p>
    <w:p w:rsidR="00E4654B" w:rsidRDefault="00C04B79">
      <w:pPr>
        <w:pStyle w:val="ListBullet"/>
      </w:pPr>
      <w:r>
        <w:t>Captain Marvel #58</w:t>
      </w:r>
    </w:p>
    <w:p w:rsidR="00E4654B" w:rsidRDefault="00C04B79">
      <w:pPr>
        <w:pStyle w:val="ListBullet"/>
      </w:pPr>
      <w:r>
        <w:t>Defenders #63</w:t>
      </w:r>
    </w:p>
    <w:p w:rsidR="00E4654B" w:rsidRDefault="00C04B79">
      <w:pPr>
        <w:pStyle w:val="ListBullet"/>
      </w:pPr>
      <w:r>
        <w:t>Marvel Two-in-One Annual #3</w:t>
      </w:r>
    </w:p>
    <w:p w:rsidR="00E4654B" w:rsidRDefault="00C04B79">
      <w:pPr>
        <w:pStyle w:val="ListBullet"/>
      </w:pPr>
      <w:r>
        <w:lastRenderedPageBreak/>
        <w:t>Devil Dinosaur #6</w:t>
      </w:r>
    </w:p>
    <w:p w:rsidR="00E4654B" w:rsidRDefault="00C04B79">
      <w:pPr>
        <w:pStyle w:val="ListBullet"/>
      </w:pPr>
      <w:r>
        <w:t>Machine Man #6</w:t>
      </w:r>
    </w:p>
    <w:p w:rsidR="00E4654B" w:rsidRDefault="00C04B79">
      <w:pPr>
        <w:pStyle w:val="ListBullet"/>
      </w:pPr>
      <w:r>
        <w:t>Star Wars #15</w:t>
      </w:r>
    </w:p>
    <w:p w:rsidR="00E4654B" w:rsidRDefault="00C04B79">
      <w:pPr>
        <w:pStyle w:val="ListBullet"/>
      </w:pPr>
      <w:r>
        <w:t>Marvel Preview #16</w:t>
      </w:r>
    </w:p>
    <w:p w:rsidR="00E4654B" w:rsidRDefault="00C04B79">
      <w:pPr>
        <w:pStyle w:val="ListBullet"/>
      </w:pPr>
      <w:r>
        <w:t>Howard the Duck #27</w:t>
      </w:r>
    </w:p>
    <w:p w:rsidR="00E4654B" w:rsidRDefault="00C04B79">
      <w:pPr>
        <w:pStyle w:val="ListBullet"/>
      </w:pPr>
      <w:r>
        <w:t>The Savage Sword of Conan #33</w:t>
      </w:r>
    </w:p>
    <w:p w:rsidR="00E4654B" w:rsidRDefault="00C04B79">
      <w:pPr>
        <w:pStyle w:val="ListBullet"/>
      </w:pPr>
      <w:r>
        <w:t>Marvel Classics Comics Series Featuring #33</w:t>
      </w:r>
    </w:p>
    <w:p w:rsidR="00E4654B" w:rsidRDefault="00C04B79">
      <w:pPr>
        <w:pStyle w:val="ListBullet"/>
      </w:pPr>
      <w:r>
        <w:t>Marvel Two-in-One #43</w:t>
      </w:r>
    </w:p>
    <w:p w:rsidR="00E4654B" w:rsidRDefault="00C04B79">
      <w:pPr>
        <w:pStyle w:val="ListBullet"/>
      </w:pPr>
      <w:r>
        <w:t>Tomb of Dracula #66</w:t>
      </w:r>
    </w:p>
    <w:p w:rsidR="00E4654B" w:rsidRDefault="00C04B79">
      <w:pPr>
        <w:pStyle w:val="ListBullet"/>
      </w:pPr>
      <w:r>
        <w:t>Master of Kung Fu #68</w:t>
      </w:r>
    </w:p>
    <w:p w:rsidR="00E4654B" w:rsidRDefault="00C04B79">
      <w:pPr>
        <w:pStyle w:val="ListBullet"/>
      </w:pPr>
      <w:r>
        <w:t>Marvel Team-Up #73</w:t>
      </w:r>
    </w:p>
    <w:p w:rsidR="00E4654B" w:rsidRDefault="00C04B79">
      <w:pPr>
        <w:pStyle w:val="ListBullet"/>
      </w:pPr>
      <w:r>
        <w:t>Marvel Super-Heroes #74</w:t>
      </w:r>
    </w:p>
    <w:p w:rsidR="00E4654B" w:rsidRDefault="00C04B79">
      <w:pPr>
        <w:pStyle w:val="ListBullet"/>
      </w:pPr>
      <w:r>
        <w:t>Conan the Barbarian #90</w:t>
      </w:r>
    </w:p>
    <w:p w:rsidR="00E4654B" w:rsidRDefault="00C04B79">
      <w:pPr>
        <w:pStyle w:val="ListBullet"/>
      </w:pPr>
      <w:r>
        <w:t>Uncanny X-Men #113</w:t>
      </w:r>
    </w:p>
    <w:p w:rsidR="00E4654B" w:rsidRDefault="00C04B79">
      <w:pPr>
        <w:pStyle w:val="ListBullet"/>
      </w:pPr>
      <w:r>
        <w:t>Iron Man #114</w:t>
      </w:r>
    </w:p>
    <w:p w:rsidR="00E4654B" w:rsidRDefault="00C04B79">
      <w:pPr>
        <w:pStyle w:val="ListBullet"/>
      </w:pPr>
      <w:r>
        <w:t>Rawhide Kid #147</w:t>
      </w:r>
    </w:p>
    <w:p w:rsidR="00E4654B" w:rsidRDefault="00C04B79">
      <w:pPr>
        <w:pStyle w:val="ListBullet"/>
      </w:pPr>
      <w:r>
        <w:t>Daredevil #154</w:t>
      </w:r>
    </w:p>
    <w:p w:rsidR="00E4654B" w:rsidRDefault="00C04B79">
      <w:pPr>
        <w:pStyle w:val="ListBullet"/>
      </w:pPr>
      <w:r>
        <w:t>Avengers #175</w:t>
      </w:r>
    </w:p>
    <w:p w:rsidR="00E4654B" w:rsidRDefault="00C04B79">
      <w:pPr>
        <w:pStyle w:val="ListBullet"/>
      </w:pPr>
      <w:r>
        <w:t>The Amazing Spider-Man #184</w:t>
      </w:r>
    </w:p>
    <w:p w:rsidR="00E4654B" w:rsidRDefault="00C04B79">
      <w:pPr>
        <w:pStyle w:val="ListBullet"/>
      </w:pPr>
      <w:r>
        <w:t>Fantastic Four #198</w:t>
      </w:r>
    </w:p>
    <w:p w:rsidR="00E4654B" w:rsidRDefault="00C04B79">
      <w:pPr>
        <w:pStyle w:val="ListBullet"/>
      </w:pPr>
      <w:r>
        <w:t>Captain America #225</w:t>
      </w:r>
    </w:p>
    <w:p w:rsidR="00E4654B" w:rsidRDefault="00C04B79">
      <w:pPr>
        <w:pStyle w:val="ListBullet"/>
      </w:pPr>
      <w:r>
        <w:t>Incredible Hulk #227</w:t>
      </w:r>
    </w:p>
    <w:p w:rsidR="00E4654B" w:rsidRDefault="00C04B79">
      <w:pPr>
        <w:pStyle w:val="ListBullet"/>
      </w:pPr>
      <w:r>
        <w:t>Thor #275</w:t>
      </w:r>
    </w:p>
    <w:p w:rsidR="00E4654B" w:rsidRDefault="00C04B79">
      <w:pPr>
        <w:pStyle w:val="Heading3"/>
      </w:pPr>
      <w:r>
        <w:t>October, 1978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E4654B" w:rsidRDefault="00C04B79">
      <w:pPr>
        <w:pStyle w:val="ListBullet"/>
      </w:pPr>
      <w:r>
        <w:t>Spider-Woman #7</w:t>
      </w:r>
    </w:p>
    <w:p w:rsidR="00E4654B" w:rsidRDefault="00C04B79">
      <w:pPr>
        <w:pStyle w:val="ListBullet"/>
      </w:pPr>
      <w:r>
        <w:t>Ms. Marvel #20</w:t>
      </w:r>
    </w:p>
    <w:p w:rsidR="00E4654B" w:rsidRDefault="00C04B79">
      <w:pPr>
        <w:pStyle w:val="ListBullet"/>
      </w:pPr>
      <w:r>
        <w:t>Peter Parker, the Spectacular Spider-Man #23</w:t>
      </w:r>
    </w:p>
    <w:p w:rsidR="00E4654B" w:rsidRDefault="00C04B79">
      <w:pPr>
        <w:pStyle w:val="ListBullet"/>
      </w:pPr>
      <w:r>
        <w:t>Ghost Rider #32</w:t>
      </w:r>
    </w:p>
    <w:p w:rsidR="00E4654B" w:rsidRDefault="00C04B79">
      <w:pPr>
        <w:pStyle w:val="ListBullet"/>
      </w:pPr>
      <w:r>
        <w:t>Invaders #33</w:t>
      </w:r>
    </w:p>
    <w:p w:rsidR="00E4654B" w:rsidRDefault="00C04B79">
      <w:pPr>
        <w:pStyle w:val="ListBullet"/>
      </w:pPr>
      <w:r>
        <w:t>Defenders #64</w:t>
      </w:r>
    </w:p>
    <w:p w:rsidR="00E4654B" w:rsidRDefault="00C04B79">
      <w:pPr>
        <w:pStyle w:val="ListBullet"/>
      </w:pPr>
      <w:r>
        <w:t>Incredible Hulk #228</w:t>
      </w:r>
    </w:p>
    <w:p w:rsidR="00E4654B" w:rsidRDefault="00C04B79">
      <w:pPr>
        <w:pStyle w:val="ListBullet"/>
      </w:pPr>
      <w:r>
        <w:t>Devil Dinosaur #7</w:t>
      </w:r>
    </w:p>
    <w:p w:rsidR="00E4654B" w:rsidRDefault="00C04B79">
      <w:pPr>
        <w:pStyle w:val="ListBullet"/>
      </w:pPr>
      <w:r>
        <w:t>Machine Man #7</w:t>
      </w:r>
    </w:p>
    <w:p w:rsidR="00E4654B" w:rsidRDefault="00C04B79">
      <w:pPr>
        <w:pStyle w:val="ListBullet"/>
      </w:pPr>
      <w:r>
        <w:t>What If? #11</w:t>
      </w:r>
    </w:p>
    <w:p w:rsidR="00E4654B" w:rsidRDefault="00C04B79">
      <w:pPr>
        <w:pStyle w:val="ListBullet"/>
      </w:pPr>
      <w:r>
        <w:t>Star Wars #16</w:t>
      </w:r>
    </w:p>
    <w:p w:rsidR="00E4654B" w:rsidRDefault="00C04B79">
      <w:pPr>
        <w:pStyle w:val="ListBullet"/>
      </w:pPr>
      <w:r>
        <w:t>Doctor Strange #31</w:t>
      </w:r>
    </w:p>
    <w:p w:rsidR="00E4654B" w:rsidRDefault="00C04B79">
      <w:pPr>
        <w:pStyle w:val="ListBullet"/>
      </w:pPr>
      <w:r>
        <w:t>The Savage Sword of Conan #34</w:t>
      </w:r>
    </w:p>
    <w:p w:rsidR="00E4654B" w:rsidRDefault="00C04B79">
      <w:pPr>
        <w:pStyle w:val="ListBullet"/>
      </w:pPr>
      <w:r>
        <w:t>Marvel Classics Comics Series Featuring #34</w:t>
      </w:r>
    </w:p>
    <w:p w:rsidR="00E4654B" w:rsidRDefault="00C04B79">
      <w:pPr>
        <w:pStyle w:val="ListBullet"/>
      </w:pPr>
      <w:r>
        <w:t>Marvel Premiere #44</w:t>
      </w:r>
    </w:p>
    <w:p w:rsidR="00E4654B" w:rsidRDefault="00C04B79">
      <w:pPr>
        <w:pStyle w:val="ListBullet"/>
      </w:pPr>
      <w:r>
        <w:lastRenderedPageBreak/>
        <w:t>Marvel Two-in-One #44</w:t>
      </w:r>
    </w:p>
    <w:p w:rsidR="00E4654B" w:rsidRDefault="00C04B79">
      <w:pPr>
        <w:pStyle w:val="ListBullet"/>
      </w:pPr>
      <w:r>
        <w:t>Power Man and Iron Fist #53</w:t>
      </w:r>
    </w:p>
    <w:p w:rsidR="00E4654B" w:rsidRDefault="00C04B79">
      <w:pPr>
        <w:pStyle w:val="ListBullet"/>
      </w:pPr>
      <w:r>
        <w:t>Master of Kung Fu #69</w:t>
      </w:r>
    </w:p>
    <w:p w:rsidR="00E4654B" w:rsidRDefault="00C04B79">
      <w:pPr>
        <w:pStyle w:val="ListBullet"/>
      </w:pPr>
      <w:r>
        <w:t>Marvel Team-Up #74</w:t>
      </w:r>
    </w:p>
    <w:p w:rsidR="00E4654B" w:rsidRDefault="00C04B79">
      <w:pPr>
        <w:pStyle w:val="ListBullet"/>
      </w:pPr>
      <w:r>
        <w:t>Marvel Super-Heroes #75</w:t>
      </w:r>
    </w:p>
    <w:p w:rsidR="00E4654B" w:rsidRDefault="00C04B79">
      <w:pPr>
        <w:pStyle w:val="ListBullet"/>
      </w:pPr>
      <w:r>
        <w:t>Conan the Barbarian #91</w:t>
      </w:r>
    </w:p>
    <w:p w:rsidR="00E4654B" w:rsidRDefault="00C04B79">
      <w:pPr>
        <w:pStyle w:val="ListBullet"/>
      </w:pPr>
      <w:r>
        <w:t>Uncanny X-Men #114</w:t>
      </w:r>
    </w:p>
    <w:p w:rsidR="00E4654B" w:rsidRDefault="00C04B79">
      <w:pPr>
        <w:pStyle w:val="ListBullet"/>
      </w:pPr>
      <w:r>
        <w:t>Iron Man #115</w:t>
      </w:r>
    </w:p>
    <w:p w:rsidR="00E4654B" w:rsidRDefault="00C04B79">
      <w:pPr>
        <w:pStyle w:val="ListBullet"/>
      </w:pPr>
      <w:r>
        <w:t>Avengers #176</w:t>
      </w:r>
    </w:p>
    <w:p w:rsidR="00E4654B" w:rsidRDefault="00C04B79">
      <w:pPr>
        <w:pStyle w:val="ListBullet"/>
      </w:pPr>
      <w:r>
        <w:t>The Amazing Spider-Man #185</w:t>
      </w:r>
    </w:p>
    <w:p w:rsidR="00E4654B" w:rsidRDefault="00C04B79">
      <w:pPr>
        <w:pStyle w:val="ListBullet"/>
      </w:pPr>
      <w:r>
        <w:t>Fantastic Four #199</w:t>
      </w:r>
    </w:p>
    <w:p w:rsidR="00E4654B" w:rsidRDefault="00C04B79">
      <w:pPr>
        <w:pStyle w:val="ListBullet"/>
      </w:pPr>
      <w:r>
        <w:t>Captain America #226</w:t>
      </w:r>
    </w:p>
    <w:p w:rsidR="00E4654B" w:rsidRDefault="00C04B79">
      <w:pPr>
        <w:pStyle w:val="ListBullet"/>
      </w:pPr>
      <w:r>
        <w:t>Thor #276</w:t>
      </w:r>
    </w:p>
    <w:p w:rsidR="00E4654B" w:rsidRDefault="00C04B79">
      <w:pPr>
        <w:pStyle w:val="Heading3"/>
      </w:pPr>
      <w:r>
        <w:t>November, 1978</w:t>
      </w:r>
    </w:p>
    <w:p w:rsidR="00E4654B" w:rsidRDefault="00C04B79">
      <w:r>
        <w:t xml:space="preserve">Number of comics published this month: </w:t>
      </w:r>
      <w:r>
        <w:rPr>
          <w:b/>
        </w:rPr>
        <w:t>29</w:t>
      </w:r>
    </w:p>
    <w:p w:rsidR="00E4654B" w:rsidRDefault="00C04B79">
      <w:pPr>
        <w:pStyle w:val="ListBullet"/>
      </w:pPr>
      <w:r>
        <w:t>Spider-Woman #8</w:t>
      </w:r>
    </w:p>
    <w:p w:rsidR="00E4654B" w:rsidRDefault="00C04B79">
      <w:pPr>
        <w:pStyle w:val="ListBullet"/>
      </w:pPr>
      <w:r>
        <w:t>Black Panther #12</w:t>
      </w:r>
    </w:p>
    <w:p w:rsidR="00E4654B" w:rsidRDefault="00C04B79">
      <w:pPr>
        <w:pStyle w:val="ListBullet"/>
      </w:pPr>
      <w:r>
        <w:t>Invaders #34</w:t>
      </w:r>
    </w:p>
    <w:p w:rsidR="00E4654B" w:rsidRDefault="00C04B79">
      <w:pPr>
        <w:pStyle w:val="ListBullet"/>
      </w:pPr>
      <w:r>
        <w:t>Captain Marvel #59</w:t>
      </w:r>
    </w:p>
    <w:p w:rsidR="00E4654B" w:rsidRDefault="00C04B79">
      <w:pPr>
        <w:pStyle w:val="ListBullet"/>
      </w:pPr>
      <w:r>
        <w:t>Devil Dinosaur #8</w:t>
      </w:r>
    </w:p>
    <w:p w:rsidR="00E4654B" w:rsidRDefault="00C04B79">
      <w:pPr>
        <w:pStyle w:val="ListBullet"/>
      </w:pPr>
      <w:r>
        <w:t>Machine Man #8</w:t>
      </w:r>
    </w:p>
    <w:p w:rsidR="00E4654B" w:rsidRDefault="00C04B79">
      <w:pPr>
        <w:pStyle w:val="ListBullet"/>
      </w:pPr>
      <w:r>
        <w:t>Star Wars #17</w:t>
      </w:r>
    </w:p>
    <w:p w:rsidR="00E4654B" w:rsidRDefault="00C04B79">
      <w:pPr>
        <w:pStyle w:val="ListBullet"/>
      </w:pPr>
      <w:r>
        <w:t>Nova #22</w:t>
      </w:r>
    </w:p>
    <w:p w:rsidR="00E4654B" w:rsidRDefault="00C04B79">
      <w:pPr>
        <w:pStyle w:val="ListBullet"/>
      </w:pPr>
      <w:r>
        <w:t>Peter Parker, the Spectacular Spider-Man #24</w:t>
      </w:r>
    </w:p>
    <w:p w:rsidR="00E4654B" w:rsidRDefault="00C04B79">
      <w:pPr>
        <w:pStyle w:val="ListBullet"/>
      </w:pPr>
      <w:r>
        <w:t>Howard the Duck #28</w:t>
      </w:r>
    </w:p>
    <w:p w:rsidR="00E4654B" w:rsidRDefault="00C04B79">
      <w:pPr>
        <w:pStyle w:val="ListBullet"/>
      </w:pPr>
      <w:r>
        <w:t>The Savage Sword of Conan #35</w:t>
      </w:r>
    </w:p>
    <w:p w:rsidR="00E4654B" w:rsidRDefault="00C04B79">
      <w:pPr>
        <w:pStyle w:val="ListBullet"/>
      </w:pPr>
      <w:r>
        <w:t>Marvel Classics Comics Series Featuring #35</w:t>
      </w:r>
    </w:p>
    <w:p w:rsidR="00E4654B" w:rsidRDefault="00C04B79">
      <w:pPr>
        <w:pStyle w:val="ListBullet"/>
      </w:pPr>
      <w:r>
        <w:t>Marvel Two-in-One #45</w:t>
      </w:r>
    </w:p>
    <w:p w:rsidR="00E4654B" w:rsidRDefault="00C04B79">
      <w:pPr>
        <w:pStyle w:val="ListBullet"/>
      </w:pPr>
      <w:r>
        <w:t>Defenders #65</w:t>
      </w:r>
    </w:p>
    <w:p w:rsidR="00E4654B" w:rsidRDefault="00C04B79">
      <w:pPr>
        <w:pStyle w:val="ListBullet"/>
      </w:pPr>
      <w:r>
        <w:t>Tomb of Dracula #67</w:t>
      </w:r>
    </w:p>
    <w:p w:rsidR="00E4654B" w:rsidRDefault="00C04B79">
      <w:pPr>
        <w:pStyle w:val="ListBullet"/>
      </w:pPr>
      <w:r>
        <w:t>Master of Kung Fu #70</w:t>
      </w:r>
    </w:p>
    <w:p w:rsidR="00E4654B" w:rsidRDefault="00C04B79">
      <w:pPr>
        <w:pStyle w:val="ListBullet"/>
      </w:pPr>
      <w:r>
        <w:t>Marvel Team-Up #75</w:t>
      </w:r>
    </w:p>
    <w:p w:rsidR="00E4654B" w:rsidRDefault="00C04B79">
      <w:pPr>
        <w:pStyle w:val="ListBullet"/>
      </w:pPr>
      <w:r>
        <w:t>Marvel Super-Heroes #76</w:t>
      </w:r>
    </w:p>
    <w:p w:rsidR="00E4654B" w:rsidRDefault="00C04B79">
      <w:pPr>
        <w:pStyle w:val="ListBullet"/>
      </w:pPr>
      <w:r>
        <w:t>Conan the Barbarian #92</w:t>
      </w:r>
    </w:p>
    <w:p w:rsidR="00E4654B" w:rsidRDefault="00C04B79">
      <w:pPr>
        <w:pStyle w:val="ListBullet"/>
      </w:pPr>
      <w:r>
        <w:t>Uncanny X-Men #115</w:t>
      </w:r>
    </w:p>
    <w:p w:rsidR="00E4654B" w:rsidRDefault="00C04B79">
      <w:pPr>
        <w:pStyle w:val="ListBullet"/>
      </w:pPr>
      <w:r>
        <w:t>Iron Man #116</w:t>
      </w:r>
    </w:p>
    <w:p w:rsidR="00E4654B" w:rsidRDefault="00C04B79">
      <w:pPr>
        <w:pStyle w:val="ListBullet"/>
      </w:pPr>
      <w:r>
        <w:t>Rawhide Kid #148</w:t>
      </w:r>
    </w:p>
    <w:p w:rsidR="00E4654B" w:rsidRDefault="00C04B79">
      <w:pPr>
        <w:pStyle w:val="ListBullet"/>
      </w:pPr>
      <w:r>
        <w:t>Daredevil #155</w:t>
      </w:r>
    </w:p>
    <w:p w:rsidR="00E4654B" w:rsidRDefault="00C04B79">
      <w:pPr>
        <w:pStyle w:val="ListBullet"/>
      </w:pPr>
      <w:r>
        <w:t>Avengers #177</w:t>
      </w:r>
    </w:p>
    <w:p w:rsidR="00E4654B" w:rsidRDefault="00C04B79">
      <w:pPr>
        <w:pStyle w:val="ListBullet"/>
      </w:pPr>
      <w:r>
        <w:t>The Amazing Spider-Man #186</w:t>
      </w:r>
    </w:p>
    <w:p w:rsidR="00E4654B" w:rsidRDefault="00C04B79">
      <w:pPr>
        <w:pStyle w:val="ListBullet"/>
      </w:pPr>
      <w:r>
        <w:lastRenderedPageBreak/>
        <w:t>Fantastic Four #200</w:t>
      </w:r>
    </w:p>
    <w:p w:rsidR="00E4654B" w:rsidRDefault="00C04B79">
      <w:pPr>
        <w:pStyle w:val="ListBullet"/>
      </w:pPr>
      <w:r>
        <w:t>Captain America #227</w:t>
      </w:r>
    </w:p>
    <w:p w:rsidR="00E4654B" w:rsidRDefault="00C04B79">
      <w:pPr>
        <w:pStyle w:val="ListBullet"/>
      </w:pPr>
      <w:r>
        <w:t>Incredible Hulk #229</w:t>
      </w:r>
    </w:p>
    <w:p w:rsidR="00E4654B" w:rsidRDefault="00C04B79">
      <w:pPr>
        <w:pStyle w:val="ListBullet"/>
      </w:pPr>
      <w:r>
        <w:t>Thor #277</w:t>
      </w:r>
    </w:p>
    <w:p w:rsidR="00E4654B" w:rsidRDefault="00C04B79">
      <w:pPr>
        <w:pStyle w:val="Heading3"/>
      </w:pPr>
      <w:r>
        <w:t>December, 1978</w:t>
      </w:r>
    </w:p>
    <w:p w:rsidR="00E4654B" w:rsidRDefault="00C04B79">
      <w:r>
        <w:t xml:space="preserve">Number of comics published this month: </w:t>
      </w:r>
      <w:r>
        <w:rPr>
          <w:b/>
        </w:rPr>
        <w:t>29</w:t>
      </w:r>
    </w:p>
    <w:p w:rsidR="00E4654B" w:rsidRDefault="00C04B79">
      <w:pPr>
        <w:pStyle w:val="ListBullet"/>
      </w:pPr>
      <w:r>
        <w:t>Incredible Hulk Annual #7</w:t>
      </w:r>
    </w:p>
    <w:p w:rsidR="00E4654B" w:rsidRDefault="00C04B79">
      <w:pPr>
        <w:pStyle w:val="ListBullet"/>
      </w:pPr>
      <w:r>
        <w:t>Ms. Marvel #21</w:t>
      </w:r>
    </w:p>
    <w:p w:rsidR="00E4654B" w:rsidRDefault="00C04B79">
      <w:pPr>
        <w:pStyle w:val="ListBullet"/>
      </w:pPr>
      <w:r>
        <w:t>Ghost Rider #33</w:t>
      </w:r>
    </w:p>
    <w:p w:rsidR="00E4654B" w:rsidRDefault="00C04B79">
      <w:pPr>
        <w:pStyle w:val="ListBullet"/>
      </w:pPr>
      <w:r>
        <w:t>Invaders #35</w:t>
      </w:r>
    </w:p>
    <w:p w:rsidR="00E4654B" w:rsidRDefault="00C04B79">
      <w:pPr>
        <w:pStyle w:val="ListBullet"/>
      </w:pPr>
      <w:r>
        <w:t>Devil Dinosaur #9</w:t>
      </w:r>
    </w:p>
    <w:p w:rsidR="00E4654B" w:rsidRDefault="00C04B79">
      <w:pPr>
        <w:pStyle w:val="ListBullet"/>
      </w:pPr>
      <w:r>
        <w:t>Spider-Woman #9</w:t>
      </w:r>
    </w:p>
    <w:p w:rsidR="00E4654B" w:rsidRDefault="00C04B79">
      <w:pPr>
        <w:pStyle w:val="ListBullet"/>
      </w:pPr>
      <w:r>
        <w:t>Machine Man #9</w:t>
      </w:r>
    </w:p>
    <w:p w:rsidR="00E4654B" w:rsidRDefault="00C04B79">
      <w:pPr>
        <w:pStyle w:val="ListBullet"/>
      </w:pPr>
      <w:r>
        <w:t>What If? #12</w:t>
      </w:r>
    </w:p>
    <w:p w:rsidR="00E4654B" w:rsidRDefault="00C04B79">
      <w:pPr>
        <w:pStyle w:val="ListBullet"/>
      </w:pPr>
      <w:r>
        <w:t>Star Wars #18</w:t>
      </w:r>
    </w:p>
    <w:p w:rsidR="00E4654B" w:rsidRDefault="00C04B79">
      <w:pPr>
        <w:pStyle w:val="ListBullet"/>
      </w:pPr>
      <w:r>
        <w:t>Peter Parker, the Spectacular Spider-Man #25</w:t>
      </w:r>
    </w:p>
    <w:p w:rsidR="00E4654B" w:rsidRDefault="00C04B79">
      <w:pPr>
        <w:pStyle w:val="ListBullet"/>
      </w:pPr>
      <w:r>
        <w:t>Doctor Strange #32</w:t>
      </w:r>
    </w:p>
    <w:p w:rsidR="00E4654B" w:rsidRDefault="00C04B79">
      <w:pPr>
        <w:pStyle w:val="ListBullet"/>
      </w:pPr>
      <w:r>
        <w:t>The Savage Sword of Conan #36</w:t>
      </w:r>
    </w:p>
    <w:p w:rsidR="00E4654B" w:rsidRDefault="00C04B79">
      <w:pPr>
        <w:pStyle w:val="ListBullet"/>
      </w:pPr>
      <w:r>
        <w:t>Marvel Classics Comics Series Featuring #36</w:t>
      </w:r>
    </w:p>
    <w:p w:rsidR="00E4654B" w:rsidRDefault="00C04B79">
      <w:pPr>
        <w:pStyle w:val="ListBullet"/>
      </w:pPr>
      <w:r>
        <w:t>Marvel Premiere #45</w:t>
      </w:r>
    </w:p>
    <w:p w:rsidR="00E4654B" w:rsidRDefault="00C04B79">
      <w:pPr>
        <w:pStyle w:val="ListBullet"/>
      </w:pPr>
      <w:r>
        <w:t>Marvel Two-in-One #46</w:t>
      </w:r>
    </w:p>
    <w:p w:rsidR="00E4654B" w:rsidRDefault="00C04B79">
      <w:pPr>
        <w:pStyle w:val="ListBullet"/>
      </w:pPr>
      <w:r>
        <w:t>Power Man and Iron Fist #54</w:t>
      </w:r>
    </w:p>
    <w:p w:rsidR="00E4654B" w:rsidRDefault="00C04B79">
      <w:pPr>
        <w:pStyle w:val="ListBullet"/>
      </w:pPr>
      <w:r>
        <w:t>Defenders #66</w:t>
      </w:r>
    </w:p>
    <w:p w:rsidR="00E4654B" w:rsidRDefault="00C04B79">
      <w:pPr>
        <w:pStyle w:val="ListBullet"/>
      </w:pPr>
      <w:r>
        <w:t>Master of Kung Fu #71</w:t>
      </w:r>
    </w:p>
    <w:p w:rsidR="00E4654B" w:rsidRDefault="00C04B79">
      <w:pPr>
        <w:pStyle w:val="ListBullet"/>
      </w:pPr>
      <w:r>
        <w:t>Marvel Team-Up #76</w:t>
      </w:r>
    </w:p>
    <w:p w:rsidR="00E4654B" w:rsidRDefault="00C04B79">
      <w:pPr>
        <w:pStyle w:val="ListBullet"/>
      </w:pPr>
      <w:r>
        <w:t>Marvel Super-Heroes #77</w:t>
      </w:r>
    </w:p>
    <w:p w:rsidR="00E4654B" w:rsidRDefault="00C04B79">
      <w:pPr>
        <w:pStyle w:val="ListBullet"/>
      </w:pPr>
      <w:r>
        <w:t>Conan the Barbarian #93</w:t>
      </w:r>
    </w:p>
    <w:p w:rsidR="00E4654B" w:rsidRDefault="00C04B79">
      <w:pPr>
        <w:pStyle w:val="ListBullet"/>
      </w:pPr>
      <w:r>
        <w:t>Uncanny X-Men #116</w:t>
      </w:r>
    </w:p>
    <w:p w:rsidR="00E4654B" w:rsidRDefault="00C04B79">
      <w:pPr>
        <w:pStyle w:val="ListBullet"/>
      </w:pPr>
      <w:r>
        <w:t>Iron Man #117</w:t>
      </w:r>
    </w:p>
    <w:p w:rsidR="00E4654B" w:rsidRDefault="00C04B79">
      <w:pPr>
        <w:pStyle w:val="ListBullet"/>
      </w:pPr>
      <w:r>
        <w:t>Avengers #178</w:t>
      </w:r>
    </w:p>
    <w:p w:rsidR="00E4654B" w:rsidRDefault="00C04B79">
      <w:pPr>
        <w:pStyle w:val="ListBullet"/>
      </w:pPr>
      <w:r>
        <w:t>The Amazing Spider-Man #187</w:t>
      </w:r>
    </w:p>
    <w:p w:rsidR="00E4654B" w:rsidRDefault="00C04B79">
      <w:pPr>
        <w:pStyle w:val="ListBullet"/>
      </w:pPr>
      <w:r>
        <w:t>Fantastic Four #201</w:t>
      </w:r>
    </w:p>
    <w:p w:rsidR="00E4654B" w:rsidRDefault="00C04B79">
      <w:pPr>
        <w:pStyle w:val="ListBullet"/>
      </w:pPr>
      <w:r>
        <w:t>Captain America #228</w:t>
      </w:r>
    </w:p>
    <w:p w:rsidR="00E4654B" w:rsidRDefault="00C04B79">
      <w:pPr>
        <w:pStyle w:val="ListBullet"/>
      </w:pPr>
      <w:r>
        <w:t>Incredible Hulk #230</w:t>
      </w:r>
    </w:p>
    <w:p w:rsidR="00E4654B" w:rsidRDefault="00C04B79">
      <w:pPr>
        <w:pStyle w:val="ListBullet"/>
      </w:pPr>
      <w:r>
        <w:t>Thor #278</w:t>
      </w:r>
    </w:p>
    <w:p w:rsidR="00E4654B" w:rsidRDefault="00C04B79">
      <w:pPr>
        <w:pStyle w:val="Heading3"/>
      </w:pPr>
      <w:r>
        <w:t>January, 1979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E4654B" w:rsidRDefault="00C04B79">
      <w:pPr>
        <w:pStyle w:val="ListBullet"/>
      </w:pPr>
      <w:r>
        <w:t>Black Panther #13</w:t>
      </w:r>
    </w:p>
    <w:p w:rsidR="00E4654B" w:rsidRDefault="00C04B79">
      <w:pPr>
        <w:pStyle w:val="ListBullet"/>
      </w:pPr>
      <w:r>
        <w:t>Invaders #36</w:t>
      </w:r>
    </w:p>
    <w:p w:rsidR="00E4654B" w:rsidRDefault="00C04B79">
      <w:pPr>
        <w:pStyle w:val="ListBullet"/>
      </w:pPr>
      <w:r>
        <w:lastRenderedPageBreak/>
        <w:t>Captain Marvel #60</w:t>
      </w:r>
    </w:p>
    <w:p w:rsidR="00E4654B" w:rsidRDefault="00C04B79">
      <w:pPr>
        <w:pStyle w:val="ListBullet"/>
      </w:pPr>
      <w:r>
        <w:t>Avengers Annual #9</w:t>
      </w:r>
    </w:p>
    <w:p w:rsidR="00E4654B" w:rsidRDefault="00C04B79">
      <w:pPr>
        <w:pStyle w:val="ListBullet"/>
      </w:pPr>
      <w:r>
        <w:t>X-Men Annual #3</w:t>
      </w:r>
    </w:p>
    <w:p w:rsidR="00E4654B" w:rsidRDefault="00C04B79">
      <w:pPr>
        <w:pStyle w:val="ListBullet"/>
      </w:pPr>
      <w:r>
        <w:t>Star Wars Annual #1</w:t>
      </w:r>
    </w:p>
    <w:p w:rsidR="00E4654B" w:rsidRDefault="00C04B79">
      <w:pPr>
        <w:pStyle w:val="ListBullet"/>
      </w:pPr>
      <w:r>
        <w:t>Peter Parker, the Spectacular Spider-Man Annual #1</w:t>
      </w:r>
    </w:p>
    <w:p w:rsidR="00E4654B" w:rsidRDefault="00C04B79">
      <w:pPr>
        <w:pStyle w:val="ListBullet"/>
      </w:pPr>
      <w:r>
        <w:t>Conan Annual #5</w:t>
      </w:r>
    </w:p>
    <w:p w:rsidR="00E4654B" w:rsidRDefault="00C04B79">
      <w:pPr>
        <w:pStyle w:val="ListBullet"/>
      </w:pPr>
      <w:r>
        <w:t>Thor Annual #8</w:t>
      </w:r>
    </w:p>
    <w:p w:rsidR="00E4654B" w:rsidRDefault="00C04B79">
      <w:pPr>
        <w:pStyle w:val="ListBullet"/>
      </w:pPr>
      <w:r>
        <w:t>Spider-Woman #10</w:t>
      </w:r>
    </w:p>
    <w:p w:rsidR="00E4654B" w:rsidRDefault="00C04B79">
      <w:pPr>
        <w:pStyle w:val="ListBullet"/>
      </w:pPr>
      <w:r>
        <w:t>Amazing Spider-Man Annual #13</w:t>
      </w:r>
    </w:p>
    <w:p w:rsidR="00E4654B" w:rsidRDefault="00C04B79">
      <w:pPr>
        <w:pStyle w:val="ListBullet"/>
      </w:pPr>
      <w:r>
        <w:t>Fantastic Four Annual #14</w:t>
      </w:r>
    </w:p>
    <w:p w:rsidR="00E4654B" w:rsidRDefault="00C04B79">
      <w:pPr>
        <w:pStyle w:val="ListBullet"/>
      </w:pPr>
      <w:r>
        <w:t>Marvel Preview #17</w:t>
      </w:r>
    </w:p>
    <w:p w:rsidR="00E4654B" w:rsidRDefault="00C04B79">
      <w:pPr>
        <w:pStyle w:val="ListBullet"/>
      </w:pPr>
      <w:r>
        <w:t>Star Wars #19</w:t>
      </w:r>
    </w:p>
    <w:p w:rsidR="00E4654B" w:rsidRDefault="00C04B79">
      <w:pPr>
        <w:pStyle w:val="ListBullet"/>
      </w:pPr>
      <w:r>
        <w:t>Nova #23</w:t>
      </w:r>
    </w:p>
    <w:p w:rsidR="00E4654B" w:rsidRDefault="00C04B79">
      <w:pPr>
        <w:pStyle w:val="ListBullet"/>
      </w:pPr>
      <w:r>
        <w:t>Peter Parker, the Spectacular Spider-Man #26</w:t>
      </w:r>
    </w:p>
    <w:p w:rsidR="00E4654B" w:rsidRDefault="00C04B79">
      <w:pPr>
        <w:pStyle w:val="ListBullet"/>
      </w:pPr>
      <w:r>
        <w:t>Howard the Duck #29</w:t>
      </w:r>
    </w:p>
    <w:p w:rsidR="00E4654B" w:rsidRDefault="00C04B79">
      <w:pPr>
        <w:pStyle w:val="ListBullet"/>
      </w:pPr>
      <w:r>
        <w:t>Marvel Two-in-One #47</w:t>
      </w:r>
    </w:p>
    <w:p w:rsidR="00E4654B" w:rsidRDefault="00C04B79">
      <w:pPr>
        <w:pStyle w:val="ListBullet"/>
      </w:pPr>
      <w:r>
        <w:t>Defenders #67</w:t>
      </w:r>
    </w:p>
    <w:p w:rsidR="00E4654B" w:rsidRDefault="00C04B79">
      <w:pPr>
        <w:pStyle w:val="ListBullet"/>
      </w:pPr>
      <w:r>
        <w:t>Master of Kung Fu #72</w:t>
      </w:r>
    </w:p>
    <w:p w:rsidR="00E4654B" w:rsidRDefault="00C04B79">
      <w:pPr>
        <w:pStyle w:val="ListBullet"/>
      </w:pPr>
      <w:r>
        <w:t>Marvel Team-Up #77</w:t>
      </w:r>
    </w:p>
    <w:p w:rsidR="00E4654B" w:rsidRDefault="00C04B79">
      <w:pPr>
        <w:pStyle w:val="ListBullet"/>
      </w:pPr>
      <w:r>
        <w:t>Marvel Super-Heroes #78</w:t>
      </w:r>
    </w:p>
    <w:p w:rsidR="00E4654B" w:rsidRDefault="00C04B79">
      <w:pPr>
        <w:pStyle w:val="ListBullet"/>
      </w:pPr>
      <w:r>
        <w:t>Conan the Barbarian #94</w:t>
      </w:r>
    </w:p>
    <w:p w:rsidR="00E4654B" w:rsidRDefault="00C04B79">
      <w:pPr>
        <w:pStyle w:val="ListBullet"/>
      </w:pPr>
      <w:r>
        <w:t>Uncanny X-Men #117</w:t>
      </w:r>
    </w:p>
    <w:p w:rsidR="00E4654B" w:rsidRDefault="00C04B79">
      <w:pPr>
        <w:pStyle w:val="ListBullet"/>
      </w:pPr>
      <w:r>
        <w:t>Iron Man #118</w:t>
      </w:r>
    </w:p>
    <w:p w:rsidR="00E4654B" w:rsidRDefault="00C04B79">
      <w:pPr>
        <w:pStyle w:val="ListBullet"/>
      </w:pPr>
      <w:r>
        <w:t>Rawhide Kid #149</w:t>
      </w:r>
    </w:p>
    <w:p w:rsidR="00E4654B" w:rsidRDefault="00C04B79">
      <w:pPr>
        <w:pStyle w:val="ListBullet"/>
      </w:pPr>
      <w:r>
        <w:t>Daredevil #156</w:t>
      </w:r>
    </w:p>
    <w:p w:rsidR="00E4654B" w:rsidRDefault="00C04B79">
      <w:pPr>
        <w:pStyle w:val="ListBullet"/>
      </w:pPr>
      <w:r>
        <w:t>Avengers #179</w:t>
      </w:r>
    </w:p>
    <w:p w:rsidR="00E4654B" w:rsidRDefault="00C04B79">
      <w:pPr>
        <w:pStyle w:val="ListBullet"/>
      </w:pPr>
      <w:r>
        <w:t>The Amazing Spider-Man #188</w:t>
      </w:r>
    </w:p>
    <w:p w:rsidR="00E4654B" w:rsidRDefault="00C04B79">
      <w:pPr>
        <w:pStyle w:val="ListBullet"/>
      </w:pPr>
      <w:r>
        <w:t>Fantastic Four #202</w:t>
      </w:r>
    </w:p>
    <w:p w:rsidR="00E4654B" w:rsidRDefault="00C04B79">
      <w:pPr>
        <w:pStyle w:val="ListBullet"/>
      </w:pPr>
      <w:r>
        <w:t>Captain America #229</w:t>
      </w:r>
    </w:p>
    <w:p w:rsidR="00E4654B" w:rsidRDefault="00C04B79">
      <w:pPr>
        <w:pStyle w:val="ListBullet"/>
      </w:pPr>
      <w:r>
        <w:t>Incredible Hulk #231</w:t>
      </w:r>
    </w:p>
    <w:p w:rsidR="00E4654B" w:rsidRDefault="00C04B79">
      <w:pPr>
        <w:pStyle w:val="ListBullet"/>
      </w:pPr>
      <w:r>
        <w:t>Thor #279</w:t>
      </w:r>
    </w:p>
    <w:p w:rsidR="00E4654B" w:rsidRDefault="00C04B79">
      <w:pPr>
        <w:pStyle w:val="Heading3"/>
      </w:pPr>
      <w:r>
        <w:t>February, 1979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E4654B" w:rsidRDefault="00C04B79">
      <w:pPr>
        <w:pStyle w:val="ListBullet"/>
      </w:pPr>
      <w:r>
        <w:t>Ms. Marvel #22</w:t>
      </w:r>
    </w:p>
    <w:p w:rsidR="00E4654B" w:rsidRDefault="00C04B79">
      <w:pPr>
        <w:pStyle w:val="ListBullet"/>
      </w:pPr>
      <w:r>
        <w:t>Ghost Rider #34</w:t>
      </w:r>
    </w:p>
    <w:p w:rsidR="00E4654B" w:rsidRDefault="00C04B79">
      <w:pPr>
        <w:pStyle w:val="ListBullet"/>
      </w:pPr>
      <w:r>
        <w:t>Invaders #37</w:t>
      </w:r>
    </w:p>
    <w:p w:rsidR="00E4654B" w:rsidRDefault="00C04B79">
      <w:pPr>
        <w:pStyle w:val="ListBullet"/>
      </w:pPr>
      <w:r>
        <w:t>Marvel Super Special #10</w:t>
      </w:r>
    </w:p>
    <w:p w:rsidR="00E4654B" w:rsidRDefault="00C04B79">
      <w:pPr>
        <w:pStyle w:val="ListBullet"/>
      </w:pPr>
      <w:r>
        <w:t>Spider-Woman #11</w:t>
      </w:r>
    </w:p>
    <w:p w:rsidR="00E4654B" w:rsidRDefault="00C04B79">
      <w:pPr>
        <w:pStyle w:val="ListBullet"/>
      </w:pPr>
      <w:r>
        <w:t>What If? #13</w:t>
      </w:r>
    </w:p>
    <w:p w:rsidR="00E4654B" w:rsidRDefault="00C04B79">
      <w:pPr>
        <w:pStyle w:val="ListBullet"/>
      </w:pPr>
      <w:r>
        <w:t>Star Wars #20</w:t>
      </w:r>
    </w:p>
    <w:p w:rsidR="00E4654B" w:rsidRDefault="00C04B79">
      <w:pPr>
        <w:pStyle w:val="ListBullet"/>
      </w:pPr>
      <w:r>
        <w:lastRenderedPageBreak/>
        <w:t>Peter Parker, the Spectacular Spider-Man #27</w:t>
      </w:r>
    </w:p>
    <w:p w:rsidR="00E4654B" w:rsidRDefault="00C04B79">
      <w:pPr>
        <w:pStyle w:val="ListBullet"/>
      </w:pPr>
      <w:r>
        <w:t>Doctor Strange #33</w:t>
      </w:r>
    </w:p>
    <w:p w:rsidR="00E4654B" w:rsidRDefault="00C04B79">
      <w:pPr>
        <w:pStyle w:val="ListBullet"/>
      </w:pPr>
      <w:r>
        <w:t>The Savage Sword of Conan #37</w:t>
      </w:r>
    </w:p>
    <w:p w:rsidR="00E4654B" w:rsidRDefault="00C04B79">
      <w:pPr>
        <w:pStyle w:val="ListBullet"/>
      </w:pPr>
      <w:r>
        <w:t>Marvel Premiere #46</w:t>
      </w:r>
    </w:p>
    <w:p w:rsidR="00E4654B" w:rsidRDefault="00C04B79">
      <w:pPr>
        <w:pStyle w:val="ListBullet"/>
      </w:pPr>
      <w:r>
        <w:t>Marvel Two-in-One #48</w:t>
      </w:r>
    </w:p>
    <w:p w:rsidR="00E4654B" w:rsidRDefault="00C04B79">
      <w:pPr>
        <w:pStyle w:val="ListBullet"/>
      </w:pPr>
      <w:r>
        <w:t>Power Man and Iron Fist #55</w:t>
      </w:r>
    </w:p>
    <w:p w:rsidR="00E4654B" w:rsidRDefault="00C04B79">
      <w:pPr>
        <w:pStyle w:val="ListBullet"/>
      </w:pPr>
      <w:r>
        <w:t>Tomb of Dracula #68</w:t>
      </w:r>
    </w:p>
    <w:p w:rsidR="00E4654B" w:rsidRDefault="00C04B79">
      <w:pPr>
        <w:pStyle w:val="ListBullet"/>
      </w:pPr>
      <w:r>
        <w:t>Defenders #68</w:t>
      </w:r>
    </w:p>
    <w:p w:rsidR="00E4654B" w:rsidRDefault="00C04B79">
      <w:pPr>
        <w:pStyle w:val="ListBullet"/>
      </w:pPr>
      <w:r>
        <w:t>Master of Kung Fu #73</w:t>
      </w:r>
    </w:p>
    <w:p w:rsidR="00E4654B" w:rsidRDefault="00C04B79">
      <w:pPr>
        <w:pStyle w:val="ListBullet"/>
      </w:pPr>
      <w:r>
        <w:t>Marvel Team-Up #78</w:t>
      </w:r>
    </w:p>
    <w:p w:rsidR="00E4654B" w:rsidRDefault="00C04B79">
      <w:pPr>
        <w:pStyle w:val="ListBullet"/>
      </w:pPr>
      <w:r>
        <w:t>Conan the Barbarian #95</w:t>
      </w:r>
    </w:p>
    <w:p w:rsidR="00E4654B" w:rsidRDefault="00C04B79">
      <w:pPr>
        <w:pStyle w:val="ListBullet"/>
      </w:pPr>
      <w:r>
        <w:t>Uncanny X-Men #118</w:t>
      </w:r>
    </w:p>
    <w:p w:rsidR="00E4654B" w:rsidRDefault="00C04B79">
      <w:pPr>
        <w:pStyle w:val="ListBullet"/>
      </w:pPr>
      <w:r>
        <w:t>Iron Man #119</w:t>
      </w:r>
    </w:p>
    <w:p w:rsidR="00E4654B" w:rsidRDefault="00C04B79">
      <w:pPr>
        <w:pStyle w:val="ListBullet"/>
      </w:pPr>
      <w:r>
        <w:t>Avengers #180</w:t>
      </w:r>
    </w:p>
    <w:p w:rsidR="00E4654B" w:rsidRDefault="00C04B79">
      <w:pPr>
        <w:pStyle w:val="ListBullet"/>
      </w:pPr>
      <w:r>
        <w:t>The Amazing Spider-Man #189</w:t>
      </w:r>
    </w:p>
    <w:p w:rsidR="00E4654B" w:rsidRDefault="00C04B79">
      <w:pPr>
        <w:pStyle w:val="ListBullet"/>
      </w:pPr>
      <w:r>
        <w:t>Fantastic Four #203</w:t>
      </w:r>
    </w:p>
    <w:p w:rsidR="00E4654B" w:rsidRDefault="00C04B79">
      <w:pPr>
        <w:pStyle w:val="ListBullet"/>
      </w:pPr>
      <w:r>
        <w:t>Captain America #230</w:t>
      </w:r>
    </w:p>
    <w:p w:rsidR="00E4654B" w:rsidRDefault="00C04B79">
      <w:pPr>
        <w:pStyle w:val="ListBullet"/>
      </w:pPr>
      <w:r>
        <w:t>Incredible Hulk #232</w:t>
      </w:r>
    </w:p>
    <w:p w:rsidR="00E4654B" w:rsidRDefault="00C04B79">
      <w:pPr>
        <w:pStyle w:val="ListBullet"/>
      </w:pPr>
      <w:r>
        <w:t>Thor #280</w:t>
      </w:r>
    </w:p>
    <w:p w:rsidR="00E4654B" w:rsidRDefault="00C04B79">
      <w:pPr>
        <w:pStyle w:val="Heading3"/>
      </w:pPr>
      <w:r>
        <w:t>March, 1979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Invaders #38</w:t>
      </w:r>
    </w:p>
    <w:p w:rsidR="00E4654B" w:rsidRDefault="00C04B79">
      <w:pPr>
        <w:pStyle w:val="ListBullet"/>
      </w:pPr>
      <w:r>
        <w:t>Captain Marvel #61</w:t>
      </w:r>
    </w:p>
    <w:p w:rsidR="00E4654B" w:rsidRDefault="00C04B79">
      <w:pPr>
        <w:pStyle w:val="ListBullet"/>
      </w:pPr>
      <w:r>
        <w:t>Iron Man #120</w:t>
      </w:r>
    </w:p>
    <w:p w:rsidR="00E4654B" w:rsidRDefault="00C04B79">
      <w:pPr>
        <w:pStyle w:val="ListBullet"/>
      </w:pPr>
      <w:r>
        <w:t>Spider-Woman #12</w:t>
      </w:r>
    </w:p>
    <w:p w:rsidR="00E4654B" w:rsidRDefault="00C04B79">
      <w:pPr>
        <w:pStyle w:val="ListBullet"/>
      </w:pPr>
      <w:r>
        <w:t>Black Panther #14</w:t>
      </w:r>
    </w:p>
    <w:p w:rsidR="00E4654B" w:rsidRDefault="00C04B79">
      <w:pPr>
        <w:pStyle w:val="ListBullet"/>
      </w:pPr>
      <w:r>
        <w:t>Star Wars #21</w:t>
      </w:r>
    </w:p>
    <w:p w:rsidR="00E4654B" w:rsidRDefault="00C04B79">
      <w:pPr>
        <w:pStyle w:val="ListBullet"/>
      </w:pPr>
      <w:r>
        <w:t>Nova #24</w:t>
      </w:r>
    </w:p>
    <w:p w:rsidR="00E4654B" w:rsidRDefault="00C04B79">
      <w:pPr>
        <w:pStyle w:val="ListBullet"/>
      </w:pPr>
      <w:r>
        <w:t>Peter Parker, the Spectacular Spider-Man #28</w:t>
      </w:r>
    </w:p>
    <w:p w:rsidR="00E4654B" w:rsidRDefault="00C04B79">
      <w:pPr>
        <w:pStyle w:val="ListBullet"/>
      </w:pPr>
      <w:r>
        <w:t>Howard the Duck #30</w:t>
      </w:r>
    </w:p>
    <w:p w:rsidR="00E4654B" w:rsidRDefault="00C04B79">
      <w:pPr>
        <w:pStyle w:val="ListBullet"/>
      </w:pPr>
      <w:r>
        <w:t>The Savage Sword of Conan #38</w:t>
      </w:r>
    </w:p>
    <w:p w:rsidR="00E4654B" w:rsidRDefault="00C04B79">
      <w:pPr>
        <w:pStyle w:val="ListBullet"/>
      </w:pPr>
      <w:r>
        <w:t>Marvel Two-in-One #49</w:t>
      </w:r>
    </w:p>
    <w:p w:rsidR="00E4654B" w:rsidRDefault="00C04B79">
      <w:pPr>
        <w:pStyle w:val="ListBullet"/>
      </w:pPr>
      <w:r>
        <w:t>Defenders #69</w:t>
      </w:r>
    </w:p>
    <w:p w:rsidR="00E4654B" w:rsidRDefault="00C04B79">
      <w:pPr>
        <w:pStyle w:val="ListBullet"/>
      </w:pPr>
      <w:r>
        <w:t>Master of Kung Fu #74</w:t>
      </w:r>
    </w:p>
    <w:p w:rsidR="00E4654B" w:rsidRDefault="00C04B79">
      <w:pPr>
        <w:pStyle w:val="ListBullet"/>
      </w:pPr>
      <w:r>
        <w:t>Marvel Super-Heroes #79</w:t>
      </w:r>
    </w:p>
    <w:p w:rsidR="00E4654B" w:rsidRDefault="00C04B79">
      <w:pPr>
        <w:pStyle w:val="ListBullet"/>
      </w:pPr>
      <w:r>
        <w:t>Marvel Team-Up #79</w:t>
      </w:r>
    </w:p>
    <w:p w:rsidR="00E4654B" w:rsidRDefault="00C04B79">
      <w:pPr>
        <w:pStyle w:val="ListBullet"/>
      </w:pPr>
      <w:r>
        <w:t>Conan the Barbarian #96</w:t>
      </w:r>
    </w:p>
    <w:p w:rsidR="00E4654B" w:rsidRDefault="00C04B79">
      <w:pPr>
        <w:pStyle w:val="ListBullet"/>
      </w:pPr>
      <w:r>
        <w:t>Uncanny X-Men #119</w:t>
      </w:r>
    </w:p>
    <w:p w:rsidR="00E4654B" w:rsidRDefault="00C04B79">
      <w:pPr>
        <w:pStyle w:val="ListBullet"/>
      </w:pPr>
      <w:r>
        <w:t>Rawhide Kid #150</w:t>
      </w:r>
    </w:p>
    <w:p w:rsidR="00E4654B" w:rsidRDefault="00C04B79">
      <w:pPr>
        <w:pStyle w:val="ListBullet"/>
      </w:pPr>
      <w:r>
        <w:t>Daredevil #157</w:t>
      </w:r>
    </w:p>
    <w:p w:rsidR="00E4654B" w:rsidRDefault="00C04B79">
      <w:pPr>
        <w:pStyle w:val="ListBullet"/>
      </w:pPr>
      <w:r>
        <w:lastRenderedPageBreak/>
        <w:t>Avengers #181</w:t>
      </w:r>
    </w:p>
    <w:p w:rsidR="00E4654B" w:rsidRDefault="00C04B79">
      <w:pPr>
        <w:pStyle w:val="ListBullet"/>
      </w:pPr>
      <w:r>
        <w:t>The Amazing Spider-Man #190</w:t>
      </w:r>
    </w:p>
    <w:p w:rsidR="00E4654B" w:rsidRDefault="00C04B79">
      <w:pPr>
        <w:pStyle w:val="ListBullet"/>
      </w:pPr>
      <w:r>
        <w:t>Fantastic Four #204</w:t>
      </w:r>
    </w:p>
    <w:p w:rsidR="00E4654B" w:rsidRDefault="00C04B79">
      <w:pPr>
        <w:pStyle w:val="ListBullet"/>
      </w:pPr>
      <w:r>
        <w:t>Captain America #231</w:t>
      </w:r>
    </w:p>
    <w:p w:rsidR="00E4654B" w:rsidRDefault="00C04B79">
      <w:pPr>
        <w:pStyle w:val="ListBullet"/>
      </w:pPr>
      <w:r>
        <w:t>Incredible Hulk #233</w:t>
      </w:r>
    </w:p>
    <w:p w:rsidR="00E4654B" w:rsidRDefault="00C04B79">
      <w:pPr>
        <w:pStyle w:val="ListBullet"/>
      </w:pPr>
      <w:r>
        <w:t>Thor #281</w:t>
      </w:r>
    </w:p>
    <w:p w:rsidR="00E4654B" w:rsidRDefault="00C04B79">
      <w:pPr>
        <w:pStyle w:val="Heading3"/>
      </w:pPr>
      <w:r>
        <w:t>April, 1979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E4654B" w:rsidRDefault="00C04B79">
      <w:pPr>
        <w:pStyle w:val="ListBullet"/>
      </w:pPr>
      <w:r>
        <w:t>Marvel Preview #18</w:t>
      </w:r>
    </w:p>
    <w:p w:rsidR="00E4654B" w:rsidRDefault="00C04B79">
      <w:pPr>
        <w:pStyle w:val="ListBullet"/>
      </w:pPr>
      <w:r>
        <w:t>Ms. Marvel #23</w:t>
      </w:r>
    </w:p>
    <w:p w:rsidR="00E4654B" w:rsidRDefault="00C04B79">
      <w:pPr>
        <w:pStyle w:val="ListBullet"/>
      </w:pPr>
      <w:r>
        <w:t>Doctor Strange #34</w:t>
      </w:r>
    </w:p>
    <w:p w:rsidR="00E4654B" w:rsidRDefault="00C04B79">
      <w:pPr>
        <w:pStyle w:val="ListBullet"/>
      </w:pPr>
      <w:r>
        <w:t>Ghost Rider #35</w:t>
      </w:r>
    </w:p>
    <w:p w:rsidR="00E4654B" w:rsidRDefault="00C04B79">
      <w:pPr>
        <w:pStyle w:val="ListBullet"/>
      </w:pPr>
      <w:r>
        <w:t>Invaders #39</w:t>
      </w:r>
    </w:p>
    <w:p w:rsidR="00E4654B" w:rsidRDefault="00C04B79">
      <w:pPr>
        <w:pStyle w:val="ListBullet"/>
      </w:pPr>
      <w:r>
        <w:t>Marvel Premiere #47</w:t>
      </w:r>
    </w:p>
    <w:p w:rsidR="00E4654B" w:rsidRDefault="00C04B79">
      <w:pPr>
        <w:pStyle w:val="ListBullet"/>
      </w:pPr>
      <w:r>
        <w:t>Iron Man #121</w:t>
      </w:r>
    </w:p>
    <w:p w:rsidR="00E4654B" w:rsidRDefault="00C04B79">
      <w:pPr>
        <w:pStyle w:val="ListBullet"/>
      </w:pPr>
      <w:r>
        <w:t>Marvel Super Special #11</w:t>
      </w:r>
    </w:p>
    <w:p w:rsidR="00E4654B" w:rsidRDefault="00C04B79">
      <w:pPr>
        <w:pStyle w:val="ListBullet"/>
      </w:pPr>
      <w:r>
        <w:t>Spider-Woman #13</w:t>
      </w:r>
    </w:p>
    <w:p w:rsidR="00E4654B" w:rsidRDefault="00C04B79">
      <w:pPr>
        <w:pStyle w:val="ListBullet"/>
      </w:pPr>
      <w:r>
        <w:t>What If? #14</w:t>
      </w:r>
    </w:p>
    <w:p w:rsidR="00E4654B" w:rsidRDefault="00C04B79">
      <w:pPr>
        <w:pStyle w:val="ListBullet"/>
      </w:pPr>
      <w:r>
        <w:t>Star Wars #22</w:t>
      </w:r>
    </w:p>
    <w:p w:rsidR="00E4654B" w:rsidRDefault="00C04B79">
      <w:pPr>
        <w:pStyle w:val="ListBullet"/>
      </w:pPr>
      <w:r>
        <w:t>Peter Parker, the Spectacular Spider-Man #29</w:t>
      </w:r>
    </w:p>
    <w:p w:rsidR="00E4654B" w:rsidRDefault="00C04B79">
      <w:pPr>
        <w:pStyle w:val="ListBullet"/>
      </w:pPr>
      <w:r>
        <w:t>The Savage Sword of Conan #39</w:t>
      </w:r>
    </w:p>
    <w:p w:rsidR="00E4654B" w:rsidRDefault="00C04B79">
      <w:pPr>
        <w:pStyle w:val="ListBullet"/>
      </w:pPr>
      <w:r>
        <w:t>Marvel Two-in-One #50</w:t>
      </w:r>
    </w:p>
    <w:p w:rsidR="00E4654B" w:rsidRDefault="00C04B79">
      <w:pPr>
        <w:pStyle w:val="ListBullet"/>
      </w:pPr>
      <w:r>
        <w:t>Power Man and Iron Fist #56</w:t>
      </w:r>
    </w:p>
    <w:p w:rsidR="00E4654B" w:rsidRDefault="00C04B79">
      <w:pPr>
        <w:pStyle w:val="ListBullet"/>
      </w:pPr>
      <w:r>
        <w:t>Tomb of Dracula #69</w:t>
      </w:r>
    </w:p>
    <w:p w:rsidR="00E4654B" w:rsidRDefault="00C04B79">
      <w:pPr>
        <w:pStyle w:val="ListBullet"/>
      </w:pPr>
      <w:r>
        <w:t>Defenders #70</w:t>
      </w:r>
    </w:p>
    <w:p w:rsidR="00E4654B" w:rsidRDefault="00C04B79">
      <w:pPr>
        <w:pStyle w:val="ListBullet"/>
      </w:pPr>
      <w:r>
        <w:t>Master of Kung Fu #75</w:t>
      </w:r>
    </w:p>
    <w:p w:rsidR="00E4654B" w:rsidRDefault="00C04B79">
      <w:pPr>
        <w:pStyle w:val="ListBullet"/>
      </w:pPr>
      <w:r>
        <w:t>Marvel Team-Up #80</w:t>
      </w:r>
    </w:p>
    <w:p w:rsidR="00E4654B" w:rsidRDefault="00C04B79">
      <w:pPr>
        <w:pStyle w:val="ListBullet"/>
      </w:pPr>
      <w:r>
        <w:t>Conan the Barbarian #97</w:t>
      </w:r>
    </w:p>
    <w:p w:rsidR="00E4654B" w:rsidRDefault="00C04B79">
      <w:pPr>
        <w:pStyle w:val="ListBullet"/>
      </w:pPr>
      <w:r>
        <w:t>Uncanny X-Men #120</w:t>
      </w:r>
    </w:p>
    <w:p w:rsidR="00E4654B" w:rsidRDefault="00C04B79">
      <w:pPr>
        <w:pStyle w:val="ListBullet"/>
      </w:pPr>
      <w:r>
        <w:t>Avengers #182</w:t>
      </w:r>
    </w:p>
    <w:p w:rsidR="00E4654B" w:rsidRDefault="00C04B79">
      <w:pPr>
        <w:pStyle w:val="ListBullet"/>
      </w:pPr>
      <w:r>
        <w:t>The Amazing Spider-Man #191</w:t>
      </w:r>
    </w:p>
    <w:p w:rsidR="00E4654B" w:rsidRDefault="00C04B79">
      <w:pPr>
        <w:pStyle w:val="ListBullet"/>
      </w:pPr>
      <w:r>
        <w:t>Fantastic Four #205</w:t>
      </w:r>
    </w:p>
    <w:p w:rsidR="00E4654B" w:rsidRDefault="00C04B79">
      <w:pPr>
        <w:pStyle w:val="ListBullet"/>
      </w:pPr>
      <w:r>
        <w:t>Captain America #232</w:t>
      </w:r>
    </w:p>
    <w:p w:rsidR="00E4654B" w:rsidRDefault="00C04B79">
      <w:pPr>
        <w:pStyle w:val="ListBullet"/>
      </w:pPr>
      <w:r>
        <w:t>Incredible Hulk #234</w:t>
      </w:r>
    </w:p>
    <w:p w:rsidR="00E4654B" w:rsidRDefault="00C04B79">
      <w:pPr>
        <w:pStyle w:val="ListBullet"/>
      </w:pPr>
      <w:r>
        <w:t>Thor #282</w:t>
      </w:r>
    </w:p>
    <w:p w:rsidR="00E4654B" w:rsidRDefault="00C04B79">
      <w:pPr>
        <w:pStyle w:val="Heading3"/>
      </w:pPr>
      <w:r>
        <w:t>May, 1979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E4654B" w:rsidRDefault="00C04B79">
      <w:pPr>
        <w:pStyle w:val="ListBullet"/>
      </w:pPr>
      <w:r>
        <w:t>Super-Villain Team-Up #16</w:t>
      </w:r>
    </w:p>
    <w:p w:rsidR="00E4654B" w:rsidRDefault="00C04B79">
      <w:pPr>
        <w:pStyle w:val="ListBullet"/>
      </w:pPr>
      <w:r>
        <w:t>Invaders #40</w:t>
      </w:r>
    </w:p>
    <w:p w:rsidR="00E4654B" w:rsidRDefault="00C04B79">
      <w:pPr>
        <w:pStyle w:val="ListBullet"/>
      </w:pPr>
      <w:r>
        <w:lastRenderedPageBreak/>
        <w:t>Marvel Premiere #48</w:t>
      </w:r>
    </w:p>
    <w:p w:rsidR="00E4654B" w:rsidRDefault="00C04B79">
      <w:pPr>
        <w:pStyle w:val="ListBullet"/>
      </w:pPr>
      <w:r>
        <w:t>Captain Marvel #62</w:t>
      </w:r>
    </w:p>
    <w:p w:rsidR="00E4654B" w:rsidRDefault="00C04B79">
      <w:pPr>
        <w:pStyle w:val="ListBullet"/>
      </w:pPr>
      <w:r>
        <w:t>Iron Man #122</w:t>
      </w:r>
    </w:p>
    <w:p w:rsidR="00E4654B" w:rsidRDefault="00C04B79">
      <w:pPr>
        <w:pStyle w:val="ListBullet"/>
      </w:pPr>
      <w:r>
        <w:t>Spider-Woman #14</w:t>
      </w:r>
    </w:p>
    <w:p w:rsidR="00E4654B" w:rsidRDefault="00C04B79">
      <w:pPr>
        <w:pStyle w:val="ListBullet"/>
      </w:pPr>
      <w:r>
        <w:t>Black Panther #15</w:t>
      </w:r>
    </w:p>
    <w:p w:rsidR="00E4654B" w:rsidRDefault="00C04B79">
      <w:pPr>
        <w:pStyle w:val="ListBullet"/>
      </w:pPr>
      <w:r>
        <w:t>Star Wars #23</w:t>
      </w:r>
    </w:p>
    <w:p w:rsidR="00E4654B" w:rsidRDefault="00C04B79">
      <w:pPr>
        <w:pStyle w:val="ListBullet"/>
      </w:pPr>
      <w:r>
        <w:t>Nova #25</w:t>
      </w:r>
    </w:p>
    <w:p w:rsidR="00E4654B" w:rsidRDefault="00C04B79">
      <w:pPr>
        <w:pStyle w:val="ListBullet"/>
      </w:pPr>
      <w:r>
        <w:t>Peter Parker, the Spectacular Spider-Man #30</w:t>
      </w:r>
    </w:p>
    <w:p w:rsidR="00E4654B" w:rsidRDefault="00C04B79">
      <w:pPr>
        <w:pStyle w:val="ListBullet"/>
      </w:pPr>
      <w:r>
        <w:t>Howard the Duck #31</w:t>
      </w:r>
    </w:p>
    <w:p w:rsidR="00E4654B" w:rsidRDefault="00C04B79">
      <w:pPr>
        <w:pStyle w:val="ListBullet"/>
      </w:pPr>
      <w:r>
        <w:t>The Savage Sword of Conan #40</w:t>
      </w:r>
    </w:p>
    <w:p w:rsidR="00E4654B" w:rsidRDefault="00C04B79">
      <w:pPr>
        <w:pStyle w:val="ListBullet"/>
      </w:pPr>
      <w:r>
        <w:t>Marvel Two-in-One #51</w:t>
      </w:r>
    </w:p>
    <w:p w:rsidR="00E4654B" w:rsidRDefault="00C04B79">
      <w:pPr>
        <w:pStyle w:val="ListBullet"/>
      </w:pPr>
      <w:r>
        <w:t>Defenders #71</w:t>
      </w:r>
    </w:p>
    <w:p w:rsidR="00E4654B" w:rsidRDefault="00C04B79">
      <w:pPr>
        <w:pStyle w:val="ListBullet"/>
      </w:pPr>
      <w:r>
        <w:t>Master of Kung Fu #76</w:t>
      </w:r>
    </w:p>
    <w:p w:rsidR="00E4654B" w:rsidRDefault="00C04B79">
      <w:pPr>
        <w:pStyle w:val="ListBullet"/>
      </w:pPr>
      <w:r>
        <w:t>Marvel Super-Heroes #80</w:t>
      </w:r>
    </w:p>
    <w:p w:rsidR="00E4654B" w:rsidRDefault="00C04B79">
      <w:pPr>
        <w:pStyle w:val="ListBullet"/>
      </w:pPr>
      <w:r>
        <w:t>Marvel Team-Up #81</w:t>
      </w:r>
    </w:p>
    <w:p w:rsidR="00E4654B" w:rsidRDefault="00C04B79">
      <w:pPr>
        <w:pStyle w:val="ListBullet"/>
      </w:pPr>
      <w:r>
        <w:t>Conan the Barbarian #98</w:t>
      </w:r>
    </w:p>
    <w:p w:rsidR="00E4654B" w:rsidRDefault="00C04B79">
      <w:pPr>
        <w:pStyle w:val="ListBullet"/>
      </w:pPr>
      <w:r>
        <w:t>Uncanny X-Men #121</w:t>
      </w:r>
    </w:p>
    <w:p w:rsidR="00E4654B" w:rsidRDefault="00C04B79">
      <w:pPr>
        <w:pStyle w:val="ListBullet"/>
      </w:pPr>
      <w:r>
        <w:t>Rawhide Kid #151</w:t>
      </w:r>
    </w:p>
    <w:p w:rsidR="00E4654B" w:rsidRDefault="00C04B79">
      <w:pPr>
        <w:pStyle w:val="ListBullet"/>
      </w:pPr>
      <w:r>
        <w:t>Daredevil #158</w:t>
      </w:r>
    </w:p>
    <w:p w:rsidR="00E4654B" w:rsidRDefault="00C04B79">
      <w:pPr>
        <w:pStyle w:val="ListBullet"/>
      </w:pPr>
      <w:r>
        <w:t>Avengers #183</w:t>
      </w:r>
    </w:p>
    <w:p w:rsidR="00E4654B" w:rsidRDefault="00C04B79">
      <w:pPr>
        <w:pStyle w:val="ListBullet"/>
      </w:pPr>
      <w:r>
        <w:t>The Amazing Spider-Man #192</w:t>
      </w:r>
    </w:p>
    <w:p w:rsidR="00E4654B" w:rsidRDefault="00C04B79">
      <w:pPr>
        <w:pStyle w:val="ListBullet"/>
      </w:pPr>
      <w:r>
        <w:t>Fantastic Four #206</w:t>
      </w:r>
    </w:p>
    <w:p w:rsidR="00E4654B" w:rsidRDefault="00C04B79">
      <w:pPr>
        <w:pStyle w:val="ListBullet"/>
      </w:pPr>
      <w:r>
        <w:t>Captain America #233</w:t>
      </w:r>
    </w:p>
    <w:p w:rsidR="00E4654B" w:rsidRDefault="00C04B79">
      <w:pPr>
        <w:pStyle w:val="ListBullet"/>
      </w:pPr>
      <w:r>
        <w:t>Incredible Hulk #235</w:t>
      </w:r>
    </w:p>
    <w:p w:rsidR="00E4654B" w:rsidRDefault="00C04B79">
      <w:pPr>
        <w:pStyle w:val="ListBullet"/>
      </w:pPr>
      <w:r>
        <w:t>Thor #283</w:t>
      </w:r>
    </w:p>
    <w:p w:rsidR="00E4654B" w:rsidRDefault="00C04B79">
      <w:pPr>
        <w:pStyle w:val="Heading3"/>
      </w:pPr>
      <w:r>
        <w:t>June, 1979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E4654B" w:rsidRDefault="00C04B79">
      <w:pPr>
        <w:pStyle w:val="ListBullet"/>
      </w:pPr>
      <w:r>
        <w:t>Ghost Rider #36</w:t>
      </w:r>
    </w:p>
    <w:p w:rsidR="00E4654B" w:rsidRDefault="00C04B79">
      <w:pPr>
        <w:pStyle w:val="ListBullet"/>
      </w:pPr>
      <w:r>
        <w:t>Marvel Two-in-One #52</w:t>
      </w:r>
    </w:p>
    <w:p w:rsidR="00E4654B" w:rsidRDefault="00C04B79">
      <w:pPr>
        <w:pStyle w:val="ListBullet"/>
      </w:pPr>
      <w:r>
        <w:t>Iron Man #123</w:t>
      </w:r>
    </w:p>
    <w:p w:rsidR="00E4654B" w:rsidRDefault="00C04B79">
      <w:pPr>
        <w:pStyle w:val="ListBullet"/>
      </w:pPr>
      <w:r>
        <w:t>Spider-Woman #15</w:t>
      </w:r>
    </w:p>
    <w:p w:rsidR="00E4654B" w:rsidRDefault="00C04B79">
      <w:pPr>
        <w:pStyle w:val="ListBullet"/>
      </w:pPr>
      <w:r>
        <w:t>What If? #15</w:t>
      </w:r>
    </w:p>
    <w:p w:rsidR="00E4654B" w:rsidRDefault="00C04B79">
      <w:pPr>
        <w:pStyle w:val="ListBullet"/>
      </w:pPr>
      <w:r>
        <w:t>Star Wars #24</w:t>
      </w:r>
    </w:p>
    <w:p w:rsidR="00E4654B" w:rsidRDefault="00C04B79">
      <w:pPr>
        <w:pStyle w:val="ListBullet"/>
      </w:pPr>
      <w:r>
        <w:t>Peter Parker, the Spectacular Spider-Man #31</w:t>
      </w:r>
    </w:p>
    <w:p w:rsidR="00E4654B" w:rsidRDefault="00C04B79">
      <w:pPr>
        <w:pStyle w:val="ListBullet"/>
      </w:pPr>
      <w:r>
        <w:t>Doctor Strange #35</w:t>
      </w:r>
    </w:p>
    <w:p w:rsidR="00E4654B" w:rsidRDefault="00C04B79">
      <w:pPr>
        <w:pStyle w:val="ListBullet"/>
      </w:pPr>
      <w:r>
        <w:t>The Savage Sword of Conan #41</w:t>
      </w:r>
    </w:p>
    <w:p w:rsidR="00E4654B" w:rsidRDefault="00C04B79">
      <w:pPr>
        <w:pStyle w:val="ListBullet"/>
      </w:pPr>
      <w:r>
        <w:t>Power Man and Iron Fist #57</w:t>
      </w:r>
    </w:p>
    <w:p w:rsidR="00E4654B" w:rsidRDefault="00C04B79">
      <w:pPr>
        <w:pStyle w:val="ListBullet"/>
      </w:pPr>
      <w:r>
        <w:t>Defenders #72</w:t>
      </w:r>
    </w:p>
    <w:p w:rsidR="00E4654B" w:rsidRDefault="00C04B79">
      <w:pPr>
        <w:pStyle w:val="ListBullet"/>
      </w:pPr>
      <w:r>
        <w:t>Master of Kung Fu #77</w:t>
      </w:r>
    </w:p>
    <w:p w:rsidR="00E4654B" w:rsidRDefault="00C04B79">
      <w:pPr>
        <w:pStyle w:val="ListBullet"/>
      </w:pPr>
      <w:r>
        <w:t>Marvel Team-Up #82</w:t>
      </w:r>
    </w:p>
    <w:p w:rsidR="00E4654B" w:rsidRDefault="00C04B79">
      <w:pPr>
        <w:pStyle w:val="ListBullet"/>
      </w:pPr>
      <w:r>
        <w:lastRenderedPageBreak/>
        <w:t>Conan the Barbarian #99</w:t>
      </w:r>
    </w:p>
    <w:p w:rsidR="00E4654B" w:rsidRDefault="00C04B79">
      <w:pPr>
        <w:pStyle w:val="ListBullet"/>
      </w:pPr>
      <w:r>
        <w:t>Uncanny X-Men #122</w:t>
      </w:r>
    </w:p>
    <w:p w:rsidR="00E4654B" w:rsidRDefault="00C04B79">
      <w:pPr>
        <w:pStyle w:val="ListBullet"/>
      </w:pPr>
      <w:r>
        <w:t>Avengers #184</w:t>
      </w:r>
    </w:p>
    <w:p w:rsidR="00E4654B" w:rsidRDefault="00C04B79">
      <w:pPr>
        <w:pStyle w:val="ListBullet"/>
      </w:pPr>
      <w:r>
        <w:t>The Amazing Spider-Man #193</w:t>
      </w:r>
    </w:p>
    <w:p w:rsidR="00E4654B" w:rsidRDefault="00C04B79">
      <w:pPr>
        <w:pStyle w:val="ListBullet"/>
      </w:pPr>
      <w:r>
        <w:t>Fantastic Four #207</w:t>
      </w:r>
    </w:p>
    <w:p w:rsidR="00E4654B" w:rsidRDefault="00C04B79">
      <w:pPr>
        <w:pStyle w:val="ListBullet"/>
      </w:pPr>
      <w:r>
        <w:t>Captain America #234</w:t>
      </w:r>
    </w:p>
    <w:p w:rsidR="00E4654B" w:rsidRDefault="00C04B79">
      <w:pPr>
        <w:pStyle w:val="ListBullet"/>
      </w:pPr>
      <w:r>
        <w:t>Incredible Hulk #236</w:t>
      </w:r>
    </w:p>
    <w:p w:rsidR="00E4654B" w:rsidRDefault="00C04B79">
      <w:pPr>
        <w:pStyle w:val="ListBullet"/>
      </w:pPr>
      <w:r>
        <w:t>Thor #284</w:t>
      </w:r>
    </w:p>
    <w:p w:rsidR="00E4654B" w:rsidRDefault="00C04B79">
      <w:pPr>
        <w:pStyle w:val="Heading3"/>
      </w:pPr>
      <w:r>
        <w:t>July, 1979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E4654B" w:rsidRDefault="00C04B79">
      <w:pPr>
        <w:pStyle w:val="ListBullet"/>
      </w:pPr>
      <w:r>
        <w:t>Iron Man #124</w:t>
      </w:r>
    </w:p>
    <w:p w:rsidR="00E4654B" w:rsidRDefault="00C04B79">
      <w:pPr>
        <w:pStyle w:val="ListBullet"/>
      </w:pPr>
      <w:r>
        <w:t>Marvel Spotlight #1</w:t>
      </w:r>
    </w:p>
    <w:p w:rsidR="00E4654B" w:rsidRDefault="00C04B79">
      <w:pPr>
        <w:pStyle w:val="ListBullet"/>
      </w:pPr>
      <w:r>
        <w:t>Marvel Super Special #12</w:t>
      </w:r>
    </w:p>
    <w:p w:rsidR="00E4654B" w:rsidRDefault="00C04B79">
      <w:pPr>
        <w:pStyle w:val="ListBullet"/>
      </w:pPr>
      <w:r>
        <w:t>Spider-Woman #16</w:t>
      </w:r>
    </w:p>
    <w:p w:rsidR="00E4654B" w:rsidRDefault="00C04B79">
      <w:pPr>
        <w:pStyle w:val="ListBullet"/>
      </w:pPr>
      <w:r>
        <w:t>Star Wars #25</w:t>
      </w:r>
    </w:p>
    <w:p w:rsidR="00E4654B" w:rsidRDefault="00C04B79">
      <w:pPr>
        <w:pStyle w:val="ListBullet"/>
      </w:pPr>
      <w:r>
        <w:t>Peter Parker, the Spectacular Spider-Man #32</w:t>
      </w:r>
    </w:p>
    <w:p w:rsidR="00E4654B" w:rsidRDefault="00C04B79">
      <w:pPr>
        <w:pStyle w:val="ListBullet"/>
      </w:pPr>
      <w:r>
        <w:t>The Savage Sword of Conan #42</w:t>
      </w:r>
    </w:p>
    <w:p w:rsidR="00E4654B" w:rsidRDefault="00C04B79">
      <w:pPr>
        <w:pStyle w:val="ListBullet"/>
      </w:pPr>
      <w:r>
        <w:t>Marvel Two-in-One #53</w:t>
      </w:r>
    </w:p>
    <w:p w:rsidR="00E4654B" w:rsidRDefault="00C04B79">
      <w:pPr>
        <w:pStyle w:val="ListBullet"/>
      </w:pPr>
      <w:r>
        <w:t>Defenders #73</w:t>
      </w:r>
    </w:p>
    <w:p w:rsidR="00E4654B" w:rsidRDefault="00C04B79">
      <w:pPr>
        <w:pStyle w:val="ListBullet"/>
      </w:pPr>
      <w:r>
        <w:t>Master of Kung Fu #78</w:t>
      </w:r>
    </w:p>
    <w:p w:rsidR="00E4654B" w:rsidRDefault="00C04B79">
      <w:pPr>
        <w:pStyle w:val="ListBullet"/>
      </w:pPr>
      <w:r>
        <w:t>Marvel Super-Heroes #81</w:t>
      </w:r>
    </w:p>
    <w:p w:rsidR="00E4654B" w:rsidRDefault="00C04B79">
      <w:pPr>
        <w:pStyle w:val="ListBullet"/>
      </w:pPr>
      <w:r>
        <w:t>Marvel Team-Up #83</w:t>
      </w:r>
    </w:p>
    <w:p w:rsidR="00E4654B" w:rsidRDefault="00C04B79">
      <w:pPr>
        <w:pStyle w:val="ListBullet"/>
      </w:pPr>
      <w:r>
        <w:t>Conan the Barbarian #100</w:t>
      </w:r>
    </w:p>
    <w:p w:rsidR="00E4654B" w:rsidRDefault="00C04B79">
      <w:pPr>
        <w:pStyle w:val="ListBullet"/>
      </w:pPr>
      <w:r>
        <w:t>Uncanny X-Men #123</w:t>
      </w:r>
    </w:p>
    <w:p w:rsidR="00E4654B" w:rsidRDefault="00C04B79">
      <w:pPr>
        <w:pStyle w:val="ListBullet"/>
      </w:pPr>
      <w:r>
        <w:t>Daredevil #159</w:t>
      </w:r>
    </w:p>
    <w:p w:rsidR="00E4654B" w:rsidRDefault="00C04B79">
      <w:pPr>
        <w:pStyle w:val="ListBullet"/>
      </w:pPr>
      <w:r>
        <w:t>Avengers #185</w:t>
      </w:r>
    </w:p>
    <w:p w:rsidR="00E4654B" w:rsidRDefault="00C04B79">
      <w:pPr>
        <w:pStyle w:val="ListBullet"/>
      </w:pPr>
      <w:r>
        <w:t>The Amazing Spider-Man #194</w:t>
      </w:r>
    </w:p>
    <w:p w:rsidR="00E4654B" w:rsidRDefault="00C04B79">
      <w:pPr>
        <w:pStyle w:val="ListBullet"/>
      </w:pPr>
      <w:r>
        <w:t>Fantastic Four #208</w:t>
      </w:r>
    </w:p>
    <w:p w:rsidR="00E4654B" w:rsidRDefault="00C04B79">
      <w:pPr>
        <w:pStyle w:val="ListBullet"/>
      </w:pPr>
      <w:r>
        <w:t>Captain America #235</w:t>
      </w:r>
    </w:p>
    <w:p w:rsidR="00E4654B" w:rsidRDefault="00C04B79">
      <w:pPr>
        <w:pStyle w:val="ListBullet"/>
      </w:pPr>
      <w:r>
        <w:t>Incredible Hulk #237</w:t>
      </w:r>
    </w:p>
    <w:p w:rsidR="00E4654B" w:rsidRDefault="00C04B79">
      <w:pPr>
        <w:pStyle w:val="ListBullet"/>
      </w:pPr>
      <w:r>
        <w:t>Thor #285</w:t>
      </w:r>
    </w:p>
    <w:p w:rsidR="00E4654B" w:rsidRDefault="00C04B79">
      <w:pPr>
        <w:pStyle w:val="Heading3"/>
      </w:pPr>
      <w:r>
        <w:t>August, 1979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Ghost Rider #37</w:t>
      </w:r>
    </w:p>
    <w:p w:rsidR="00E4654B" w:rsidRDefault="00C04B79">
      <w:pPr>
        <w:pStyle w:val="ListBullet"/>
      </w:pPr>
      <w:r>
        <w:t>Marvel Premiere #49</w:t>
      </w:r>
    </w:p>
    <w:p w:rsidR="00E4654B" w:rsidRDefault="00C04B79">
      <w:pPr>
        <w:pStyle w:val="ListBullet"/>
      </w:pPr>
      <w:r>
        <w:t>Iron Man #125</w:t>
      </w:r>
    </w:p>
    <w:p w:rsidR="00E4654B" w:rsidRDefault="00C04B79">
      <w:pPr>
        <w:pStyle w:val="ListBullet"/>
      </w:pPr>
      <w:r>
        <w:t>Machine Man #10</w:t>
      </w:r>
    </w:p>
    <w:p w:rsidR="00E4654B" w:rsidRDefault="00C04B79">
      <w:pPr>
        <w:pStyle w:val="ListBullet"/>
      </w:pPr>
      <w:r>
        <w:t>What If? #16</w:t>
      </w:r>
    </w:p>
    <w:p w:rsidR="00E4654B" w:rsidRDefault="00C04B79">
      <w:pPr>
        <w:pStyle w:val="ListBullet"/>
      </w:pPr>
      <w:r>
        <w:t>Spider-Woman #17</w:t>
      </w:r>
    </w:p>
    <w:p w:rsidR="00E4654B" w:rsidRDefault="00C04B79">
      <w:pPr>
        <w:pStyle w:val="ListBullet"/>
      </w:pPr>
      <w:r>
        <w:lastRenderedPageBreak/>
        <w:t>Star Wars #26</w:t>
      </w:r>
    </w:p>
    <w:p w:rsidR="00E4654B" w:rsidRDefault="00C04B79">
      <w:pPr>
        <w:pStyle w:val="ListBullet"/>
      </w:pPr>
      <w:r>
        <w:t>Peter Parker, the Spectacular Spider-Man #33</w:t>
      </w:r>
    </w:p>
    <w:p w:rsidR="00E4654B" w:rsidRDefault="00C04B79">
      <w:pPr>
        <w:pStyle w:val="ListBullet"/>
      </w:pPr>
      <w:r>
        <w:t>Doctor Strange #36</w:t>
      </w:r>
    </w:p>
    <w:p w:rsidR="00E4654B" w:rsidRDefault="00C04B79">
      <w:pPr>
        <w:pStyle w:val="ListBullet"/>
      </w:pPr>
      <w:r>
        <w:t>The Savage Sword of Conan #43</w:t>
      </w:r>
    </w:p>
    <w:p w:rsidR="00E4654B" w:rsidRDefault="00C04B79">
      <w:pPr>
        <w:pStyle w:val="ListBullet"/>
      </w:pPr>
      <w:r>
        <w:t>Marvel Two-in-One #54</w:t>
      </w:r>
    </w:p>
    <w:p w:rsidR="00E4654B" w:rsidRDefault="00C04B79">
      <w:pPr>
        <w:pStyle w:val="ListBullet"/>
      </w:pPr>
      <w:r>
        <w:t>Power Man and Iron Fist #58</w:t>
      </w:r>
    </w:p>
    <w:p w:rsidR="00E4654B" w:rsidRDefault="00C04B79">
      <w:pPr>
        <w:pStyle w:val="ListBullet"/>
      </w:pPr>
      <w:r>
        <w:t>Tomb of Dracula #70</w:t>
      </w:r>
    </w:p>
    <w:p w:rsidR="00E4654B" w:rsidRDefault="00C04B79">
      <w:pPr>
        <w:pStyle w:val="ListBullet"/>
      </w:pPr>
      <w:r>
        <w:t>Defenders #74</w:t>
      </w:r>
    </w:p>
    <w:p w:rsidR="00E4654B" w:rsidRDefault="00C04B79">
      <w:pPr>
        <w:pStyle w:val="ListBullet"/>
      </w:pPr>
      <w:r>
        <w:t>Master of Kung Fu #79</w:t>
      </w:r>
    </w:p>
    <w:p w:rsidR="00E4654B" w:rsidRDefault="00C04B79">
      <w:pPr>
        <w:pStyle w:val="ListBullet"/>
      </w:pPr>
      <w:r>
        <w:t>Marvel Super-Heroes #82</w:t>
      </w:r>
    </w:p>
    <w:p w:rsidR="00E4654B" w:rsidRDefault="00C04B79">
      <w:pPr>
        <w:pStyle w:val="ListBullet"/>
      </w:pPr>
      <w:r>
        <w:t>Marvel Team-Up #84</w:t>
      </w:r>
    </w:p>
    <w:p w:rsidR="00E4654B" w:rsidRDefault="00C04B79">
      <w:pPr>
        <w:pStyle w:val="ListBullet"/>
      </w:pPr>
      <w:r>
        <w:t>Conan the Barbarian #101</w:t>
      </w:r>
    </w:p>
    <w:p w:rsidR="00E4654B" w:rsidRDefault="00C04B79">
      <w:pPr>
        <w:pStyle w:val="ListBullet"/>
      </w:pPr>
      <w:r>
        <w:t>Uncanny X-Men #124</w:t>
      </w:r>
    </w:p>
    <w:p w:rsidR="00E4654B" w:rsidRDefault="00C04B79">
      <w:pPr>
        <w:pStyle w:val="ListBullet"/>
      </w:pPr>
      <w:r>
        <w:t>Avengers #186</w:t>
      </w:r>
    </w:p>
    <w:p w:rsidR="00E4654B" w:rsidRDefault="00C04B79">
      <w:pPr>
        <w:pStyle w:val="ListBullet"/>
      </w:pPr>
      <w:r>
        <w:t>The Amazing Spider-Man #195</w:t>
      </w:r>
    </w:p>
    <w:p w:rsidR="00E4654B" w:rsidRDefault="00C04B79">
      <w:pPr>
        <w:pStyle w:val="ListBullet"/>
      </w:pPr>
      <w:r>
        <w:t>Fantastic Four #209</w:t>
      </w:r>
    </w:p>
    <w:p w:rsidR="00E4654B" w:rsidRDefault="00C04B79">
      <w:pPr>
        <w:pStyle w:val="ListBullet"/>
      </w:pPr>
      <w:r>
        <w:t>Captain America #236</w:t>
      </w:r>
    </w:p>
    <w:p w:rsidR="00E4654B" w:rsidRDefault="00C04B79">
      <w:pPr>
        <w:pStyle w:val="ListBullet"/>
      </w:pPr>
      <w:r>
        <w:t>Incredible Hulk #238</w:t>
      </w:r>
    </w:p>
    <w:p w:rsidR="00E4654B" w:rsidRDefault="00C04B79">
      <w:pPr>
        <w:pStyle w:val="ListBullet"/>
      </w:pPr>
      <w:r>
        <w:t>Thor #286</w:t>
      </w:r>
    </w:p>
    <w:p w:rsidR="00E4654B" w:rsidRDefault="00C04B79">
      <w:pPr>
        <w:pStyle w:val="Heading3"/>
      </w:pPr>
      <w:r>
        <w:t>September, 1979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E4654B" w:rsidRDefault="00C04B79">
      <w:pPr>
        <w:pStyle w:val="ListBullet"/>
      </w:pPr>
      <w:r>
        <w:t>Invaders #41</w:t>
      </w:r>
    </w:p>
    <w:p w:rsidR="00E4654B" w:rsidRDefault="00C04B79">
      <w:pPr>
        <w:pStyle w:val="ListBullet"/>
      </w:pPr>
      <w:r>
        <w:t>Uncanny X-Men #125</w:t>
      </w:r>
    </w:p>
    <w:p w:rsidR="00E4654B" w:rsidRDefault="00C04B79">
      <w:pPr>
        <w:pStyle w:val="ListBullet"/>
      </w:pPr>
      <w:r>
        <w:t>Iron Man #126</w:t>
      </w:r>
    </w:p>
    <w:p w:rsidR="00E4654B" w:rsidRDefault="00C04B79">
      <w:pPr>
        <w:pStyle w:val="ListBullet"/>
      </w:pPr>
      <w:r>
        <w:t>Marvel Spotlight #2</w:t>
      </w:r>
    </w:p>
    <w:p w:rsidR="00E4654B" w:rsidRDefault="00C04B79">
      <w:pPr>
        <w:pStyle w:val="ListBullet"/>
      </w:pPr>
      <w:r>
        <w:t>Spider-Woman #18</w:t>
      </w:r>
    </w:p>
    <w:p w:rsidR="00E4654B" w:rsidRDefault="00C04B79">
      <w:pPr>
        <w:pStyle w:val="ListBullet"/>
      </w:pPr>
      <w:r>
        <w:t>Star Wars #27</w:t>
      </w:r>
    </w:p>
    <w:p w:rsidR="00E4654B" w:rsidRDefault="00C04B79">
      <w:pPr>
        <w:pStyle w:val="ListBullet"/>
      </w:pPr>
      <w:r>
        <w:t>Peter Parker, the Spectacular Spider-Man #34</w:t>
      </w:r>
    </w:p>
    <w:p w:rsidR="00E4654B" w:rsidRDefault="00C04B79">
      <w:pPr>
        <w:pStyle w:val="ListBullet"/>
      </w:pPr>
      <w:r>
        <w:t>The Savage Sword of Conan #44</w:t>
      </w:r>
    </w:p>
    <w:p w:rsidR="00E4654B" w:rsidRDefault="00C04B79">
      <w:pPr>
        <w:pStyle w:val="ListBullet"/>
      </w:pPr>
      <w:r>
        <w:t>Marvel Two-in-One #55</w:t>
      </w:r>
    </w:p>
    <w:p w:rsidR="00E4654B" w:rsidRDefault="00C04B79">
      <w:pPr>
        <w:pStyle w:val="ListBullet"/>
      </w:pPr>
      <w:r>
        <w:t>Defenders #75</w:t>
      </w:r>
    </w:p>
    <w:p w:rsidR="00E4654B" w:rsidRDefault="00C04B79">
      <w:pPr>
        <w:pStyle w:val="ListBullet"/>
      </w:pPr>
      <w:r>
        <w:t>Master of Kung Fu #80</w:t>
      </w:r>
    </w:p>
    <w:p w:rsidR="00E4654B" w:rsidRDefault="00C04B79">
      <w:pPr>
        <w:pStyle w:val="ListBullet"/>
      </w:pPr>
      <w:r>
        <w:t>Marvel Super-Heroes #83</w:t>
      </w:r>
    </w:p>
    <w:p w:rsidR="00E4654B" w:rsidRDefault="00C04B79">
      <w:pPr>
        <w:pStyle w:val="ListBullet"/>
      </w:pPr>
      <w:r>
        <w:t>Marvel Team-Up #85</w:t>
      </w:r>
    </w:p>
    <w:p w:rsidR="00E4654B" w:rsidRDefault="00C04B79">
      <w:pPr>
        <w:pStyle w:val="ListBullet"/>
      </w:pPr>
      <w:r>
        <w:t>Conan the Barbarian #102</w:t>
      </w:r>
    </w:p>
    <w:p w:rsidR="00E4654B" w:rsidRDefault="00C04B79">
      <w:pPr>
        <w:pStyle w:val="ListBullet"/>
      </w:pPr>
      <w:r>
        <w:t>Daredevil #160</w:t>
      </w:r>
    </w:p>
    <w:p w:rsidR="00E4654B" w:rsidRDefault="00C04B79">
      <w:pPr>
        <w:pStyle w:val="ListBullet"/>
      </w:pPr>
      <w:r>
        <w:t>Avengers #187</w:t>
      </w:r>
    </w:p>
    <w:p w:rsidR="00E4654B" w:rsidRDefault="00C04B79">
      <w:pPr>
        <w:pStyle w:val="ListBullet"/>
      </w:pPr>
      <w:r>
        <w:t>The Amazing Spider-Man #196</w:t>
      </w:r>
    </w:p>
    <w:p w:rsidR="00E4654B" w:rsidRDefault="00C04B79">
      <w:pPr>
        <w:pStyle w:val="ListBullet"/>
      </w:pPr>
      <w:r>
        <w:t>Fantastic Four #210</w:t>
      </w:r>
    </w:p>
    <w:p w:rsidR="00E4654B" w:rsidRDefault="00C04B79">
      <w:pPr>
        <w:pStyle w:val="ListBullet"/>
      </w:pPr>
      <w:r>
        <w:t>Captain America #237</w:t>
      </w:r>
    </w:p>
    <w:p w:rsidR="00E4654B" w:rsidRDefault="00C04B79">
      <w:pPr>
        <w:pStyle w:val="ListBullet"/>
      </w:pPr>
      <w:r>
        <w:lastRenderedPageBreak/>
        <w:t>Incredible Hulk #239</w:t>
      </w:r>
    </w:p>
    <w:p w:rsidR="00E4654B" w:rsidRDefault="00C04B79">
      <w:pPr>
        <w:pStyle w:val="ListBullet"/>
      </w:pPr>
      <w:r>
        <w:t>Thor #287</w:t>
      </w:r>
    </w:p>
    <w:p w:rsidR="00E4654B" w:rsidRDefault="00C04B79">
      <w:pPr>
        <w:pStyle w:val="Heading3"/>
      </w:pPr>
      <w:r>
        <w:t>October, 1979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E4654B" w:rsidRDefault="00C04B79">
      <w:pPr>
        <w:pStyle w:val="ListBullet"/>
      </w:pPr>
      <w:r>
        <w:t>Ghost Rider #38</w:t>
      </w:r>
    </w:p>
    <w:p w:rsidR="00E4654B" w:rsidRDefault="00C04B79">
      <w:pPr>
        <w:pStyle w:val="ListBullet"/>
      </w:pPr>
      <w:r>
        <w:t>Marvel Team-Up #86</w:t>
      </w:r>
    </w:p>
    <w:p w:rsidR="00E4654B" w:rsidRDefault="00C04B79">
      <w:pPr>
        <w:pStyle w:val="ListBullet"/>
      </w:pPr>
      <w:r>
        <w:t>Uncanny X-Men #126</w:t>
      </w:r>
    </w:p>
    <w:p w:rsidR="00E4654B" w:rsidRDefault="00C04B79">
      <w:pPr>
        <w:pStyle w:val="ListBullet"/>
      </w:pPr>
      <w:r>
        <w:t>Iron Man #127</w:t>
      </w:r>
    </w:p>
    <w:p w:rsidR="00E4654B" w:rsidRDefault="00C04B79">
      <w:pPr>
        <w:pStyle w:val="ListBullet"/>
      </w:pPr>
      <w:r>
        <w:t>Tomb of Dracula #1</w:t>
      </w:r>
    </w:p>
    <w:p w:rsidR="00E4654B" w:rsidRDefault="00C04B79">
      <w:pPr>
        <w:pStyle w:val="ListBullet"/>
      </w:pPr>
      <w:r>
        <w:t>Machine Man #11</w:t>
      </w:r>
    </w:p>
    <w:p w:rsidR="00E4654B" w:rsidRDefault="00C04B79">
      <w:pPr>
        <w:pStyle w:val="ListBullet"/>
      </w:pPr>
      <w:r>
        <w:t>Marvel Super Special #13</w:t>
      </w:r>
    </w:p>
    <w:p w:rsidR="00E4654B" w:rsidRDefault="00C04B79">
      <w:pPr>
        <w:pStyle w:val="ListBullet"/>
      </w:pPr>
      <w:r>
        <w:t>What If? #17</w:t>
      </w:r>
    </w:p>
    <w:p w:rsidR="00E4654B" w:rsidRDefault="00C04B79">
      <w:pPr>
        <w:pStyle w:val="ListBullet"/>
      </w:pPr>
      <w:r>
        <w:t>Spider-Woman #19</w:t>
      </w:r>
    </w:p>
    <w:p w:rsidR="00E4654B" w:rsidRDefault="00C04B79">
      <w:pPr>
        <w:pStyle w:val="ListBullet"/>
      </w:pPr>
      <w:r>
        <w:t>Marvel Preview #19</w:t>
      </w:r>
    </w:p>
    <w:p w:rsidR="00E4654B" w:rsidRDefault="00C04B79">
      <w:pPr>
        <w:pStyle w:val="ListBullet"/>
      </w:pPr>
      <w:r>
        <w:t>Star Wars #28</w:t>
      </w:r>
    </w:p>
    <w:p w:rsidR="00E4654B" w:rsidRDefault="00C04B79">
      <w:pPr>
        <w:pStyle w:val="ListBullet"/>
      </w:pPr>
      <w:r>
        <w:t>Peter Parker, the Spectacular Spider-Man #35</w:t>
      </w:r>
    </w:p>
    <w:p w:rsidR="00E4654B" w:rsidRDefault="00C04B79">
      <w:pPr>
        <w:pStyle w:val="ListBullet"/>
      </w:pPr>
      <w:r>
        <w:t>Doctor Strange #37</w:t>
      </w:r>
    </w:p>
    <w:p w:rsidR="00E4654B" w:rsidRDefault="00C04B79">
      <w:pPr>
        <w:pStyle w:val="ListBullet"/>
      </w:pPr>
      <w:r>
        <w:t>Marvel Premiere #50</w:t>
      </w:r>
    </w:p>
    <w:p w:rsidR="00E4654B" w:rsidRDefault="00C04B79">
      <w:pPr>
        <w:pStyle w:val="ListBullet"/>
      </w:pPr>
      <w:r>
        <w:t>Marvel Two-in-One #56</w:t>
      </w:r>
    </w:p>
    <w:p w:rsidR="00E4654B" w:rsidRDefault="00C04B79">
      <w:pPr>
        <w:pStyle w:val="ListBullet"/>
      </w:pPr>
      <w:r>
        <w:t>Power Man and Iron Fist #59</w:t>
      </w:r>
    </w:p>
    <w:p w:rsidR="00E4654B" w:rsidRDefault="00C04B79">
      <w:pPr>
        <w:pStyle w:val="ListBullet"/>
      </w:pPr>
      <w:r>
        <w:t>Defenders #76</w:t>
      </w:r>
    </w:p>
    <w:p w:rsidR="00E4654B" w:rsidRDefault="00C04B79">
      <w:pPr>
        <w:pStyle w:val="ListBullet"/>
      </w:pPr>
      <w:r>
        <w:t>Master of Kung Fu #81</w:t>
      </w:r>
    </w:p>
    <w:p w:rsidR="00E4654B" w:rsidRDefault="00C04B79">
      <w:pPr>
        <w:pStyle w:val="ListBullet"/>
      </w:pPr>
      <w:r>
        <w:t>Marvel Super-Heroes #84</w:t>
      </w:r>
    </w:p>
    <w:p w:rsidR="00E4654B" w:rsidRDefault="00C04B79">
      <w:pPr>
        <w:pStyle w:val="ListBullet"/>
      </w:pPr>
      <w:r>
        <w:t>Conan the Barbarian #103</w:t>
      </w:r>
    </w:p>
    <w:p w:rsidR="00E4654B" w:rsidRDefault="00C04B79">
      <w:pPr>
        <w:pStyle w:val="ListBullet"/>
      </w:pPr>
      <w:r>
        <w:t>Avengers #188</w:t>
      </w:r>
    </w:p>
    <w:p w:rsidR="00E4654B" w:rsidRDefault="00C04B79">
      <w:pPr>
        <w:pStyle w:val="ListBullet"/>
      </w:pPr>
      <w:r>
        <w:t>The Amazing Spider-Man #197</w:t>
      </w:r>
    </w:p>
    <w:p w:rsidR="00E4654B" w:rsidRDefault="00C04B79">
      <w:pPr>
        <w:pStyle w:val="ListBullet"/>
      </w:pPr>
      <w:r>
        <w:t>Fantastic Four #211</w:t>
      </w:r>
    </w:p>
    <w:p w:rsidR="00E4654B" w:rsidRDefault="00C04B79">
      <w:pPr>
        <w:pStyle w:val="ListBullet"/>
      </w:pPr>
      <w:r>
        <w:t>Captain America #238</w:t>
      </w:r>
    </w:p>
    <w:p w:rsidR="00E4654B" w:rsidRDefault="00C04B79">
      <w:pPr>
        <w:pStyle w:val="ListBullet"/>
      </w:pPr>
      <w:r>
        <w:t>Incredible Hulk #240</w:t>
      </w:r>
    </w:p>
    <w:p w:rsidR="00E4654B" w:rsidRDefault="00C04B79">
      <w:pPr>
        <w:pStyle w:val="ListBullet"/>
      </w:pPr>
      <w:r>
        <w:t>Thor #288</w:t>
      </w:r>
    </w:p>
    <w:p w:rsidR="00E4654B" w:rsidRDefault="00C04B79">
      <w:pPr>
        <w:pStyle w:val="Heading3"/>
      </w:pPr>
      <w:r>
        <w:t>November, 1979</w:t>
      </w:r>
    </w:p>
    <w:p w:rsidR="00E4654B" w:rsidRDefault="00C04B79">
      <w:r>
        <w:t xml:space="preserve">Number of comics published this month: </w:t>
      </w:r>
      <w:r>
        <w:rPr>
          <w:b/>
        </w:rPr>
        <w:t>20</w:t>
      </w:r>
    </w:p>
    <w:p w:rsidR="00E4654B" w:rsidRDefault="00C04B79">
      <w:pPr>
        <w:pStyle w:val="ListBullet"/>
      </w:pPr>
      <w:r>
        <w:t>Spider-Woman #20</w:t>
      </w:r>
    </w:p>
    <w:p w:rsidR="00E4654B" w:rsidRDefault="00C04B79">
      <w:pPr>
        <w:pStyle w:val="ListBullet"/>
      </w:pPr>
      <w:r>
        <w:t>Uncanny X-Men #127</w:t>
      </w:r>
    </w:p>
    <w:p w:rsidR="00E4654B" w:rsidRDefault="00C04B79">
      <w:pPr>
        <w:pStyle w:val="ListBullet"/>
      </w:pPr>
      <w:r>
        <w:t>Man-Thing #1</w:t>
      </w:r>
    </w:p>
    <w:p w:rsidR="00E4654B" w:rsidRDefault="00C04B79">
      <w:pPr>
        <w:pStyle w:val="ListBullet"/>
      </w:pPr>
      <w:r>
        <w:t>Marvel Spotlight #3</w:t>
      </w:r>
    </w:p>
    <w:p w:rsidR="00E4654B" w:rsidRDefault="00C04B79">
      <w:pPr>
        <w:pStyle w:val="ListBullet"/>
      </w:pPr>
      <w:r>
        <w:t>Star Wars #29</w:t>
      </w:r>
    </w:p>
    <w:p w:rsidR="00E4654B" w:rsidRDefault="00C04B79">
      <w:pPr>
        <w:pStyle w:val="ListBullet"/>
      </w:pPr>
      <w:r>
        <w:t>Peter Parker, the Spectacular Spider-Man #36</w:t>
      </w:r>
    </w:p>
    <w:p w:rsidR="00E4654B" w:rsidRDefault="00C04B79">
      <w:pPr>
        <w:pStyle w:val="ListBullet"/>
      </w:pPr>
      <w:r>
        <w:t>Marvel Two-in-One #57</w:t>
      </w:r>
    </w:p>
    <w:p w:rsidR="00E4654B" w:rsidRDefault="00C04B79">
      <w:pPr>
        <w:pStyle w:val="ListBullet"/>
      </w:pPr>
      <w:r>
        <w:lastRenderedPageBreak/>
        <w:t>Defenders #77</w:t>
      </w:r>
    </w:p>
    <w:p w:rsidR="00E4654B" w:rsidRDefault="00C04B79">
      <w:pPr>
        <w:pStyle w:val="ListBullet"/>
      </w:pPr>
      <w:r>
        <w:t>Master of Kung Fu #82</w:t>
      </w:r>
    </w:p>
    <w:p w:rsidR="00E4654B" w:rsidRDefault="00C04B79">
      <w:pPr>
        <w:pStyle w:val="ListBullet"/>
      </w:pPr>
      <w:r>
        <w:t>Marvel Super-Heroes #85</w:t>
      </w:r>
    </w:p>
    <w:p w:rsidR="00E4654B" w:rsidRDefault="00C04B79">
      <w:pPr>
        <w:pStyle w:val="ListBullet"/>
      </w:pPr>
      <w:r>
        <w:t>Marvel Team-Up #87</w:t>
      </w:r>
    </w:p>
    <w:p w:rsidR="00E4654B" w:rsidRDefault="00C04B79">
      <w:pPr>
        <w:pStyle w:val="ListBullet"/>
      </w:pPr>
      <w:r>
        <w:t>Conan the Barbarian #104</w:t>
      </w:r>
    </w:p>
    <w:p w:rsidR="00E4654B" w:rsidRDefault="00C04B79">
      <w:pPr>
        <w:pStyle w:val="ListBullet"/>
      </w:pPr>
      <w:r>
        <w:t>Iron Man #128</w:t>
      </w:r>
    </w:p>
    <w:p w:rsidR="00E4654B" w:rsidRDefault="00C04B79">
      <w:pPr>
        <w:pStyle w:val="ListBullet"/>
      </w:pPr>
      <w:r>
        <w:t>Daredevil #161</w:t>
      </w:r>
    </w:p>
    <w:p w:rsidR="00E4654B" w:rsidRDefault="00C04B79">
      <w:pPr>
        <w:pStyle w:val="ListBullet"/>
      </w:pPr>
      <w:r>
        <w:t>Avengers #189</w:t>
      </w:r>
    </w:p>
    <w:p w:rsidR="00E4654B" w:rsidRDefault="00C04B79">
      <w:pPr>
        <w:pStyle w:val="ListBullet"/>
      </w:pPr>
      <w:r>
        <w:t>The Amazing Spider-Man #198</w:t>
      </w:r>
    </w:p>
    <w:p w:rsidR="00E4654B" w:rsidRDefault="00C04B79">
      <w:pPr>
        <w:pStyle w:val="ListBullet"/>
      </w:pPr>
      <w:r>
        <w:t>Fantastic Four #212</w:t>
      </w:r>
    </w:p>
    <w:p w:rsidR="00E4654B" w:rsidRDefault="00C04B79">
      <w:pPr>
        <w:pStyle w:val="ListBullet"/>
      </w:pPr>
      <w:r>
        <w:t>Captain America #239</w:t>
      </w:r>
    </w:p>
    <w:p w:rsidR="00E4654B" w:rsidRDefault="00C04B79">
      <w:pPr>
        <w:pStyle w:val="ListBullet"/>
      </w:pPr>
      <w:r>
        <w:t>Incredible Hulk #241</w:t>
      </w:r>
    </w:p>
    <w:p w:rsidR="00E4654B" w:rsidRDefault="00C04B79">
      <w:pPr>
        <w:pStyle w:val="ListBullet"/>
      </w:pPr>
      <w:r>
        <w:t>Thor #289</w:t>
      </w:r>
    </w:p>
    <w:p w:rsidR="00E4654B" w:rsidRDefault="00C04B79">
      <w:pPr>
        <w:pStyle w:val="Heading3"/>
      </w:pPr>
      <w:r>
        <w:t>December, 1979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Howard the Duck #2</w:t>
      </w:r>
    </w:p>
    <w:p w:rsidR="00E4654B" w:rsidRDefault="00C04B79">
      <w:pPr>
        <w:pStyle w:val="ListBullet"/>
      </w:pPr>
      <w:r>
        <w:t>Incredible Hulk Annual #8</w:t>
      </w:r>
    </w:p>
    <w:p w:rsidR="00E4654B" w:rsidRDefault="00C04B79">
      <w:pPr>
        <w:pStyle w:val="ListBullet"/>
      </w:pPr>
      <w:r>
        <w:t>Ghost Rider #39</w:t>
      </w:r>
    </w:p>
    <w:p w:rsidR="00E4654B" w:rsidRDefault="00C04B79">
      <w:pPr>
        <w:pStyle w:val="ListBullet"/>
      </w:pPr>
      <w:r>
        <w:t>Marvel Premiere #51</w:t>
      </w:r>
    </w:p>
    <w:p w:rsidR="00E4654B" w:rsidRDefault="00C04B79">
      <w:pPr>
        <w:pStyle w:val="ListBullet"/>
      </w:pPr>
      <w:r>
        <w:t>Uncanny X-Men #128</w:t>
      </w:r>
    </w:p>
    <w:p w:rsidR="00E4654B" w:rsidRDefault="00C04B79">
      <w:pPr>
        <w:pStyle w:val="ListBullet"/>
      </w:pPr>
      <w:r>
        <w:t>Tomb of Dracula #2</w:t>
      </w:r>
    </w:p>
    <w:p w:rsidR="00E4654B" w:rsidRDefault="00C04B79">
      <w:pPr>
        <w:pStyle w:val="ListBullet"/>
      </w:pPr>
      <w:r>
        <w:t>Machine Man #12</w:t>
      </w:r>
    </w:p>
    <w:p w:rsidR="00E4654B" w:rsidRDefault="00C04B79">
      <w:pPr>
        <w:pStyle w:val="ListBullet"/>
      </w:pPr>
      <w:r>
        <w:t>What If? #18</w:t>
      </w:r>
    </w:p>
    <w:p w:rsidR="00E4654B" w:rsidRDefault="00C04B79">
      <w:pPr>
        <w:pStyle w:val="ListBullet"/>
      </w:pPr>
      <w:r>
        <w:t>Spider-Woman #21</w:t>
      </w:r>
    </w:p>
    <w:p w:rsidR="00E4654B" w:rsidRDefault="00C04B79">
      <w:pPr>
        <w:pStyle w:val="ListBullet"/>
      </w:pPr>
      <w:r>
        <w:t>Star Wars #30</w:t>
      </w:r>
    </w:p>
    <w:p w:rsidR="00E4654B" w:rsidRDefault="00C04B79">
      <w:pPr>
        <w:pStyle w:val="ListBullet"/>
      </w:pPr>
      <w:r>
        <w:t>Peter Parker, the Spectacular Spider-Man #37</w:t>
      </w:r>
    </w:p>
    <w:p w:rsidR="00E4654B" w:rsidRDefault="00C04B79">
      <w:pPr>
        <w:pStyle w:val="ListBullet"/>
      </w:pPr>
      <w:r>
        <w:t>Doctor Strange #38</w:t>
      </w:r>
    </w:p>
    <w:p w:rsidR="00E4654B" w:rsidRDefault="00C04B79">
      <w:pPr>
        <w:pStyle w:val="ListBullet"/>
      </w:pPr>
      <w:r>
        <w:t>Marvel Two-in-One #58</w:t>
      </w:r>
    </w:p>
    <w:p w:rsidR="00E4654B" w:rsidRDefault="00C04B79">
      <w:pPr>
        <w:pStyle w:val="ListBullet"/>
      </w:pPr>
      <w:r>
        <w:t>Power Man and Iron Fist #60</w:t>
      </w:r>
    </w:p>
    <w:p w:rsidR="00E4654B" w:rsidRDefault="00C04B79">
      <w:pPr>
        <w:pStyle w:val="ListBullet"/>
      </w:pPr>
      <w:r>
        <w:t>Defenders #78</w:t>
      </w:r>
    </w:p>
    <w:p w:rsidR="00E4654B" w:rsidRDefault="00C04B79">
      <w:pPr>
        <w:pStyle w:val="ListBullet"/>
      </w:pPr>
      <w:r>
        <w:t>Master of Kung Fu #83</w:t>
      </w:r>
    </w:p>
    <w:p w:rsidR="00E4654B" w:rsidRDefault="00C04B79">
      <w:pPr>
        <w:pStyle w:val="ListBullet"/>
      </w:pPr>
      <w:r>
        <w:t>Marvel Team-Up #88</w:t>
      </w:r>
    </w:p>
    <w:p w:rsidR="00E4654B" w:rsidRDefault="00C04B79">
      <w:pPr>
        <w:pStyle w:val="ListBullet"/>
      </w:pPr>
      <w:r>
        <w:t>Conan the Barbarian #105</w:t>
      </w:r>
    </w:p>
    <w:p w:rsidR="00E4654B" w:rsidRDefault="00C04B79">
      <w:pPr>
        <w:pStyle w:val="ListBullet"/>
      </w:pPr>
      <w:r>
        <w:t>Iron Man #129</w:t>
      </w:r>
    </w:p>
    <w:p w:rsidR="00E4654B" w:rsidRDefault="00C04B79">
      <w:pPr>
        <w:pStyle w:val="ListBullet"/>
      </w:pPr>
      <w:r>
        <w:t>Avengers #190</w:t>
      </w:r>
    </w:p>
    <w:p w:rsidR="00E4654B" w:rsidRDefault="00C04B79">
      <w:pPr>
        <w:pStyle w:val="ListBullet"/>
      </w:pPr>
      <w:r>
        <w:t>The Amazing Spider-Man #199</w:t>
      </w:r>
    </w:p>
    <w:p w:rsidR="00E4654B" w:rsidRDefault="00C04B79">
      <w:pPr>
        <w:pStyle w:val="ListBullet"/>
      </w:pPr>
      <w:r>
        <w:t>Fantastic Four #213</w:t>
      </w:r>
    </w:p>
    <w:p w:rsidR="00E4654B" w:rsidRDefault="00C04B79">
      <w:pPr>
        <w:pStyle w:val="ListBullet"/>
      </w:pPr>
      <w:r>
        <w:t>Captain America #240</w:t>
      </w:r>
    </w:p>
    <w:p w:rsidR="00E4654B" w:rsidRDefault="00C04B79">
      <w:pPr>
        <w:pStyle w:val="ListBullet"/>
      </w:pPr>
      <w:r>
        <w:t>Incredible Hulk #242</w:t>
      </w:r>
    </w:p>
    <w:p w:rsidR="00E4654B" w:rsidRDefault="00C04B79">
      <w:pPr>
        <w:pStyle w:val="ListBullet"/>
      </w:pPr>
      <w:r>
        <w:t>Thor #290</w:t>
      </w:r>
    </w:p>
    <w:p w:rsidR="00E4654B" w:rsidRDefault="00C04B79">
      <w:pPr>
        <w:pStyle w:val="Heading3"/>
      </w:pPr>
      <w:r>
        <w:lastRenderedPageBreak/>
        <w:t>January, 1980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Ghost Rider #40</w:t>
      </w:r>
    </w:p>
    <w:p w:rsidR="00E4654B" w:rsidRDefault="00C04B79">
      <w:pPr>
        <w:pStyle w:val="ListBullet"/>
      </w:pPr>
      <w:r>
        <w:t>Uncanny X-Men #129</w:t>
      </w:r>
    </w:p>
    <w:p w:rsidR="00E4654B" w:rsidRDefault="00C04B79">
      <w:pPr>
        <w:pStyle w:val="ListBullet"/>
      </w:pPr>
      <w:r>
        <w:t>X-Men Annual #4</w:t>
      </w:r>
    </w:p>
    <w:p w:rsidR="00E4654B" w:rsidRDefault="00C04B79">
      <w:pPr>
        <w:pStyle w:val="ListBullet"/>
      </w:pPr>
      <w:r>
        <w:t>Man-Thing #2</w:t>
      </w:r>
    </w:p>
    <w:p w:rsidR="00E4654B" w:rsidRDefault="00C04B79">
      <w:pPr>
        <w:pStyle w:val="ListBullet"/>
      </w:pPr>
      <w:r>
        <w:t>Marvel Spotlight #4</w:t>
      </w:r>
    </w:p>
    <w:p w:rsidR="00E4654B" w:rsidRDefault="00C04B79">
      <w:pPr>
        <w:pStyle w:val="ListBullet"/>
      </w:pPr>
      <w:r>
        <w:t>Amazing Spider-Man Annual #14</w:t>
      </w:r>
    </w:p>
    <w:p w:rsidR="00E4654B" w:rsidRDefault="00C04B79">
      <w:pPr>
        <w:pStyle w:val="ListBullet"/>
      </w:pPr>
      <w:r>
        <w:t>Fantastic Four Annual #15</w:t>
      </w:r>
    </w:p>
    <w:p w:rsidR="00E4654B" w:rsidRDefault="00C04B79">
      <w:pPr>
        <w:pStyle w:val="ListBullet"/>
      </w:pPr>
      <w:r>
        <w:t>Spider-Woman #22</w:t>
      </w:r>
    </w:p>
    <w:p w:rsidR="00E4654B" w:rsidRDefault="00C04B79">
      <w:pPr>
        <w:pStyle w:val="ListBullet"/>
      </w:pPr>
      <w:r>
        <w:t>Marvel Treasury Edition #24</w:t>
      </w:r>
    </w:p>
    <w:p w:rsidR="00E4654B" w:rsidRDefault="00C04B79">
      <w:pPr>
        <w:pStyle w:val="ListBullet"/>
      </w:pPr>
      <w:r>
        <w:t>Star Wars #31</w:t>
      </w:r>
    </w:p>
    <w:p w:rsidR="00E4654B" w:rsidRDefault="00C04B79">
      <w:pPr>
        <w:pStyle w:val="ListBullet"/>
      </w:pPr>
      <w:r>
        <w:t>Peter Parker, the Spectacular Spider-Man #38</w:t>
      </w:r>
    </w:p>
    <w:p w:rsidR="00E4654B" w:rsidRDefault="00C04B79">
      <w:pPr>
        <w:pStyle w:val="ListBullet"/>
      </w:pPr>
      <w:r>
        <w:t>Marvel Two-in-One #59</w:t>
      </w:r>
    </w:p>
    <w:p w:rsidR="00E4654B" w:rsidRDefault="00C04B79">
      <w:pPr>
        <w:pStyle w:val="ListBullet"/>
      </w:pPr>
      <w:r>
        <w:t>Defenders #79</w:t>
      </w:r>
    </w:p>
    <w:p w:rsidR="00E4654B" w:rsidRDefault="00C04B79">
      <w:pPr>
        <w:pStyle w:val="ListBullet"/>
      </w:pPr>
      <w:r>
        <w:t>Master of Kung Fu #84</w:t>
      </w:r>
    </w:p>
    <w:p w:rsidR="00E4654B" w:rsidRDefault="00C04B79">
      <w:pPr>
        <w:pStyle w:val="ListBullet"/>
      </w:pPr>
      <w:r>
        <w:t>Marvel Super-Heroes #86</w:t>
      </w:r>
    </w:p>
    <w:p w:rsidR="00E4654B" w:rsidRDefault="00C04B79">
      <w:pPr>
        <w:pStyle w:val="ListBullet"/>
      </w:pPr>
      <w:r>
        <w:t>Marvel Team-Up #89</w:t>
      </w:r>
    </w:p>
    <w:p w:rsidR="00E4654B" w:rsidRDefault="00C04B79">
      <w:pPr>
        <w:pStyle w:val="ListBullet"/>
      </w:pPr>
      <w:r>
        <w:t>Conan the Barbarian #106</w:t>
      </w:r>
    </w:p>
    <w:p w:rsidR="00E4654B" w:rsidRDefault="00C04B79">
      <w:pPr>
        <w:pStyle w:val="ListBullet"/>
      </w:pPr>
      <w:r>
        <w:t>Iron Man #130</w:t>
      </w:r>
    </w:p>
    <w:p w:rsidR="00E4654B" w:rsidRDefault="00C04B79">
      <w:pPr>
        <w:pStyle w:val="ListBullet"/>
      </w:pPr>
      <w:r>
        <w:t>Daredevil #162</w:t>
      </w:r>
    </w:p>
    <w:p w:rsidR="00E4654B" w:rsidRDefault="00C04B79">
      <w:pPr>
        <w:pStyle w:val="ListBullet"/>
      </w:pPr>
      <w:r>
        <w:t>Avengers #191</w:t>
      </w:r>
    </w:p>
    <w:p w:rsidR="00E4654B" w:rsidRDefault="00C04B79">
      <w:pPr>
        <w:pStyle w:val="ListBullet"/>
      </w:pPr>
      <w:r>
        <w:t>The Amazing Spider-Man #200</w:t>
      </w:r>
    </w:p>
    <w:p w:rsidR="00E4654B" w:rsidRDefault="00C04B79">
      <w:pPr>
        <w:pStyle w:val="ListBullet"/>
      </w:pPr>
      <w:r>
        <w:t>Fantastic Four #214</w:t>
      </w:r>
    </w:p>
    <w:p w:rsidR="00E4654B" w:rsidRDefault="00C04B79">
      <w:pPr>
        <w:pStyle w:val="ListBullet"/>
      </w:pPr>
      <w:r>
        <w:t>Captain America #241</w:t>
      </w:r>
    </w:p>
    <w:p w:rsidR="00E4654B" w:rsidRDefault="00C04B79">
      <w:pPr>
        <w:pStyle w:val="ListBullet"/>
      </w:pPr>
      <w:r>
        <w:t>Incredible Hulk #243</w:t>
      </w:r>
    </w:p>
    <w:p w:rsidR="00E4654B" w:rsidRDefault="00C04B79">
      <w:pPr>
        <w:pStyle w:val="ListBullet"/>
      </w:pPr>
      <w:r>
        <w:t>Thor #291</w:t>
      </w:r>
    </w:p>
    <w:p w:rsidR="00E4654B" w:rsidRDefault="00C04B79">
      <w:pPr>
        <w:pStyle w:val="Heading3"/>
      </w:pPr>
      <w:r>
        <w:t>February, 1980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E4654B" w:rsidRDefault="00C04B79">
      <w:pPr>
        <w:pStyle w:val="ListBullet"/>
      </w:pPr>
      <w:r>
        <w:t>Savage She-Hulk #1</w:t>
      </w:r>
    </w:p>
    <w:p w:rsidR="00E4654B" w:rsidRDefault="00C04B79">
      <w:pPr>
        <w:pStyle w:val="ListBullet"/>
      </w:pPr>
      <w:r>
        <w:t>Howard the Duck #3</w:t>
      </w:r>
    </w:p>
    <w:p w:rsidR="00E4654B" w:rsidRDefault="00C04B79">
      <w:pPr>
        <w:pStyle w:val="ListBullet"/>
      </w:pPr>
      <w:r>
        <w:t>Ghost Rider #41</w:t>
      </w:r>
    </w:p>
    <w:p w:rsidR="00E4654B" w:rsidRDefault="00C04B79">
      <w:pPr>
        <w:pStyle w:val="ListBullet"/>
      </w:pPr>
      <w:r>
        <w:t>Marvel Premiere #52</w:t>
      </w:r>
    </w:p>
    <w:p w:rsidR="00E4654B" w:rsidRDefault="00C04B79">
      <w:pPr>
        <w:pStyle w:val="ListBullet"/>
      </w:pPr>
      <w:r>
        <w:t>Uncanny X-Men #130</w:t>
      </w:r>
    </w:p>
    <w:p w:rsidR="00E4654B" w:rsidRDefault="00C04B79">
      <w:pPr>
        <w:pStyle w:val="ListBullet"/>
      </w:pPr>
      <w:r>
        <w:t>Tomb of Dracula #3</w:t>
      </w:r>
    </w:p>
    <w:p w:rsidR="00E4654B" w:rsidRDefault="00C04B79">
      <w:pPr>
        <w:pStyle w:val="ListBullet"/>
      </w:pPr>
      <w:r>
        <w:t>Machine Man #13</w:t>
      </w:r>
    </w:p>
    <w:p w:rsidR="00E4654B" w:rsidRDefault="00C04B79">
      <w:pPr>
        <w:pStyle w:val="ListBullet"/>
      </w:pPr>
      <w:r>
        <w:t>What If? #19</w:t>
      </w:r>
    </w:p>
    <w:p w:rsidR="00E4654B" w:rsidRDefault="00C04B79">
      <w:pPr>
        <w:pStyle w:val="ListBullet"/>
      </w:pPr>
      <w:r>
        <w:t>Marvel Preview #20</w:t>
      </w:r>
    </w:p>
    <w:p w:rsidR="00E4654B" w:rsidRDefault="00C04B79">
      <w:pPr>
        <w:pStyle w:val="ListBullet"/>
      </w:pPr>
      <w:r>
        <w:t>Spider-Woman #23</w:t>
      </w:r>
    </w:p>
    <w:p w:rsidR="00E4654B" w:rsidRDefault="00C04B79">
      <w:pPr>
        <w:pStyle w:val="ListBullet"/>
      </w:pPr>
      <w:r>
        <w:t>Star Wars #32</w:t>
      </w:r>
    </w:p>
    <w:p w:rsidR="00E4654B" w:rsidRDefault="00C04B79">
      <w:pPr>
        <w:pStyle w:val="ListBullet"/>
      </w:pPr>
      <w:r>
        <w:lastRenderedPageBreak/>
        <w:t>Peter Parker, the Spectacular Spider-Man #39</w:t>
      </w:r>
    </w:p>
    <w:p w:rsidR="00E4654B" w:rsidRDefault="00C04B79">
      <w:pPr>
        <w:pStyle w:val="ListBullet"/>
      </w:pPr>
      <w:r>
        <w:t>Doctor Strange #39</w:t>
      </w:r>
    </w:p>
    <w:p w:rsidR="00E4654B" w:rsidRDefault="00C04B79">
      <w:pPr>
        <w:pStyle w:val="ListBullet"/>
      </w:pPr>
      <w:r>
        <w:t>Marvel Two-in-One #60</w:t>
      </w:r>
    </w:p>
    <w:p w:rsidR="00E4654B" w:rsidRDefault="00C04B79">
      <w:pPr>
        <w:pStyle w:val="ListBullet"/>
      </w:pPr>
      <w:r>
        <w:t>Power Man and Iron Fist #61</w:t>
      </w:r>
    </w:p>
    <w:p w:rsidR="00E4654B" w:rsidRDefault="00C04B79">
      <w:pPr>
        <w:pStyle w:val="ListBullet"/>
      </w:pPr>
      <w:r>
        <w:t>Defenders #80</w:t>
      </w:r>
    </w:p>
    <w:p w:rsidR="00E4654B" w:rsidRDefault="00C04B79">
      <w:pPr>
        <w:pStyle w:val="ListBullet"/>
      </w:pPr>
      <w:r>
        <w:t>Master of Kung Fu #85</w:t>
      </w:r>
    </w:p>
    <w:p w:rsidR="00E4654B" w:rsidRDefault="00C04B79">
      <w:pPr>
        <w:pStyle w:val="ListBullet"/>
      </w:pPr>
      <w:r>
        <w:t>Marvel Team-Up #90</w:t>
      </w:r>
    </w:p>
    <w:p w:rsidR="00E4654B" w:rsidRDefault="00C04B79">
      <w:pPr>
        <w:pStyle w:val="ListBullet"/>
      </w:pPr>
      <w:r>
        <w:t>Conan the Barbarian #107</w:t>
      </w:r>
    </w:p>
    <w:p w:rsidR="00E4654B" w:rsidRDefault="00C04B79">
      <w:pPr>
        <w:pStyle w:val="ListBullet"/>
      </w:pPr>
      <w:r>
        <w:t>Iron Man #131</w:t>
      </w:r>
    </w:p>
    <w:p w:rsidR="00E4654B" w:rsidRDefault="00C04B79">
      <w:pPr>
        <w:pStyle w:val="ListBullet"/>
      </w:pPr>
      <w:r>
        <w:t>Avengers #192</w:t>
      </w:r>
    </w:p>
    <w:p w:rsidR="00E4654B" w:rsidRDefault="00C04B79">
      <w:pPr>
        <w:pStyle w:val="ListBullet"/>
      </w:pPr>
      <w:r>
        <w:t>The Amazing Spider-Man #201</w:t>
      </w:r>
    </w:p>
    <w:p w:rsidR="00E4654B" w:rsidRDefault="00C04B79">
      <w:pPr>
        <w:pStyle w:val="ListBullet"/>
      </w:pPr>
      <w:r>
        <w:t>Fantastic Four #215</w:t>
      </w:r>
    </w:p>
    <w:p w:rsidR="00E4654B" w:rsidRDefault="00C04B79">
      <w:pPr>
        <w:pStyle w:val="ListBullet"/>
      </w:pPr>
      <w:r>
        <w:t>Captain America #242</w:t>
      </w:r>
    </w:p>
    <w:p w:rsidR="00E4654B" w:rsidRDefault="00C04B79">
      <w:pPr>
        <w:pStyle w:val="ListBullet"/>
      </w:pPr>
      <w:r>
        <w:t>Incredible Hulk #244</w:t>
      </w:r>
    </w:p>
    <w:p w:rsidR="00E4654B" w:rsidRDefault="00C04B79">
      <w:pPr>
        <w:pStyle w:val="ListBullet"/>
      </w:pPr>
      <w:r>
        <w:t>Thor #292</w:t>
      </w:r>
    </w:p>
    <w:p w:rsidR="00E4654B" w:rsidRDefault="00C04B79">
      <w:pPr>
        <w:pStyle w:val="Heading3"/>
      </w:pPr>
      <w:r>
        <w:t>March, 1980</w:t>
      </w:r>
    </w:p>
    <w:p w:rsidR="00E4654B" w:rsidRDefault="00C04B79">
      <w:r>
        <w:t xml:space="preserve">Number of comics published this month: </w:t>
      </w:r>
      <w:r>
        <w:rPr>
          <w:b/>
        </w:rPr>
        <w:t>22</w:t>
      </w:r>
    </w:p>
    <w:p w:rsidR="00E4654B" w:rsidRDefault="00C04B79">
      <w:pPr>
        <w:pStyle w:val="ListBullet"/>
      </w:pPr>
      <w:r>
        <w:t>Savage She-Hulk #2</w:t>
      </w:r>
    </w:p>
    <w:p w:rsidR="00E4654B" w:rsidRDefault="00C04B79">
      <w:pPr>
        <w:pStyle w:val="ListBullet"/>
      </w:pPr>
      <w:r>
        <w:t>Howard the Duck #4</w:t>
      </w:r>
    </w:p>
    <w:p w:rsidR="00E4654B" w:rsidRDefault="00C04B79">
      <w:pPr>
        <w:pStyle w:val="ListBullet"/>
      </w:pPr>
      <w:r>
        <w:t>Ghost Rider #42</w:t>
      </w:r>
    </w:p>
    <w:p w:rsidR="00E4654B" w:rsidRDefault="00C04B79">
      <w:pPr>
        <w:pStyle w:val="ListBullet"/>
      </w:pPr>
      <w:r>
        <w:t>Marvel Two-in-One #61</w:t>
      </w:r>
    </w:p>
    <w:p w:rsidR="00E4654B" w:rsidRDefault="00C04B79">
      <w:pPr>
        <w:pStyle w:val="ListBullet"/>
      </w:pPr>
      <w:r>
        <w:t>Uncanny X-Men #131</w:t>
      </w:r>
    </w:p>
    <w:p w:rsidR="00E4654B" w:rsidRDefault="00C04B79">
      <w:pPr>
        <w:pStyle w:val="ListBullet"/>
      </w:pPr>
      <w:r>
        <w:t>Man-Thing #3</w:t>
      </w:r>
    </w:p>
    <w:p w:rsidR="00E4654B" w:rsidRDefault="00C04B79">
      <w:pPr>
        <w:pStyle w:val="ListBullet"/>
      </w:pPr>
      <w:r>
        <w:t>Spider-Woman #24</w:t>
      </w:r>
    </w:p>
    <w:p w:rsidR="00E4654B" w:rsidRDefault="00C04B79">
      <w:pPr>
        <w:pStyle w:val="ListBullet"/>
      </w:pPr>
      <w:r>
        <w:t>Star Wars #33</w:t>
      </w:r>
    </w:p>
    <w:p w:rsidR="00E4654B" w:rsidRDefault="00C04B79">
      <w:pPr>
        <w:pStyle w:val="ListBullet"/>
      </w:pPr>
      <w:r>
        <w:t>Peter Parker, the Spectacular Spider-Man #40</w:t>
      </w:r>
    </w:p>
    <w:p w:rsidR="00E4654B" w:rsidRDefault="00C04B79">
      <w:pPr>
        <w:pStyle w:val="ListBullet"/>
      </w:pPr>
      <w:r>
        <w:t>Defenders #81</w:t>
      </w:r>
    </w:p>
    <w:p w:rsidR="00E4654B" w:rsidRDefault="00C04B79">
      <w:pPr>
        <w:pStyle w:val="ListBullet"/>
      </w:pPr>
      <w:r>
        <w:t>Master of Kung Fu #86</w:t>
      </w:r>
    </w:p>
    <w:p w:rsidR="00E4654B" w:rsidRDefault="00C04B79">
      <w:pPr>
        <w:pStyle w:val="ListBullet"/>
      </w:pPr>
      <w:r>
        <w:t>Marvel Super-Heroes #87</w:t>
      </w:r>
    </w:p>
    <w:p w:rsidR="00E4654B" w:rsidRDefault="00C04B79">
      <w:pPr>
        <w:pStyle w:val="ListBullet"/>
      </w:pPr>
      <w:r>
        <w:t>Marvel Team-Up #91</w:t>
      </w:r>
    </w:p>
    <w:p w:rsidR="00E4654B" w:rsidRDefault="00C04B79">
      <w:pPr>
        <w:pStyle w:val="ListBullet"/>
      </w:pPr>
      <w:r>
        <w:t>Conan the Barbarian #108</w:t>
      </w:r>
    </w:p>
    <w:p w:rsidR="00E4654B" w:rsidRDefault="00C04B79">
      <w:pPr>
        <w:pStyle w:val="ListBullet"/>
      </w:pPr>
      <w:r>
        <w:t>Iron Man #132</w:t>
      </w:r>
    </w:p>
    <w:p w:rsidR="00E4654B" w:rsidRDefault="00C04B79">
      <w:pPr>
        <w:pStyle w:val="ListBullet"/>
      </w:pPr>
      <w:r>
        <w:t>Daredevil #163</w:t>
      </w:r>
    </w:p>
    <w:p w:rsidR="00E4654B" w:rsidRDefault="00C04B79">
      <w:pPr>
        <w:pStyle w:val="ListBullet"/>
      </w:pPr>
      <w:r>
        <w:t>Avengers #193</w:t>
      </w:r>
    </w:p>
    <w:p w:rsidR="00E4654B" w:rsidRDefault="00C04B79">
      <w:pPr>
        <w:pStyle w:val="ListBullet"/>
      </w:pPr>
      <w:r>
        <w:t>The Amazing Spider-Man #202</w:t>
      </w:r>
    </w:p>
    <w:p w:rsidR="00E4654B" w:rsidRDefault="00C04B79">
      <w:pPr>
        <w:pStyle w:val="ListBullet"/>
      </w:pPr>
      <w:r>
        <w:t>Fantastic Four #216</w:t>
      </w:r>
    </w:p>
    <w:p w:rsidR="00E4654B" w:rsidRDefault="00C04B79">
      <w:pPr>
        <w:pStyle w:val="ListBullet"/>
      </w:pPr>
      <w:r>
        <w:t>Captain America #243</w:t>
      </w:r>
    </w:p>
    <w:p w:rsidR="00E4654B" w:rsidRDefault="00C04B79">
      <w:pPr>
        <w:pStyle w:val="ListBullet"/>
      </w:pPr>
      <w:r>
        <w:t>Incredible Hulk #245</w:t>
      </w:r>
    </w:p>
    <w:p w:rsidR="00E4654B" w:rsidRDefault="00C04B79">
      <w:pPr>
        <w:pStyle w:val="ListBullet"/>
      </w:pPr>
      <w:r>
        <w:t>Thor #293</w:t>
      </w:r>
    </w:p>
    <w:p w:rsidR="00E4654B" w:rsidRDefault="00C04B79">
      <w:pPr>
        <w:pStyle w:val="Heading3"/>
      </w:pPr>
      <w:r>
        <w:lastRenderedPageBreak/>
        <w:t>April, 1980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Savage She-Hulk #3</w:t>
      </w:r>
    </w:p>
    <w:p w:rsidR="00E4654B" w:rsidRDefault="00C04B79">
      <w:pPr>
        <w:pStyle w:val="ListBullet"/>
      </w:pPr>
      <w:r>
        <w:t>Marvel Preview #21</w:t>
      </w:r>
    </w:p>
    <w:p w:rsidR="00E4654B" w:rsidRDefault="00C04B79">
      <w:pPr>
        <w:pStyle w:val="ListBullet"/>
      </w:pPr>
      <w:r>
        <w:t>Ghost Rider #43</w:t>
      </w:r>
    </w:p>
    <w:p w:rsidR="00E4654B" w:rsidRDefault="00C04B79">
      <w:pPr>
        <w:pStyle w:val="ListBullet"/>
      </w:pPr>
      <w:r>
        <w:t>Marvel Premiere #53</w:t>
      </w:r>
    </w:p>
    <w:p w:rsidR="00E4654B" w:rsidRDefault="00C04B79">
      <w:pPr>
        <w:pStyle w:val="ListBullet"/>
      </w:pPr>
      <w:r>
        <w:t>Marvel Two-in-One #62</w:t>
      </w:r>
    </w:p>
    <w:p w:rsidR="00E4654B" w:rsidRDefault="00C04B79">
      <w:pPr>
        <w:pStyle w:val="ListBullet"/>
      </w:pPr>
      <w:r>
        <w:t>Uncanny X-Men #132</w:t>
      </w:r>
    </w:p>
    <w:p w:rsidR="00E4654B" w:rsidRDefault="00C04B79">
      <w:pPr>
        <w:pStyle w:val="ListBullet"/>
      </w:pPr>
      <w:r>
        <w:t>Tomb of Dracula #4</w:t>
      </w:r>
    </w:p>
    <w:p w:rsidR="00E4654B" w:rsidRDefault="00C04B79">
      <w:pPr>
        <w:pStyle w:val="ListBullet"/>
      </w:pPr>
      <w:r>
        <w:t>Machine Man #14</w:t>
      </w:r>
    </w:p>
    <w:p w:rsidR="00E4654B" w:rsidRDefault="00C04B79">
      <w:pPr>
        <w:pStyle w:val="ListBullet"/>
      </w:pPr>
      <w:r>
        <w:t>What If? #20</w:t>
      </w:r>
    </w:p>
    <w:p w:rsidR="00E4654B" w:rsidRDefault="00C04B79">
      <w:pPr>
        <w:pStyle w:val="ListBullet"/>
      </w:pPr>
      <w:r>
        <w:t>Spider-Woman #25</w:t>
      </w:r>
    </w:p>
    <w:p w:rsidR="00E4654B" w:rsidRDefault="00C04B79">
      <w:pPr>
        <w:pStyle w:val="ListBullet"/>
      </w:pPr>
      <w:r>
        <w:t>Star Wars #34</w:t>
      </w:r>
    </w:p>
    <w:p w:rsidR="00E4654B" w:rsidRDefault="00C04B79">
      <w:pPr>
        <w:pStyle w:val="ListBullet"/>
      </w:pPr>
      <w:r>
        <w:t>Doctor Strange #40</w:t>
      </w:r>
    </w:p>
    <w:p w:rsidR="00E4654B" w:rsidRDefault="00C04B79">
      <w:pPr>
        <w:pStyle w:val="ListBullet"/>
      </w:pPr>
      <w:r>
        <w:t>Peter Parker, the Spectacular Spider-Man #41</w:t>
      </w:r>
    </w:p>
    <w:p w:rsidR="00E4654B" w:rsidRDefault="00C04B79">
      <w:pPr>
        <w:pStyle w:val="ListBullet"/>
      </w:pPr>
      <w:r>
        <w:t>Power Man and Iron Fist #62</w:t>
      </w:r>
    </w:p>
    <w:p w:rsidR="00E4654B" w:rsidRDefault="00C04B79">
      <w:pPr>
        <w:pStyle w:val="ListBullet"/>
      </w:pPr>
      <w:r>
        <w:t>Defenders #82</w:t>
      </w:r>
    </w:p>
    <w:p w:rsidR="00E4654B" w:rsidRDefault="00C04B79">
      <w:pPr>
        <w:pStyle w:val="ListBullet"/>
      </w:pPr>
      <w:r>
        <w:t>Master of Kung Fu #87</w:t>
      </w:r>
    </w:p>
    <w:p w:rsidR="00E4654B" w:rsidRDefault="00C04B79">
      <w:pPr>
        <w:pStyle w:val="ListBullet"/>
      </w:pPr>
      <w:r>
        <w:t>Marvel Team-Up #92</w:t>
      </w:r>
    </w:p>
    <w:p w:rsidR="00E4654B" w:rsidRDefault="00C04B79">
      <w:pPr>
        <w:pStyle w:val="ListBullet"/>
      </w:pPr>
      <w:r>
        <w:t>Conan the Barbarian #109</w:t>
      </w:r>
    </w:p>
    <w:p w:rsidR="00E4654B" w:rsidRDefault="00C04B79">
      <w:pPr>
        <w:pStyle w:val="ListBullet"/>
      </w:pPr>
      <w:r>
        <w:t>Iron Man #133</w:t>
      </w:r>
    </w:p>
    <w:p w:rsidR="00E4654B" w:rsidRDefault="00C04B79">
      <w:pPr>
        <w:pStyle w:val="ListBullet"/>
      </w:pPr>
      <w:r>
        <w:t>Avengers #194</w:t>
      </w:r>
    </w:p>
    <w:p w:rsidR="00E4654B" w:rsidRDefault="00C04B79">
      <w:pPr>
        <w:pStyle w:val="ListBullet"/>
      </w:pPr>
      <w:r>
        <w:t>The Amazing Spider-Man #203</w:t>
      </w:r>
    </w:p>
    <w:p w:rsidR="00E4654B" w:rsidRDefault="00C04B79">
      <w:pPr>
        <w:pStyle w:val="ListBullet"/>
      </w:pPr>
      <w:r>
        <w:t>Fantastic Four #217</w:t>
      </w:r>
    </w:p>
    <w:p w:rsidR="00E4654B" w:rsidRDefault="00C04B79">
      <w:pPr>
        <w:pStyle w:val="ListBullet"/>
      </w:pPr>
      <w:r>
        <w:t>Captain America #244</w:t>
      </w:r>
    </w:p>
    <w:p w:rsidR="00E4654B" w:rsidRDefault="00C04B79">
      <w:pPr>
        <w:pStyle w:val="ListBullet"/>
      </w:pPr>
      <w:r>
        <w:t>Incredible Hulk #246</w:t>
      </w:r>
    </w:p>
    <w:p w:rsidR="00E4654B" w:rsidRDefault="00C04B79">
      <w:pPr>
        <w:pStyle w:val="ListBullet"/>
      </w:pPr>
      <w:r>
        <w:t>Thor #294</w:t>
      </w:r>
    </w:p>
    <w:p w:rsidR="00E4654B" w:rsidRDefault="00C04B79">
      <w:pPr>
        <w:pStyle w:val="Heading3"/>
      </w:pPr>
      <w:r>
        <w:t>May, 1980</w:t>
      </w:r>
    </w:p>
    <w:p w:rsidR="00E4654B" w:rsidRDefault="00C04B79">
      <w:r>
        <w:t xml:space="preserve">Number of comics published this month: </w:t>
      </w:r>
      <w:r>
        <w:rPr>
          <w:b/>
        </w:rPr>
        <w:t>23</w:t>
      </w:r>
    </w:p>
    <w:p w:rsidR="00E4654B" w:rsidRDefault="00C04B79">
      <w:pPr>
        <w:pStyle w:val="ListBullet"/>
      </w:pPr>
      <w:r>
        <w:t>Savage She-Hulk #4</w:t>
      </w:r>
    </w:p>
    <w:p w:rsidR="00E4654B" w:rsidRDefault="00C04B79">
      <w:pPr>
        <w:pStyle w:val="ListBullet"/>
      </w:pPr>
      <w:r>
        <w:t>Howard the Duck #5</w:t>
      </w:r>
    </w:p>
    <w:p w:rsidR="00E4654B" w:rsidRDefault="00C04B79">
      <w:pPr>
        <w:pStyle w:val="ListBullet"/>
      </w:pPr>
      <w:r>
        <w:t>Ghost Rider #44</w:t>
      </w:r>
    </w:p>
    <w:p w:rsidR="00E4654B" w:rsidRDefault="00C04B79">
      <w:pPr>
        <w:pStyle w:val="ListBullet"/>
      </w:pPr>
      <w:r>
        <w:t>Marvel Two-in-One #63</w:t>
      </w:r>
    </w:p>
    <w:p w:rsidR="00E4654B" w:rsidRDefault="00C04B79">
      <w:pPr>
        <w:pStyle w:val="ListBullet"/>
      </w:pPr>
      <w:r>
        <w:t>Fantastic Four #218</w:t>
      </w:r>
    </w:p>
    <w:p w:rsidR="00E4654B" w:rsidRDefault="00C04B79">
      <w:pPr>
        <w:pStyle w:val="ListBullet"/>
      </w:pPr>
      <w:r>
        <w:t>Man-Thing #4</w:t>
      </w:r>
    </w:p>
    <w:p w:rsidR="00E4654B" w:rsidRDefault="00C04B79">
      <w:pPr>
        <w:pStyle w:val="ListBullet"/>
      </w:pPr>
      <w:r>
        <w:t>Marvel Spotlight #6</w:t>
      </w:r>
    </w:p>
    <w:p w:rsidR="00E4654B" w:rsidRDefault="00C04B79">
      <w:pPr>
        <w:pStyle w:val="ListBullet"/>
      </w:pPr>
      <w:r>
        <w:t>Spider-Woman #26</w:t>
      </w:r>
    </w:p>
    <w:p w:rsidR="00E4654B" w:rsidRDefault="00C04B79">
      <w:pPr>
        <w:pStyle w:val="ListBullet"/>
      </w:pPr>
      <w:r>
        <w:t>Star Wars #35</w:t>
      </w:r>
    </w:p>
    <w:p w:rsidR="00E4654B" w:rsidRDefault="00C04B79">
      <w:pPr>
        <w:pStyle w:val="ListBullet"/>
      </w:pPr>
      <w:r>
        <w:t>Peter Parker, the Spectacular Spider-Man #42</w:t>
      </w:r>
    </w:p>
    <w:p w:rsidR="00E4654B" w:rsidRDefault="00C04B79">
      <w:pPr>
        <w:pStyle w:val="ListBullet"/>
      </w:pPr>
      <w:r>
        <w:t>Defenders #83</w:t>
      </w:r>
    </w:p>
    <w:p w:rsidR="00E4654B" w:rsidRDefault="00C04B79">
      <w:pPr>
        <w:pStyle w:val="ListBullet"/>
      </w:pPr>
      <w:r>
        <w:lastRenderedPageBreak/>
        <w:t>Marvel Super-Heroes #88</w:t>
      </w:r>
    </w:p>
    <w:p w:rsidR="00E4654B" w:rsidRDefault="00C04B79">
      <w:pPr>
        <w:pStyle w:val="ListBullet"/>
      </w:pPr>
      <w:r>
        <w:t>Master of Kung Fu #88</w:t>
      </w:r>
    </w:p>
    <w:p w:rsidR="00E4654B" w:rsidRDefault="00C04B79">
      <w:pPr>
        <w:pStyle w:val="ListBullet"/>
      </w:pPr>
      <w:r>
        <w:t>Marvel Team-Up #93</w:t>
      </w:r>
    </w:p>
    <w:p w:rsidR="00E4654B" w:rsidRDefault="00C04B79">
      <w:pPr>
        <w:pStyle w:val="ListBullet"/>
      </w:pPr>
      <w:r>
        <w:t>Conan the Barbarian #110</w:t>
      </w:r>
    </w:p>
    <w:p w:rsidR="00E4654B" w:rsidRDefault="00C04B79">
      <w:pPr>
        <w:pStyle w:val="ListBullet"/>
      </w:pPr>
      <w:r>
        <w:t>Uncanny X-Men #133</w:t>
      </w:r>
    </w:p>
    <w:p w:rsidR="00E4654B" w:rsidRDefault="00C04B79">
      <w:pPr>
        <w:pStyle w:val="ListBullet"/>
      </w:pPr>
      <w:r>
        <w:t>Iron Man #134</w:t>
      </w:r>
    </w:p>
    <w:p w:rsidR="00E4654B" w:rsidRDefault="00C04B79">
      <w:pPr>
        <w:pStyle w:val="ListBullet"/>
      </w:pPr>
      <w:r>
        <w:t>Daredevil #164</w:t>
      </w:r>
    </w:p>
    <w:p w:rsidR="00E4654B" w:rsidRDefault="00C04B79">
      <w:pPr>
        <w:pStyle w:val="ListBullet"/>
      </w:pPr>
      <w:r>
        <w:t>Avengers #195</w:t>
      </w:r>
    </w:p>
    <w:p w:rsidR="00E4654B" w:rsidRDefault="00C04B79">
      <w:pPr>
        <w:pStyle w:val="ListBullet"/>
      </w:pPr>
      <w:r>
        <w:t>The Amazing Spider-Man #204</w:t>
      </w:r>
    </w:p>
    <w:p w:rsidR="00E4654B" w:rsidRDefault="00C04B79">
      <w:pPr>
        <w:pStyle w:val="ListBullet"/>
      </w:pPr>
      <w:r>
        <w:t>Captain America #245</w:t>
      </w:r>
    </w:p>
    <w:p w:rsidR="00E4654B" w:rsidRDefault="00C04B79">
      <w:pPr>
        <w:pStyle w:val="ListBullet"/>
      </w:pPr>
      <w:r>
        <w:t>Incredible Hulk #247</w:t>
      </w:r>
    </w:p>
    <w:p w:rsidR="00E4654B" w:rsidRDefault="00C04B79">
      <w:pPr>
        <w:pStyle w:val="ListBullet"/>
      </w:pPr>
      <w:r>
        <w:t>Thor #295</w:t>
      </w:r>
    </w:p>
    <w:p w:rsidR="00E4654B" w:rsidRDefault="00C04B79">
      <w:pPr>
        <w:pStyle w:val="Heading3"/>
      </w:pPr>
      <w:r>
        <w:t>June, 1980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E4654B" w:rsidRDefault="00C04B79">
      <w:pPr>
        <w:pStyle w:val="ListBullet"/>
      </w:pPr>
      <w:r>
        <w:t>Savage She-Hulk #5</w:t>
      </w:r>
    </w:p>
    <w:p w:rsidR="00E4654B" w:rsidRDefault="00C04B79">
      <w:pPr>
        <w:pStyle w:val="ListBullet"/>
      </w:pPr>
      <w:r>
        <w:t>Super-Villain Team-Up #17</w:t>
      </w:r>
    </w:p>
    <w:p w:rsidR="00E4654B" w:rsidRDefault="00C04B79">
      <w:pPr>
        <w:pStyle w:val="ListBullet"/>
      </w:pPr>
      <w:r>
        <w:t>Ghost Rider #45</w:t>
      </w:r>
    </w:p>
    <w:p w:rsidR="00E4654B" w:rsidRDefault="00C04B79">
      <w:pPr>
        <w:pStyle w:val="ListBullet"/>
      </w:pPr>
      <w:r>
        <w:t>Uncanny X-Men #134</w:t>
      </w:r>
    </w:p>
    <w:p w:rsidR="00E4654B" w:rsidRDefault="00C04B79">
      <w:pPr>
        <w:pStyle w:val="ListBullet"/>
      </w:pPr>
      <w:r>
        <w:t>Tomb of Dracula #5</w:t>
      </w:r>
    </w:p>
    <w:p w:rsidR="00E4654B" w:rsidRDefault="00C04B79">
      <w:pPr>
        <w:pStyle w:val="ListBullet"/>
      </w:pPr>
      <w:r>
        <w:t>Machine Man #15</w:t>
      </w:r>
    </w:p>
    <w:p w:rsidR="00E4654B" w:rsidRDefault="00C04B79">
      <w:pPr>
        <w:pStyle w:val="ListBullet"/>
      </w:pPr>
      <w:r>
        <w:t>What If? #21</w:t>
      </w:r>
    </w:p>
    <w:p w:rsidR="00E4654B" w:rsidRDefault="00C04B79">
      <w:pPr>
        <w:pStyle w:val="ListBullet"/>
      </w:pPr>
      <w:r>
        <w:t>Marvel Preview #22</w:t>
      </w:r>
    </w:p>
    <w:p w:rsidR="00E4654B" w:rsidRDefault="00C04B79">
      <w:pPr>
        <w:pStyle w:val="ListBullet"/>
      </w:pPr>
      <w:r>
        <w:t>Spider-Woman #27</w:t>
      </w:r>
    </w:p>
    <w:p w:rsidR="00E4654B" w:rsidRDefault="00C04B79">
      <w:pPr>
        <w:pStyle w:val="ListBullet"/>
      </w:pPr>
      <w:r>
        <w:t>Star Wars #36</w:t>
      </w:r>
    </w:p>
    <w:p w:rsidR="00E4654B" w:rsidRDefault="00C04B79">
      <w:pPr>
        <w:pStyle w:val="ListBullet"/>
      </w:pPr>
      <w:r>
        <w:t>Doctor Strange #41</w:t>
      </w:r>
    </w:p>
    <w:p w:rsidR="00E4654B" w:rsidRDefault="00C04B79">
      <w:pPr>
        <w:pStyle w:val="ListBullet"/>
      </w:pPr>
      <w:r>
        <w:t>Peter Parker, the Spectacular Spider-Man #43</w:t>
      </w:r>
    </w:p>
    <w:p w:rsidR="00E4654B" w:rsidRDefault="00C04B79">
      <w:pPr>
        <w:pStyle w:val="ListBullet"/>
      </w:pPr>
      <w:r>
        <w:t>Marvel Premiere #54</w:t>
      </w:r>
    </w:p>
    <w:p w:rsidR="00E4654B" w:rsidRDefault="00C04B79">
      <w:pPr>
        <w:pStyle w:val="ListBullet"/>
      </w:pPr>
      <w:r>
        <w:t>Power Man and Iron Fist #63</w:t>
      </w:r>
    </w:p>
    <w:p w:rsidR="00E4654B" w:rsidRDefault="00C04B79">
      <w:pPr>
        <w:pStyle w:val="ListBullet"/>
      </w:pPr>
      <w:r>
        <w:t>Marvel Two-in-One #64</w:t>
      </w:r>
    </w:p>
    <w:p w:rsidR="00E4654B" w:rsidRDefault="00C04B79">
      <w:pPr>
        <w:pStyle w:val="ListBullet"/>
      </w:pPr>
      <w:r>
        <w:t>Defenders #84</w:t>
      </w:r>
    </w:p>
    <w:p w:rsidR="00E4654B" w:rsidRDefault="00C04B79">
      <w:pPr>
        <w:pStyle w:val="ListBullet"/>
      </w:pPr>
      <w:r>
        <w:t>Master of Kung Fu #89</w:t>
      </w:r>
    </w:p>
    <w:p w:rsidR="00E4654B" w:rsidRDefault="00C04B79">
      <w:pPr>
        <w:pStyle w:val="ListBullet"/>
      </w:pPr>
      <w:r>
        <w:t>Marvel Team-Up #94</w:t>
      </w:r>
    </w:p>
    <w:p w:rsidR="00E4654B" w:rsidRDefault="00C04B79">
      <w:pPr>
        <w:pStyle w:val="ListBullet"/>
      </w:pPr>
      <w:r>
        <w:t>Conan the Barbarian #111</w:t>
      </w:r>
    </w:p>
    <w:p w:rsidR="00E4654B" w:rsidRDefault="00C04B79">
      <w:pPr>
        <w:pStyle w:val="ListBullet"/>
      </w:pPr>
      <w:r>
        <w:t>Iron Man #135</w:t>
      </w:r>
    </w:p>
    <w:p w:rsidR="00E4654B" w:rsidRDefault="00C04B79">
      <w:pPr>
        <w:pStyle w:val="ListBullet"/>
      </w:pPr>
      <w:r>
        <w:t>Avengers #196</w:t>
      </w:r>
    </w:p>
    <w:p w:rsidR="00E4654B" w:rsidRDefault="00C04B79">
      <w:pPr>
        <w:pStyle w:val="ListBullet"/>
      </w:pPr>
      <w:r>
        <w:t>The Amazing Spider-Man #205</w:t>
      </w:r>
    </w:p>
    <w:p w:rsidR="00E4654B" w:rsidRDefault="00C04B79">
      <w:pPr>
        <w:pStyle w:val="ListBullet"/>
      </w:pPr>
      <w:r>
        <w:t>Fantastic Four #219</w:t>
      </w:r>
    </w:p>
    <w:p w:rsidR="00E4654B" w:rsidRDefault="00C04B79">
      <w:pPr>
        <w:pStyle w:val="ListBullet"/>
      </w:pPr>
      <w:r>
        <w:t>Captain America #246</w:t>
      </w:r>
    </w:p>
    <w:p w:rsidR="00E4654B" w:rsidRDefault="00C04B79">
      <w:pPr>
        <w:pStyle w:val="ListBullet"/>
      </w:pPr>
      <w:r>
        <w:t>Incredible Hulk #248</w:t>
      </w:r>
    </w:p>
    <w:p w:rsidR="00E4654B" w:rsidRDefault="00C04B79">
      <w:pPr>
        <w:pStyle w:val="ListBullet"/>
      </w:pPr>
      <w:r>
        <w:t>Thor #296</w:t>
      </w:r>
    </w:p>
    <w:p w:rsidR="00E4654B" w:rsidRDefault="00C04B79">
      <w:pPr>
        <w:pStyle w:val="Heading3"/>
      </w:pPr>
      <w:r>
        <w:lastRenderedPageBreak/>
        <w:t>July, 1980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Savage She-Hulk #6</w:t>
      </w:r>
    </w:p>
    <w:p w:rsidR="00E4654B" w:rsidRDefault="00C04B79">
      <w:pPr>
        <w:pStyle w:val="ListBullet"/>
      </w:pPr>
      <w:r>
        <w:t>Howard the Duck #6</w:t>
      </w:r>
    </w:p>
    <w:p w:rsidR="00E4654B" w:rsidRDefault="00C04B79">
      <w:pPr>
        <w:pStyle w:val="ListBullet"/>
      </w:pPr>
      <w:r>
        <w:t>Ghost Rider #46</w:t>
      </w:r>
    </w:p>
    <w:p w:rsidR="00E4654B" w:rsidRDefault="00C04B79">
      <w:pPr>
        <w:pStyle w:val="ListBullet"/>
      </w:pPr>
      <w:r>
        <w:t>Uncanny X-Men #135</w:t>
      </w:r>
    </w:p>
    <w:p w:rsidR="00E4654B" w:rsidRDefault="00C04B79">
      <w:pPr>
        <w:pStyle w:val="ListBullet"/>
      </w:pPr>
      <w:r>
        <w:t>Man-Thing #5</w:t>
      </w:r>
    </w:p>
    <w:p w:rsidR="00E4654B" w:rsidRDefault="00C04B79">
      <w:pPr>
        <w:pStyle w:val="ListBullet"/>
      </w:pPr>
      <w:r>
        <w:t>Marvel Spotlight #7</w:t>
      </w:r>
    </w:p>
    <w:p w:rsidR="00E4654B" w:rsidRDefault="00C04B79">
      <w:pPr>
        <w:pStyle w:val="ListBullet"/>
      </w:pPr>
      <w:r>
        <w:t>Marvel Treasury Edition #26</w:t>
      </w:r>
    </w:p>
    <w:p w:rsidR="00E4654B" w:rsidRDefault="00C04B79">
      <w:pPr>
        <w:pStyle w:val="ListBullet"/>
      </w:pPr>
      <w:r>
        <w:t>Spider-Woman #28</w:t>
      </w:r>
    </w:p>
    <w:p w:rsidR="00E4654B" w:rsidRDefault="00C04B79">
      <w:pPr>
        <w:pStyle w:val="ListBullet"/>
      </w:pPr>
      <w:r>
        <w:t>Star Wars #37</w:t>
      </w:r>
    </w:p>
    <w:p w:rsidR="00E4654B" w:rsidRDefault="00C04B79">
      <w:pPr>
        <w:pStyle w:val="ListBullet"/>
      </w:pPr>
      <w:r>
        <w:t>Peter Parker, the Spectacular Spider-Man #44</w:t>
      </w:r>
    </w:p>
    <w:p w:rsidR="00E4654B" w:rsidRDefault="00C04B79">
      <w:pPr>
        <w:pStyle w:val="ListBullet"/>
      </w:pPr>
      <w:r>
        <w:t>Marvel Two-in-One #65</w:t>
      </w:r>
    </w:p>
    <w:p w:rsidR="00E4654B" w:rsidRDefault="00C04B79">
      <w:pPr>
        <w:pStyle w:val="ListBullet"/>
      </w:pPr>
      <w:r>
        <w:t>Defenders #85</w:t>
      </w:r>
    </w:p>
    <w:p w:rsidR="00E4654B" w:rsidRDefault="00C04B79">
      <w:pPr>
        <w:pStyle w:val="ListBullet"/>
      </w:pPr>
      <w:r>
        <w:t>Marvel Super-Heroes #89</w:t>
      </w:r>
    </w:p>
    <w:p w:rsidR="00E4654B" w:rsidRDefault="00C04B79">
      <w:pPr>
        <w:pStyle w:val="ListBullet"/>
      </w:pPr>
      <w:r>
        <w:t>Master of Kung Fu #90</w:t>
      </w:r>
    </w:p>
    <w:p w:rsidR="00E4654B" w:rsidRDefault="00C04B79">
      <w:pPr>
        <w:pStyle w:val="ListBullet"/>
      </w:pPr>
      <w:r>
        <w:t>Marvel Team-Up #95</w:t>
      </w:r>
    </w:p>
    <w:p w:rsidR="00E4654B" w:rsidRDefault="00C04B79">
      <w:pPr>
        <w:pStyle w:val="ListBullet"/>
      </w:pPr>
      <w:r>
        <w:t>Conan the Barbarian #112</w:t>
      </w:r>
    </w:p>
    <w:p w:rsidR="00E4654B" w:rsidRDefault="00C04B79">
      <w:pPr>
        <w:pStyle w:val="ListBullet"/>
      </w:pPr>
      <w:r>
        <w:t>Iron Man #136</w:t>
      </w:r>
    </w:p>
    <w:p w:rsidR="00E4654B" w:rsidRDefault="00C04B79">
      <w:pPr>
        <w:pStyle w:val="ListBullet"/>
      </w:pPr>
      <w:r>
        <w:t>Daredevil #165</w:t>
      </w:r>
    </w:p>
    <w:p w:rsidR="00E4654B" w:rsidRDefault="00C04B79">
      <w:pPr>
        <w:pStyle w:val="ListBullet"/>
      </w:pPr>
      <w:r>
        <w:t>Avengers #197</w:t>
      </w:r>
    </w:p>
    <w:p w:rsidR="00E4654B" w:rsidRDefault="00C04B79">
      <w:pPr>
        <w:pStyle w:val="ListBullet"/>
      </w:pPr>
      <w:r>
        <w:t>The Amazing Spider-Man #206</w:t>
      </w:r>
    </w:p>
    <w:p w:rsidR="00E4654B" w:rsidRDefault="00C04B79">
      <w:pPr>
        <w:pStyle w:val="ListBullet"/>
      </w:pPr>
      <w:r>
        <w:t>Fantastic Four #220</w:t>
      </w:r>
    </w:p>
    <w:p w:rsidR="00E4654B" w:rsidRDefault="00C04B79">
      <w:pPr>
        <w:pStyle w:val="ListBullet"/>
      </w:pPr>
      <w:r>
        <w:t>Captain America #247</w:t>
      </w:r>
    </w:p>
    <w:p w:rsidR="00E4654B" w:rsidRDefault="00C04B79">
      <w:pPr>
        <w:pStyle w:val="ListBullet"/>
      </w:pPr>
      <w:r>
        <w:t>Incredible Hulk #249</w:t>
      </w:r>
    </w:p>
    <w:p w:rsidR="00E4654B" w:rsidRDefault="00C04B79">
      <w:pPr>
        <w:pStyle w:val="ListBullet"/>
      </w:pPr>
      <w:r>
        <w:t>Thor #297</w:t>
      </w:r>
    </w:p>
    <w:p w:rsidR="00E4654B" w:rsidRDefault="00C04B79">
      <w:pPr>
        <w:pStyle w:val="Heading3"/>
      </w:pPr>
      <w:r>
        <w:t>August, 1980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Savage She-Hulk #7</w:t>
      </w:r>
    </w:p>
    <w:p w:rsidR="00E4654B" w:rsidRDefault="00C04B79">
      <w:pPr>
        <w:pStyle w:val="ListBullet"/>
      </w:pPr>
      <w:r>
        <w:t>Peter Parker, the Spectacular Spider-Man #45</w:t>
      </w:r>
    </w:p>
    <w:p w:rsidR="00E4654B" w:rsidRDefault="00C04B79">
      <w:pPr>
        <w:pStyle w:val="ListBullet"/>
      </w:pPr>
      <w:r>
        <w:t>Ghost Rider #47</w:t>
      </w:r>
    </w:p>
    <w:p w:rsidR="00E4654B" w:rsidRDefault="00C04B79">
      <w:pPr>
        <w:pStyle w:val="ListBullet"/>
      </w:pPr>
      <w:r>
        <w:t>Tomb of Dracula #6</w:t>
      </w:r>
    </w:p>
    <w:p w:rsidR="00E4654B" w:rsidRDefault="00C04B79">
      <w:pPr>
        <w:pStyle w:val="ListBullet"/>
      </w:pPr>
      <w:r>
        <w:t>Machine Man #16</w:t>
      </w:r>
    </w:p>
    <w:p w:rsidR="00E4654B" w:rsidRDefault="00C04B79">
      <w:pPr>
        <w:pStyle w:val="ListBullet"/>
      </w:pPr>
      <w:r>
        <w:t>What If? #22</w:t>
      </w:r>
    </w:p>
    <w:p w:rsidR="00E4654B" w:rsidRDefault="00C04B79">
      <w:pPr>
        <w:pStyle w:val="ListBullet"/>
      </w:pPr>
      <w:r>
        <w:t>Spider-Woman #29</w:t>
      </w:r>
    </w:p>
    <w:p w:rsidR="00E4654B" w:rsidRDefault="00C04B79">
      <w:pPr>
        <w:pStyle w:val="ListBullet"/>
      </w:pPr>
      <w:r>
        <w:t>Star Wars #38</w:t>
      </w:r>
    </w:p>
    <w:p w:rsidR="00E4654B" w:rsidRDefault="00C04B79">
      <w:pPr>
        <w:pStyle w:val="ListBullet"/>
      </w:pPr>
      <w:r>
        <w:t>Doctor Strange #42</w:t>
      </w:r>
    </w:p>
    <w:p w:rsidR="00E4654B" w:rsidRDefault="00C04B79">
      <w:pPr>
        <w:pStyle w:val="ListBullet"/>
      </w:pPr>
      <w:r>
        <w:t>Marvel Premiere #55</w:t>
      </w:r>
    </w:p>
    <w:p w:rsidR="00E4654B" w:rsidRDefault="00C04B79">
      <w:pPr>
        <w:pStyle w:val="ListBullet"/>
      </w:pPr>
      <w:r>
        <w:t>Power Man and Iron Fist #64</w:t>
      </w:r>
    </w:p>
    <w:p w:rsidR="00E4654B" w:rsidRDefault="00C04B79">
      <w:pPr>
        <w:pStyle w:val="ListBullet"/>
      </w:pPr>
      <w:r>
        <w:t>Marvel Two-in-One #66</w:t>
      </w:r>
    </w:p>
    <w:p w:rsidR="00E4654B" w:rsidRDefault="00C04B79">
      <w:pPr>
        <w:pStyle w:val="ListBullet"/>
      </w:pPr>
      <w:r>
        <w:lastRenderedPageBreak/>
        <w:t>Defenders #86</w:t>
      </w:r>
    </w:p>
    <w:p w:rsidR="00E4654B" w:rsidRDefault="00C04B79">
      <w:pPr>
        <w:pStyle w:val="ListBullet"/>
      </w:pPr>
      <w:r>
        <w:t>Marvel Super-Heroes #90</w:t>
      </w:r>
    </w:p>
    <w:p w:rsidR="00E4654B" w:rsidRDefault="00C04B79">
      <w:pPr>
        <w:pStyle w:val="ListBullet"/>
      </w:pPr>
      <w:r>
        <w:t>Master of Kung Fu #91</w:t>
      </w:r>
    </w:p>
    <w:p w:rsidR="00E4654B" w:rsidRDefault="00C04B79">
      <w:pPr>
        <w:pStyle w:val="ListBullet"/>
      </w:pPr>
      <w:r>
        <w:t>Marvel Team-Up #96</w:t>
      </w:r>
    </w:p>
    <w:p w:rsidR="00E4654B" w:rsidRDefault="00C04B79">
      <w:pPr>
        <w:pStyle w:val="ListBullet"/>
      </w:pPr>
      <w:r>
        <w:t>Conan the Barbarian #113</w:t>
      </w:r>
    </w:p>
    <w:p w:rsidR="00E4654B" w:rsidRDefault="00C04B79">
      <w:pPr>
        <w:pStyle w:val="ListBullet"/>
      </w:pPr>
      <w:r>
        <w:t>Uncanny X-Men #136</w:t>
      </w:r>
    </w:p>
    <w:p w:rsidR="00E4654B" w:rsidRDefault="00C04B79">
      <w:pPr>
        <w:pStyle w:val="ListBullet"/>
      </w:pPr>
      <w:r>
        <w:t>Iron Man #137</w:t>
      </w:r>
    </w:p>
    <w:p w:rsidR="00E4654B" w:rsidRDefault="00C04B79">
      <w:pPr>
        <w:pStyle w:val="ListBullet"/>
      </w:pPr>
      <w:r>
        <w:t>Avengers #198</w:t>
      </w:r>
    </w:p>
    <w:p w:rsidR="00E4654B" w:rsidRDefault="00C04B79">
      <w:pPr>
        <w:pStyle w:val="ListBullet"/>
      </w:pPr>
      <w:r>
        <w:t>The Amazing Spider-Man #207</w:t>
      </w:r>
    </w:p>
    <w:p w:rsidR="00E4654B" w:rsidRDefault="00C04B79">
      <w:pPr>
        <w:pStyle w:val="ListBullet"/>
      </w:pPr>
      <w:r>
        <w:t>Fantastic Four #221</w:t>
      </w:r>
    </w:p>
    <w:p w:rsidR="00E4654B" w:rsidRDefault="00C04B79">
      <w:pPr>
        <w:pStyle w:val="ListBullet"/>
      </w:pPr>
      <w:r>
        <w:t>Captain America #248</w:t>
      </w:r>
    </w:p>
    <w:p w:rsidR="00E4654B" w:rsidRDefault="00C04B79">
      <w:pPr>
        <w:pStyle w:val="ListBullet"/>
      </w:pPr>
      <w:r>
        <w:t>Incredible Hulk #250</w:t>
      </w:r>
    </w:p>
    <w:p w:rsidR="00E4654B" w:rsidRDefault="00C04B79">
      <w:pPr>
        <w:pStyle w:val="ListBullet"/>
      </w:pPr>
      <w:r>
        <w:t>Thor #298</w:t>
      </w:r>
    </w:p>
    <w:p w:rsidR="00E4654B" w:rsidRDefault="00C04B79">
      <w:pPr>
        <w:pStyle w:val="Heading3"/>
      </w:pPr>
      <w:r>
        <w:t>September, 1980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Howard the Duck #7</w:t>
      </w:r>
    </w:p>
    <w:p w:rsidR="00E4654B" w:rsidRDefault="00C04B79">
      <w:pPr>
        <w:pStyle w:val="ListBullet"/>
      </w:pPr>
      <w:r>
        <w:t>Savage She-Hulk #8</w:t>
      </w:r>
    </w:p>
    <w:p w:rsidR="00E4654B" w:rsidRDefault="00C04B79">
      <w:pPr>
        <w:pStyle w:val="ListBullet"/>
      </w:pPr>
      <w:r>
        <w:t>Incredible Hulk Annual #9</w:t>
      </w:r>
    </w:p>
    <w:p w:rsidR="00E4654B" w:rsidRDefault="00C04B79">
      <w:pPr>
        <w:pStyle w:val="ListBullet"/>
      </w:pPr>
      <w:r>
        <w:t>Ghost Rider #48</w:t>
      </w:r>
    </w:p>
    <w:p w:rsidR="00E4654B" w:rsidRDefault="00C04B79">
      <w:pPr>
        <w:pStyle w:val="ListBullet"/>
      </w:pPr>
      <w:r>
        <w:t>Man-Thing #6</w:t>
      </w:r>
    </w:p>
    <w:p w:rsidR="00E4654B" w:rsidRDefault="00C04B79">
      <w:pPr>
        <w:pStyle w:val="ListBullet"/>
      </w:pPr>
      <w:r>
        <w:t>Marvel Spotlight #8</w:t>
      </w:r>
    </w:p>
    <w:p w:rsidR="00E4654B" w:rsidRDefault="00C04B79">
      <w:pPr>
        <w:pStyle w:val="ListBullet"/>
      </w:pPr>
      <w:r>
        <w:t>Marvel Preview #23</w:t>
      </w:r>
    </w:p>
    <w:p w:rsidR="00E4654B" w:rsidRDefault="00C04B79">
      <w:pPr>
        <w:pStyle w:val="ListBullet"/>
      </w:pPr>
      <w:r>
        <w:t>Spider-Woman #30</w:t>
      </w:r>
    </w:p>
    <w:p w:rsidR="00E4654B" w:rsidRDefault="00C04B79">
      <w:pPr>
        <w:pStyle w:val="ListBullet"/>
      </w:pPr>
      <w:r>
        <w:t>Star Wars #39</w:t>
      </w:r>
    </w:p>
    <w:p w:rsidR="00E4654B" w:rsidRDefault="00C04B79">
      <w:pPr>
        <w:pStyle w:val="ListBullet"/>
      </w:pPr>
      <w:r>
        <w:t>Peter Parker, the Spectacular Spider-Man #46</w:t>
      </w:r>
    </w:p>
    <w:p w:rsidR="00E4654B" w:rsidRDefault="00C04B79">
      <w:pPr>
        <w:pStyle w:val="ListBullet"/>
      </w:pPr>
      <w:r>
        <w:t>Marvel Two-in-One #67</w:t>
      </w:r>
    </w:p>
    <w:p w:rsidR="00E4654B" w:rsidRDefault="00C04B79">
      <w:pPr>
        <w:pStyle w:val="ListBullet"/>
      </w:pPr>
      <w:r>
        <w:t>Defenders #87</w:t>
      </w:r>
    </w:p>
    <w:p w:rsidR="00E4654B" w:rsidRDefault="00C04B79">
      <w:pPr>
        <w:pStyle w:val="ListBullet"/>
      </w:pPr>
      <w:r>
        <w:t>Marvel Super-Heroes #91</w:t>
      </w:r>
    </w:p>
    <w:p w:rsidR="00E4654B" w:rsidRDefault="00C04B79">
      <w:pPr>
        <w:pStyle w:val="ListBullet"/>
      </w:pPr>
      <w:r>
        <w:t>Master of Kung Fu #92</w:t>
      </w:r>
    </w:p>
    <w:p w:rsidR="00E4654B" w:rsidRDefault="00C04B79">
      <w:pPr>
        <w:pStyle w:val="ListBullet"/>
      </w:pPr>
      <w:r>
        <w:t>Marvel Team-Up #97</w:t>
      </w:r>
    </w:p>
    <w:p w:rsidR="00E4654B" w:rsidRDefault="00C04B79">
      <w:pPr>
        <w:pStyle w:val="ListBullet"/>
      </w:pPr>
      <w:r>
        <w:t>Conan the Barbarian #114</w:t>
      </w:r>
    </w:p>
    <w:p w:rsidR="00E4654B" w:rsidRDefault="00C04B79">
      <w:pPr>
        <w:pStyle w:val="ListBullet"/>
      </w:pPr>
      <w:r>
        <w:t>Uncanny X-Men #137</w:t>
      </w:r>
    </w:p>
    <w:p w:rsidR="00E4654B" w:rsidRDefault="00C04B79">
      <w:pPr>
        <w:pStyle w:val="ListBullet"/>
      </w:pPr>
      <w:r>
        <w:t>Iron Man #138</w:t>
      </w:r>
    </w:p>
    <w:p w:rsidR="00E4654B" w:rsidRDefault="00C04B79">
      <w:pPr>
        <w:pStyle w:val="ListBullet"/>
      </w:pPr>
      <w:r>
        <w:t>Daredevil #166</w:t>
      </w:r>
    </w:p>
    <w:p w:rsidR="00E4654B" w:rsidRDefault="00C04B79">
      <w:pPr>
        <w:pStyle w:val="ListBullet"/>
      </w:pPr>
      <w:r>
        <w:t>Avengers #199</w:t>
      </w:r>
    </w:p>
    <w:p w:rsidR="00E4654B" w:rsidRDefault="00C04B79">
      <w:pPr>
        <w:pStyle w:val="ListBullet"/>
      </w:pPr>
      <w:r>
        <w:t>The Amazing Spider-Man #208</w:t>
      </w:r>
    </w:p>
    <w:p w:rsidR="00E4654B" w:rsidRDefault="00C04B79">
      <w:pPr>
        <w:pStyle w:val="ListBullet"/>
      </w:pPr>
      <w:r>
        <w:t>Fantastic Four #222</w:t>
      </w:r>
    </w:p>
    <w:p w:rsidR="00E4654B" w:rsidRDefault="00C04B79">
      <w:pPr>
        <w:pStyle w:val="ListBullet"/>
      </w:pPr>
      <w:r>
        <w:t>Captain America #249</w:t>
      </w:r>
    </w:p>
    <w:p w:rsidR="00E4654B" w:rsidRDefault="00C04B79">
      <w:pPr>
        <w:pStyle w:val="ListBullet"/>
      </w:pPr>
      <w:r>
        <w:t>Incredible Hulk #251</w:t>
      </w:r>
    </w:p>
    <w:p w:rsidR="00E4654B" w:rsidRDefault="00C04B79">
      <w:pPr>
        <w:pStyle w:val="ListBullet"/>
      </w:pPr>
      <w:r>
        <w:t>Thor #299</w:t>
      </w:r>
    </w:p>
    <w:p w:rsidR="00E4654B" w:rsidRDefault="00C04B79">
      <w:pPr>
        <w:pStyle w:val="Heading3"/>
      </w:pPr>
      <w:r>
        <w:lastRenderedPageBreak/>
        <w:t>October, 1980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Savage She-Hulk #9</w:t>
      </w:r>
    </w:p>
    <w:p w:rsidR="00E4654B" w:rsidRDefault="00C04B79">
      <w:pPr>
        <w:pStyle w:val="ListBullet"/>
      </w:pPr>
      <w:r>
        <w:t>Ghost Rider #49</w:t>
      </w:r>
    </w:p>
    <w:p w:rsidR="00E4654B" w:rsidRDefault="00C04B79">
      <w:pPr>
        <w:pStyle w:val="ListBullet"/>
      </w:pPr>
      <w:r>
        <w:t>Uncanny X-Men #138</w:t>
      </w:r>
    </w:p>
    <w:p w:rsidR="00E4654B" w:rsidRDefault="00C04B79">
      <w:pPr>
        <w:pStyle w:val="ListBullet"/>
      </w:pPr>
      <w:r>
        <w:t>Machine Man #17</w:t>
      </w:r>
    </w:p>
    <w:p w:rsidR="00E4654B" w:rsidRDefault="00C04B79">
      <w:pPr>
        <w:pStyle w:val="ListBullet"/>
      </w:pPr>
      <w:r>
        <w:t>What If? #23</w:t>
      </w:r>
    </w:p>
    <w:p w:rsidR="00E4654B" w:rsidRDefault="00C04B79">
      <w:pPr>
        <w:pStyle w:val="ListBullet"/>
      </w:pPr>
      <w:r>
        <w:t>Spider-Woman #31</w:t>
      </w:r>
    </w:p>
    <w:p w:rsidR="00E4654B" w:rsidRDefault="00C04B79">
      <w:pPr>
        <w:pStyle w:val="ListBullet"/>
      </w:pPr>
      <w:r>
        <w:t>Star Wars #40</w:t>
      </w:r>
    </w:p>
    <w:p w:rsidR="00E4654B" w:rsidRDefault="00C04B79">
      <w:pPr>
        <w:pStyle w:val="ListBullet"/>
      </w:pPr>
      <w:r>
        <w:t>Doctor Strange #43</w:t>
      </w:r>
    </w:p>
    <w:p w:rsidR="00E4654B" w:rsidRDefault="00C04B79">
      <w:pPr>
        <w:pStyle w:val="ListBullet"/>
      </w:pPr>
      <w:r>
        <w:t>Peter Parker, the Spectacular Spider-Man #47</w:t>
      </w:r>
    </w:p>
    <w:p w:rsidR="00E4654B" w:rsidRDefault="00C04B79">
      <w:pPr>
        <w:pStyle w:val="ListBullet"/>
      </w:pPr>
      <w:r>
        <w:t>Marvel Premiere #56</w:t>
      </w:r>
    </w:p>
    <w:p w:rsidR="00E4654B" w:rsidRDefault="00C04B79">
      <w:pPr>
        <w:pStyle w:val="ListBullet"/>
      </w:pPr>
      <w:r>
        <w:t>Power Man and Iron Fist #65</w:t>
      </w:r>
    </w:p>
    <w:p w:rsidR="00E4654B" w:rsidRDefault="00C04B79">
      <w:pPr>
        <w:pStyle w:val="ListBullet"/>
      </w:pPr>
      <w:r>
        <w:t>Marvel Two-in-One #68</w:t>
      </w:r>
    </w:p>
    <w:p w:rsidR="00E4654B" w:rsidRDefault="00C04B79">
      <w:pPr>
        <w:pStyle w:val="ListBullet"/>
      </w:pPr>
      <w:r>
        <w:t>Defenders #88</w:t>
      </w:r>
    </w:p>
    <w:p w:rsidR="00E4654B" w:rsidRDefault="00C04B79">
      <w:pPr>
        <w:pStyle w:val="ListBullet"/>
      </w:pPr>
      <w:r>
        <w:t>Marvel Super-Heroes #92</w:t>
      </w:r>
    </w:p>
    <w:p w:rsidR="00E4654B" w:rsidRDefault="00C04B79">
      <w:pPr>
        <w:pStyle w:val="ListBullet"/>
      </w:pPr>
      <w:r>
        <w:t>Master of Kung Fu #93</w:t>
      </w:r>
    </w:p>
    <w:p w:rsidR="00E4654B" w:rsidRDefault="00C04B79">
      <w:pPr>
        <w:pStyle w:val="ListBullet"/>
      </w:pPr>
      <w:r>
        <w:t>Marvel Team-Up #98</w:t>
      </w:r>
    </w:p>
    <w:p w:rsidR="00E4654B" w:rsidRDefault="00C04B79">
      <w:pPr>
        <w:pStyle w:val="ListBullet"/>
      </w:pPr>
      <w:r>
        <w:t>Conan the Barbarian #115</w:t>
      </w:r>
    </w:p>
    <w:p w:rsidR="00E4654B" w:rsidRDefault="00C04B79">
      <w:pPr>
        <w:pStyle w:val="ListBullet"/>
      </w:pPr>
      <w:r>
        <w:t>Iron Man #139</w:t>
      </w:r>
    </w:p>
    <w:p w:rsidR="00E4654B" w:rsidRDefault="00C04B79">
      <w:pPr>
        <w:pStyle w:val="ListBullet"/>
      </w:pPr>
      <w:r>
        <w:t>Avengers #200</w:t>
      </w:r>
    </w:p>
    <w:p w:rsidR="00E4654B" w:rsidRDefault="00C04B79">
      <w:pPr>
        <w:pStyle w:val="ListBullet"/>
      </w:pPr>
      <w:r>
        <w:t>The Amazing Spider-Man #209</w:t>
      </w:r>
    </w:p>
    <w:p w:rsidR="00E4654B" w:rsidRDefault="00C04B79">
      <w:pPr>
        <w:pStyle w:val="ListBullet"/>
      </w:pPr>
      <w:r>
        <w:t>Fantastic Four #223</w:t>
      </w:r>
    </w:p>
    <w:p w:rsidR="00E4654B" w:rsidRDefault="00C04B79">
      <w:pPr>
        <w:pStyle w:val="ListBullet"/>
      </w:pPr>
      <w:r>
        <w:t>Captain America #250</w:t>
      </w:r>
    </w:p>
    <w:p w:rsidR="00E4654B" w:rsidRDefault="00C04B79">
      <w:pPr>
        <w:pStyle w:val="ListBullet"/>
      </w:pPr>
      <w:r>
        <w:t>Incredible Hulk #252</w:t>
      </w:r>
    </w:p>
    <w:p w:rsidR="00E4654B" w:rsidRDefault="00C04B79">
      <w:pPr>
        <w:pStyle w:val="ListBullet"/>
      </w:pPr>
      <w:r>
        <w:t>Thor #300</w:t>
      </w:r>
    </w:p>
    <w:p w:rsidR="00E4654B" w:rsidRDefault="00C04B79">
      <w:pPr>
        <w:pStyle w:val="Heading3"/>
      </w:pPr>
      <w:r>
        <w:t>November, 1980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Howard the Duck #8</w:t>
      </w:r>
    </w:p>
    <w:p w:rsidR="00E4654B" w:rsidRDefault="00C04B79">
      <w:pPr>
        <w:pStyle w:val="ListBullet"/>
      </w:pPr>
      <w:r>
        <w:t>Savage She-Hulk #10</w:t>
      </w:r>
    </w:p>
    <w:p w:rsidR="00E4654B" w:rsidRDefault="00C04B79">
      <w:pPr>
        <w:pStyle w:val="ListBullet"/>
      </w:pPr>
      <w:r>
        <w:t>Marvel Two-in-One #69</w:t>
      </w:r>
    </w:p>
    <w:p w:rsidR="00E4654B" w:rsidRDefault="00C04B79">
      <w:pPr>
        <w:pStyle w:val="ListBullet"/>
      </w:pPr>
      <w:r>
        <w:t>Uncanny X-Men #139</w:t>
      </w:r>
    </w:p>
    <w:p w:rsidR="00E4654B" w:rsidRDefault="00C04B79">
      <w:pPr>
        <w:pStyle w:val="ListBullet"/>
      </w:pPr>
      <w:r>
        <w:t>Moon Knight #1</w:t>
      </w:r>
    </w:p>
    <w:p w:rsidR="00E4654B" w:rsidRDefault="00C04B79">
      <w:pPr>
        <w:pStyle w:val="ListBullet"/>
      </w:pPr>
      <w:r>
        <w:t>Man-Thing #7</w:t>
      </w:r>
    </w:p>
    <w:p w:rsidR="00E4654B" w:rsidRDefault="00C04B79">
      <w:pPr>
        <w:pStyle w:val="ListBullet"/>
      </w:pPr>
      <w:r>
        <w:t>Marvel Spotlight #9</w:t>
      </w:r>
    </w:p>
    <w:p w:rsidR="00E4654B" w:rsidRDefault="00C04B79">
      <w:pPr>
        <w:pStyle w:val="ListBullet"/>
      </w:pPr>
      <w:r>
        <w:t>Marvel Preview #24</w:t>
      </w:r>
    </w:p>
    <w:p w:rsidR="00E4654B" w:rsidRDefault="00C04B79">
      <w:pPr>
        <w:pStyle w:val="ListBullet"/>
      </w:pPr>
      <w:r>
        <w:t>Spider-Woman #32</w:t>
      </w:r>
    </w:p>
    <w:p w:rsidR="00E4654B" w:rsidRDefault="00C04B79">
      <w:pPr>
        <w:pStyle w:val="ListBullet"/>
      </w:pPr>
      <w:r>
        <w:t>Star Wars #41</w:t>
      </w:r>
    </w:p>
    <w:p w:rsidR="00E4654B" w:rsidRDefault="00C04B79">
      <w:pPr>
        <w:pStyle w:val="ListBullet"/>
      </w:pPr>
      <w:r>
        <w:t>Peter Parker, the Spectacular Spider-Man #48</w:t>
      </w:r>
    </w:p>
    <w:p w:rsidR="00E4654B" w:rsidRDefault="00C04B79">
      <w:pPr>
        <w:pStyle w:val="ListBullet"/>
      </w:pPr>
      <w:r>
        <w:t>Ghost Rider #50</w:t>
      </w:r>
    </w:p>
    <w:p w:rsidR="00E4654B" w:rsidRDefault="00C04B79">
      <w:pPr>
        <w:pStyle w:val="ListBullet"/>
      </w:pPr>
      <w:r>
        <w:lastRenderedPageBreak/>
        <w:t>Defenders #89</w:t>
      </w:r>
    </w:p>
    <w:p w:rsidR="00E4654B" w:rsidRDefault="00C04B79">
      <w:pPr>
        <w:pStyle w:val="ListBullet"/>
      </w:pPr>
      <w:r>
        <w:t>Marvel Super-Heroes #93</w:t>
      </w:r>
    </w:p>
    <w:p w:rsidR="00E4654B" w:rsidRDefault="00C04B79">
      <w:pPr>
        <w:pStyle w:val="ListBullet"/>
      </w:pPr>
      <w:r>
        <w:t>Master of Kung Fu #94</w:t>
      </w:r>
    </w:p>
    <w:p w:rsidR="00E4654B" w:rsidRDefault="00C04B79">
      <w:pPr>
        <w:pStyle w:val="ListBullet"/>
      </w:pPr>
      <w:r>
        <w:t>Marvel Team-Up #99</w:t>
      </w:r>
    </w:p>
    <w:p w:rsidR="00E4654B" w:rsidRDefault="00C04B79">
      <w:pPr>
        <w:pStyle w:val="ListBullet"/>
      </w:pPr>
      <w:r>
        <w:t>Iron Man #140</w:t>
      </w:r>
    </w:p>
    <w:p w:rsidR="00E4654B" w:rsidRDefault="00C04B79">
      <w:pPr>
        <w:pStyle w:val="ListBullet"/>
      </w:pPr>
      <w:r>
        <w:t>Daredevil #167</w:t>
      </w:r>
    </w:p>
    <w:p w:rsidR="00E4654B" w:rsidRDefault="00C04B79">
      <w:pPr>
        <w:pStyle w:val="ListBullet"/>
      </w:pPr>
      <w:r>
        <w:t>Avengers #201</w:t>
      </w:r>
    </w:p>
    <w:p w:rsidR="00E4654B" w:rsidRDefault="00C04B79">
      <w:pPr>
        <w:pStyle w:val="ListBullet"/>
      </w:pPr>
      <w:r>
        <w:t>The Amazing Spider-Man #210</w:t>
      </w:r>
    </w:p>
    <w:p w:rsidR="00E4654B" w:rsidRDefault="00C04B79">
      <w:pPr>
        <w:pStyle w:val="ListBullet"/>
      </w:pPr>
      <w:r>
        <w:t>Fantastic Four #224</w:t>
      </w:r>
    </w:p>
    <w:p w:rsidR="00E4654B" w:rsidRDefault="00C04B79">
      <w:pPr>
        <w:pStyle w:val="ListBullet"/>
      </w:pPr>
      <w:r>
        <w:t>Captain America #251</w:t>
      </w:r>
    </w:p>
    <w:p w:rsidR="00E4654B" w:rsidRDefault="00C04B79">
      <w:pPr>
        <w:pStyle w:val="ListBullet"/>
      </w:pPr>
      <w:r>
        <w:t>Incredible Hulk #253</w:t>
      </w:r>
    </w:p>
    <w:p w:rsidR="00E4654B" w:rsidRDefault="00C04B79">
      <w:pPr>
        <w:pStyle w:val="ListBullet"/>
      </w:pPr>
      <w:r>
        <w:t>Thor #301</w:t>
      </w:r>
    </w:p>
    <w:p w:rsidR="00E4654B" w:rsidRDefault="00C04B79">
      <w:pPr>
        <w:pStyle w:val="Heading3"/>
      </w:pPr>
      <w:r>
        <w:t>December, 1980</w:t>
      </w:r>
    </w:p>
    <w:p w:rsidR="00E4654B" w:rsidRDefault="00C04B79">
      <w:r>
        <w:t xml:space="preserve">Number of comics published this month: </w:t>
      </w:r>
      <w:r>
        <w:rPr>
          <w:b/>
        </w:rPr>
        <w:t>23</w:t>
      </w:r>
    </w:p>
    <w:p w:rsidR="00E4654B" w:rsidRDefault="00C04B79">
      <w:pPr>
        <w:pStyle w:val="ListBullet"/>
      </w:pPr>
      <w:r>
        <w:t>Savage She-Hulk #11</w:t>
      </w:r>
    </w:p>
    <w:p w:rsidR="00E4654B" w:rsidRDefault="00C04B79">
      <w:pPr>
        <w:pStyle w:val="ListBullet"/>
      </w:pPr>
      <w:r>
        <w:t>Ghost Rider #51</w:t>
      </w:r>
    </w:p>
    <w:p w:rsidR="00E4654B" w:rsidRDefault="00C04B79">
      <w:pPr>
        <w:pStyle w:val="ListBullet"/>
      </w:pPr>
      <w:r>
        <w:t>Uncanny X-Men #140</w:t>
      </w:r>
    </w:p>
    <w:p w:rsidR="00E4654B" w:rsidRDefault="00C04B79">
      <w:pPr>
        <w:pStyle w:val="ListBullet"/>
      </w:pPr>
      <w:r>
        <w:t>Moon Knight #2</w:t>
      </w:r>
    </w:p>
    <w:p w:rsidR="00E4654B" w:rsidRDefault="00C04B79">
      <w:pPr>
        <w:pStyle w:val="ListBullet"/>
      </w:pPr>
      <w:r>
        <w:t>Machine Man #18</w:t>
      </w:r>
    </w:p>
    <w:p w:rsidR="00E4654B" w:rsidRDefault="00C04B79">
      <w:pPr>
        <w:pStyle w:val="ListBullet"/>
      </w:pPr>
      <w:r>
        <w:t>What If? #24</w:t>
      </w:r>
    </w:p>
    <w:p w:rsidR="00E4654B" w:rsidRDefault="00C04B79">
      <w:pPr>
        <w:pStyle w:val="ListBullet"/>
      </w:pPr>
      <w:r>
        <w:t>Spider-Woman #33</w:t>
      </w:r>
    </w:p>
    <w:p w:rsidR="00E4654B" w:rsidRDefault="00C04B79">
      <w:pPr>
        <w:pStyle w:val="ListBullet"/>
      </w:pPr>
      <w:r>
        <w:t>Star Wars #42</w:t>
      </w:r>
    </w:p>
    <w:p w:rsidR="00E4654B" w:rsidRDefault="00C04B79">
      <w:pPr>
        <w:pStyle w:val="ListBullet"/>
      </w:pPr>
      <w:r>
        <w:t>Doctor Strange #44</w:t>
      </w:r>
    </w:p>
    <w:p w:rsidR="00E4654B" w:rsidRDefault="00C04B79">
      <w:pPr>
        <w:pStyle w:val="ListBullet"/>
      </w:pPr>
      <w:r>
        <w:t>Peter Parker, the Spectacular Spider-Man #49</w:t>
      </w:r>
    </w:p>
    <w:p w:rsidR="00E4654B" w:rsidRDefault="00C04B79">
      <w:pPr>
        <w:pStyle w:val="ListBullet"/>
      </w:pPr>
      <w:r>
        <w:t>Marvel Premiere #57</w:t>
      </w:r>
    </w:p>
    <w:p w:rsidR="00E4654B" w:rsidRDefault="00C04B79">
      <w:pPr>
        <w:pStyle w:val="ListBullet"/>
      </w:pPr>
      <w:r>
        <w:t>Power Man and Iron Fist #66</w:t>
      </w:r>
    </w:p>
    <w:p w:rsidR="00E4654B" w:rsidRDefault="00C04B79">
      <w:pPr>
        <w:pStyle w:val="ListBullet"/>
      </w:pPr>
      <w:r>
        <w:t>Marvel Two-in-One #70</w:t>
      </w:r>
    </w:p>
    <w:p w:rsidR="00E4654B" w:rsidRDefault="00C04B79">
      <w:pPr>
        <w:pStyle w:val="ListBullet"/>
      </w:pPr>
      <w:r>
        <w:t>Defenders #90</w:t>
      </w:r>
    </w:p>
    <w:p w:rsidR="00E4654B" w:rsidRDefault="00C04B79">
      <w:pPr>
        <w:pStyle w:val="ListBullet"/>
      </w:pPr>
      <w:r>
        <w:t>Master of Kung Fu #95</w:t>
      </w:r>
    </w:p>
    <w:p w:rsidR="00E4654B" w:rsidRDefault="00C04B79">
      <w:pPr>
        <w:pStyle w:val="ListBullet"/>
      </w:pPr>
      <w:r>
        <w:t>Marvel Team-Up #100</w:t>
      </w:r>
    </w:p>
    <w:p w:rsidR="00E4654B" w:rsidRDefault="00C04B79">
      <w:pPr>
        <w:pStyle w:val="ListBullet"/>
      </w:pPr>
      <w:r>
        <w:t>Iron Man #141</w:t>
      </w:r>
    </w:p>
    <w:p w:rsidR="00E4654B" w:rsidRDefault="00C04B79">
      <w:pPr>
        <w:pStyle w:val="ListBullet"/>
      </w:pPr>
      <w:r>
        <w:t>Avengers #202</w:t>
      </w:r>
    </w:p>
    <w:p w:rsidR="00E4654B" w:rsidRDefault="00C04B79">
      <w:pPr>
        <w:pStyle w:val="ListBullet"/>
      </w:pPr>
      <w:r>
        <w:t>The Amazing Spider-Man #211</w:t>
      </w:r>
    </w:p>
    <w:p w:rsidR="00E4654B" w:rsidRDefault="00C04B79">
      <w:pPr>
        <w:pStyle w:val="ListBullet"/>
      </w:pPr>
      <w:r>
        <w:t>Fantastic Four #225</w:t>
      </w:r>
    </w:p>
    <w:p w:rsidR="00E4654B" w:rsidRDefault="00C04B79">
      <w:pPr>
        <w:pStyle w:val="ListBullet"/>
      </w:pPr>
      <w:r>
        <w:t>Captain America #252</w:t>
      </w:r>
    </w:p>
    <w:p w:rsidR="00E4654B" w:rsidRDefault="00C04B79">
      <w:pPr>
        <w:pStyle w:val="ListBullet"/>
      </w:pPr>
      <w:r>
        <w:t>Incredible Hulk #254</w:t>
      </w:r>
    </w:p>
    <w:p w:rsidR="00E4654B" w:rsidRDefault="00C04B79">
      <w:pPr>
        <w:pStyle w:val="ListBullet"/>
      </w:pPr>
      <w:r>
        <w:t>Thor #302</w:t>
      </w:r>
    </w:p>
    <w:p w:rsidR="00E4654B" w:rsidRDefault="00C04B79">
      <w:pPr>
        <w:pStyle w:val="Heading3"/>
      </w:pPr>
      <w:r>
        <w:t>January, 1981</w:t>
      </w:r>
    </w:p>
    <w:p w:rsidR="00E4654B" w:rsidRDefault="00C04B79">
      <w:r>
        <w:t xml:space="preserve">Number of comics published this month: </w:t>
      </w:r>
      <w:r>
        <w:rPr>
          <w:b/>
        </w:rPr>
        <w:t>30</w:t>
      </w:r>
    </w:p>
    <w:p w:rsidR="00E4654B" w:rsidRDefault="00C04B79">
      <w:pPr>
        <w:pStyle w:val="ListBullet"/>
      </w:pPr>
      <w:r>
        <w:lastRenderedPageBreak/>
        <w:t>Amazing Spider-Man Annual #15</w:t>
      </w:r>
    </w:p>
    <w:p w:rsidR="00E4654B" w:rsidRDefault="00C04B79">
      <w:pPr>
        <w:pStyle w:val="ListBullet"/>
      </w:pPr>
      <w:r>
        <w:t>Savage She-Hulk #12</w:t>
      </w:r>
    </w:p>
    <w:p w:rsidR="00E4654B" w:rsidRDefault="00C04B79">
      <w:pPr>
        <w:pStyle w:val="ListBullet"/>
      </w:pPr>
      <w:r>
        <w:t>Ghost Rider #52</w:t>
      </w:r>
    </w:p>
    <w:p w:rsidR="00E4654B" w:rsidRDefault="00C04B79">
      <w:pPr>
        <w:pStyle w:val="ListBullet"/>
      </w:pPr>
      <w:r>
        <w:t>X-Men Annual #5</w:t>
      </w:r>
    </w:p>
    <w:p w:rsidR="00E4654B" w:rsidRDefault="00C04B79">
      <w:pPr>
        <w:pStyle w:val="ListBullet"/>
      </w:pPr>
      <w:r>
        <w:t>Moon Knight #3</w:t>
      </w:r>
    </w:p>
    <w:p w:rsidR="00E4654B" w:rsidRDefault="00C04B79">
      <w:pPr>
        <w:pStyle w:val="ListBullet"/>
      </w:pPr>
      <w:r>
        <w:t>Man-Thing #8</w:t>
      </w:r>
    </w:p>
    <w:p w:rsidR="00E4654B" w:rsidRDefault="00C04B79">
      <w:pPr>
        <w:pStyle w:val="ListBullet"/>
      </w:pPr>
      <w:r>
        <w:t>Thor Annual #9</w:t>
      </w:r>
    </w:p>
    <w:p w:rsidR="00E4654B" w:rsidRDefault="00C04B79">
      <w:pPr>
        <w:pStyle w:val="ListBullet"/>
      </w:pPr>
      <w:r>
        <w:t>Avengers Annual #10</w:t>
      </w:r>
    </w:p>
    <w:p w:rsidR="00E4654B" w:rsidRDefault="00C04B79">
      <w:pPr>
        <w:pStyle w:val="ListBullet"/>
      </w:pPr>
      <w:r>
        <w:t>Marvel Spotlight #10</w:t>
      </w:r>
    </w:p>
    <w:p w:rsidR="00E4654B" w:rsidRDefault="00C04B79">
      <w:pPr>
        <w:pStyle w:val="ListBullet"/>
      </w:pPr>
      <w:r>
        <w:t>Incredible Hulk Annual #10</w:t>
      </w:r>
    </w:p>
    <w:p w:rsidR="00E4654B" w:rsidRDefault="00C04B79">
      <w:pPr>
        <w:pStyle w:val="ListBullet"/>
      </w:pPr>
      <w:r>
        <w:t>Fantastic Four Annual #16</w:t>
      </w:r>
    </w:p>
    <w:p w:rsidR="00E4654B" w:rsidRDefault="00C04B79">
      <w:pPr>
        <w:pStyle w:val="ListBullet"/>
      </w:pPr>
      <w:r>
        <w:t>Spider-Woman #34</w:t>
      </w:r>
    </w:p>
    <w:p w:rsidR="00E4654B" w:rsidRDefault="00C04B79">
      <w:pPr>
        <w:pStyle w:val="ListBullet"/>
      </w:pPr>
      <w:r>
        <w:t>Star Wars #43</w:t>
      </w:r>
    </w:p>
    <w:p w:rsidR="00E4654B" w:rsidRDefault="00C04B79">
      <w:pPr>
        <w:pStyle w:val="ListBullet"/>
      </w:pPr>
      <w:r>
        <w:t>Peter Parker, the Spectacular Spider-Man #50</w:t>
      </w:r>
    </w:p>
    <w:p w:rsidR="00E4654B" w:rsidRDefault="00C04B79">
      <w:pPr>
        <w:pStyle w:val="ListBullet"/>
      </w:pPr>
      <w:r>
        <w:t>Marvel Two-in-One #71</w:t>
      </w:r>
    </w:p>
    <w:p w:rsidR="00E4654B" w:rsidRDefault="00C04B79">
      <w:pPr>
        <w:pStyle w:val="ListBullet"/>
      </w:pPr>
      <w:r>
        <w:t>Defenders #91</w:t>
      </w:r>
    </w:p>
    <w:p w:rsidR="00E4654B" w:rsidRDefault="00C04B79">
      <w:pPr>
        <w:pStyle w:val="ListBullet"/>
      </w:pPr>
      <w:r>
        <w:t>Marvel Super-Heroes #94</w:t>
      </w:r>
    </w:p>
    <w:p w:rsidR="00E4654B" w:rsidRDefault="00C04B79">
      <w:pPr>
        <w:pStyle w:val="ListBullet"/>
      </w:pPr>
      <w:r>
        <w:t>Marvel Super-Heroes #95</w:t>
      </w:r>
    </w:p>
    <w:p w:rsidR="00E4654B" w:rsidRDefault="00C04B79">
      <w:pPr>
        <w:pStyle w:val="ListBullet"/>
      </w:pPr>
      <w:r>
        <w:t>Marvel Super-Heroes #96</w:t>
      </w:r>
    </w:p>
    <w:p w:rsidR="00E4654B" w:rsidRDefault="00C04B79">
      <w:pPr>
        <w:pStyle w:val="ListBullet"/>
      </w:pPr>
      <w:r>
        <w:t>Master of Kung Fu #96</w:t>
      </w:r>
    </w:p>
    <w:p w:rsidR="00E4654B" w:rsidRDefault="00C04B79">
      <w:pPr>
        <w:pStyle w:val="ListBullet"/>
      </w:pPr>
      <w:r>
        <w:t>Marvel Team-Up #101</w:t>
      </w:r>
    </w:p>
    <w:p w:rsidR="00E4654B" w:rsidRDefault="00C04B79">
      <w:pPr>
        <w:pStyle w:val="ListBullet"/>
      </w:pPr>
      <w:r>
        <w:t>Uncanny X-Men #141</w:t>
      </w:r>
    </w:p>
    <w:p w:rsidR="00E4654B" w:rsidRDefault="00C04B79">
      <w:pPr>
        <w:pStyle w:val="ListBullet"/>
      </w:pPr>
      <w:r>
        <w:t>Iron Man #142</w:t>
      </w:r>
    </w:p>
    <w:p w:rsidR="00E4654B" w:rsidRDefault="00C04B79">
      <w:pPr>
        <w:pStyle w:val="ListBullet"/>
      </w:pPr>
      <w:r>
        <w:t>Daredevil #168</w:t>
      </w:r>
    </w:p>
    <w:p w:rsidR="00E4654B" w:rsidRDefault="00C04B79">
      <w:pPr>
        <w:pStyle w:val="ListBullet"/>
      </w:pPr>
      <w:r>
        <w:t>Avengers #203</w:t>
      </w:r>
    </w:p>
    <w:p w:rsidR="00E4654B" w:rsidRDefault="00C04B79">
      <w:pPr>
        <w:pStyle w:val="ListBullet"/>
      </w:pPr>
      <w:r>
        <w:t>The Amazing Spider-Man #212</w:t>
      </w:r>
    </w:p>
    <w:p w:rsidR="00E4654B" w:rsidRDefault="00C04B79">
      <w:pPr>
        <w:pStyle w:val="ListBullet"/>
      </w:pPr>
      <w:r>
        <w:t>Fantastic Four #226</w:t>
      </w:r>
    </w:p>
    <w:p w:rsidR="00E4654B" w:rsidRDefault="00C04B79">
      <w:pPr>
        <w:pStyle w:val="ListBullet"/>
      </w:pPr>
      <w:r>
        <w:t>Captain America #253</w:t>
      </w:r>
    </w:p>
    <w:p w:rsidR="00E4654B" w:rsidRDefault="00C04B79">
      <w:pPr>
        <w:pStyle w:val="ListBullet"/>
      </w:pPr>
      <w:r>
        <w:t>Incredible Hulk #255</w:t>
      </w:r>
    </w:p>
    <w:p w:rsidR="00E4654B" w:rsidRDefault="00C04B79">
      <w:pPr>
        <w:pStyle w:val="ListBullet"/>
      </w:pPr>
      <w:r>
        <w:t>Thor #303</w:t>
      </w:r>
    </w:p>
    <w:p w:rsidR="00E4654B" w:rsidRDefault="00C04B79">
      <w:pPr>
        <w:pStyle w:val="Heading3"/>
      </w:pPr>
      <w:r>
        <w:t>February, 1981</w:t>
      </w:r>
    </w:p>
    <w:p w:rsidR="00E4654B" w:rsidRDefault="00C04B79">
      <w:r>
        <w:t xml:space="preserve">Number of comics published this month: </w:t>
      </w:r>
      <w:r>
        <w:rPr>
          <w:b/>
        </w:rPr>
        <w:t>23</w:t>
      </w:r>
    </w:p>
    <w:p w:rsidR="00E4654B" w:rsidRDefault="00C04B79">
      <w:pPr>
        <w:pStyle w:val="ListBullet"/>
      </w:pPr>
      <w:r>
        <w:t>Savage She-Hulk #13</w:t>
      </w:r>
    </w:p>
    <w:p w:rsidR="00E4654B" w:rsidRDefault="00C04B79">
      <w:pPr>
        <w:pStyle w:val="ListBullet"/>
      </w:pPr>
      <w:r>
        <w:t>Ghost Rider #53</w:t>
      </w:r>
    </w:p>
    <w:p w:rsidR="00E4654B" w:rsidRDefault="00C04B79">
      <w:pPr>
        <w:pStyle w:val="ListBullet"/>
      </w:pPr>
      <w:r>
        <w:t>Defenders #92</w:t>
      </w:r>
    </w:p>
    <w:p w:rsidR="00E4654B" w:rsidRDefault="00C04B79">
      <w:pPr>
        <w:pStyle w:val="ListBullet"/>
      </w:pPr>
      <w:r>
        <w:t>Moon Knight #4</w:t>
      </w:r>
    </w:p>
    <w:p w:rsidR="00E4654B" w:rsidRDefault="00C04B79">
      <w:pPr>
        <w:pStyle w:val="ListBullet"/>
      </w:pPr>
      <w:r>
        <w:t>Machine Man #19</w:t>
      </w:r>
    </w:p>
    <w:p w:rsidR="00E4654B" w:rsidRDefault="00C04B79">
      <w:pPr>
        <w:pStyle w:val="ListBullet"/>
      </w:pPr>
      <w:r>
        <w:t>What If? #25</w:t>
      </w:r>
    </w:p>
    <w:p w:rsidR="00E4654B" w:rsidRDefault="00C04B79">
      <w:pPr>
        <w:pStyle w:val="ListBullet"/>
      </w:pPr>
      <w:r>
        <w:t>Spider-Woman #35</w:t>
      </w:r>
    </w:p>
    <w:p w:rsidR="00E4654B" w:rsidRDefault="00C04B79">
      <w:pPr>
        <w:pStyle w:val="ListBullet"/>
      </w:pPr>
      <w:r>
        <w:t>Star Wars #44</w:t>
      </w:r>
    </w:p>
    <w:p w:rsidR="00E4654B" w:rsidRDefault="00C04B79">
      <w:pPr>
        <w:pStyle w:val="ListBullet"/>
      </w:pPr>
      <w:r>
        <w:lastRenderedPageBreak/>
        <w:t>Doctor Strange #45</w:t>
      </w:r>
    </w:p>
    <w:p w:rsidR="00E4654B" w:rsidRDefault="00C04B79">
      <w:pPr>
        <w:pStyle w:val="ListBullet"/>
      </w:pPr>
      <w:r>
        <w:t>Peter Parker, the Spectacular Spider-Man #51</w:t>
      </w:r>
    </w:p>
    <w:p w:rsidR="00E4654B" w:rsidRDefault="00C04B79">
      <w:pPr>
        <w:pStyle w:val="ListBullet"/>
      </w:pPr>
      <w:r>
        <w:t>Marvel Premiere #58</w:t>
      </w:r>
    </w:p>
    <w:p w:rsidR="00E4654B" w:rsidRDefault="00C04B79">
      <w:pPr>
        <w:pStyle w:val="ListBullet"/>
      </w:pPr>
      <w:r>
        <w:t>Power Man and Iron Fist #67</w:t>
      </w:r>
    </w:p>
    <w:p w:rsidR="00E4654B" w:rsidRDefault="00C04B79">
      <w:pPr>
        <w:pStyle w:val="ListBullet"/>
      </w:pPr>
      <w:r>
        <w:t>Marvel Two-in-One #72</w:t>
      </w:r>
    </w:p>
    <w:p w:rsidR="00E4654B" w:rsidRDefault="00C04B79">
      <w:pPr>
        <w:pStyle w:val="ListBullet"/>
      </w:pPr>
      <w:r>
        <w:t>Master of Kung Fu #97</w:t>
      </w:r>
    </w:p>
    <w:p w:rsidR="00E4654B" w:rsidRDefault="00C04B79">
      <w:pPr>
        <w:pStyle w:val="ListBullet"/>
      </w:pPr>
      <w:r>
        <w:t>Marvel Team-Up #102</w:t>
      </w:r>
    </w:p>
    <w:p w:rsidR="00E4654B" w:rsidRDefault="00C04B79">
      <w:pPr>
        <w:pStyle w:val="ListBullet"/>
      </w:pPr>
      <w:r>
        <w:t>Uncanny X-Men #142</w:t>
      </w:r>
    </w:p>
    <w:p w:rsidR="00E4654B" w:rsidRDefault="00C04B79">
      <w:pPr>
        <w:pStyle w:val="ListBullet"/>
      </w:pPr>
      <w:r>
        <w:t>Iron Man #143</w:t>
      </w:r>
    </w:p>
    <w:p w:rsidR="00E4654B" w:rsidRDefault="00C04B79">
      <w:pPr>
        <w:pStyle w:val="ListBullet"/>
      </w:pPr>
      <w:r>
        <w:t>Avengers #204</w:t>
      </w:r>
    </w:p>
    <w:p w:rsidR="00E4654B" w:rsidRDefault="00C04B79">
      <w:pPr>
        <w:pStyle w:val="ListBullet"/>
      </w:pPr>
      <w:r>
        <w:t>The Amazing Spider-Man #213</w:t>
      </w:r>
    </w:p>
    <w:p w:rsidR="00E4654B" w:rsidRDefault="00C04B79">
      <w:pPr>
        <w:pStyle w:val="ListBullet"/>
      </w:pPr>
      <w:r>
        <w:t>Fantastic Four #227</w:t>
      </w:r>
    </w:p>
    <w:p w:rsidR="00E4654B" w:rsidRDefault="00C04B79">
      <w:pPr>
        <w:pStyle w:val="ListBullet"/>
      </w:pPr>
      <w:r>
        <w:t>Captain America #254</w:t>
      </w:r>
    </w:p>
    <w:p w:rsidR="00E4654B" w:rsidRDefault="00C04B79">
      <w:pPr>
        <w:pStyle w:val="ListBullet"/>
      </w:pPr>
      <w:r>
        <w:t>Incredible Hulk #256</w:t>
      </w:r>
    </w:p>
    <w:p w:rsidR="00E4654B" w:rsidRDefault="00C04B79">
      <w:pPr>
        <w:pStyle w:val="ListBullet"/>
      </w:pPr>
      <w:r>
        <w:t>Thor #304</w:t>
      </w:r>
    </w:p>
    <w:p w:rsidR="00E4654B" w:rsidRDefault="00C04B79">
      <w:pPr>
        <w:pStyle w:val="Heading3"/>
      </w:pPr>
      <w:r>
        <w:t>March, 1981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Howard the Duck #9</w:t>
      </w:r>
    </w:p>
    <w:p w:rsidR="00E4654B" w:rsidRDefault="00C04B79">
      <w:pPr>
        <w:pStyle w:val="ListBullet"/>
      </w:pPr>
      <w:r>
        <w:t>Savage She-Hulk #14</w:t>
      </w:r>
    </w:p>
    <w:p w:rsidR="00E4654B" w:rsidRDefault="00C04B79">
      <w:pPr>
        <w:pStyle w:val="ListBullet"/>
      </w:pPr>
      <w:r>
        <w:t>Ghost Rider #54</w:t>
      </w:r>
    </w:p>
    <w:p w:rsidR="00E4654B" w:rsidRDefault="00C04B79">
      <w:pPr>
        <w:pStyle w:val="ListBullet"/>
      </w:pPr>
      <w:r>
        <w:t>Defenders #93</w:t>
      </w:r>
    </w:p>
    <w:p w:rsidR="00E4654B" w:rsidRDefault="00C04B79">
      <w:pPr>
        <w:pStyle w:val="ListBullet"/>
      </w:pPr>
      <w:r>
        <w:t>Marvel Team-Up #103</w:t>
      </w:r>
    </w:p>
    <w:p w:rsidR="00E4654B" w:rsidRDefault="00C04B79">
      <w:pPr>
        <w:pStyle w:val="ListBullet"/>
      </w:pPr>
      <w:r>
        <w:t>Uncanny X-Men #143</w:t>
      </w:r>
    </w:p>
    <w:p w:rsidR="00E4654B" w:rsidRDefault="00C04B79">
      <w:pPr>
        <w:pStyle w:val="ListBullet"/>
      </w:pPr>
      <w:r>
        <w:t>Dazzler #1</w:t>
      </w:r>
    </w:p>
    <w:p w:rsidR="00E4654B" w:rsidRDefault="00C04B79">
      <w:pPr>
        <w:pStyle w:val="ListBullet"/>
      </w:pPr>
      <w:r>
        <w:t>Moon Knight #5</w:t>
      </w:r>
    </w:p>
    <w:p w:rsidR="00E4654B" w:rsidRDefault="00C04B79">
      <w:pPr>
        <w:pStyle w:val="ListBullet"/>
      </w:pPr>
      <w:r>
        <w:t>Man-Thing #9</w:t>
      </w:r>
    </w:p>
    <w:p w:rsidR="00E4654B" w:rsidRDefault="00C04B79">
      <w:pPr>
        <w:pStyle w:val="ListBullet"/>
      </w:pPr>
      <w:r>
        <w:t>Marvel Spotlight #11</w:t>
      </w:r>
    </w:p>
    <w:p w:rsidR="00E4654B" w:rsidRDefault="00C04B79">
      <w:pPr>
        <w:pStyle w:val="ListBullet"/>
      </w:pPr>
      <w:r>
        <w:t>Bizarre Adventures #25</w:t>
      </w:r>
    </w:p>
    <w:p w:rsidR="00E4654B" w:rsidRDefault="00C04B79">
      <w:pPr>
        <w:pStyle w:val="ListBullet"/>
      </w:pPr>
      <w:r>
        <w:t>Spider-Woman #36</w:t>
      </w:r>
    </w:p>
    <w:p w:rsidR="00E4654B" w:rsidRDefault="00C04B79">
      <w:pPr>
        <w:pStyle w:val="ListBullet"/>
      </w:pPr>
      <w:r>
        <w:t>Star Wars #45</w:t>
      </w:r>
    </w:p>
    <w:p w:rsidR="00E4654B" w:rsidRDefault="00C04B79">
      <w:pPr>
        <w:pStyle w:val="ListBullet"/>
      </w:pPr>
      <w:r>
        <w:t>Peter Parker, the Spectacular Spider-Man #52</w:t>
      </w:r>
    </w:p>
    <w:p w:rsidR="00E4654B" w:rsidRDefault="00C04B79">
      <w:pPr>
        <w:pStyle w:val="ListBullet"/>
      </w:pPr>
      <w:r>
        <w:t>Marvel Two-in-One #73</w:t>
      </w:r>
    </w:p>
    <w:p w:rsidR="00E4654B" w:rsidRDefault="00C04B79">
      <w:pPr>
        <w:pStyle w:val="ListBullet"/>
      </w:pPr>
      <w:r>
        <w:t>Master of Kung Fu #98</w:t>
      </w:r>
    </w:p>
    <w:p w:rsidR="00E4654B" w:rsidRDefault="00C04B79">
      <w:pPr>
        <w:pStyle w:val="ListBullet"/>
      </w:pPr>
      <w:r>
        <w:t>Iron Man #144</w:t>
      </w:r>
    </w:p>
    <w:p w:rsidR="00E4654B" w:rsidRDefault="00C04B79">
      <w:pPr>
        <w:pStyle w:val="ListBullet"/>
      </w:pPr>
      <w:r>
        <w:t>Daredevil #169</w:t>
      </w:r>
    </w:p>
    <w:p w:rsidR="00E4654B" w:rsidRDefault="00C04B79">
      <w:pPr>
        <w:pStyle w:val="ListBullet"/>
      </w:pPr>
      <w:r>
        <w:t>Avengers #205</w:t>
      </w:r>
    </w:p>
    <w:p w:rsidR="00E4654B" w:rsidRDefault="00C04B79">
      <w:pPr>
        <w:pStyle w:val="ListBullet"/>
      </w:pPr>
      <w:r>
        <w:t>The Amazing Spider-Man #214</w:t>
      </w:r>
    </w:p>
    <w:p w:rsidR="00E4654B" w:rsidRDefault="00C04B79">
      <w:pPr>
        <w:pStyle w:val="ListBullet"/>
      </w:pPr>
      <w:r>
        <w:t>Fantastic Four #228</w:t>
      </w:r>
    </w:p>
    <w:p w:rsidR="00E4654B" w:rsidRDefault="00C04B79">
      <w:pPr>
        <w:pStyle w:val="ListBullet"/>
      </w:pPr>
      <w:r>
        <w:t>Captain America #255</w:t>
      </w:r>
    </w:p>
    <w:p w:rsidR="00E4654B" w:rsidRDefault="00C04B79">
      <w:pPr>
        <w:pStyle w:val="ListBullet"/>
      </w:pPr>
      <w:r>
        <w:t>Incredible Hulk #257</w:t>
      </w:r>
    </w:p>
    <w:p w:rsidR="00E4654B" w:rsidRDefault="00C04B79">
      <w:pPr>
        <w:pStyle w:val="ListBullet"/>
      </w:pPr>
      <w:r>
        <w:lastRenderedPageBreak/>
        <w:t>Thor #305</w:t>
      </w:r>
    </w:p>
    <w:p w:rsidR="00E4654B" w:rsidRDefault="00C04B79">
      <w:pPr>
        <w:pStyle w:val="Heading3"/>
      </w:pPr>
      <w:r>
        <w:t>April, 1981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Savage She-Hulk #15</w:t>
      </w:r>
    </w:p>
    <w:p w:rsidR="00E4654B" w:rsidRDefault="00C04B79">
      <w:pPr>
        <w:pStyle w:val="ListBullet"/>
      </w:pPr>
      <w:r>
        <w:t>Defenders #94</w:t>
      </w:r>
    </w:p>
    <w:p w:rsidR="00E4654B" w:rsidRDefault="00C04B79">
      <w:pPr>
        <w:pStyle w:val="ListBullet"/>
      </w:pPr>
      <w:r>
        <w:t>Fantastic Four #229</w:t>
      </w:r>
    </w:p>
    <w:p w:rsidR="00E4654B" w:rsidRDefault="00C04B79">
      <w:pPr>
        <w:pStyle w:val="ListBullet"/>
      </w:pPr>
      <w:r>
        <w:t>Ka-Zar the Savage #1</w:t>
      </w:r>
    </w:p>
    <w:p w:rsidR="00E4654B" w:rsidRDefault="00C04B79">
      <w:pPr>
        <w:pStyle w:val="ListBullet"/>
      </w:pPr>
      <w:r>
        <w:t>Dazzler #2</w:t>
      </w:r>
    </w:p>
    <w:p w:rsidR="00E4654B" w:rsidRDefault="00C04B79">
      <w:pPr>
        <w:pStyle w:val="ListBullet"/>
      </w:pPr>
      <w:r>
        <w:t>Moon Knight #6</w:t>
      </w:r>
    </w:p>
    <w:p w:rsidR="00E4654B" w:rsidRDefault="00C04B79">
      <w:pPr>
        <w:pStyle w:val="ListBullet"/>
      </w:pPr>
      <w:r>
        <w:t>What If? #26</w:t>
      </w:r>
    </w:p>
    <w:p w:rsidR="00E4654B" w:rsidRDefault="00C04B79">
      <w:pPr>
        <w:pStyle w:val="ListBullet"/>
      </w:pPr>
      <w:r>
        <w:t>Spider-Woman #37</w:t>
      </w:r>
    </w:p>
    <w:p w:rsidR="00E4654B" w:rsidRDefault="00C04B79">
      <w:pPr>
        <w:pStyle w:val="ListBullet"/>
      </w:pPr>
      <w:r>
        <w:t>Doctor Strange #46</w:t>
      </w:r>
    </w:p>
    <w:p w:rsidR="00E4654B" w:rsidRDefault="00C04B79">
      <w:pPr>
        <w:pStyle w:val="ListBullet"/>
      </w:pPr>
      <w:r>
        <w:t>Star Wars #46</w:t>
      </w:r>
    </w:p>
    <w:p w:rsidR="00E4654B" w:rsidRDefault="00C04B79">
      <w:pPr>
        <w:pStyle w:val="ListBullet"/>
      </w:pPr>
      <w:r>
        <w:t>Peter Parker, the Spectacular Spider-Man #53</w:t>
      </w:r>
    </w:p>
    <w:p w:rsidR="00E4654B" w:rsidRDefault="00C04B79">
      <w:pPr>
        <w:pStyle w:val="ListBullet"/>
      </w:pPr>
      <w:r>
        <w:t>Ghost Rider #55</w:t>
      </w:r>
    </w:p>
    <w:p w:rsidR="00E4654B" w:rsidRDefault="00C04B79">
      <w:pPr>
        <w:pStyle w:val="ListBullet"/>
      </w:pPr>
      <w:r>
        <w:t>Marvel Premiere #59</w:t>
      </w:r>
    </w:p>
    <w:p w:rsidR="00E4654B" w:rsidRDefault="00C04B79">
      <w:pPr>
        <w:pStyle w:val="ListBullet"/>
      </w:pPr>
      <w:r>
        <w:t>Power Man and Iron Fist #68</w:t>
      </w:r>
    </w:p>
    <w:p w:rsidR="00E4654B" w:rsidRDefault="00C04B79">
      <w:pPr>
        <w:pStyle w:val="ListBullet"/>
      </w:pPr>
      <w:r>
        <w:t>Marvel Two-in-One #74</w:t>
      </w:r>
    </w:p>
    <w:p w:rsidR="00E4654B" w:rsidRDefault="00C04B79">
      <w:pPr>
        <w:pStyle w:val="ListBullet"/>
      </w:pPr>
      <w:r>
        <w:t>Master of Kung Fu #99</w:t>
      </w:r>
    </w:p>
    <w:p w:rsidR="00E4654B" w:rsidRDefault="00C04B79">
      <w:pPr>
        <w:pStyle w:val="ListBullet"/>
      </w:pPr>
      <w:r>
        <w:t>Marvel Team-Up #104</w:t>
      </w:r>
    </w:p>
    <w:p w:rsidR="00E4654B" w:rsidRDefault="00C04B79">
      <w:pPr>
        <w:pStyle w:val="ListBullet"/>
      </w:pPr>
      <w:r>
        <w:t>Uncanny X-Men #144</w:t>
      </w:r>
    </w:p>
    <w:p w:rsidR="00E4654B" w:rsidRDefault="00C04B79">
      <w:pPr>
        <w:pStyle w:val="ListBullet"/>
      </w:pPr>
      <w:r>
        <w:t>Iron Man #145</w:t>
      </w:r>
    </w:p>
    <w:p w:rsidR="00E4654B" w:rsidRDefault="00C04B79">
      <w:pPr>
        <w:pStyle w:val="ListBullet"/>
      </w:pPr>
      <w:r>
        <w:t>Avengers #206</w:t>
      </w:r>
    </w:p>
    <w:p w:rsidR="00E4654B" w:rsidRDefault="00C04B79">
      <w:pPr>
        <w:pStyle w:val="ListBullet"/>
      </w:pPr>
      <w:r>
        <w:t>The Amazing Spider-Man #215</w:t>
      </w:r>
    </w:p>
    <w:p w:rsidR="00E4654B" w:rsidRDefault="00C04B79">
      <w:pPr>
        <w:pStyle w:val="ListBullet"/>
      </w:pPr>
      <w:r>
        <w:t>Captain America #256</w:t>
      </w:r>
    </w:p>
    <w:p w:rsidR="00E4654B" w:rsidRDefault="00C04B79">
      <w:pPr>
        <w:pStyle w:val="ListBullet"/>
      </w:pPr>
      <w:r>
        <w:t>Incredible Hulk #258</w:t>
      </w:r>
    </w:p>
    <w:p w:rsidR="00E4654B" w:rsidRDefault="00C04B79">
      <w:pPr>
        <w:pStyle w:val="ListBullet"/>
      </w:pPr>
      <w:r>
        <w:t>Thor #306</w:t>
      </w:r>
    </w:p>
    <w:p w:rsidR="00E4654B" w:rsidRDefault="00C04B79">
      <w:pPr>
        <w:pStyle w:val="Heading3"/>
      </w:pPr>
      <w:r>
        <w:t>May, 1981</w:t>
      </w:r>
    </w:p>
    <w:p w:rsidR="00E4654B" w:rsidRDefault="00C04B79">
      <w:r>
        <w:t xml:space="preserve">Number of comics published this month: </w:t>
      </w:r>
      <w:r>
        <w:rPr>
          <w:b/>
        </w:rPr>
        <w:t>23</w:t>
      </w:r>
    </w:p>
    <w:p w:rsidR="00E4654B" w:rsidRDefault="00C04B79">
      <w:pPr>
        <w:pStyle w:val="ListBullet"/>
      </w:pPr>
      <w:r>
        <w:t>Savage She-Hulk #16</w:t>
      </w:r>
    </w:p>
    <w:p w:rsidR="00E4654B" w:rsidRDefault="00C04B79">
      <w:pPr>
        <w:pStyle w:val="ListBullet"/>
      </w:pPr>
      <w:r>
        <w:t>Ghost Rider #56</w:t>
      </w:r>
    </w:p>
    <w:p w:rsidR="00E4654B" w:rsidRDefault="00C04B79">
      <w:pPr>
        <w:pStyle w:val="ListBullet"/>
      </w:pPr>
      <w:r>
        <w:t>Defenders #95</w:t>
      </w:r>
    </w:p>
    <w:p w:rsidR="00E4654B" w:rsidRDefault="00C04B79">
      <w:pPr>
        <w:pStyle w:val="ListBullet"/>
      </w:pPr>
      <w:r>
        <w:t>Ka-Zar the Savage #2</w:t>
      </w:r>
    </w:p>
    <w:p w:rsidR="00E4654B" w:rsidRDefault="00C04B79">
      <w:pPr>
        <w:pStyle w:val="ListBullet"/>
      </w:pPr>
      <w:r>
        <w:t>Dazzler #3</w:t>
      </w:r>
    </w:p>
    <w:p w:rsidR="00E4654B" w:rsidRDefault="00C04B79">
      <w:pPr>
        <w:pStyle w:val="ListBullet"/>
      </w:pPr>
      <w:r>
        <w:t>Moon Knight #7</w:t>
      </w:r>
    </w:p>
    <w:p w:rsidR="00E4654B" w:rsidRDefault="00C04B79">
      <w:pPr>
        <w:pStyle w:val="ListBullet"/>
      </w:pPr>
      <w:r>
        <w:t>Man-Thing #10</w:t>
      </w:r>
    </w:p>
    <w:p w:rsidR="00E4654B" w:rsidRDefault="00C04B79">
      <w:pPr>
        <w:pStyle w:val="ListBullet"/>
      </w:pPr>
      <w:r>
        <w:t>Star Wars #47</w:t>
      </w:r>
    </w:p>
    <w:p w:rsidR="00E4654B" w:rsidRDefault="00C04B79">
      <w:pPr>
        <w:pStyle w:val="ListBullet"/>
      </w:pPr>
      <w:r>
        <w:t>Peter Parker, the Spectacular Spider-Man #54</w:t>
      </w:r>
    </w:p>
    <w:p w:rsidR="00E4654B" w:rsidRDefault="00C04B79">
      <w:pPr>
        <w:pStyle w:val="ListBullet"/>
      </w:pPr>
      <w:r>
        <w:t>Power Man and Iron Fist #69</w:t>
      </w:r>
    </w:p>
    <w:p w:rsidR="00E4654B" w:rsidRDefault="00C04B79">
      <w:pPr>
        <w:pStyle w:val="ListBullet"/>
      </w:pPr>
      <w:r>
        <w:lastRenderedPageBreak/>
        <w:t>Marvel Two-in-One #75</w:t>
      </w:r>
    </w:p>
    <w:p w:rsidR="00E4654B" w:rsidRDefault="00C04B79">
      <w:pPr>
        <w:pStyle w:val="ListBullet"/>
      </w:pPr>
      <w:r>
        <w:t>Marvel Super-Heroes #97</w:t>
      </w:r>
    </w:p>
    <w:p w:rsidR="00E4654B" w:rsidRDefault="00C04B79">
      <w:pPr>
        <w:pStyle w:val="ListBullet"/>
      </w:pPr>
      <w:r>
        <w:t>Master of Kung Fu #100</w:t>
      </w:r>
    </w:p>
    <w:p w:rsidR="00E4654B" w:rsidRDefault="00C04B79">
      <w:pPr>
        <w:pStyle w:val="ListBullet"/>
      </w:pPr>
      <w:r>
        <w:t>Marvel Team-Up #105</w:t>
      </w:r>
    </w:p>
    <w:p w:rsidR="00E4654B" w:rsidRDefault="00C04B79">
      <w:pPr>
        <w:pStyle w:val="ListBullet"/>
      </w:pPr>
      <w:r>
        <w:t>Uncanny X-Men #145</w:t>
      </w:r>
    </w:p>
    <w:p w:rsidR="00E4654B" w:rsidRDefault="00C04B79">
      <w:pPr>
        <w:pStyle w:val="ListBullet"/>
      </w:pPr>
      <w:r>
        <w:t>Iron Man #146</w:t>
      </w:r>
    </w:p>
    <w:p w:rsidR="00E4654B" w:rsidRDefault="00C04B79">
      <w:pPr>
        <w:pStyle w:val="ListBullet"/>
      </w:pPr>
      <w:r>
        <w:t>Daredevil #170</w:t>
      </w:r>
    </w:p>
    <w:p w:rsidR="00E4654B" w:rsidRDefault="00C04B79">
      <w:pPr>
        <w:pStyle w:val="ListBullet"/>
      </w:pPr>
      <w:r>
        <w:t>Avengers #207</w:t>
      </w:r>
    </w:p>
    <w:p w:rsidR="00E4654B" w:rsidRDefault="00C04B79">
      <w:pPr>
        <w:pStyle w:val="ListBullet"/>
      </w:pPr>
      <w:r>
        <w:t>The Amazing Spider-Man #216</w:t>
      </w:r>
    </w:p>
    <w:p w:rsidR="00E4654B" w:rsidRDefault="00C04B79">
      <w:pPr>
        <w:pStyle w:val="ListBullet"/>
      </w:pPr>
      <w:r>
        <w:t>Fantastic Four #230</w:t>
      </w:r>
    </w:p>
    <w:p w:rsidR="00E4654B" w:rsidRDefault="00C04B79">
      <w:pPr>
        <w:pStyle w:val="ListBullet"/>
      </w:pPr>
      <w:r>
        <w:t>Captain America #257</w:t>
      </w:r>
    </w:p>
    <w:p w:rsidR="00E4654B" w:rsidRDefault="00C04B79">
      <w:pPr>
        <w:pStyle w:val="ListBullet"/>
      </w:pPr>
      <w:r>
        <w:t>Incredible Hulk #259</w:t>
      </w:r>
    </w:p>
    <w:p w:rsidR="00E4654B" w:rsidRDefault="00C04B79">
      <w:pPr>
        <w:pStyle w:val="ListBullet"/>
      </w:pPr>
      <w:r>
        <w:t>Thor #307</w:t>
      </w:r>
    </w:p>
    <w:p w:rsidR="00E4654B" w:rsidRDefault="00C04B79">
      <w:pPr>
        <w:pStyle w:val="Heading3"/>
      </w:pPr>
      <w:r>
        <w:t>June, 1981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E4654B" w:rsidRDefault="00C04B79">
      <w:pPr>
        <w:pStyle w:val="ListBullet"/>
      </w:pPr>
      <w:r>
        <w:t>Savage She-Hulk #17</w:t>
      </w:r>
    </w:p>
    <w:p w:rsidR="00E4654B" w:rsidRDefault="00C04B79">
      <w:pPr>
        <w:pStyle w:val="ListBullet"/>
      </w:pPr>
      <w:r>
        <w:t>Peter Parker, the Spectacular Spider-Man #55</w:t>
      </w:r>
    </w:p>
    <w:p w:rsidR="00E4654B" w:rsidRDefault="00C04B79">
      <w:pPr>
        <w:pStyle w:val="ListBullet"/>
      </w:pPr>
      <w:r>
        <w:t>Ghost Rider #57</w:t>
      </w:r>
    </w:p>
    <w:p w:rsidR="00E4654B" w:rsidRDefault="00C04B79">
      <w:pPr>
        <w:pStyle w:val="ListBullet"/>
      </w:pPr>
      <w:r>
        <w:t>Defenders #96</w:t>
      </w:r>
    </w:p>
    <w:p w:rsidR="00E4654B" w:rsidRDefault="00C04B79">
      <w:pPr>
        <w:pStyle w:val="ListBullet"/>
      </w:pPr>
      <w:r>
        <w:t>Ka-Zar the Savage #3</w:t>
      </w:r>
    </w:p>
    <w:p w:rsidR="00E4654B" w:rsidRDefault="00C04B79">
      <w:pPr>
        <w:pStyle w:val="ListBullet"/>
      </w:pPr>
      <w:r>
        <w:t>Dazzler #4</w:t>
      </w:r>
    </w:p>
    <w:p w:rsidR="00E4654B" w:rsidRDefault="00C04B79">
      <w:pPr>
        <w:pStyle w:val="ListBullet"/>
      </w:pPr>
      <w:r>
        <w:t>Moon Knight #8</w:t>
      </w:r>
    </w:p>
    <w:p w:rsidR="00E4654B" w:rsidRDefault="00C04B79">
      <w:pPr>
        <w:pStyle w:val="ListBullet"/>
      </w:pPr>
      <w:r>
        <w:t>What If? #27</w:t>
      </w:r>
    </w:p>
    <w:p w:rsidR="00E4654B" w:rsidRDefault="00C04B79">
      <w:pPr>
        <w:pStyle w:val="ListBullet"/>
      </w:pPr>
      <w:r>
        <w:t>Spider-Woman #38</w:t>
      </w:r>
    </w:p>
    <w:p w:rsidR="00E4654B" w:rsidRDefault="00C04B79">
      <w:pPr>
        <w:pStyle w:val="ListBullet"/>
      </w:pPr>
      <w:r>
        <w:t>Doctor Strange #47</w:t>
      </w:r>
    </w:p>
    <w:p w:rsidR="00E4654B" w:rsidRDefault="00C04B79">
      <w:pPr>
        <w:pStyle w:val="ListBullet"/>
      </w:pPr>
      <w:r>
        <w:t>Star Wars #48</w:t>
      </w:r>
    </w:p>
    <w:p w:rsidR="00E4654B" w:rsidRDefault="00C04B79">
      <w:pPr>
        <w:pStyle w:val="ListBullet"/>
      </w:pPr>
      <w:r>
        <w:t>Marvel Premiere #60</w:t>
      </w:r>
    </w:p>
    <w:p w:rsidR="00E4654B" w:rsidRDefault="00C04B79">
      <w:pPr>
        <w:pStyle w:val="ListBullet"/>
      </w:pPr>
      <w:r>
        <w:t>Power Man and Iron Fist #70</w:t>
      </w:r>
    </w:p>
    <w:p w:rsidR="00E4654B" w:rsidRDefault="00C04B79">
      <w:pPr>
        <w:pStyle w:val="ListBullet"/>
      </w:pPr>
      <w:r>
        <w:t>Marvel Two-in-One #76</w:t>
      </w:r>
    </w:p>
    <w:p w:rsidR="00E4654B" w:rsidRDefault="00C04B79">
      <w:pPr>
        <w:pStyle w:val="ListBullet"/>
      </w:pPr>
      <w:r>
        <w:t>Marvel Super-Heroes #98</w:t>
      </w:r>
    </w:p>
    <w:p w:rsidR="00E4654B" w:rsidRDefault="00C04B79">
      <w:pPr>
        <w:pStyle w:val="ListBullet"/>
      </w:pPr>
      <w:r>
        <w:t>Master of Kung Fu #101</w:t>
      </w:r>
    </w:p>
    <w:p w:rsidR="00E4654B" w:rsidRDefault="00C04B79">
      <w:pPr>
        <w:pStyle w:val="ListBullet"/>
      </w:pPr>
      <w:r>
        <w:t>Marvel Team-Up #106</w:t>
      </w:r>
    </w:p>
    <w:p w:rsidR="00E4654B" w:rsidRDefault="00C04B79">
      <w:pPr>
        <w:pStyle w:val="ListBullet"/>
      </w:pPr>
      <w:r>
        <w:t>Uncanny X-Men #146</w:t>
      </w:r>
    </w:p>
    <w:p w:rsidR="00E4654B" w:rsidRDefault="00C04B79">
      <w:pPr>
        <w:pStyle w:val="ListBullet"/>
      </w:pPr>
      <w:r>
        <w:t>Iron Man #147</w:t>
      </w:r>
    </w:p>
    <w:p w:rsidR="00E4654B" w:rsidRDefault="00C04B79">
      <w:pPr>
        <w:pStyle w:val="ListBullet"/>
      </w:pPr>
      <w:r>
        <w:t>Daredevil #171</w:t>
      </w:r>
    </w:p>
    <w:p w:rsidR="00E4654B" w:rsidRDefault="00C04B79">
      <w:pPr>
        <w:pStyle w:val="ListBullet"/>
      </w:pPr>
      <w:r>
        <w:t>Avengers #208</w:t>
      </w:r>
    </w:p>
    <w:p w:rsidR="00E4654B" w:rsidRDefault="00C04B79">
      <w:pPr>
        <w:pStyle w:val="ListBullet"/>
      </w:pPr>
      <w:r>
        <w:t>The Amazing Spider-Man #217</w:t>
      </w:r>
    </w:p>
    <w:p w:rsidR="00E4654B" w:rsidRDefault="00C04B79">
      <w:pPr>
        <w:pStyle w:val="ListBullet"/>
      </w:pPr>
      <w:r>
        <w:t>Fantastic Four #231</w:t>
      </w:r>
    </w:p>
    <w:p w:rsidR="00E4654B" w:rsidRDefault="00C04B79">
      <w:pPr>
        <w:pStyle w:val="ListBullet"/>
      </w:pPr>
      <w:r>
        <w:t>Captain America #258</w:t>
      </w:r>
    </w:p>
    <w:p w:rsidR="00E4654B" w:rsidRDefault="00C04B79">
      <w:pPr>
        <w:pStyle w:val="ListBullet"/>
      </w:pPr>
      <w:r>
        <w:t>Incredible Hulk #260</w:t>
      </w:r>
    </w:p>
    <w:p w:rsidR="00E4654B" w:rsidRDefault="00C04B79">
      <w:pPr>
        <w:pStyle w:val="ListBullet"/>
      </w:pPr>
      <w:r>
        <w:lastRenderedPageBreak/>
        <w:t>Thor #308</w:t>
      </w:r>
    </w:p>
    <w:p w:rsidR="00E4654B" w:rsidRDefault="00C04B79">
      <w:pPr>
        <w:pStyle w:val="Heading3"/>
      </w:pPr>
      <w:r>
        <w:t>July, 1981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Savage She-Hulk #18</w:t>
      </w:r>
    </w:p>
    <w:p w:rsidR="00E4654B" w:rsidRDefault="00C04B79">
      <w:pPr>
        <w:pStyle w:val="ListBullet"/>
      </w:pPr>
      <w:r>
        <w:t>Peter Parker, the Spectacular Spider-Man #56</w:t>
      </w:r>
    </w:p>
    <w:p w:rsidR="00E4654B" w:rsidRDefault="00C04B79">
      <w:pPr>
        <w:pStyle w:val="ListBullet"/>
      </w:pPr>
      <w:r>
        <w:t>Ghost Rider #58</w:t>
      </w:r>
    </w:p>
    <w:p w:rsidR="00E4654B" w:rsidRDefault="00C04B79">
      <w:pPr>
        <w:pStyle w:val="ListBullet"/>
      </w:pPr>
      <w:r>
        <w:t>Defenders #97</w:t>
      </w:r>
    </w:p>
    <w:p w:rsidR="00E4654B" w:rsidRDefault="00C04B79">
      <w:pPr>
        <w:pStyle w:val="ListBullet"/>
      </w:pPr>
      <w:r>
        <w:t>Ka-Zar the Savage #4</w:t>
      </w:r>
    </w:p>
    <w:p w:rsidR="00E4654B" w:rsidRDefault="00C04B79">
      <w:pPr>
        <w:pStyle w:val="ListBullet"/>
      </w:pPr>
      <w:r>
        <w:t>Dazzler #5</w:t>
      </w:r>
    </w:p>
    <w:p w:rsidR="00E4654B" w:rsidRDefault="00C04B79">
      <w:pPr>
        <w:pStyle w:val="ListBullet"/>
      </w:pPr>
      <w:r>
        <w:t>Moon Knight #9</w:t>
      </w:r>
    </w:p>
    <w:p w:rsidR="00E4654B" w:rsidRDefault="00C04B79">
      <w:pPr>
        <w:pStyle w:val="ListBullet"/>
      </w:pPr>
      <w:r>
        <w:t>Man-Thing #11</w:t>
      </w:r>
    </w:p>
    <w:p w:rsidR="00E4654B" w:rsidRDefault="00C04B79">
      <w:pPr>
        <w:pStyle w:val="ListBullet"/>
      </w:pPr>
      <w:r>
        <w:t>Bizarre Adventures #27</w:t>
      </w:r>
    </w:p>
    <w:p w:rsidR="00E4654B" w:rsidRDefault="00C04B79">
      <w:pPr>
        <w:pStyle w:val="ListBullet"/>
      </w:pPr>
      <w:r>
        <w:t>Star Wars #49</w:t>
      </w:r>
    </w:p>
    <w:p w:rsidR="00E4654B" w:rsidRDefault="00C04B79">
      <w:pPr>
        <w:pStyle w:val="ListBullet"/>
      </w:pPr>
      <w:r>
        <w:t>Power Man and Iron Fist #71</w:t>
      </w:r>
    </w:p>
    <w:p w:rsidR="00E4654B" w:rsidRDefault="00C04B79">
      <w:pPr>
        <w:pStyle w:val="ListBullet"/>
      </w:pPr>
      <w:r>
        <w:t>Marvel Two-in-One #77</w:t>
      </w:r>
    </w:p>
    <w:p w:rsidR="00E4654B" w:rsidRDefault="00C04B79">
      <w:pPr>
        <w:pStyle w:val="ListBullet"/>
      </w:pPr>
      <w:r>
        <w:t>Marvel Super-Heroes #99</w:t>
      </w:r>
    </w:p>
    <w:p w:rsidR="00E4654B" w:rsidRDefault="00C04B79">
      <w:pPr>
        <w:pStyle w:val="ListBullet"/>
      </w:pPr>
      <w:r>
        <w:t>Master of Kung Fu #102</w:t>
      </w:r>
    </w:p>
    <w:p w:rsidR="00E4654B" w:rsidRDefault="00C04B79">
      <w:pPr>
        <w:pStyle w:val="ListBullet"/>
      </w:pPr>
      <w:r>
        <w:t>Marvel Team-Up #107</w:t>
      </w:r>
    </w:p>
    <w:p w:rsidR="00E4654B" w:rsidRDefault="00C04B79">
      <w:pPr>
        <w:pStyle w:val="ListBullet"/>
      </w:pPr>
      <w:r>
        <w:t>Uncanny X-Men #147</w:t>
      </w:r>
    </w:p>
    <w:p w:rsidR="00E4654B" w:rsidRDefault="00C04B79">
      <w:pPr>
        <w:pStyle w:val="ListBullet"/>
      </w:pPr>
      <w:r>
        <w:t>Iron Man #148</w:t>
      </w:r>
    </w:p>
    <w:p w:rsidR="00E4654B" w:rsidRDefault="00C04B79">
      <w:pPr>
        <w:pStyle w:val="ListBullet"/>
      </w:pPr>
      <w:r>
        <w:t>Daredevil #172</w:t>
      </w:r>
    </w:p>
    <w:p w:rsidR="00E4654B" w:rsidRDefault="00C04B79">
      <w:pPr>
        <w:pStyle w:val="ListBullet"/>
      </w:pPr>
      <w:r>
        <w:t>Avengers #209</w:t>
      </w:r>
    </w:p>
    <w:p w:rsidR="00E4654B" w:rsidRDefault="00C04B79">
      <w:pPr>
        <w:pStyle w:val="ListBullet"/>
      </w:pPr>
      <w:r>
        <w:t>The Amazing Spider-Man #218</w:t>
      </w:r>
    </w:p>
    <w:p w:rsidR="00E4654B" w:rsidRDefault="00C04B79">
      <w:pPr>
        <w:pStyle w:val="ListBullet"/>
      </w:pPr>
      <w:r>
        <w:t>Fantastic Four #232</w:t>
      </w:r>
    </w:p>
    <w:p w:rsidR="00E4654B" w:rsidRDefault="00C04B79">
      <w:pPr>
        <w:pStyle w:val="ListBullet"/>
      </w:pPr>
      <w:r>
        <w:t>Captain America #259</w:t>
      </w:r>
    </w:p>
    <w:p w:rsidR="00E4654B" w:rsidRDefault="00C04B79">
      <w:pPr>
        <w:pStyle w:val="ListBullet"/>
      </w:pPr>
      <w:r>
        <w:t>Incredible Hulk #261</w:t>
      </w:r>
    </w:p>
    <w:p w:rsidR="00E4654B" w:rsidRDefault="00C04B79">
      <w:pPr>
        <w:pStyle w:val="ListBullet"/>
      </w:pPr>
      <w:r>
        <w:t>Thor #309</w:t>
      </w:r>
    </w:p>
    <w:p w:rsidR="00E4654B" w:rsidRDefault="00C04B79">
      <w:pPr>
        <w:pStyle w:val="Heading3"/>
      </w:pPr>
      <w:r>
        <w:t>August, 1981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E4654B" w:rsidRDefault="00C04B79">
      <w:pPr>
        <w:pStyle w:val="ListBullet"/>
      </w:pPr>
      <w:r>
        <w:t>Savage She-Hulk #19</w:t>
      </w:r>
    </w:p>
    <w:p w:rsidR="00E4654B" w:rsidRDefault="00C04B79">
      <w:pPr>
        <w:pStyle w:val="ListBullet"/>
      </w:pPr>
      <w:r>
        <w:t>What If? #28</w:t>
      </w:r>
    </w:p>
    <w:p w:rsidR="00E4654B" w:rsidRDefault="00C04B79">
      <w:pPr>
        <w:pStyle w:val="ListBullet"/>
      </w:pPr>
      <w:r>
        <w:t>Peter Parker, the Spectacular Spider-Man #57</w:t>
      </w:r>
    </w:p>
    <w:p w:rsidR="00E4654B" w:rsidRDefault="00C04B79">
      <w:pPr>
        <w:pStyle w:val="ListBullet"/>
      </w:pPr>
      <w:r>
        <w:t>Ghost Rider #59</w:t>
      </w:r>
    </w:p>
    <w:p w:rsidR="00E4654B" w:rsidRDefault="00C04B79">
      <w:pPr>
        <w:pStyle w:val="ListBullet"/>
      </w:pPr>
      <w:r>
        <w:t>Marvel Premiere #61</w:t>
      </w:r>
    </w:p>
    <w:p w:rsidR="00E4654B" w:rsidRDefault="00C04B79">
      <w:pPr>
        <w:pStyle w:val="ListBullet"/>
      </w:pPr>
      <w:r>
        <w:t>Defenders #98</w:t>
      </w:r>
    </w:p>
    <w:p w:rsidR="00E4654B" w:rsidRDefault="00C04B79">
      <w:pPr>
        <w:pStyle w:val="ListBullet"/>
      </w:pPr>
      <w:r>
        <w:t>Marvel Team-Up Annual #5</w:t>
      </w:r>
    </w:p>
    <w:p w:rsidR="00E4654B" w:rsidRDefault="00C04B79">
      <w:pPr>
        <w:pStyle w:val="ListBullet"/>
      </w:pPr>
      <w:r>
        <w:t>Ka-Zar the Savage #5</w:t>
      </w:r>
    </w:p>
    <w:p w:rsidR="00E4654B" w:rsidRDefault="00C04B79">
      <w:pPr>
        <w:pStyle w:val="ListBullet"/>
      </w:pPr>
      <w:r>
        <w:t>Dazzler #6</w:t>
      </w:r>
    </w:p>
    <w:p w:rsidR="00E4654B" w:rsidRDefault="00C04B79">
      <w:pPr>
        <w:pStyle w:val="ListBullet"/>
      </w:pPr>
      <w:r>
        <w:t>Moon Knight #10</w:t>
      </w:r>
    </w:p>
    <w:p w:rsidR="00E4654B" w:rsidRDefault="00C04B79">
      <w:pPr>
        <w:pStyle w:val="ListBullet"/>
      </w:pPr>
      <w:r>
        <w:lastRenderedPageBreak/>
        <w:t>Spider-Woman #39</w:t>
      </w:r>
    </w:p>
    <w:p w:rsidR="00E4654B" w:rsidRDefault="00C04B79">
      <w:pPr>
        <w:pStyle w:val="ListBullet"/>
      </w:pPr>
      <w:r>
        <w:t>Doctor Strange #48</w:t>
      </w:r>
    </w:p>
    <w:p w:rsidR="00E4654B" w:rsidRDefault="00C04B79">
      <w:pPr>
        <w:pStyle w:val="ListBullet"/>
      </w:pPr>
      <w:r>
        <w:t>Star Wars #50</w:t>
      </w:r>
    </w:p>
    <w:p w:rsidR="00E4654B" w:rsidRDefault="00C04B79">
      <w:pPr>
        <w:pStyle w:val="ListBullet"/>
      </w:pPr>
      <w:r>
        <w:t>Power Man and Iron Fist #72</w:t>
      </w:r>
    </w:p>
    <w:p w:rsidR="00E4654B" w:rsidRDefault="00C04B79">
      <w:pPr>
        <w:pStyle w:val="ListBullet"/>
      </w:pPr>
      <w:r>
        <w:t>Marvel Two-in-One #78</w:t>
      </w:r>
    </w:p>
    <w:p w:rsidR="00E4654B" w:rsidRDefault="00C04B79">
      <w:pPr>
        <w:pStyle w:val="ListBullet"/>
      </w:pPr>
      <w:r>
        <w:t>Marvel Super-Heroes #100</w:t>
      </w:r>
    </w:p>
    <w:p w:rsidR="00E4654B" w:rsidRDefault="00C04B79">
      <w:pPr>
        <w:pStyle w:val="ListBullet"/>
      </w:pPr>
      <w:r>
        <w:t>Master of Kung Fu #103</w:t>
      </w:r>
    </w:p>
    <w:p w:rsidR="00E4654B" w:rsidRDefault="00C04B79">
      <w:pPr>
        <w:pStyle w:val="ListBullet"/>
      </w:pPr>
      <w:r>
        <w:t>Marvel Team-Up #108</w:t>
      </w:r>
    </w:p>
    <w:p w:rsidR="00E4654B" w:rsidRDefault="00C04B79">
      <w:pPr>
        <w:pStyle w:val="ListBullet"/>
      </w:pPr>
      <w:r>
        <w:t>Uncanny X-Men #148</w:t>
      </w:r>
    </w:p>
    <w:p w:rsidR="00E4654B" w:rsidRDefault="00C04B79">
      <w:pPr>
        <w:pStyle w:val="ListBullet"/>
      </w:pPr>
      <w:r>
        <w:t>Iron Man #149</w:t>
      </w:r>
    </w:p>
    <w:p w:rsidR="00E4654B" w:rsidRDefault="00C04B79">
      <w:pPr>
        <w:pStyle w:val="ListBullet"/>
      </w:pPr>
      <w:r>
        <w:t>Daredevil #173</w:t>
      </w:r>
    </w:p>
    <w:p w:rsidR="00E4654B" w:rsidRDefault="00C04B79">
      <w:pPr>
        <w:pStyle w:val="ListBullet"/>
      </w:pPr>
      <w:r>
        <w:t>Avengers #210</w:t>
      </w:r>
    </w:p>
    <w:p w:rsidR="00E4654B" w:rsidRDefault="00C04B79">
      <w:pPr>
        <w:pStyle w:val="ListBullet"/>
      </w:pPr>
      <w:r>
        <w:t>The Amazing Spider-Man #219</w:t>
      </w:r>
    </w:p>
    <w:p w:rsidR="00E4654B" w:rsidRDefault="00C04B79">
      <w:pPr>
        <w:pStyle w:val="ListBullet"/>
      </w:pPr>
      <w:r>
        <w:t>Fantastic Four #233</w:t>
      </w:r>
    </w:p>
    <w:p w:rsidR="00E4654B" w:rsidRDefault="00C04B79">
      <w:pPr>
        <w:pStyle w:val="ListBullet"/>
      </w:pPr>
      <w:r>
        <w:t>Captain America #260</w:t>
      </w:r>
    </w:p>
    <w:p w:rsidR="00E4654B" w:rsidRDefault="00C04B79">
      <w:pPr>
        <w:pStyle w:val="ListBullet"/>
      </w:pPr>
      <w:r>
        <w:t>Incredible Hulk #262</w:t>
      </w:r>
    </w:p>
    <w:p w:rsidR="00E4654B" w:rsidRDefault="00C04B79">
      <w:pPr>
        <w:pStyle w:val="ListBullet"/>
      </w:pPr>
      <w:r>
        <w:t>Thor #310</w:t>
      </w:r>
    </w:p>
    <w:p w:rsidR="00E4654B" w:rsidRDefault="00C04B79">
      <w:pPr>
        <w:pStyle w:val="Heading3"/>
      </w:pPr>
      <w:r>
        <w:t>September, 1981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E4654B" w:rsidRDefault="00C04B79">
      <w:pPr>
        <w:pStyle w:val="ListBullet"/>
      </w:pPr>
      <w:r>
        <w:t>Savage She-Hulk #20</w:t>
      </w:r>
    </w:p>
    <w:p w:rsidR="00E4654B" w:rsidRDefault="00C04B79">
      <w:pPr>
        <w:pStyle w:val="ListBullet"/>
      </w:pPr>
      <w:r>
        <w:t>Peter Parker, the Spectacular Spider-Man #58</w:t>
      </w:r>
    </w:p>
    <w:p w:rsidR="00E4654B" w:rsidRDefault="00C04B79">
      <w:pPr>
        <w:pStyle w:val="ListBullet"/>
      </w:pPr>
      <w:r>
        <w:t>Ghost Rider #60</w:t>
      </w:r>
    </w:p>
    <w:p w:rsidR="00E4654B" w:rsidRDefault="00C04B79">
      <w:pPr>
        <w:pStyle w:val="ListBullet"/>
      </w:pPr>
      <w:r>
        <w:t>Defenders #99</w:t>
      </w:r>
    </w:p>
    <w:p w:rsidR="00E4654B" w:rsidRDefault="00C04B79">
      <w:pPr>
        <w:pStyle w:val="ListBullet"/>
      </w:pPr>
      <w:r>
        <w:t>Dazzler #7</w:t>
      </w:r>
    </w:p>
    <w:p w:rsidR="00E4654B" w:rsidRDefault="00C04B79">
      <w:pPr>
        <w:pStyle w:val="ListBullet"/>
      </w:pPr>
      <w:r>
        <w:t>Moon Knight #11</w:t>
      </w:r>
    </w:p>
    <w:p w:rsidR="00E4654B" w:rsidRDefault="00C04B79">
      <w:pPr>
        <w:pStyle w:val="ListBullet"/>
      </w:pPr>
      <w:r>
        <w:t>Star Wars #51</w:t>
      </w:r>
    </w:p>
    <w:p w:rsidR="00E4654B" w:rsidRDefault="00C04B79">
      <w:pPr>
        <w:pStyle w:val="ListBullet"/>
      </w:pPr>
      <w:r>
        <w:t>Power Man and Iron Fist #74</w:t>
      </w:r>
    </w:p>
    <w:p w:rsidR="00E4654B" w:rsidRDefault="00C04B79">
      <w:pPr>
        <w:pStyle w:val="ListBullet"/>
      </w:pPr>
      <w:r>
        <w:t>Marvel Two-in-One #79</w:t>
      </w:r>
    </w:p>
    <w:p w:rsidR="00E4654B" w:rsidRDefault="00C04B79">
      <w:pPr>
        <w:pStyle w:val="ListBullet"/>
      </w:pPr>
      <w:r>
        <w:t>Marvel Super-Heroes #101</w:t>
      </w:r>
    </w:p>
    <w:p w:rsidR="00E4654B" w:rsidRDefault="00C04B79">
      <w:pPr>
        <w:pStyle w:val="ListBullet"/>
      </w:pPr>
      <w:r>
        <w:t>Master of Kung Fu #104</w:t>
      </w:r>
    </w:p>
    <w:p w:rsidR="00E4654B" w:rsidRDefault="00C04B79">
      <w:pPr>
        <w:pStyle w:val="ListBullet"/>
      </w:pPr>
      <w:r>
        <w:t>Marvel Team-Up #109</w:t>
      </w:r>
    </w:p>
    <w:p w:rsidR="00E4654B" w:rsidRDefault="00C04B79">
      <w:pPr>
        <w:pStyle w:val="ListBullet"/>
      </w:pPr>
      <w:r>
        <w:t>Uncanny X-Men #149</w:t>
      </w:r>
    </w:p>
    <w:p w:rsidR="00E4654B" w:rsidRDefault="00C04B79">
      <w:pPr>
        <w:pStyle w:val="ListBullet"/>
      </w:pPr>
      <w:r>
        <w:t>Iron Man #150</w:t>
      </w:r>
    </w:p>
    <w:p w:rsidR="00E4654B" w:rsidRDefault="00C04B79">
      <w:pPr>
        <w:pStyle w:val="ListBullet"/>
      </w:pPr>
      <w:r>
        <w:t>Daredevil #174</w:t>
      </w:r>
    </w:p>
    <w:p w:rsidR="00E4654B" w:rsidRDefault="00C04B79">
      <w:pPr>
        <w:pStyle w:val="ListBullet"/>
      </w:pPr>
      <w:r>
        <w:t>Avengers #211</w:t>
      </w:r>
    </w:p>
    <w:p w:rsidR="00E4654B" w:rsidRDefault="00C04B79">
      <w:pPr>
        <w:pStyle w:val="ListBullet"/>
      </w:pPr>
      <w:r>
        <w:t>The Amazing Spider-Man #220</w:t>
      </w:r>
    </w:p>
    <w:p w:rsidR="00E4654B" w:rsidRDefault="00C04B79">
      <w:pPr>
        <w:pStyle w:val="ListBullet"/>
      </w:pPr>
      <w:r>
        <w:t>Fantastic Four #234</w:t>
      </w:r>
    </w:p>
    <w:p w:rsidR="00E4654B" w:rsidRDefault="00C04B79">
      <w:pPr>
        <w:pStyle w:val="ListBullet"/>
      </w:pPr>
      <w:r>
        <w:t>Captain America #261</w:t>
      </w:r>
    </w:p>
    <w:p w:rsidR="00E4654B" w:rsidRDefault="00C04B79">
      <w:pPr>
        <w:pStyle w:val="ListBullet"/>
      </w:pPr>
      <w:r>
        <w:t>Incredible Hulk #263</w:t>
      </w:r>
    </w:p>
    <w:p w:rsidR="00E4654B" w:rsidRDefault="00C04B79">
      <w:pPr>
        <w:pStyle w:val="ListBullet"/>
      </w:pPr>
      <w:r>
        <w:t>Thor #311</w:t>
      </w:r>
    </w:p>
    <w:p w:rsidR="00E4654B" w:rsidRDefault="00C04B79">
      <w:pPr>
        <w:pStyle w:val="Heading3"/>
      </w:pPr>
      <w:r>
        <w:lastRenderedPageBreak/>
        <w:t>October, 1981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Savage She-Hulk #21</w:t>
      </w:r>
    </w:p>
    <w:p w:rsidR="00E4654B" w:rsidRDefault="00C04B79">
      <w:pPr>
        <w:pStyle w:val="ListBullet"/>
      </w:pPr>
      <w:r>
        <w:t>Peter Parker, the Spectacular Spider-Man #59</w:t>
      </w:r>
    </w:p>
    <w:p w:rsidR="00E4654B" w:rsidRDefault="00C04B79">
      <w:pPr>
        <w:pStyle w:val="ListBullet"/>
      </w:pPr>
      <w:r>
        <w:t>Ghost Rider #61</w:t>
      </w:r>
    </w:p>
    <w:p w:rsidR="00E4654B" w:rsidRDefault="00C04B79">
      <w:pPr>
        <w:pStyle w:val="ListBullet"/>
      </w:pPr>
      <w:r>
        <w:t>Defenders #100</w:t>
      </w:r>
    </w:p>
    <w:p w:rsidR="00E4654B" w:rsidRDefault="00C04B79">
      <w:pPr>
        <w:pStyle w:val="ListBullet"/>
      </w:pPr>
      <w:r>
        <w:t>Incredible Hulk #264</w:t>
      </w:r>
    </w:p>
    <w:p w:rsidR="00E4654B" w:rsidRDefault="00C04B79">
      <w:pPr>
        <w:pStyle w:val="ListBullet"/>
      </w:pPr>
      <w:r>
        <w:t>Captain America Annual #5</w:t>
      </w:r>
    </w:p>
    <w:p w:rsidR="00E4654B" w:rsidRDefault="00C04B79">
      <w:pPr>
        <w:pStyle w:val="ListBullet"/>
      </w:pPr>
      <w:r>
        <w:t>Dazzler #8</w:t>
      </w:r>
    </w:p>
    <w:p w:rsidR="00E4654B" w:rsidRDefault="00C04B79">
      <w:pPr>
        <w:pStyle w:val="ListBullet"/>
      </w:pPr>
      <w:r>
        <w:t>Moon Knight #12</w:t>
      </w:r>
    </w:p>
    <w:p w:rsidR="00E4654B" w:rsidRDefault="00C04B79">
      <w:pPr>
        <w:pStyle w:val="ListBullet"/>
      </w:pPr>
      <w:r>
        <w:t>Bizarre Adventures #28</w:t>
      </w:r>
    </w:p>
    <w:p w:rsidR="00E4654B" w:rsidRDefault="00C04B79">
      <w:pPr>
        <w:pStyle w:val="ListBullet"/>
      </w:pPr>
      <w:r>
        <w:t>What If? #29</w:t>
      </w:r>
    </w:p>
    <w:p w:rsidR="00E4654B" w:rsidRDefault="00C04B79">
      <w:pPr>
        <w:pStyle w:val="ListBullet"/>
      </w:pPr>
      <w:r>
        <w:t>Spider-Woman #40</w:t>
      </w:r>
    </w:p>
    <w:p w:rsidR="00E4654B" w:rsidRDefault="00C04B79">
      <w:pPr>
        <w:pStyle w:val="ListBullet"/>
      </w:pPr>
      <w:r>
        <w:t>Doctor Strange #49</w:t>
      </w:r>
    </w:p>
    <w:p w:rsidR="00E4654B" w:rsidRDefault="00C04B79">
      <w:pPr>
        <w:pStyle w:val="ListBullet"/>
      </w:pPr>
      <w:r>
        <w:t>Star Wars #52</w:t>
      </w:r>
    </w:p>
    <w:p w:rsidR="00E4654B" w:rsidRDefault="00C04B79">
      <w:pPr>
        <w:pStyle w:val="ListBullet"/>
      </w:pPr>
      <w:r>
        <w:t>Marvel Two-in-One #80</w:t>
      </w:r>
    </w:p>
    <w:p w:rsidR="00E4654B" w:rsidRDefault="00C04B79">
      <w:pPr>
        <w:pStyle w:val="ListBullet"/>
      </w:pPr>
      <w:r>
        <w:t>Marvel Super-Heroes #102</w:t>
      </w:r>
    </w:p>
    <w:p w:rsidR="00E4654B" w:rsidRDefault="00C04B79">
      <w:pPr>
        <w:pStyle w:val="ListBullet"/>
      </w:pPr>
      <w:r>
        <w:t>Master of Kung Fu #105</w:t>
      </w:r>
    </w:p>
    <w:p w:rsidR="00E4654B" w:rsidRDefault="00C04B79">
      <w:pPr>
        <w:pStyle w:val="ListBullet"/>
      </w:pPr>
      <w:r>
        <w:t>Marvel Team-Up #110</w:t>
      </w:r>
    </w:p>
    <w:p w:rsidR="00E4654B" w:rsidRDefault="00C04B79">
      <w:pPr>
        <w:pStyle w:val="ListBullet"/>
      </w:pPr>
      <w:r>
        <w:t>Uncanny X-Men #150</w:t>
      </w:r>
    </w:p>
    <w:p w:rsidR="00E4654B" w:rsidRDefault="00C04B79">
      <w:pPr>
        <w:pStyle w:val="ListBullet"/>
      </w:pPr>
      <w:r>
        <w:t>Iron Man #151</w:t>
      </w:r>
    </w:p>
    <w:p w:rsidR="00E4654B" w:rsidRDefault="00C04B79">
      <w:pPr>
        <w:pStyle w:val="ListBullet"/>
      </w:pPr>
      <w:r>
        <w:t>Daredevil #175</w:t>
      </w:r>
    </w:p>
    <w:p w:rsidR="00E4654B" w:rsidRDefault="00C04B79">
      <w:pPr>
        <w:pStyle w:val="ListBullet"/>
      </w:pPr>
      <w:r>
        <w:t>Avengers #212</w:t>
      </w:r>
    </w:p>
    <w:p w:rsidR="00E4654B" w:rsidRDefault="00C04B79">
      <w:pPr>
        <w:pStyle w:val="ListBullet"/>
      </w:pPr>
      <w:r>
        <w:t>The Amazing Spider-Man #221</w:t>
      </w:r>
    </w:p>
    <w:p w:rsidR="00E4654B" w:rsidRDefault="00C04B79">
      <w:pPr>
        <w:pStyle w:val="ListBullet"/>
      </w:pPr>
      <w:r>
        <w:t>Fantastic Four #235</w:t>
      </w:r>
    </w:p>
    <w:p w:rsidR="00E4654B" w:rsidRDefault="00C04B79">
      <w:pPr>
        <w:pStyle w:val="ListBullet"/>
      </w:pPr>
      <w:r>
        <w:t>Captain America #262</w:t>
      </w:r>
    </w:p>
    <w:p w:rsidR="00E4654B" w:rsidRDefault="00C04B79">
      <w:pPr>
        <w:pStyle w:val="ListBullet"/>
      </w:pPr>
      <w:r>
        <w:t>Thor #312</w:t>
      </w:r>
    </w:p>
    <w:p w:rsidR="00E4654B" w:rsidRDefault="00C04B79">
      <w:pPr>
        <w:pStyle w:val="Heading3"/>
      </w:pPr>
      <w:r>
        <w:t>November, 1981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E4654B" w:rsidRDefault="00C04B79">
      <w:pPr>
        <w:pStyle w:val="ListBullet"/>
      </w:pPr>
      <w:r>
        <w:t>Savage She-Hulk #22</w:t>
      </w:r>
    </w:p>
    <w:p w:rsidR="00E4654B" w:rsidRDefault="00C04B79">
      <w:pPr>
        <w:pStyle w:val="ListBullet"/>
      </w:pPr>
      <w:r>
        <w:t>Peter Parker, the Spectacular Spider-Man #60</w:t>
      </w:r>
    </w:p>
    <w:p w:rsidR="00E4654B" w:rsidRDefault="00C04B79">
      <w:pPr>
        <w:pStyle w:val="ListBullet"/>
      </w:pPr>
      <w:r>
        <w:t>Ghost Rider #62</w:t>
      </w:r>
    </w:p>
    <w:p w:rsidR="00E4654B" w:rsidRDefault="00C04B79">
      <w:pPr>
        <w:pStyle w:val="ListBullet"/>
      </w:pPr>
      <w:r>
        <w:t>Defenders #101</w:t>
      </w:r>
    </w:p>
    <w:p w:rsidR="00E4654B" w:rsidRDefault="00C04B79">
      <w:pPr>
        <w:pStyle w:val="ListBullet"/>
      </w:pPr>
      <w:r>
        <w:t>Fantastic Four #236</w:t>
      </w:r>
    </w:p>
    <w:p w:rsidR="00E4654B" w:rsidRDefault="00C04B79">
      <w:pPr>
        <w:pStyle w:val="ListBullet"/>
      </w:pPr>
      <w:r>
        <w:t>Dazzler #9</w:t>
      </w:r>
    </w:p>
    <w:p w:rsidR="00E4654B" w:rsidRDefault="00C04B79">
      <w:pPr>
        <w:pStyle w:val="ListBullet"/>
      </w:pPr>
      <w:r>
        <w:t>Moon Knight #13</w:t>
      </w:r>
    </w:p>
    <w:p w:rsidR="00E4654B" w:rsidRDefault="00C04B79">
      <w:pPr>
        <w:pStyle w:val="ListBullet"/>
      </w:pPr>
      <w:r>
        <w:t>Star Wars #53</w:t>
      </w:r>
    </w:p>
    <w:p w:rsidR="00E4654B" w:rsidRDefault="00C04B79">
      <w:pPr>
        <w:pStyle w:val="ListBullet"/>
      </w:pPr>
      <w:r>
        <w:t>Power Man and Iron Fist #75</w:t>
      </w:r>
    </w:p>
    <w:p w:rsidR="00E4654B" w:rsidRDefault="00C04B79">
      <w:pPr>
        <w:pStyle w:val="ListBullet"/>
      </w:pPr>
      <w:r>
        <w:t>Marvel Two-in-One #81</w:t>
      </w:r>
    </w:p>
    <w:p w:rsidR="00E4654B" w:rsidRDefault="00C04B79">
      <w:pPr>
        <w:pStyle w:val="ListBullet"/>
      </w:pPr>
      <w:r>
        <w:t>Marvel Super-Heroes #103</w:t>
      </w:r>
    </w:p>
    <w:p w:rsidR="00E4654B" w:rsidRDefault="00C04B79">
      <w:pPr>
        <w:pStyle w:val="ListBullet"/>
      </w:pPr>
      <w:r>
        <w:lastRenderedPageBreak/>
        <w:t>Master of Kung Fu #106</w:t>
      </w:r>
    </w:p>
    <w:p w:rsidR="00E4654B" w:rsidRDefault="00C04B79">
      <w:pPr>
        <w:pStyle w:val="ListBullet"/>
      </w:pPr>
      <w:r>
        <w:t>Marvel Team-Up #111</w:t>
      </w:r>
    </w:p>
    <w:p w:rsidR="00E4654B" w:rsidRDefault="00C04B79">
      <w:pPr>
        <w:pStyle w:val="ListBullet"/>
      </w:pPr>
      <w:r>
        <w:t>Uncanny X-Men #151</w:t>
      </w:r>
    </w:p>
    <w:p w:rsidR="00E4654B" w:rsidRDefault="00C04B79">
      <w:pPr>
        <w:pStyle w:val="ListBullet"/>
      </w:pPr>
      <w:r>
        <w:t>Iron Man #152</w:t>
      </w:r>
    </w:p>
    <w:p w:rsidR="00E4654B" w:rsidRDefault="00C04B79">
      <w:pPr>
        <w:pStyle w:val="ListBullet"/>
      </w:pPr>
      <w:r>
        <w:t>Daredevil #176</w:t>
      </w:r>
    </w:p>
    <w:p w:rsidR="00E4654B" w:rsidRDefault="00C04B79">
      <w:pPr>
        <w:pStyle w:val="ListBullet"/>
      </w:pPr>
      <w:r>
        <w:t>Avengers #213</w:t>
      </w:r>
    </w:p>
    <w:p w:rsidR="00E4654B" w:rsidRDefault="00C04B79">
      <w:pPr>
        <w:pStyle w:val="ListBullet"/>
      </w:pPr>
      <w:r>
        <w:t>The Amazing Spider-Man #222</w:t>
      </w:r>
    </w:p>
    <w:p w:rsidR="00E4654B" w:rsidRDefault="00C04B79">
      <w:pPr>
        <w:pStyle w:val="ListBullet"/>
      </w:pPr>
      <w:r>
        <w:t>Captain America #263</w:t>
      </w:r>
    </w:p>
    <w:p w:rsidR="00E4654B" w:rsidRDefault="00C04B79">
      <w:pPr>
        <w:pStyle w:val="ListBullet"/>
      </w:pPr>
      <w:r>
        <w:t>Incredible Hulk #265</w:t>
      </w:r>
    </w:p>
    <w:p w:rsidR="00E4654B" w:rsidRDefault="00C04B79">
      <w:pPr>
        <w:pStyle w:val="ListBullet"/>
      </w:pPr>
      <w:r>
        <w:t>Thor #313</w:t>
      </w:r>
    </w:p>
    <w:p w:rsidR="00E4654B" w:rsidRDefault="00C04B79">
      <w:pPr>
        <w:pStyle w:val="Heading3"/>
      </w:pPr>
      <w:r>
        <w:t>December, 1981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Savage She-Hulk #23</w:t>
      </w:r>
    </w:p>
    <w:p w:rsidR="00E4654B" w:rsidRDefault="00C04B79">
      <w:pPr>
        <w:pStyle w:val="ListBullet"/>
      </w:pPr>
      <w:r>
        <w:t>Peter Parker, the Spectacular Spider-Man #61</w:t>
      </w:r>
    </w:p>
    <w:p w:rsidR="00E4654B" w:rsidRDefault="00C04B79">
      <w:pPr>
        <w:pStyle w:val="ListBullet"/>
      </w:pPr>
      <w:r>
        <w:t>Ghost Rider #63</w:t>
      </w:r>
    </w:p>
    <w:p w:rsidR="00E4654B" w:rsidRDefault="00C04B79">
      <w:pPr>
        <w:pStyle w:val="ListBullet"/>
      </w:pPr>
      <w:r>
        <w:t>Defenders #102</w:t>
      </w:r>
    </w:p>
    <w:p w:rsidR="00E4654B" w:rsidRDefault="00C04B79">
      <w:pPr>
        <w:pStyle w:val="ListBullet"/>
      </w:pPr>
      <w:r>
        <w:t>Dazzler #10</w:t>
      </w:r>
    </w:p>
    <w:p w:rsidR="00E4654B" w:rsidRDefault="00C04B79">
      <w:pPr>
        <w:pStyle w:val="ListBullet"/>
      </w:pPr>
      <w:r>
        <w:t>Moon Knight #14</w:t>
      </w:r>
    </w:p>
    <w:p w:rsidR="00E4654B" w:rsidRDefault="00C04B79">
      <w:pPr>
        <w:pStyle w:val="ListBullet"/>
      </w:pPr>
      <w:r>
        <w:t>What If? #30</w:t>
      </w:r>
    </w:p>
    <w:p w:rsidR="00E4654B" w:rsidRDefault="00C04B79">
      <w:pPr>
        <w:pStyle w:val="ListBullet"/>
      </w:pPr>
      <w:r>
        <w:t>Spider-Woman #41</w:t>
      </w:r>
    </w:p>
    <w:p w:rsidR="00E4654B" w:rsidRDefault="00C04B79">
      <w:pPr>
        <w:pStyle w:val="ListBullet"/>
      </w:pPr>
      <w:r>
        <w:t>Doctor Strange #50</w:t>
      </w:r>
    </w:p>
    <w:p w:rsidR="00E4654B" w:rsidRDefault="00C04B79">
      <w:pPr>
        <w:pStyle w:val="ListBullet"/>
      </w:pPr>
      <w:r>
        <w:t>Star Wars #54</w:t>
      </w:r>
    </w:p>
    <w:p w:rsidR="00E4654B" w:rsidRDefault="00C04B79">
      <w:pPr>
        <w:pStyle w:val="ListBullet"/>
      </w:pPr>
      <w:r>
        <w:t>Power Man and Iron Fist #76</w:t>
      </w:r>
    </w:p>
    <w:p w:rsidR="00E4654B" w:rsidRDefault="00C04B79">
      <w:pPr>
        <w:pStyle w:val="ListBullet"/>
      </w:pPr>
      <w:r>
        <w:t>Marvel Two-in-One #82</w:t>
      </w:r>
    </w:p>
    <w:p w:rsidR="00E4654B" w:rsidRDefault="00C04B79">
      <w:pPr>
        <w:pStyle w:val="ListBullet"/>
      </w:pPr>
      <w:r>
        <w:t>Marvel Super-Heroes #104</w:t>
      </w:r>
    </w:p>
    <w:p w:rsidR="00E4654B" w:rsidRDefault="00C04B79">
      <w:pPr>
        <w:pStyle w:val="ListBullet"/>
      </w:pPr>
      <w:r>
        <w:t>Master of Kung Fu #107</w:t>
      </w:r>
    </w:p>
    <w:p w:rsidR="00E4654B" w:rsidRDefault="00C04B79">
      <w:pPr>
        <w:pStyle w:val="ListBullet"/>
      </w:pPr>
      <w:r>
        <w:t>Marvel Team-Up #112</w:t>
      </w:r>
    </w:p>
    <w:p w:rsidR="00E4654B" w:rsidRDefault="00C04B79">
      <w:pPr>
        <w:pStyle w:val="ListBullet"/>
      </w:pPr>
      <w:r>
        <w:t>Uncanny X-Men #152</w:t>
      </w:r>
    </w:p>
    <w:p w:rsidR="00E4654B" w:rsidRDefault="00C04B79">
      <w:pPr>
        <w:pStyle w:val="ListBullet"/>
      </w:pPr>
      <w:r>
        <w:t>Iron Man #153</w:t>
      </w:r>
    </w:p>
    <w:p w:rsidR="00E4654B" w:rsidRDefault="00C04B79">
      <w:pPr>
        <w:pStyle w:val="ListBullet"/>
      </w:pPr>
      <w:r>
        <w:t>Daredevil #177</w:t>
      </w:r>
    </w:p>
    <w:p w:rsidR="00E4654B" w:rsidRDefault="00C04B79">
      <w:pPr>
        <w:pStyle w:val="ListBullet"/>
      </w:pPr>
      <w:r>
        <w:t>Avengers #214</w:t>
      </w:r>
    </w:p>
    <w:p w:rsidR="00E4654B" w:rsidRDefault="00C04B79">
      <w:pPr>
        <w:pStyle w:val="ListBullet"/>
      </w:pPr>
      <w:r>
        <w:t>The Amazing Spider-Man #223</w:t>
      </w:r>
    </w:p>
    <w:p w:rsidR="00E4654B" w:rsidRDefault="00C04B79">
      <w:pPr>
        <w:pStyle w:val="ListBullet"/>
      </w:pPr>
      <w:r>
        <w:t>Fantastic Four #237</w:t>
      </w:r>
    </w:p>
    <w:p w:rsidR="00E4654B" w:rsidRDefault="00C04B79">
      <w:pPr>
        <w:pStyle w:val="ListBullet"/>
      </w:pPr>
      <w:r>
        <w:t>Captain America #264</w:t>
      </w:r>
    </w:p>
    <w:p w:rsidR="00E4654B" w:rsidRDefault="00C04B79">
      <w:pPr>
        <w:pStyle w:val="ListBullet"/>
      </w:pPr>
      <w:r>
        <w:t>Incredible Hulk #266</w:t>
      </w:r>
    </w:p>
    <w:p w:rsidR="00E4654B" w:rsidRDefault="00C04B79">
      <w:pPr>
        <w:pStyle w:val="ListBullet"/>
      </w:pPr>
      <w:r>
        <w:t>Thor #314</w:t>
      </w:r>
    </w:p>
    <w:p w:rsidR="00E4654B" w:rsidRDefault="00C04B79">
      <w:pPr>
        <w:pStyle w:val="Heading3"/>
      </w:pPr>
      <w:r>
        <w:t>January, 1982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E4654B" w:rsidRDefault="00C04B79">
      <w:pPr>
        <w:pStyle w:val="ListBullet"/>
      </w:pPr>
      <w:r>
        <w:t>Avengers Annual #11</w:t>
      </w:r>
    </w:p>
    <w:p w:rsidR="00E4654B" w:rsidRDefault="00C04B79">
      <w:pPr>
        <w:pStyle w:val="ListBullet"/>
      </w:pPr>
      <w:r>
        <w:lastRenderedPageBreak/>
        <w:t>Savage She-Hulk #24</w:t>
      </w:r>
    </w:p>
    <w:p w:rsidR="00E4654B" w:rsidRDefault="00C04B79">
      <w:pPr>
        <w:pStyle w:val="ListBullet"/>
      </w:pPr>
      <w:r>
        <w:t>Ghost Rider #64</w:t>
      </w:r>
    </w:p>
    <w:p w:rsidR="00E4654B" w:rsidRDefault="00C04B79">
      <w:pPr>
        <w:pStyle w:val="ListBullet"/>
      </w:pPr>
      <w:r>
        <w:t>Defenders #103</w:t>
      </w:r>
    </w:p>
    <w:p w:rsidR="00E4654B" w:rsidRDefault="00C04B79">
      <w:pPr>
        <w:pStyle w:val="ListBullet"/>
      </w:pPr>
      <w:r>
        <w:t>X-Men Annual #6</w:t>
      </w:r>
    </w:p>
    <w:p w:rsidR="00E4654B" w:rsidRDefault="00C04B79">
      <w:pPr>
        <w:pStyle w:val="ListBullet"/>
      </w:pPr>
      <w:r>
        <w:t>Star Wars Annual #2</w:t>
      </w:r>
    </w:p>
    <w:p w:rsidR="00E4654B" w:rsidRDefault="00C04B79">
      <w:pPr>
        <w:pStyle w:val="ListBullet"/>
      </w:pPr>
      <w:r>
        <w:t>Captain America Annual #6</w:t>
      </w:r>
    </w:p>
    <w:p w:rsidR="00E4654B" w:rsidRDefault="00C04B79">
      <w:pPr>
        <w:pStyle w:val="ListBullet"/>
      </w:pPr>
      <w:r>
        <w:t>Thor Annual #10</w:t>
      </w:r>
    </w:p>
    <w:p w:rsidR="00E4654B" w:rsidRDefault="00C04B79">
      <w:pPr>
        <w:pStyle w:val="ListBullet"/>
      </w:pPr>
      <w:r>
        <w:t>Dazzler #11</w:t>
      </w:r>
    </w:p>
    <w:p w:rsidR="00E4654B" w:rsidRDefault="00C04B79">
      <w:pPr>
        <w:pStyle w:val="ListBullet"/>
      </w:pPr>
      <w:r>
        <w:t>Moon Knight #15</w:t>
      </w:r>
    </w:p>
    <w:p w:rsidR="00E4654B" w:rsidRDefault="00C04B79">
      <w:pPr>
        <w:pStyle w:val="ListBullet"/>
      </w:pPr>
      <w:r>
        <w:t>Star Wars #55</w:t>
      </w:r>
    </w:p>
    <w:p w:rsidR="00E4654B" w:rsidRDefault="00C04B79">
      <w:pPr>
        <w:pStyle w:val="ListBullet"/>
      </w:pPr>
      <w:r>
        <w:t>Peter Parker, the Spectacular Spider-Man #62</w:t>
      </w:r>
    </w:p>
    <w:p w:rsidR="00E4654B" w:rsidRDefault="00C04B79">
      <w:pPr>
        <w:pStyle w:val="ListBullet"/>
      </w:pPr>
      <w:r>
        <w:t>Power Man and Iron Fist #77</w:t>
      </w:r>
    </w:p>
    <w:p w:rsidR="00E4654B" w:rsidRDefault="00C04B79">
      <w:pPr>
        <w:pStyle w:val="ListBullet"/>
      </w:pPr>
      <w:r>
        <w:t>Marvel Two-in-One #83</w:t>
      </w:r>
    </w:p>
    <w:p w:rsidR="00E4654B" w:rsidRDefault="00C04B79">
      <w:pPr>
        <w:pStyle w:val="ListBullet"/>
      </w:pPr>
      <w:r>
        <w:t>Marvel Super-Heroes #105</w:t>
      </w:r>
    </w:p>
    <w:p w:rsidR="00E4654B" w:rsidRDefault="00C04B79">
      <w:pPr>
        <w:pStyle w:val="ListBullet"/>
      </w:pPr>
      <w:r>
        <w:t>Master of Kung Fu #108</w:t>
      </w:r>
    </w:p>
    <w:p w:rsidR="00E4654B" w:rsidRDefault="00C04B79">
      <w:pPr>
        <w:pStyle w:val="ListBullet"/>
      </w:pPr>
      <w:r>
        <w:t>Marvel Team-Up #113</w:t>
      </w:r>
    </w:p>
    <w:p w:rsidR="00E4654B" w:rsidRDefault="00C04B79">
      <w:pPr>
        <w:pStyle w:val="ListBullet"/>
      </w:pPr>
      <w:r>
        <w:t>Uncanny X-Men #153</w:t>
      </w:r>
    </w:p>
    <w:p w:rsidR="00E4654B" w:rsidRDefault="00C04B79">
      <w:pPr>
        <w:pStyle w:val="ListBullet"/>
      </w:pPr>
      <w:r>
        <w:t>Iron Man #154</w:t>
      </w:r>
    </w:p>
    <w:p w:rsidR="00E4654B" w:rsidRDefault="00C04B79">
      <w:pPr>
        <w:pStyle w:val="ListBullet"/>
      </w:pPr>
      <w:r>
        <w:t>Daredevil #178</w:t>
      </w:r>
    </w:p>
    <w:p w:rsidR="00E4654B" w:rsidRDefault="00C04B79">
      <w:pPr>
        <w:pStyle w:val="ListBullet"/>
      </w:pPr>
      <w:r>
        <w:t>Avengers #215</w:t>
      </w:r>
    </w:p>
    <w:p w:rsidR="00E4654B" w:rsidRDefault="00C04B79">
      <w:pPr>
        <w:pStyle w:val="ListBullet"/>
      </w:pPr>
      <w:r>
        <w:t>The Amazing Spider-Man #224</w:t>
      </w:r>
    </w:p>
    <w:p w:rsidR="00E4654B" w:rsidRDefault="00C04B79">
      <w:pPr>
        <w:pStyle w:val="ListBullet"/>
      </w:pPr>
      <w:r>
        <w:t>Fantastic Four #238</w:t>
      </w:r>
    </w:p>
    <w:p w:rsidR="00E4654B" w:rsidRDefault="00C04B79">
      <w:pPr>
        <w:pStyle w:val="ListBullet"/>
      </w:pPr>
      <w:r>
        <w:t>Captain America #265</w:t>
      </w:r>
    </w:p>
    <w:p w:rsidR="00E4654B" w:rsidRDefault="00C04B79">
      <w:pPr>
        <w:pStyle w:val="ListBullet"/>
      </w:pPr>
      <w:r>
        <w:t>Incredible Hulk #267</w:t>
      </w:r>
    </w:p>
    <w:p w:rsidR="00E4654B" w:rsidRDefault="00C04B79">
      <w:pPr>
        <w:pStyle w:val="ListBullet"/>
      </w:pPr>
      <w:r>
        <w:t>Thor #315</w:t>
      </w:r>
    </w:p>
    <w:p w:rsidR="00E4654B" w:rsidRDefault="00C04B79">
      <w:pPr>
        <w:pStyle w:val="Heading3"/>
      </w:pPr>
      <w:r>
        <w:t>February, 1982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Savage She-Hulk #25</w:t>
      </w:r>
    </w:p>
    <w:p w:rsidR="00E4654B" w:rsidRDefault="00C04B79">
      <w:pPr>
        <w:pStyle w:val="ListBullet"/>
      </w:pPr>
      <w:r>
        <w:t>Ghost Rider #65</w:t>
      </w:r>
    </w:p>
    <w:p w:rsidR="00E4654B" w:rsidRDefault="00C04B79">
      <w:pPr>
        <w:pStyle w:val="ListBullet"/>
      </w:pPr>
      <w:r>
        <w:t>Defenders #104</w:t>
      </w:r>
    </w:p>
    <w:p w:rsidR="00E4654B" w:rsidRDefault="00C04B79">
      <w:pPr>
        <w:pStyle w:val="ListBullet"/>
      </w:pPr>
      <w:r>
        <w:t>The Death of Captain Marvel #0</w:t>
      </w:r>
    </w:p>
    <w:p w:rsidR="00E4654B" w:rsidRDefault="00C04B79">
      <w:pPr>
        <w:pStyle w:val="ListBullet"/>
      </w:pPr>
      <w:r>
        <w:t>Dazzler #12</w:t>
      </w:r>
    </w:p>
    <w:p w:rsidR="00E4654B" w:rsidRDefault="00C04B79">
      <w:pPr>
        <w:pStyle w:val="ListBullet"/>
      </w:pPr>
      <w:r>
        <w:t>Moon Knight #16</w:t>
      </w:r>
    </w:p>
    <w:p w:rsidR="00E4654B" w:rsidRDefault="00C04B79">
      <w:pPr>
        <w:pStyle w:val="ListBullet"/>
      </w:pPr>
      <w:r>
        <w:t>What If? #31</w:t>
      </w:r>
    </w:p>
    <w:p w:rsidR="00E4654B" w:rsidRDefault="00C04B79">
      <w:pPr>
        <w:pStyle w:val="ListBullet"/>
      </w:pPr>
      <w:r>
        <w:t>Spider-Woman #42</w:t>
      </w:r>
    </w:p>
    <w:p w:rsidR="00E4654B" w:rsidRDefault="00C04B79">
      <w:pPr>
        <w:pStyle w:val="ListBullet"/>
      </w:pPr>
      <w:r>
        <w:t>Doctor Strange #51</w:t>
      </w:r>
    </w:p>
    <w:p w:rsidR="00E4654B" w:rsidRDefault="00C04B79">
      <w:pPr>
        <w:pStyle w:val="ListBullet"/>
      </w:pPr>
      <w:r>
        <w:t>Star Wars #56</w:t>
      </w:r>
    </w:p>
    <w:p w:rsidR="00E4654B" w:rsidRDefault="00C04B79">
      <w:pPr>
        <w:pStyle w:val="ListBullet"/>
      </w:pPr>
      <w:r>
        <w:t>Peter Parker, the Spectacular Spider-Man #63</w:t>
      </w:r>
    </w:p>
    <w:p w:rsidR="00E4654B" w:rsidRDefault="00C04B79">
      <w:pPr>
        <w:pStyle w:val="ListBullet"/>
      </w:pPr>
      <w:r>
        <w:t>Power Man and Iron Fist #78</w:t>
      </w:r>
    </w:p>
    <w:p w:rsidR="00E4654B" w:rsidRDefault="00C04B79">
      <w:pPr>
        <w:pStyle w:val="ListBullet"/>
      </w:pPr>
      <w:r>
        <w:t>Marvel Two-in-One #84</w:t>
      </w:r>
    </w:p>
    <w:p w:rsidR="00E4654B" w:rsidRDefault="00C04B79">
      <w:pPr>
        <w:pStyle w:val="ListBullet"/>
      </w:pPr>
      <w:r>
        <w:lastRenderedPageBreak/>
        <w:t>Master of Kung Fu #109</w:t>
      </w:r>
    </w:p>
    <w:p w:rsidR="00E4654B" w:rsidRDefault="00C04B79">
      <w:pPr>
        <w:pStyle w:val="ListBullet"/>
      </w:pPr>
      <w:r>
        <w:t>Marvel Team-Up #114</w:t>
      </w:r>
    </w:p>
    <w:p w:rsidR="00E4654B" w:rsidRDefault="00C04B79">
      <w:pPr>
        <w:pStyle w:val="ListBullet"/>
      </w:pPr>
      <w:r>
        <w:t>Uncanny X-Men #154</w:t>
      </w:r>
    </w:p>
    <w:p w:rsidR="00E4654B" w:rsidRDefault="00C04B79">
      <w:pPr>
        <w:pStyle w:val="ListBullet"/>
      </w:pPr>
      <w:r>
        <w:t>Iron Man #155</w:t>
      </w:r>
    </w:p>
    <w:p w:rsidR="00E4654B" w:rsidRDefault="00C04B79">
      <w:pPr>
        <w:pStyle w:val="ListBullet"/>
      </w:pPr>
      <w:r>
        <w:t>Daredevil #179</w:t>
      </w:r>
    </w:p>
    <w:p w:rsidR="00E4654B" w:rsidRDefault="00C04B79">
      <w:pPr>
        <w:pStyle w:val="ListBullet"/>
      </w:pPr>
      <w:r>
        <w:t>Avengers #216</w:t>
      </w:r>
    </w:p>
    <w:p w:rsidR="00E4654B" w:rsidRDefault="00C04B79">
      <w:pPr>
        <w:pStyle w:val="ListBullet"/>
      </w:pPr>
      <w:r>
        <w:t>The Amazing Spider-Man #225</w:t>
      </w:r>
    </w:p>
    <w:p w:rsidR="00E4654B" w:rsidRDefault="00C04B79">
      <w:pPr>
        <w:pStyle w:val="ListBullet"/>
      </w:pPr>
      <w:r>
        <w:t>Fantastic Four #239</w:t>
      </w:r>
    </w:p>
    <w:p w:rsidR="00E4654B" w:rsidRDefault="00C04B79">
      <w:pPr>
        <w:pStyle w:val="ListBullet"/>
      </w:pPr>
      <w:r>
        <w:t>Captain America #266</w:t>
      </w:r>
    </w:p>
    <w:p w:rsidR="00E4654B" w:rsidRDefault="00C04B79">
      <w:pPr>
        <w:pStyle w:val="ListBullet"/>
      </w:pPr>
      <w:r>
        <w:t>Incredible Hulk #268</w:t>
      </w:r>
    </w:p>
    <w:p w:rsidR="00E4654B" w:rsidRDefault="00C04B79">
      <w:pPr>
        <w:pStyle w:val="ListBullet"/>
      </w:pPr>
      <w:r>
        <w:t>Thor #316</w:t>
      </w:r>
    </w:p>
    <w:p w:rsidR="00E4654B" w:rsidRDefault="00C04B79">
      <w:pPr>
        <w:pStyle w:val="Heading3"/>
      </w:pPr>
      <w:r>
        <w:t>March, 1982</w:t>
      </w:r>
    </w:p>
    <w:p w:rsidR="00E4654B" w:rsidRDefault="00C04B79">
      <w:r>
        <w:t xml:space="preserve">Number of comics published this month: </w:t>
      </w:r>
      <w:r>
        <w:rPr>
          <w:b/>
        </w:rPr>
        <w:t>20</w:t>
      </w:r>
    </w:p>
    <w:p w:rsidR="00E4654B" w:rsidRDefault="00C04B79">
      <w:pPr>
        <w:pStyle w:val="ListBullet"/>
      </w:pPr>
      <w:r>
        <w:t>Peter Parker, the Spectacular Spider-Man #64</w:t>
      </w:r>
    </w:p>
    <w:p w:rsidR="00E4654B" w:rsidRDefault="00C04B79">
      <w:pPr>
        <w:pStyle w:val="ListBullet"/>
      </w:pPr>
      <w:r>
        <w:t>Ghost Rider #66</w:t>
      </w:r>
    </w:p>
    <w:p w:rsidR="00E4654B" w:rsidRDefault="00C04B79">
      <w:pPr>
        <w:pStyle w:val="ListBullet"/>
      </w:pPr>
      <w:r>
        <w:t>Defenders #105</w:t>
      </w:r>
    </w:p>
    <w:p w:rsidR="00E4654B" w:rsidRDefault="00C04B79">
      <w:pPr>
        <w:pStyle w:val="ListBullet"/>
      </w:pPr>
      <w:r>
        <w:t>Incredible Hulk #269</w:t>
      </w:r>
    </w:p>
    <w:p w:rsidR="00E4654B" w:rsidRDefault="00C04B79">
      <w:pPr>
        <w:pStyle w:val="ListBullet"/>
      </w:pPr>
      <w:r>
        <w:t>Marvel Fanfare #1</w:t>
      </w:r>
    </w:p>
    <w:p w:rsidR="00E4654B" w:rsidRDefault="00C04B79">
      <w:pPr>
        <w:pStyle w:val="ListBullet"/>
      </w:pPr>
      <w:r>
        <w:t>Dazzler #13</w:t>
      </w:r>
    </w:p>
    <w:p w:rsidR="00E4654B" w:rsidRDefault="00C04B79">
      <w:pPr>
        <w:pStyle w:val="ListBullet"/>
      </w:pPr>
      <w:r>
        <w:t>Moon Knight #17</w:t>
      </w:r>
    </w:p>
    <w:p w:rsidR="00E4654B" w:rsidRDefault="00C04B79">
      <w:pPr>
        <w:pStyle w:val="ListBullet"/>
      </w:pPr>
      <w:r>
        <w:t>Star Wars #57</w:t>
      </w:r>
    </w:p>
    <w:p w:rsidR="00E4654B" w:rsidRDefault="00C04B79">
      <w:pPr>
        <w:pStyle w:val="ListBullet"/>
      </w:pPr>
      <w:r>
        <w:t>Power Man and Iron Fist #79</w:t>
      </w:r>
    </w:p>
    <w:p w:rsidR="00E4654B" w:rsidRDefault="00C04B79">
      <w:pPr>
        <w:pStyle w:val="ListBullet"/>
      </w:pPr>
      <w:r>
        <w:t>Marvel Two-in-One #85</w:t>
      </w:r>
    </w:p>
    <w:p w:rsidR="00E4654B" w:rsidRDefault="00C04B79">
      <w:pPr>
        <w:pStyle w:val="ListBullet"/>
      </w:pPr>
      <w:r>
        <w:t>Master of Kung Fu #110</w:t>
      </w:r>
    </w:p>
    <w:p w:rsidR="00E4654B" w:rsidRDefault="00C04B79">
      <w:pPr>
        <w:pStyle w:val="ListBullet"/>
      </w:pPr>
      <w:r>
        <w:t>Marvel Team-Up #115</w:t>
      </w:r>
    </w:p>
    <w:p w:rsidR="00E4654B" w:rsidRDefault="00C04B79">
      <w:pPr>
        <w:pStyle w:val="ListBullet"/>
      </w:pPr>
      <w:r>
        <w:t>Uncanny X-Men #155</w:t>
      </w:r>
    </w:p>
    <w:p w:rsidR="00E4654B" w:rsidRDefault="00C04B79">
      <w:pPr>
        <w:pStyle w:val="ListBullet"/>
      </w:pPr>
      <w:r>
        <w:t>Iron Man #156</w:t>
      </w:r>
    </w:p>
    <w:p w:rsidR="00E4654B" w:rsidRDefault="00C04B79">
      <w:pPr>
        <w:pStyle w:val="ListBullet"/>
      </w:pPr>
      <w:r>
        <w:t>Daredevil #180</w:t>
      </w:r>
    </w:p>
    <w:p w:rsidR="00E4654B" w:rsidRDefault="00C04B79">
      <w:pPr>
        <w:pStyle w:val="ListBullet"/>
      </w:pPr>
      <w:r>
        <w:t>Avengers #217</w:t>
      </w:r>
    </w:p>
    <w:p w:rsidR="00E4654B" w:rsidRDefault="00C04B79">
      <w:pPr>
        <w:pStyle w:val="ListBullet"/>
      </w:pPr>
      <w:r>
        <w:t>The Amazing Spider-Man #226</w:t>
      </w:r>
    </w:p>
    <w:p w:rsidR="00E4654B" w:rsidRDefault="00C04B79">
      <w:pPr>
        <w:pStyle w:val="ListBullet"/>
      </w:pPr>
      <w:r>
        <w:t>Fantastic Four #240</w:t>
      </w:r>
    </w:p>
    <w:p w:rsidR="00E4654B" w:rsidRDefault="00C04B79">
      <w:pPr>
        <w:pStyle w:val="ListBullet"/>
      </w:pPr>
      <w:r>
        <w:t>Captain America #267</w:t>
      </w:r>
    </w:p>
    <w:p w:rsidR="00E4654B" w:rsidRDefault="00C04B79">
      <w:pPr>
        <w:pStyle w:val="ListBullet"/>
      </w:pPr>
      <w:r>
        <w:t>Thor #317</w:t>
      </w:r>
    </w:p>
    <w:p w:rsidR="00E4654B" w:rsidRDefault="00C04B79">
      <w:pPr>
        <w:pStyle w:val="Heading3"/>
      </w:pPr>
      <w:r>
        <w:t>April, 1982</w:t>
      </w:r>
    </w:p>
    <w:p w:rsidR="00E4654B" w:rsidRDefault="00C04B79">
      <w:r>
        <w:t xml:space="preserve">Number of comics published this month: </w:t>
      </w:r>
      <w:r>
        <w:rPr>
          <w:b/>
        </w:rPr>
        <w:t>22</w:t>
      </w:r>
    </w:p>
    <w:p w:rsidR="00E4654B" w:rsidRDefault="00C04B79">
      <w:pPr>
        <w:pStyle w:val="ListBullet"/>
      </w:pPr>
      <w:r>
        <w:t>Ghost Rider #67</w:t>
      </w:r>
    </w:p>
    <w:p w:rsidR="00E4654B" w:rsidRDefault="00C04B79">
      <w:pPr>
        <w:pStyle w:val="ListBullet"/>
      </w:pPr>
      <w:r>
        <w:t>Defenders #106</w:t>
      </w:r>
    </w:p>
    <w:p w:rsidR="00E4654B" w:rsidRDefault="00C04B79">
      <w:pPr>
        <w:pStyle w:val="ListBullet"/>
      </w:pPr>
      <w:r>
        <w:t>Incredible Hulk #270</w:t>
      </w:r>
    </w:p>
    <w:p w:rsidR="00E4654B" w:rsidRDefault="00C04B79">
      <w:pPr>
        <w:pStyle w:val="ListBullet"/>
      </w:pPr>
      <w:r>
        <w:t>Dazzler #14</w:t>
      </w:r>
    </w:p>
    <w:p w:rsidR="00E4654B" w:rsidRDefault="00C04B79">
      <w:pPr>
        <w:pStyle w:val="ListBullet"/>
      </w:pPr>
      <w:r>
        <w:lastRenderedPageBreak/>
        <w:t>Moon Knight #18</w:t>
      </w:r>
    </w:p>
    <w:p w:rsidR="00E4654B" w:rsidRDefault="00C04B79">
      <w:pPr>
        <w:pStyle w:val="ListBullet"/>
      </w:pPr>
      <w:r>
        <w:t>What If? #32</w:t>
      </w:r>
    </w:p>
    <w:p w:rsidR="00E4654B" w:rsidRDefault="00C04B79">
      <w:pPr>
        <w:pStyle w:val="ListBullet"/>
      </w:pPr>
      <w:r>
        <w:t>Spider-Woman #43</w:t>
      </w:r>
    </w:p>
    <w:p w:rsidR="00E4654B" w:rsidRDefault="00C04B79">
      <w:pPr>
        <w:pStyle w:val="ListBullet"/>
      </w:pPr>
      <w:r>
        <w:t>Doctor Strange #52</w:t>
      </w:r>
    </w:p>
    <w:p w:rsidR="00E4654B" w:rsidRDefault="00C04B79">
      <w:pPr>
        <w:pStyle w:val="ListBullet"/>
      </w:pPr>
      <w:r>
        <w:t>Star Wars #58</w:t>
      </w:r>
    </w:p>
    <w:p w:rsidR="00E4654B" w:rsidRDefault="00C04B79">
      <w:pPr>
        <w:pStyle w:val="ListBullet"/>
      </w:pPr>
      <w:r>
        <w:t>Peter Parker, the Spectacular Spider-Man #65</w:t>
      </w:r>
    </w:p>
    <w:p w:rsidR="00E4654B" w:rsidRDefault="00C04B79">
      <w:pPr>
        <w:pStyle w:val="ListBullet"/>
      </w:pPr>
      <w:r>
        <w:t>Power Man and Iron Fist #80</w:t>
      </w:r>
    </w:p>
    <w:p w:rsidR="00E4654B" w:rsidRDefault="00C04B79">
      <w:pPr>
        <w:pStyle w:val="ListBullet"/>
      </w:pPr>
      <w:r>
        <w:t>Marvel Two-in-One #86</w:t>
      </w:r>
    </w:p>
    <w:p w:rsidR="00E4654B" w:rsidRDefault="00C04B79">
      <w:pPr>
        <w:pStyle w:val="ListBullet"/>
      </w:pPr>
      <w:r>
        <w:t>Master of Kung Fu #111</w:t>
      </w:r>
    </w:p>
    <w:p w:rsidR="00E4654B" w:rsidRDefault="00C04B79">
      <w:pPr>
        <w:pStyle w:val="ListBullet"/>
      </w:pPr>
      <w:r>
        <w:t>Marvel Team-Up #116</w:t>
      </w:r>
    </w:p>
    <w:p w:rsidR="00E4654B" w:rsidRDefault="00C04B79">
      <w:pPr>
        <w:pStyle w:val="ListBullet"/>
      </w:pPr>
      <w:r>
        <w:t>Uncanny X-Men #156</w:t>
      </w:r>
    </w:p>
    <w:p w:rsidR="00E4654B" w:rsidRDefault="00C04B79">
      <w:pPr>
        <w:pStyle w:val="ListBullet"/>
      </w:pPr>
      <w:r>
        <w:t>Iron Man #157</w:t>
      </w:r>
    </w:p>
    <w:p w:rsidR="00E4654B" w:rsidRDefault="00C04B79">
      <w:pPr>
        <w:pStyle w:val="ListBullet"/>
      </w:pPr>
      <w:r>
        <w:t>Daredevil #181</w:t>
      </w:r>
    </w:p>
    <w:p w:rsidR="00E4654B" w:rsidRDefault="00C04B79">
      <w:pPr>
        <w:pStyle w:val="ListBullet"/>
      </w:pPr>
      <w:r>
        <w:t>Avengers #218</w:t>
      </w:r>
    </w:p>
    <w:p w:rsidR="00E4654B" w:rsidRDefault="00C04B79">
      <w:pPr>
        <w:pStyle w:val="ListBullet"/>
      </w:pPr>
      <w:r>
        <w:t>The Amazing Spider-Man #227</w:t>
      </w:r>
    </w:p>
    <w:p w:rsidR="00E4654B" w:rsidRDefault="00C04B79">
      <w:pPr>
        <w:pStyle w:val="ListBullet"/>
      </w:pPr>
      <w:r>
        <w:t>Fantastic Four #241</w:t>
      </w:r>
    </w:p>
    <w:p w:rsidR="00E4654B" w:rsidRDefault="00C04B79">
      <w:pPr>
        <w:pStyle w:val="ListBullet"/>
      </w:pPr>
      <w:r>
        <w:t>Captain America #268</w:t>
      </w:r>
    </w:p>
    <w:p w:rsidR="00E4654B" w:rsidRDefault="00C04B79">
      <w:pPr>
        <w:pStyle w:val="ListBullet"/>
      </w:pPr>
      <w:r>
        <w:t>Thor #318</w:t>
      </w:r>
    </w:p>
    <w:p w:rsidR="00E4654B" w:rsidRDefault="00C04B79">
      <w:pPr>
        <w:pStyle w:val="Heading3"/>
      </w:pPr>
      <w:r>
        <w:t>May, 1982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E4654B" w:rsidRDefault="00C04B79">
      <w:pPr>
        <w:pStyle w:val="ListBullet"/>
      </w:pPr>
      <w:r>
        <w:t>Ghost Rider #68</w:t>
      </w:r>
    </w:p>
    <w:p w:rsidR="00E4654B" w:rsidRDefault="00C04B79">
      <w:pPr>
        <w:pStyle w:val="ListBullet"/>
      </w:pPr>
      <w:r>
        <w:t>Marvel Two-in-One #87</w:t>
      </w:r>
    </w:p>
    <w:p w:rsidR="00E4654B" w:rsidRDefault="00C04B79">
      <w:pPr>
        <w:pStyle w:val="ListBullet"/>
      </w:pPr>
      <w:r>
        <w:t>Defenders #107</w:t>
      </w:r>
    </w:p>
    <w:p w:rsidR="00E4654B" w:rsidRDefault="00C04B79">
      <w:pPr>
        <w:pStyle w:val="ListBullet"/>
      </w:pPr>
      <w:r>
        <w:t>Fantastic Four Roast #1</w:t>
      </w:r>
    </w:p>
    <w:p w:rsidR="00E4654B" w:rsidRDefault="00C04B79">
      <w:pPr>
        <w:pStyle w:val="ListBullet"/>
      </w:pPr>
      <w:r>
        <w:t>Marvel Fanfare #2</w:t>
      </w:r>
    </w:p>
    <w:p w:rsidR="00E4654B" w:rsidRDefault="00C04B79">
      <w:pPr>
        <w:pStyle w:val="ListBullet"/>
      </w:pPr>
      <w:r>
        <w:t>Dazzler #15</w:t>
      </w:r>
    </w:p>
    <w:p w:rsidR="00E4654B" w:rsidRDefault="00C04B79">
      <w:pPr>
        <w:pStyle w:val="ListBullet"/>
      </w:pPr>
      <w:r>
        <w:t>Moon Knight #19</w:t>
      </w:r>
    </w:p>
    <w:p w:rsidR="00E4654B" w:rsidRDefault="00C04B79">
      <w:pPr>
        <w:pStyle w:val="ListBullet"/>
      </w:pPr>
      <w:r>
        <w:t>Star Wars #59</w:t>
      </w:r>
    </w:p>
    <w:p w:rsidR="00E4654B" w:rsidRDefault="00C04B79">
      <w:pPr>
        <w:pStyle w:val="ListBullet"/>
      </w:pPr>
      <w:r>
        <w:t>Peter Parker, the Spectacular Spider-Man #66</w:t>
      </w:r>
    </w:p>
    <w:p w:rsidR="00E4654B" w:rsidRDefault="00C04B79">
      <w:pPr>
        <w:pStyle w:val="ListBullet"/>
      </w:pPr>
      <w:r>
        <w:t>Power Man and Iron Fist #81</w:t>
      </w:r>
    </w:p>
    <w:p w:rsidR="00E4654B" w:rsidRDefault="00C04B79">
      <w:pPr>
        <w:pStyle w:val="ListBullet"/>
      </w:pPr>
      <w:r>
        <w:t>Master of Kung Fu #112</w:t>
      </w:r>
    </w:p>
    <w:p w:rsidR="00E4654B" w:rsidRDefault="00C04B79">
      <w:pPr>
        <w:pStyle w:val="ListBullet"/>
      </w:pPr>
      <w:r>
        <w:t>Marvel Team-Up #117</w:t>
      </w:r>
    </w:p>
    <w:p w:rsidR="00E4654B" w:rsidRDefault="00C04B79">
      <w:pPr>
        <w:pStyle w:val="ListBullet"/>
      </w:pPr>
      <w:r>
        <w:t>Uncanny X-Men #157</w:t>
      </w:r>
    </w:p>
    <w:p w:rsidR="00E4654B" w:rsidRDefault="00C04B79">
      <w:pPr>
        <w:pStyle w:val="ListBullet"/>
      </w:pPr>
      <w:r>
        <w:t>Iron Man #158</w:t>
      </w:r>
    </w:p>
    <w:p w:rsidR="00E4654B" w:rsidRDefault="00C04B79">
      <w:pPr>
        <w:pStyle w:val="ListBullet"/>
      </w:pPr>
      <w:r>
        <w:t>Daredevil #182</w:t>
      </w:r>
    </w:p>
    <w:p w:rsidR="00E4654B" w:rsidRDefault="00C04B79">
      <w:pPr>
        <w:pStyle w:val="ListBullet"/>
      </w:pPr>
      <w:r>
        <w:t>Avengers #219</w:t>
      </w:r>
    </w:p>
    <w:p w:rsidR="00E4654B" w:rsidRDefault="00C04B79">
      <w:pPr>
        <w:pStyle w:val="ListBullet"/>
      </w:pPr>
      <w:r>
        <w:t>The Amazing Spider-Man #228</w:t>
      </w:r>
    </w:p>
    <w:p w:rsidR="00E4654B" w:rsidRDefault="00C04B79">
      <w:pPr>
        <w:pStyle w:val="ListBullet"/>
      </w:pPr>
      <w:r>
        <w:t>Fantastic Four #242</w:t>
      </w:r>
    </w:p>
    <w:p w:rsidR="00E4654B" w:rsidRDefault="00C04B79">
      <w:pPr>
        <w:pStyle w:val="ListBullet"/>
      </w:pPr>
      <w:r>
        <w:t>Captain America #269</w:t>
      </w:r>
    </w:p>
    <w:p w:rsidR="00E4654B" w:rsidRDefault="00C04B79">
      <w:pPr>
        <w:pStyle w:val="ListBullet"/>
      </w:pPr>
      <w:r>
        <w:t>Incredible Hulk #271</w:t>
      </w:r>
    </w:p>
    <w:p w:rsidR="00E4654B" w:rsidRDefault="00C04B79">
      <w:pPr>
        <w:pStyle w:val="ListBullet"/>
      </w:pPr>
      <w:r>
        <w:lastRenderedPageBreak/>
        <w:t>Thor #319</w:t>
      </w:r>
    </w:p>
    <w:p w:rsidR="00E4654B" w:rsidRDefault="00C04B79">
      <w:pPr>
        <w:pStyle w:val="Heading3"/>
      </w:pPr>
      <w:r>
        <w:t>June, 1982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Doctor Strange #53</w:t>
      </w:r>
    </w:p>
    <w:p w:rsidR="00E4654B" w:rsidRDefault="00C04B79">
      <w:pPr>
        <w:pStyle w:val="ListBullet"/>
      </w:pPr>
      <w:r>
        <w:t>Ghost Rider #69</w:t>
      </w:r>
    </w:p>
    <w:p w:rsidR="00E4654B" w:rsidRDefault="00C04B79">
      <w:pPr>
        <w:pStyle w:val="ListBullet"/>
      </w:pPr>
      <w:r>
        <w:t>Defenders #108</w:t>
      </w:r>
    </w:p>
    <w:p w:rsidR="00E4654B" w:rsidRDefault="00C04B79">
      <w:pPr>
        <w:pStyle w:val="ListBullet"/>
      </w:pPr>
      <w:r>
        <w:t>The Amazing Spider-Man #229</w:t>
      </w:r>
    </w:p>
    <w:p w:rsidR="00E4654B" w:rsidRDefault="00C04B79">
      <w:pPr>
        <w:pStyle w:val="ListBullet"/>
      </w:pPr>
      <w:r>
        <w:t>Incredible Hulk #272</w:t>
      </w:r>
    </w:p>
    <w:p w:rsidR="00E4654B" w:rsidRDefault="00C04B79">
      <w:pPr>
        <w:pStyle w:val="ListBullet"/>
      </w:pPr>
      <w:r>
        <w:t>Marvel Super Hero Contest of Champions #1</w:t>
      </w:r>
    </w:p>
    <w:p w:rsidR="00E4654B" w:rsidRDefault="00C04B79">
      <w:pPr>
        <w:pStyle w:val="ListBullet"/>
      </w:pPr>
      <w:r>
        <w:t>Silver Surfer #1</w:t>
      </w:r>
    </w:p>
    <w:p w:rsidR="00E4654B" w:rsidRDefault="00C04B79">
      <w:pPr>
        <w:pStyle w:val="ListBullet"/>
      </w:pPr>
      <w:r>
        <w:t>Dazzler #16</w:t>
      </w:r>
    </w:p>
    <w:p w:rsidR="00E4654B" w:rsidRDefault="00C04B79">
      <w:pPr>
        <w:pStyle w:val="ListBullet"/>
      </w:pPr>
      <w:r>
        <w:t>Moon Knight #20</w:t>
      </w:r>
    </w:p>
    <w:p w:rsidR="00E4654B" w:rsidRDefault="00C04B79">
      <w:pPr>
        <w:pStyle w:val="ListBullet"/>
      </w:pPr>
      <w:r>
        <w:t>What If? #33</w:t>
      </w:r>
    </w:p>
    <w:p w:rsidR="00E4654B" w:rsidRDefault="00C04B79">
      <w:pPr>
        <w:pStyle w:val="ListBullet"/>
      </w:pPr>
      <w:r>
        <w:t>Spider-Woman #44</w:t>
      </w:r>
    </w:p>
    <w:p w:rsidR="00E4654B" w:rsidRDefault="00C04B79">
      <w:pPr>
        <w:pStyle w:val="ListBullet"/>
      </w:pPr>
      <w:r>
        <w:t>Star Wars #60</w:t>
      </w:r>
    </w:p>
    <w:p w:rsidR="00E4654B" w:rsidRDefault="00C04B79">
      <w:pPr>
        <w:pStyle w:val="ListBullet"/>
      </w:pPr>
      <w:r>
        <w:t>Peter Parker, the Spectacular Spider-Man #67</w:t>
      </w:r>
    </w:p>
    <w:p w:rsidR="00E4654B" w:rsidRDefault="00C04B79">
      <w:pPr>
        <w:pStyle w:val="ListBullet"/>
      </w:pPr>
      <w:r>
        <w:t>Power Man and Iron Fist #82</w:t>
      </w:r>
    </w:p>
    <w:p w:rsidR="00E4654B" w:rsidRDefault="00C04B79">
      <w:pPr>
        <w:pStyle w:val="ListBullet"/>
      </w:pPr>
      <w:r>
        <w:t>Marvel Two-in-One #88</w:t>
      </w:r>
    </w:p>
    <w:p w:rsidR="00E4654B" w:rsidRDefault="00C04B79">
      <w:pPr>
        <w:pStyle w:val="ListBullet"/>
      </w:pPr>
      <w:r>
        <w:t>Master of Kung Fu #113</w:t>
      </w:r>
    </w:p>
    <w:p w:rsidR="00E4654B" w:rsidRDefault="00C04B79">
      <w:pPr>
        <w:pStyle w:val="ListBullet"/>
      </w:pPr>
      <w:r>
        <w:t>Marvel Team-Up #118</w:t>
      </w:r>
    </w:p>
    <w:p w:rsidR="00E4654B" w:rsidRDefault="00C04B79">
      <w:pPr>
        <w:pStyle w:val="ListBullet"/>
      </w:pPr>
      <w:r>
        <w:t>Uncanny X-Men #158</w:t>
      </w:r>
    </w:p>
    <w:p w:rsidR="00E4654B" w:rsidRDefault="00C04B79">
      <w:pPr>
        <w:pStyle w:val="ListBullet"/>
      </w:pPr>
      <w:r>
        <w:t>Iron Man #159</w:t>
      </w:r>
    </w:p>
    <w:p w:rsidR="00E4654B" w:rsidRDefault="00C04B79">
      <w:pPr>
        <w:pStyle w:val="ListBullet"/>
      </w:pPr>
      <w:r>
        <w:t>Daredevil #183</w:t>
      </w:r>
    </w:p>
    <w:p w:rsidR="00E4654B" w:rsidRDefault="00C04B79">
      <w:pPr>
        <w:pStyle w:val="ListBullet"/>
      </w:pPr>
      <w:r>
        <w:t>Avengers #220</w:t>
      </w:r>
    </w:p>
    <w:p w:rsidR="00E4654B" w:rsidRDefault="00C04B79">
      <w:pPr>
        <w:pStyle w:val="ListBullet"/>
      </w:pPr>
      <w:r>
        <w:t>Fantastic Four #243</w:t>
      </w:r>
    </w:p>
    <w:p w:rsidR="00E4654B" w:rsidRDefault="00C04B79">
      <w:pPr>
        <w:pStyle w:val="ListBullet"/>
      </w:pPr>
      <w:r>
        <w:t>Captain America #270</w:t>
      </w:r>
    </w:p>
    <w:p w:rsidR="00E4654B" w:rsidRDefault="00C04B79">
      <w:pPr>
        <w:pStyle w:val="ListBullet"/>
      </w:pPr>
      <w:r>
        <w:t>Thor #320</w:t>
      </w:r>
    </w:p>
    <w:p w:rsidR="00E4654B" w:rsidRDefault="00C04B79">
      <w:pPr>
        <w:pStyle w:val="Heading3"/>
      </w:pPr>
      <w:r>
        <w:t>July, 1982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E4654B" w:rsidRDefault="00C04B79">
      <w:pPr>
        <w:pStyle w:val="ListBullet"/>
      </w:pPr>
      <w:r>
        <w:t>Ghost Rider #70</w:t>
      </w:r>
    </w:p>
    <w:p w:rsidR="00E4654B" w:rsidRDefault="00C04B79">
      <w:pPr>
        <w:pStyle w:val="ListBullet"/>
      </w:pPr>
      <w:r>
        <w:t>Defenders #109</w:t>
      </w:r>
    </w:p>
    <w:p w:rsidR="00E4654B" w:rsidRDefault="00C04B79">
      <w:pPr>
        <w:pStyle w:val="ListBullet"/>
      </w:pPr>
      <w:r>
        <w:t>The Amazing Spider-Man #230</w:t>
      </w:r>
    </w:p>
    <w:p w:rsidR="00E4654B" w:rsidRDefault="00C04B79">
      <w:pPr>
        <w:pStyle w:val="ListBullet"/>
      </w:pPr>
      <w:r>
        <w:t>Incredible Hulk #273</w:t>
      </w:r>
    </w:p>
    <w:p w:rsidR="00E4654B" w:rsidRDefault="00C04B79">
      <w:pPr>
        <w:pStyle w:val="ListBullet"/>
      </w:pPr>
      <w:r>
        <w:t>Marvel Super Hero Contest of Champions #2</w:t>
      </w:r>
    </w:p>
    <w:p w:rsidR="00E4654B" w:rsidRDefault="00C04B79">
      <w:pPr>
        <w:pStyle w:val="ListBullet"/>
      </w:pPr>
      <w:r>
        <w:t>Marvel Fanfare #3</w:t>
      </w:r>
    </w:p>
    <w:p w:rsidR="00E4654B" w:rsidRDefault="00C04B79">
      <w:pPr>
        <w:pStyle w:val="ListBullet"/>
      </w:pPr>
      <w:r>
        <w:t>Dazzler #17</w:t>
      </w:r>
    </w:p>
    <w:p w:rsidR="00E4654B" w:rsidRDefault="00C04B79">
      <w:pPr>
        <w:pStyle w:val="ListBullet"/>
      </w:pPr>
      <w:r>
        <w:t>Moon Knight #21</w:t>
      </w:r>
    </w:p>
    <w:p w:rsidR="00E4654B" w:rsidRDefault="00C04B79">
      <w:pPr>
        <w:pStyle w:val="ListBullet"/>
      </w:pPr>
      <w:r>
        <w:t>Star Wars #61</w:t>
      </w:r>
    </w:p>
    <w:p w:rsidR="00E4654B" w:rsidRDefault="00C04B79">
      <w:pPr>
        <w:pStyle w:val="ListBullet"/>
      </w:pPr>
      <w:r>
        <w:t>Peter Parker, the Spectacular Spider-Man #68</w:t>
      </w:r>
    </w:p>
    <w:p w:rsidR="00E4654B" w:rsidRDefault="00C04B79">
      <w:pPr>
        <w:pStyle w:val="ListBullet"/>
      </w:pPr>
      <w:r>
        <w:lastRenderedPageBreak/>
        <w:t>Power Man and Iron Fist #83</w:t>
      </w:r>
    </w:p>
    <w:p w:rsidR="00E4654B" w:rsidRDefault="00C04B79">
      <w:pPr>
        <w:pStyle w:val="ListBullet"/>
      </w:pPr>
      <w:r>
        <w:t>Marvel Two-in-One #89</w:t>
      </w:r>
    </w:p>
    <w:p w:rsidR="00E4654B" w:rsidRDefault="00C04B79">
      <w:pPr>
        <w:pStyle w:val="ListBullet"/>
      </w:pPr>
      <w:r>
        <w:t>Master of Kung Fu #114</w:t>
      </w:r>
    </w:p>
    <w:p w:rsidR="00E4654B" w:rsidRDefault="00C04B79">
      <w:pPr>
        <w:pStyle w:val="ListBullet"/>
      </w:pPr>
      <w:r>
        <w:t>Marvel Team-Up #119</w:t>
      </w:r>
    </w:p>
    <w:p w:rsidR="00E4654B" w:rsidRDefault="00C04B79">
      <w:pPr>
        <w:pStyle w:val="ListBullet"/>
      </w:pPr>
      <w:r>
        <w:t>Uncanny X-Men #159</w:t>
      </w:r>
    </w:p>
    <w:p w:rsidR="00E4654B" w:rsidRDefault="00C04B79">
      <w:pPr>
        <w:pStyle w:val="ListBullet"/>
      </w:pPr>
      <w:r>
        <w:t>Iron Man #160</w:t>
      </w:r>
    </w:p>
    <w:p w:rsidR="00E4654B" w:rsidRDefault="00C04B79">
      <w:pPr>
        <w:pStyle w:val="ListBullet"/>
      </w:pPr>
      <w:r>
        <w:t>Daredevil #184</w:t>
      </w:r>
    </w:p>
    <w:p w:rsidR="00E4654B" w:rsidRDefault="00C04B79">
      <w:pPr>
        <w:pStyle w:val="ListBullet"/>
      </w:pPr>
      <w:r>
        <w:t>Avengers #221</w:t>
      </w:r>
    </w:p>
    <w:p w:rsidR="00E4654B" w:rsidRDefault="00C04B79">
      <w:pPr>
        <w:pStyle w:val="ListBullet"/>
      </w:pPr>
      <w:r>
        <w:t>Fantastic Four #244</w:t>
      </w:r>
    </w:p>
    <w:p w:rsidR="00E4654B" w:rsidRDefault="00C04B79">
      <w:pPr>
        <w:pStyle w:val="ListBullet"/>
      </w:pPr>
      <w:r>
        <w:t>Captain America #271</w:t>
      </w:r>
    </w:p>
    <w:p w:rsidR="00E4654B" w:rsidRDefault="00C04B79">
      <w:pPr>
        <w:pStyle w:val="ListBullet"/>
      </w:pPr>
      <w:r>
        <w:t>Thor #321</w:t>
      </w:r>
    </w:p>
    <w:p w:rsidR="00E4654B" w:rsidRDefault="00C04B79">
      <w:pPr>
        <w:pStyle w:val="Heading3"/>
      </w:pPr>
      <w:r>
        <w:t>August, 1982</w:t>
      </w:r>
    </w:p>
    <w:p w:rsidR="00E4654B" w:rsidRDefault="00C04B79">
      <w:r>
        <w:t xml:space="preserve">Number of comics published this month: </w:t>
      </w:r>
      <w:r>
        <w:rPr>
          <w:b/>
        </w:rPr>
        <w:t>23</w:t>
      </w:r>
    </w:p>
    <w:p w:rsidR="00E4654B" w:rsidRDefault="00C04B79">
      <w:pPr>
        <w:pStyle w:val="ListBullet"/>
      </w:pPr>
      <w:r>
        <w:t>Dazzler #18</w:t>
      </w:r>
    </w:p>
    <w:p w:rsidR="00E4654B" w:rsidRDefault="00C04B79">
      <w:pPr>
        <w:pStyle w:val="ListBullet"/>
      </w:pPr>
      <w:r>
        <w:t>Spider-Woman #45</w:t>
      </w:r>
    </w:p>
    <w:p w:rsidR="00E4654B" w:rsidRDefault="00C04B79">
      <w:pPr>
        <w:pStyle w:val="ListBullet"/>
      </w:pPr>
      <w:r>
        <w:t>Peter Parker, the Spectacular Spider-Man #69</w:t>
      </w:r>
    </w:p>
    <w:p w:rsidR="00E4654B" w:rsidRDefault="00C04B79">
      <w:pPr>
        <w:pStyle w:val="ListBullet"/>
      </w:pPr>
      <w:r>
        <w:t>Ghost Rider #71</w:t>
      </w:r>
    </w:p>
    <w:p w:rsidR="00E4654B" w:rsidRDefault="00C04B79">
      <w:pPr>
        <w:pStyle w:val="ListBullet"/>
      </w:pPr>
      <w:r>
        <w:t>Defenders #110</w:t>
      </w:r>
    </w:p>
    <w:p w:rsidR="00E4654B" w:rsidRDefault="00C04B79">
      <w:pPr>
        <w:pStyle w:val="ListBullet"/>
      </w:pPr>
      <w:r>
        <w:t>Incredible Hulk #274</w:t>
      </w:r>
    </w:p>
    <w:p w:rsidR="00E4654B" w:rsidRDefault="00C04B79">
      <w:pPr>
        <w:pStyle w:val="ListBullet"/>
      </w:pPr>
      <w:r>
        <w:t>Marvel Super Hero Contest of Champions #3</w:t>
      </w:r>
    </w:p>
    <w:p w:rsidR="00E4654B" w:rsidRDefault="00C04B79">
      <w:pPr>
        <w:pStyle w:val="ListBullet"/>
      </w:pPr>
      <w:r>
        <w:t>Moon Knight #22</w:t>
      </w:r>
    </w:p>
    <w:p w:rsidR="00E4654B" w:rsidRDefault="00C04B79">
      <w:pPr>
        <w:pStyle w:val="ListBullet"/>
      </w:pPr>
      <w:r>
        <w:t>What If? #34</w:t>
      </w:r>
    </w:p>
    <w:p w:rsidR="00E4654B" w:rsidRDefault="00C04B79">
      <w:pPr>
        <w:pStyle w:val="ListBullet"/>
      </w:pPr>
      <w:r>
        <w:t>Doctor Strange #54</w:t>
      </w:r>
    </w:p>
    <w:p w:rsidR="00E4654B" w:rsidRDefault="00C04B79">
      <w:pPr>
        <w:pStyle w:val="ListBullet"/>
      </w:pPr>
      <w:r>
        <w:t>Star Wars #62</w:t>
      </w:r>
    </w:p>
    <w:p w:rsidR="00E4654B" w:rsidRDefault="00C04B79">
      <w:pPr>
        <w:pStyle w:val="ListBullet"/>
      </w:pPr>
      <w:r>
        <w:t>Power Man and Iron Fist #84</w:t>
      </w:r>
    </w:p>
    <w:p w:rsidR="00E4654B" w:rsidRDefault="00C04B79">
      <w:pPr>
        <w:pStyle w:val="ListBullet"/>
      </w:pPr>
      <w:r>
        <w:t>Marvel Two-in-One #90</w:t>
      </w:r>
    </w:p>
    <w:p w:rsidR="00E4654B" w:rsidRDefault="00C04B79">
      <w:pPr>
        <w:pStyle w:val="ListBullet"/>
      </w:pPr>
      <w:r>
        <w:t>Master of Kung Fu #115</w:t>
      </w:r>
    </w:p>
    <w:p w:rsidR="00E4654B" w:rsidRDefault="00C04B79">
      <w:pPr>
        <w:pStyle w:val="ListBullet"/>
      </w:pPr>
      <w:r>
        <w:t>Marvel Team-Up #120</w:t>
      </w:r>
    </w:p>
    <w:p w:rsidR="00E4654B" w:rsidRDefault="00C04B79">
      <w:pPr>
        <w:pStyle w:val="ListBullet"/>
      </w:pPr>
      <w:r>
        <w:t>Uncanny X-Men #160</w:t>
      </w:r>
    </w:p>
    <w:p w:rsidR="00E4654B" w:rsidRDefault="00C04B79">
      <w:pPr>
        <w:pStyle w:val="ListBullet"/>
      </w:pPr>
      <w:r>
        <w:t>Iron Man #161</w:t>
      </w:r>
    </w:p>
    <w:p w:rsidR="00E4654B" w:rsidRDefault="00C04B79">
      <w:pPr>
        <w:pStyle w:val="ListBullet"/>
      </w:pPr>
      <w:r>
        <w:t>Daredevil #185</w:t>
      </w:r>
    </w:p>
    <w:p w:rsidR="00E4654B" w:rsidRDefault="00C04B79">
      <w:pPr>
        <w:pStyle w:val="ListBullet"/>
      </w:pPr>
      <w:r>
        <w:t>Avengers #222</w:t>
      </w:r>
    </w:p>
    <w:p w:rsidR="00E4654B" w:rsidRDefault="00C04B79">
      <w:pPr>
        <w:pStyle w:val="ListBullet"/>
      </w:pPr>
      <w:r>
        <w:t>The Amazing Spider-Man #231</w:t>
      </w:r>
    </w:p>
    <w:p w:rsidR="00E4654B" w:rsidRDefault="00C04B79">
      <w:pPr>
        <w:pStyle w:val="ListBullet"/>
      </w:pPr>
      <w:r>
        <w:t>Fantastic Four #245</w:t>
      </w:r>
    </w:p>
    <w:p w:rsidR="00E4654B" w:rsidRDefault="00C04B79">
      <w:pPr>
        <w:pStyle w:val="ListBullet"/>
      </w:pPr>
      <w:r>
        <w:t>Captain America #272</w:t>
      </w:r>
    </w:p>
    <w:p w:rsidR="00E4654B" w:rsidRDefault="00C04B79">
      <w:pPr>
        <w:pStyle w:val="ListBullet"/>
      </w:pPr>
      <w:r>
        <w:t>Thor #322</w:t>
      </w:r>
    </w:p>
    <w:p w:rsidR="00E4654B" w:rsidRDefault="00C04B79">
      <w:pPr>
        <w:pStyle w:val="Heading3"/>
      </w:pPr>
      <w:r>
        <w:t>September, 1982</w:t>
      </w:r>
    </w:p>
    <w:p w:rsidR="00E4654B" w:rsidRDefault="00C04B79">
      <w:r>
        <w:t xml:space="preserve">Number of comics published this month: </w:t>
      </w:r>
      <w:r>
        <w:rPr>
          <w:b/>
        </w:rPr>
        <w:t>22</w:t>
      </w:r>
    </w:p>
    <w:p w:rsidR="00E4654B" w:rsidRDefault="00C04B79">
      <w:pPr>
        <w:pStyle w:val="ListBullet"/>
      </w:pPr>
      <w:r>
        <w:t>Wolverine #1</w:t>
      </w:r>
    </w:p>
    <w:p w:rsidR="00E4654B" w:rsidRDefault="00C04B79">
      <w:pPr>
        <w:pStyle w:val="ListBullet"/>
      </w:pPr>
      <w:r>
        <w:lastRenderedPageBreak/>
        <w:t>Dazzler #19</w:t>
      </w:r>
    </w:p>
    <w:p w:rsidR="00E4654B" w:rsidRDefault="00C04B79">
      <w:pPr>
        <w:pStyle w:val="ListBullet"/>
      </w:pPr>
      <w:r>
        <w:t>Peter Parker, the Spectacular Spider-Man #70</w:t>
      </w:r>
    </w:p>
    <w:p w:rsidR="00E4654B" w:rsidRDefault="00C04B79">
      <w:pPr>
        <w:pStyle w:val="ListBullet"/>
      </w:pPr>
      <w:r>
        <w:t>Ghost Rider #72</w:t>
      </w:r>
    </w:p>
    <w:p w:rsidR="00E4654B" w:rsidRDefault="00C04B79">
      <w:pPr>
        <w:pStyle w:val="ListBullet"/>
      </w:pPr>
      <w:r>
        <w:t>Defenders #111</w:t>
      </w:r>
    </w:p>
    <w:p w:rsidR="00E4654B" w:rsidRDefault="00C04B79">
      <w:pPr>
        <w:pStyle w:val="ListBullet"/>
      </w:pPr>
      <w:r>
        <w:t>Incredible Hulk #275</w:t>
      </w:r>
    </w:p>
    <w:p w:rsidR="00E4654B" w:rsidRDefault="00C04B79">
      <w:pPr>
        <w:pStyle w:val="ListBullet"/>
      </w:pPr>
      <w:r>
        <w:t>Hercules: Prince of Power #1</w:t>
      </w:r>
    </w:p>
    <w:p w:rsidR="00E4654B" w:rsidRDefault="00C04B79">
      <w:pPr>
        <w:pStyle w:val="ListBullet"/>
      </w:pPr>
      <w:r>
        <w:t>Marvel Fanfare #4</w:t>
      </w:r>
    </w:p>
    <w:p w:rsidR="00E4654B" w:rsidRDefault="00C04B79">
      <w:pPr>
        <w:pStyle w:val="ListBullet"/>
      </w:pPr>
      <w:r>
        <w:t>Moon Knight #23</w:t>
      </w:r>
    </w:p>
    <w:p w:rsidR="00E4654B" w:rsidRDefault="00C04B79">
      <w:pPr>
        <w:pStyle w:val="ListBullet"/>
      </w:pPr>
      <w:r>
        <w:t>Star Wars #63</w:t>
      </w:r>
    </w:p>
    <w:p w:rsidR="00E4654B" w:rsidRDefault="00C04B79">
      <w:pPr>
        <w:pStyle w:val="ListBullet"/>
      </w:pPr>
      <w:r>
        <w:t>Power Man and Iron Fist #85</w:t>
      </w:r>
    </w:p>
    <w:p w:rsidR="00E4654B" w:rsidRDefault="00C04B79">
      <w:pPr>
        <w:pStyle w:val="ListBullet"/>
      </w:pPr>
      <w:r>
        <w:t>Marvel Two-in-One #91</w:t>
      </w:r>
    </w:p>
    <w:p w:rsidR="00E4654B" w:rsidRDefault="00C04B79">
      <w:pPr>
        <w:pStyle w:val="ListBullet"/>
      </w:pPr>
      <w:r>
        <w:t>Master of Kung Fu #116</w:t>
      </w:r>
    </w:p>
    <w:p w:rsidR="00E4654B" w:rsidRDefault="00C04B79">
      <w:pPr>
        <w:pStyle w:val="ListBullet"/>
      </w:pPr>
      <w:r>
        <w:t>Marvel Team-Up #121</w:t>
      </w:r>
    </w:p>
    <w:p w:rsidR="00E4654B" w:rsidRDefault="00C04B79">
      <w:pPr>
        <w:pStyle w:val="ListBullet"/>
      </w:pPr>
      <w:r>
        <w:t>Uncanny X-Men #161</w:t>
      </w:r>
    </w:p>
    <w:p w:rsidR="00E4654B" w:rsidRDefault="00C04B79">
      <w:pPr>
        <w:pStyle w:val="ListBullet"/>
      </w:pPr>
      <w:r>
        <w:t>Iron Man #162</w:t>
      </w:r>
    </w:p>
    <w:p w:rsidR="00E4654B" w:rsidRDefault="00C04B79">
      <w:pPr>
        <w:pStyle w:val="ListBullet"/>
      </w:pPr>
      <w:r>
        <w:t>Daredevil #186</w:t>
      </w:r>
    </w:p>
    <w:p w:rsidR="00E4654B" w:rsidRDefault="00C04B79">
      <w:pPr>
        <w:pStyle w:val="ListBullet"/>
      </w:pPr>
      <w:r>
        <w:t>Avengers #223</w:t>
      </w:r>
    </w:p>
    <w:p w:rsidR="00E4654B" w:rsidRDefault="00C04B79">
      <w:pPr>
        <w:pStyle w:val="ListBullet"/>
      </w:pPr>
      <w:r>
        <w:t>The Amazing Spider-Man #232</w:t>
      </w:r>
    </w:p>
    <w:p w:rsidR="00E4654B" w:rsidRDefault="00C04B79">
      <w:pPr>
        <w:pStyle w:val="ListBullet"/>
      </w:pPr>
      <w:r>
        <w:t>Fantastic Four #246</w:t>
      </w:r>
    </w:p>
    <w:p w:rsidR="00E4654B" w:rsidRDefault="00C04B79">
      <w:pPr>
        <w:pStyle w:val="ListBullet"/>
      </w:pPr>
      <w:r>
        <w:t>Captain America #273</w:t>
      </w:r>
    </w:p>
    <w:p w:rsidR="00E4654B" w:rsidRDefault="00C04B79">
      <w:pPr>
        <w:pStyle w:val="ListBullet"/>
      </w:pPr>
      <w:r>
        <w:t>Thor #323</w:t>
      </w:r>
    </w:p>
    <w:p w:rsidR="00E4654B" w:rsidRDefault="00C04B79">
      <w:pPr>
        <w:pStyle w:val="Heading3"/>
      </w:pPr>
      <w:r>
        <w:t>October, 1982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Wolverine #2</w:t>
      </w:r>
    </w:p>
    <w:p w:rsidR="00E4654B" w:rsidRDefault="00C04B79">
      <w:pPr>
        <w:pStyle w:val="ListBullet"/>
      </w:pPr>
      <w:r>
        <w:t>Incredible Hulk Annual #11</w:t>
      </w:r>
    </w:p>
    <w:p w:rsidR="00E4654B" w:rsidRDefault="00C04B79">
      <w:pPr>
        <w:pStyle w:val="ListBullet"/>
      </w:pPr>
      <w:r>
        <w:t>Dazzler #20</w:t>
      </w:r>
    </w:p>
    <w:p w:rsidR="00E4654B" w:rsidRDefault="00C04B79">
      <w:pPr>
        <w:pStyle w:val="ListBullet"/>
      </w:pPr>
      <w:r>
        <w:t>Ghost Rider #73</w:t>
      </w:r>
    </w:p>
    <w:p w:rsidR="00E4654B" w:rsidRDefault="00C04B79">
      <w:pPr>
        <w:pStyle w:val="ListBullet"/>
      </w:pPr>
      <w:r>
        <w:t>Defenders #112</w:t>
      </w:r>
    </w:p>
    <w:p w:rsidR="00E4654B" w:rsidRDefault="00C04B79">
      <w:pPr>
        <w:pStyle w:val="ListBullet"/>
      </w:pPr>
      <w:r>
        <w:t>Uncanny X-Men #162</w:t>
      </w:r>
    </w:p>
    <w:p w:rsidR="00E4654B" w:rsidRDefault="00C04B79">
      <w:pPr>
        <w:pStyle w:val="ListBullet"/>
      </w:pPr>
      <w:r>
        <w:t>Incredible Hulk #276</w:t>
      </w:r>
    </w:p>
    <w:p w:rsidR="00E4654B" w:rsidRDefault="00C04B79">
      <w:pPr>
        <w:pStyle w:val="ListBullet"/>
      </w:pPr>
      <w:r>
        <w:t>Hercules: Prince of Power #2</w:t>
      </w:r>
    </w:p>
    <w:p w:rsidR="00E4654B" w:rsidRDefault="00C04B79">
      <w:pPr>
        <w:pStyle w:val="ListBullet"/>
      </w:pPr>
      <w:r>
        <w:t>Moon Knight #24</w:t>
      </w:r>
    </w:p>
    <w:p w:rsidR="00E4654B" w:rsidRDefault="00C04B79">
      <w:pPr>
        <w:pStyle w:val="ListBullet"/>
      </w:pPr>
      <w:r>
        <w:t>What If? #35</w:t>
      </w:r>
    </w:p>
    <w:p w:rsidR="00E4654B" w:rsidRDefault="00C04B79">
      <w:pPr>
        <w:pStyle w:val="ListBullet"/>
      </w:pPr>
      <w:r>
        <w:t>Spider-Woman #46</w:t>
      </w:r>
    </w:p>
    <w:p w:rsidR="00E4654B" w:rsidRDefault="00C04B79">
      <w:pPr>
        <w:pStyle w:val="ListBullet"/>
      </w:pPr>
      <w:r>
        <w:t>Doctor Strange #55</w:t>
      </w:r>
    </w:p>
    <w:p w:rsidR="00E4654B" w:rsidRDefault="00C04B79">
      <w:pPr>
        <w:pStyle w:val="ListBullet"/>
      </w:pPr>
      <w:r>
        <w:t>Star Wars #64</w:t>
      </w:r>
    </w:p>
    <w:p w:rsidR="00E4654B" w:rsidRDefault="00C04B79">
      <w:pPr>
        <w:pStyle w:val="ListBullet"/>
      </w:pPr>
      <w:r>
        <w:t>Peter Parker, the Spectacular Spider-Man #71</w:t>
      </w:r>
    </w:p>
    <w:p w:rsidR="00E4654B" w:rsidRDefault="00C04B79">
      <w:pPr>
        <w:pStyle w:val="ListBullet"/>
      </w:pPr>
      <w:r>
        <w:t>Power Man and Iron Fist #86</w:t>
      </w:r>
    </w:p>
    <w:p w:rsidR="00E4654B" w:rsidRDefault="00C04B79">
      <w:pPr>
        <w:pStyle w:val="ListBullet"/>
      </w:pPr>
      <w:r>
        <w:t>Marvel Two-in-One #92</w:t>
      </w:r>
    </w:p>
    <w:p w:rsidR="00E4654B" w:rsidRDefault="00C04B79">
      <w:pPr>
        <w:pStyle w:val="ListBullet"/>
      </w:pPr>
      <w:r>
        <w:t>Master of Kung Fu #117</w:t>
      </w:r>
    </w:p>
    <w:p w:rsidR="00E4654B" w:rsidRDefault="00C04B79">
      <w:pPr>
        <w:pStyle w:val="ListBullet"/>
      </w:pPr>
      <w:r>
        <w:lastRenderedPageBreak/>
        <w:t>Marvel Team-Up #122</w:t>
      </w:r>
    </w:p>
    <w:p w:rsidR="00E4654B" w:rsidRDefault="00C04B79">
      <w:pPr>
        <w:pStyle w:val="ListBullet"/>
      </w:pPr>
      <w:r>
        <w:t>Iron Man #163</w:t>
      </w:r>
    </w:p>
    <w:p w:rsidR="00E4654B" w:rsidRDefault="00C04B79">
      <w:pPr>
        <w:pStyle w:val="ListBullet"/>
      </w:pPr>
      <w:r>
        <w:t>Daredevil #187</w:t>
      </w:r>
    </w:p>
    <w:p w:rsidR="00E4654B" w:rsidRDefault="00C04B79">
      <w:pPr>
        <w:pStyle w:val="ListBullet"/>
      </w:pPr>
      <w:r>
        <w:t>Avengers #224</w:t>
      </w:r>
    </w:p>
    <w:p w:rsidR="00E4654B" w:rsidRDefault="00C04B79">
      <w:pPr>
        <w:pStyle w:val="ListBullet"/>
      </w:pPr>
      <w:r>
        <w:t>The Amazing Spider-Man #233</w:t>
      </w:r>
    </w:p>
    <w:p w:rsidR="00E4654B" w:rsidRDefault="00C04B79">
      <w:pPr>
        <w:pStyle w:val="ListBullet"/>
      </w:pPr>
      <w:r>
        <w:t>Fantastic Four #247</w:t>
      </w:r>
    </w:p>
    <w:p w:rsidR="00E4654B" w:rsidRDefault="00C04B79">
      <w:pPr>
        <w:pStyle w:val="ListBullet"/>
      </w:pPr>
      <w:r>
        <w:t>Captain America #274</w:t>
      </w:r>
    </w:p>
    <w:p w:rsidR="00E4654B" w:rsidRDefault="00C04B79">
      <w:pPr>
        <w:pStyle w:val="ListBullet"/>
      </w:pPr>
      <w:r>
        <w:t>Thor #324</w:t>
      </w:r>
    </w:p>
    <w:p w:rsidR="00E4654B" w:rsidRDefault="00C04B79">
      <w:pPr>
        <w:pStyle w:val="Heading3"/>
      </w:pPr>
      <w:r>
        <w:t>November, 1982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Wolverine #3</w:t>
      </w:r>
    </w:p>
    <w:p w:rsidR="00E4654B" w:rsidRDefault="00C04B79">
      <w:pPr>
        <w:pStyle w:val="ListBullet"/>
      </w:pPr>
      <w:r>
        <w:t>Iron Man Annual #5</w:t>
      </w:r>
    </w:p>
    <w:p w:rsidR="00E4654B" w:rsidRDefault="00C04B79">
      <w:pPr>
        <w:pStyle w:val="ListBullet"/>
      </w:pPr>
      <w:r>
        <w:t>Dazzler #21</w:t>
      </w:r>
    </w:p>
    <w:p w:rsidR="00E4654B" w:rsidRDefault="00C04B79">
      <w:pPr>
        <w:pStyle w:val="ListBullet"/>
      </w:pPr>
      <w:r>
        <w:t>Ghost Rider #74</w:t>
      </w:r>
    </w:p>
    <w:p w:rsidR="00E4654B" w:rsidRDefault="00C04B79">
      <w:pPr>
        <w:pStyle w:val="ListBullet"/>
      </w:pPr>
      <w:r>
        <w:t>Defenders #113</w:t>
      </w:r>
    </w:p>
    <w:p w:rsidR="00E4654B" w:rsidRDefault="00C04B79">
      <w:pPr>
        <w:pStyle w:val="ListBullet"/>
      </w:pPr>
      <w:r>
        <w:t>Daredevil #188</w:t>
      </w:r>
    </w:p>
    <w:p w:rsidR="00E4654B" w:rsidRDefault="00C04B79">
      <w:pPr>
        <w:pStyle w:val="ListBullet"/>
      </w:pPr>
      <w:r>
        <w:t>Incredible Hulk #277</w:t>
      </w:r>
    </w:p>
    <w:p w:rsidR="00E4654B" w:rsidRDefault="00C04B79">
      <w:pPr>
        <w:pStyle w:val="ListBullet"/>
      </w:pPr>
      <w:r>
        <w:t>The New Mutants Marvel Graphic Novel #0</w:t>
      </w:r>
    </w:p>
    <w:p w:rsidR="00E4654B" w:rsidRDefault="00C04B79">
      <w:pPr>
        <w:pStyle w:val="ListBullet"/>
      </w:pPr>
      <w:r>
        <w:t>Vision and the Scarlet Witch #1</w:t>
      </w:r>
    </w:p>
    <w:p w:rsidR="00E4654B" w:rsidRDefault="00C04B79">
      <w:pPr>
        <w:pStyle w:val="ListBullet"/>
      </w:pPr>
      <w:r>
        <w:t>Hercules: Prince of Power #3</w:t>
      </w:r>
    </w:p>
    <w:p w:rsidR="00E4654B" w:rsidRDefault="00C04B79">
      <w:pPr>
        <w:pStyle w:val="ListBullet"/>
      </w:pPr>
      <w:r>
        <w:t>Marvel Fanfare #5</w:t>
      </w:r>
    </w:p>
    <w:p w:rsidR="00E4654B" w:rsidRDefault="00C04B79">
      <w:pPr>
        <w:pStyle w:val="ListBullet"/>
      </w:pPr>
      <w:r>
        <w:t>Moon Knight #25</w:t>
      </w:r>
    </w:p>
    <w:p w:rsidR="00E4654B" w:rsidRDefault="00C04B79">
      <w:pPr>
        <w:pStyle w:val="ListBullet"/>
      </w:pPr>
      <w:r>
        <w:t>Star Wars #65</w:t>
      </w:r>
    </w:p>
    <w:p w:rsidR="00E4654B" w:rsidRDefault="00C04B79">
      <w:pPr>
        <w:pStyle w:val="ListBullet"/>
      </w:pPr>
      <w:r>
        <w:t>Peter Parker, the Spectacular Spider-Man #72</w:t>
      </w:r>
    </w:p>
    <w:p w:rsidR="00E4654B" w:rsidRDefault="00C04B79">
      <w:pPr>
        <w:pStyle w:val="ListBullet"/>
      </w:pPr>
      <w:r>
        <w:t>Power Man and Iron Fist #87</w:t>
      </w:r>
    </w:p>
    <w:p w:rsidR="00E4654B" w:rsidRDefault="00C04B79">
      <w:pPr>
        <w:pStyle w:val="ListBullet"/>
      </w:pPr>
      <w:r>
        <w:t>Marvel Two-in-One #93</w:t>
      </w:r>
    </w:p>
    <w:p w:rsidR="00E4654B" w:rsidRDefault="00C04B79">
      <w:pPr>
        <w:pStyle w:val="ListBullet"/>
      </w:pPr>
      <w:r>
        <w:t>Master of Kung Fu #118</w:t>
      </w:r>
    </w:p>
    <w:p w:rsidR="00E4654B" w:rsidRDefault="00C04B79">
      <w:pPr>
        <w:pStyle w:val="ListBullet"/>
      </w:pPr>
      <w:r>
        <w:t>Marvel Team-Up #123</w:t>
      </w:r>
    </w:p>
    <w:p w:rsidR="00E4654B" w:rsidRDefault="00C04B79">
      <w:pPr>
        <w:pStyle w:val="ListBullet"/>
      </w:pPr>
      <w:r>
        <w:t>Uncanny X-Men #163</w:t>
      </w:r>
    </w:p>
    <w:p w:rsidR="00E4654B" w:rsidRDefault="00C04B79">
      <w:pPr>
        <w:pStyle w:val="ListBullet"/>
      </w:pPr>
      <w:r>
        <w:t>Iron Man #164</w:t>
      </w:r>
    </w:p>
    <w:p w:rsidR="00E4654B" w:rsidRDefault="00C04B79">
      <w:pPr>
        <w:pStyle w:val="ListBullet"/>
      </w:pPr>
      <w:r>
        <w:t>Avengers #225</w:t>
      </w:r>
    </w:p>
    <w:p w:rsidR="00E4654B" w:rsidRDefault="00C04B79">
      <w:pPr>
        <w:pStyle w:val="ListBullet"/>
      </w:pPr>
      <w:r>
        <w:t>The Amazing Spider-Man #234</w:t>
      </w:r>
    </w:p>
    <w:p w:rsidR="00E4654B" w:rsidRDefault="00C04B79">
      <w:pPr>
        <w:pStyle w:val="ListBullet"/>
      </w:pPr>
      <w:r>
        <w:t>Fantastic Four #248</w:t>
      </w:r>
    </w:p>
    <w:p w:rsidR="00E4654B" w:rsidRDefault="00C04B79">
      <w:pPr>
        <w:pStyle w:val="ListBullet"/>
      </w:pPr>
      <w:r>
        <w:t>Captain America #275</w:t>
      </w:r>
    </w:p>
    <w:p w:rsidR="00E4654B" w:rsidRDefault="00C04B79">
      <w:pPr>
        <w:pStyle w:val="ListBullet"/>
      </w:pPr>
      <w:r>
        <w:t>Thor #325</w:t>
      </w:r>
    </w:p>
    <w:p w:rsidR="00E4654B" w:rsidRDefault="00C04B79">
      <w:pPr>
        <w:pStyle w:val="Heading3"/>
      </w:pPr>
      <w:r>
        <w:t>December, 1982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E4654B" w:rsidRDefault="00C04B79">
      <w:pPr>
        <w:pStyle w:val="ListBullet"/>
      </w:pPr>
      <w:r>
        <w:t>Wolverine #4</w:t>
      </w:r>
    </w:p>
    <w:p w:rsidR="00E4654B" w:rsidRDefault="00C04B79">
      <w:pPr>
        <w:pStyle w:val="ListBullet"/>
      </w:pPr>
      <w:r>
        <w:t>Dazzler #22</w:t>
      </w:r>
    </w:p>
    <w:p w:rsidR="00E4654B" w:rsidRDefault="00C04B79">
      <w:pPr>
        <w:pStyle w:val="ListBullet"/>
      </w:pPr>
      <w:r>
        <w:lastRenderedPageBreak/>
        <w:t>Ghost Rider #75</w:t>
      </w:r>
    </w:p>
    <w:p w:rsidR="00E4654B" w:rsidRDefault="00C04B79">
      <w:pPr>
        <w:pStyle w:val="ListBullet"/>
      </w:pPr>
      <w:r>
        <w:t>Defenders #114</w:t>
      </w:r>
    </w:p>
    <w:p w:rsidR="00E4654B" w:rsidRDefault="00C04B79">
      <w:pPr>
        <w:pStyle w:val="ListBullet"/>
      </w:pPr>
      <w:r>
        <w:t>Incredible Hulk #278</w:t>
      </w:r>
    </w:p>
    <w:p w:rsidR="00E4654B" w:rsidRDefault="00C04B79">
      <w:pPr>
        <w:pStyle w:val="ListBullet"/>
      </w:pPr>
      <w:r>
        <w:t>X-Men: God Loves, Man Kills - Special Edition #0</w:t>
      </w:r>
    </w:p>
    <w:p w:rsidR="00E4654B" w:rsidRDefault="00C04B79">
      <w:pPr>
        <w:pStyle w:val="ListBullet"/>
      </w:pPr>
      <w:r>
        <w:t>Vision and the Scarlet Witch #2</w:t>
      </w:r>
    </w:p>
    <w:p w:rsidR="00E4654B" w:rsidRDefault="00C04B79">
      <w:pPr>
        <w:pStyle w:val="ListBullet"/>
      </w:pPr>
      <w:r>
        <w:t>Hercules: Prince of Power #4</w:t>
      </w:r>
    </w:p>
    <w:p w:rsidR="00E4654B" w:rsidRDefault="00C04B79">
      <w:pPr>
        <w:pStyle w:val="ListBullet"/>
      </w:pPr>
      <w:r>
        <w:t>Amazing Spider-Man Annual #16</w:t>
      </w:r>
    </w:p>
    <w:p w:rsidR="00E4654B" w:rsidRDefault="00C04B79">
      <w:pPr>
        <w:pStyle w:val="ListBullet"/>
      </w:pPr>
      <w:r>
        <w:t>Moon Knight #26</w:t>
      </w:r>
    </w:p>
    <w:p w:rsidR="00E4654B" w:rsidRDefault="00C04B79">
      <w:pPr>
        <w:pStyle w:val="ListBullet"/>
      </w:pPr>
      <w:r>
        <w:t>What If? #36</w:t>
      </w:r>
    </w:p>
    <w:p w:rsidR="00E4654B" w:rsidRDefault="00C04B79">
      <w:pPr>
        <w:pStyle w:val="ListBullet"/>
      </w:pPr>
      <w:r>
        <w:t>Spider-Woman #47</w:t>
      </w:r>
    </w:p>
    <w:p w:rsidR="00E4654B" w:rsidRDefault="00C04B79">
      <w:pPr>
        <w:pStyle w:val="ListBullet"/>
      </w:pPr>
      <w:r>
        <w:t>Doctor Strange #56</w:t>
      </w:r>
    </w:p>
    <w:p w:rsidR="00E4654B" w:rsidRDefault="00C04B79">
      <w:pPr>
        <w:pStyle w:val="ListBullet"/>
      </w:pPr>
      <w:r>
        <w:t>Star Wars #66</w:t>
      </w:r>
    </w:p>
    <w:p w:rsidR="00E4654B" w:rsidRDefault="00C04B79">
      <w:pPr>
        <w:pStyle w:val="ListBullet"/>
      </w:pPr>
      <w:r>
        <w:t>Peter Parker, the Spectacular Spider-Man #73</w:t>
      </w:r>
    </w:p>
    <w:p w:rsidR="00E4654B" w:rsidRDefault="00C04B79">
      <w:pPr>
        <w:pStyle w:val="ListBullet"/>
      </w:pPr>
      <w:r>
        <w:t>Power Man and Iron Fist #88</w:t>
      </w:r>
    </w:p>
    <w:p w:rsidR="00E4654B" w:rsidRDefault="00C04B79">
      <w:pPr>
        <w:pStyle w:val="ListBullet"/>
      </w:pPr>
      <w:r>
        <w:t>Marvel Two-in-One #94</w:t>
      </w:r>
    </w:p>
    <w:p w:rsidR="00E4654B" w:rsidRDefault="00C04B79">
      <w:pPr>
        <w:pStyle w:val="ListBullet"/>
      </w:pPr>
      <w:r>
        <w:t>Master of Kung Fu #119</w:t>
      </w:r>
    </w:p>
    <w:p w:rsidR="00E4654B" w:rsidRDefault="00C04B79">
      <w:pPr>
        <w:pStyle w:val="ListBullet"/>
      </w:pPr>
      <w:r>
        <w:t>Marvel Team-Up #124</w:t>
      </w:r>
    </w:p>
    <w:p w:rsidR="00E4654B" w:rsidRDefault="00C04B79">
      <w:pPr>
        <w:pStyle w:val="ListBullet"/>
      </w:pPr>
      <w:r>
        <w:t>Uncanny X-Men #164</w:t>
      </w:r>
    </w:p>
    <w:p w:rsidR="00E4654B" w:rsidRDefault="00C04B79">
      <w:pPr>
        <w:pStyle w:val="ListBullet"/>
      </w:pPr>
      <w:r>
        <w:t>Iron Man #165</w:t>
      </w:r>
    </w:p>
    <w:p w:rsidR="00E4654B" w:rsidRDefault="00C04B79">
      <w:pPr>
        <w:pStyle w:val="ListBullet"/>
      </w:pPr>
      <w:r>
        <w:t>Daredevil #189</w:t>
      </w:r>
    </w:p>
    <w:p w:rsidR="00E4654B" w:rsidRDefault="00C04B79">
      <w:pPr>
        <w:pStyle w:val="ListBullet"/>
      </w:pPr>
      <w:r>
        <w:t>Avengers #226</w:t>
      </w:r>
    </w:p>
    <w:p w:rsidR="00E4654B" w:rsidRDefault="00C04B79">
      <w:pPr>
        <w:pStyle w:val="ListBullet"/>
      </w:pPr>
      <w:r>
        <w:t>The Amazing Spider-Man #235</w:t>
      </w:r>
    </w:p>
    <w:p w:rsidR="00E4654B" w:rsidRDefault="00C04B79">
      <w:pPr>
        <w:pStyle w:val="ListBullet"/>
      </w:pPr>
      <w:r>
        <w:t>Fantastic Four #249</w:t>
      </w:r>
    </w:p>
    <w:p w:rsidR="00E4654B" w:rsidRDefault="00C04B79">
      <w:pPr>
        <w:pStyle w:val="ListBullet"/>
      </w:pPr>
      <w:r>
        <w:t>Captain America #276</w:t>
      </w:r>
    </w:p>
    <w:p w:rsidR="00E4654B" w:rsidRDefault="00C04B79">
      <w:pPr>
        <w:pStyle w:val="ListBullet"/>
      </w:pPr>
      <w:r>
        <w:t>Thor #326</w:t>
      </w:r>
    </w:p>
    <w:p w:rsidR="00E4654B" w:rsidRDefault="00C04B79">
      <w:pPr>
        <w:pStyle w:val="Heading3"/>
      </w:pPr>
      <w:r>
        <w:t>January, 1983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E4654B" w:rsidRDefault="00C04B79">
      <w:pPr>
        <w:pStyle w:val="ListBullet"/>
      </w:pPr>
      <w:r>
        <w:t>Amazing Spider-Man Annual #17</w:t>
      </w:r>
    </w:p>
    <w:p w:rsidR="00E4654B" w:rsidRDefault="00C04B79">
      <w:pPr>
        <w:pStyle w:val="ListBullet"/>
      </w:pPr>
      <w:r>
        <w:t>Avengers Annual #12</w:t>
      </w:r>
    </w:p>
    <w:p w:rsidR="00E4654B" w:rsidRDefault="00C04B79">
      <w:pPr>
        <w:pStyle w:val="ListBullet"/>
      </w:pPr>
      <w:r>
        <w:t>Thor Annual #11</w:t>
      </w:r>
    </w:p>
    <w:p w:rsidR="00E4654B" w:rsidRDefault="00C04B79">
      <w:pPr>
        <w:pStyle w:val="ListBullet"/>
      </w:pPr>
      <w:r>
        <w:t>Dazzler #23</w:t>
      </w:r>
    </w:p>
    <w:p w:rsidR="00E4654B" w:rsidRDefault="00C04B79">
      <w:pPr>
        <w:pStyle w:val="ListBullet"/>
      </w:pPr>
      <w:r>
        <w:t>Ghost Rider #76</w:t>
      </w:r>
    </w:p>
    <w:p w:rsidR="00E4654B" w:rsidRDefault="00C04B79">
      <w:pPr>
        <w:pStyle w:val="ListBullet"/>
      </w:pPr>
      <w:r>
        <w:t>Defenders #115</w:t>
      </w:r>
    </w:p>
    <w:p w:rsidR="00E4654B" w:rsidRDefault="00C04B79">
      <w:pPr>
        <w:pStyle w:val="ListBullet"/>
      </w:pPr>
      <w:r>
        <w:t>Incredible Hulk #279</w:t>
      </w:r>
    </w:p>
    <w:p w:rsidR="00E4654B" w:rsidRDefault="00C04B79">
      <w:pPr>
        <w:pStyle w:val="ListBullet"/>
      </w:pPr>
      <w:r>
        <w:t>X-Men Annual #7</w:t>
      </w:r>
    </w:p>
    <w:p w:rsidR="00E4654B" w:rsidRDefault="00C04B79">
      <w:pPr>
        <w:pStyle w:val="ListBullet"/>
      </w:pPr>
      <w:r>
        <w:t>Captain America Annual #7</w:t>
      </w:r>
    </w:p>
    <w:p w:rsidR="00E4654B" w:rsidRDefault="00C04B79">
      <w:pPr>
        <w:pStyle w:val="ListBullet"/>
      </w:pPr>
      <w:r>
        <w:t>Vision and the Scarlet Witch #3</w:t>
      </w:r>
    </w:p>
    <w:p w:rsidR="00E4654B" w:rsidRDefault="00C04B79">
      <w:pPr>
        <w:pStyle w:val="ListBullet"/>
      </w:pPr>
      <w:r>
        <w:t>Star Wars Annual #3</w:t>
      </w:r>
    </w:p>
    <w:p w:rsidR="00E4654B" w:rsidRDefault="00C04B79">
      <w:pPr>
        <w:pStyle w:val="ListBullet"/>
      </w:pPr>
      <w:r>
        <w:t>Marvel Fanfare #6</w:t>
      </w:r>
    </w:p>
    <w:p w:rsidR="00E4654B" w:rsidRDefault="00C04B79">
      <w:pPr>
        <w:pStyle w:val="ListBullet"/>
      </w:pPr>
      <w:r>
        <w:t>Fantastic Four Annual #17</w:t>
      </w:r>
    </w:p>
    <w:p w:rsidR="00E4654B" w:rsidRDefault="00C04B79">
      <w:pPr>
        <w:pStyle w:val="ListBullet"/>
      </w:pPr>
      <w:r>
        <w:lastRenderedPageBreak/>
        <w:t>Moon Knight #27</w:t>
      </w:r>
    </w:p>
    <w:p w:rsidR="00E4654B" w:rsidRDefault="00C04B79">
      <w:pPr>
        <w:pStyle w:val="ListBullet"/>
      </w:pPr>
      <w:r>
        <w:t>Star Wars #67</w:t>
      </w:r>
    </w:p>
    <w:p w:rsidR="00E4654B" w:rsidRDefault="00C04B79">
      <w:pPr>
        <w:pStyle w:val="ListBullet"/>
      </w:pPr>
      <w:r>
        <w:t>Peter Parker, the Spectacular Spider-Man #74</w:t>
      </w:r>
    </w:p>
    <w:p w:rsidR="00E4654B" w:rsidRDefault="00C04B79">
      <w:pPr>
        <w:pStyle w:val="ListBullet"/>
      </w:pPr>
      <w:r>
        <w:t>Power Man and Iron Fist #89</w:t>
      </w:r>
    </w:p>
    <w:p w:rsidR="00E4654B" w:rsidRDefault="00C04B79">
      <w:pPr>
        <w:pStyle w:val="ListBullet"/>
      </w:pPr>
      <w:r>
        <w:t>Marvel Two-in-One #95</w:t>
      </w:r>
    </w:p>
    <w:p w:rsidR="00E4654B" w:rsidRDefault="00C04B79">
      <w:pPr>
        <w:pStyle w:val="ListBullet"/>
      </w:pPr>
      <w:r>
        <w:t>Master of Kung Fu #120</w:t>
      </w:r>
    </w:p>
    <w:p w:rsidR="00E4654B" w:rsidRDefault="00C04B79">
      <w:pPr>
        <w:pStyle w:val="ListBullet"/>
      </w:pPr>
      <w:r>
        <w:t>Marvel Team-Up #125</w:t>
      </w:r>
    </w:p>
    <w:p w:rsidR="00E4654B" w:rsidRDefault="00C04B79">
      <w:pPr>
        <w:pStyle w:val="ListBullet"/>
      </w:pPr>
      <w:r>
        <w:t>Uncanny X-Men #165</w:t>
      </w:r>
    </w:p>
    <w:p w:rsidR="00E4654B" w:rsidRDefault="00C04B79">
      <w:pPr>
        <w:pStyle w:val="ListBullet"/>
      </w:pPr>
      <w:r>
        <w:t>Iron Man #166</w:t>
      </w:r>
    </w:p>
    <w:p w:rsidR="00E4654B" w:rsidRDefault="00C04B79">
      <w:pPr>
        <w:pStyle w:val="ListBullet"/>
      </w:pPr>
      <w:r>
        <w:t>Daredevil #190</w:t>
      </w:r>
    </w:p>
    <w:p w:rsidR="00E4654B" w:rsidRDefault="00C04B79">
      <w:pPr>
        <w:pStyle w:val="ListBullet"/>
      </w:pPr>
      <w:r>
        <w:t>Avengers #227</w:t>
      </w:r>
    </w:p>
    <w:p w:rsidR="00E4654B" w:rsidRDefault="00C04B79">
      <w:pPr>
        <w:pStyle w:val="ListBullet"/>
      </w:pPr>
      <w:r>
        <w:t>The Amazing Spider-Man #236</w:t>
      </w:r>
    </w:p>
    <w:p w:rsidR="00E4654B" w:rsidRDefault="00C04B79">
      <w:pPr>
        <w:pStyle w:val="ListBullet"/>
      </w:pPr>
      <w:r>
        <w:t>Fantastic Four #250</w:t>
      </w:r>
    </w:p>
    <w:p w:rsidR="00E4654B" w:rsidRDefault="00C04B79">
      <w:pPr>
        <w:pStyle w:val="ListBullet"/>
      </w:pPr>
      <w:r>
        <w:t>Captain America #277</w:t>
      </w:r>
    </w:p>
    <w:p w:rsidR="00E4654B" w:rsidRDefault="00C04B79">
      <w:pPr>
        <w:pStyle w:val="ListBullet"/>
      </w:pPr>
      <w:r>
        <w:t>Thor #327</w:t>
      </w:r>
    </w:p>
    <w:p w:rsidR="00E4654B" w:rsidRDefault="00C04B79">
      <w:pPr>
        <w:pStyle w:val="Heading3"/>
      </w:pPr>
      <w:r>
        <w:t>February, 1983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Dazzler #24</w:t>
      </w:r>
    </w:p>
    <w:p w:rsidR="00E4654B" w:rsidRDefault="00C04B79">
      <w:pPr>
        <w:pStyle w:val="ListBullet"/>
      </w:pPr>
      <w:r>
        <w:t>Doctor Strange #57</w:t>
      </w:r>
    </w:p>
    <w:p w:rsidR="00E4654B" w:rsidRDefault="00C04B79">
      <w:pPr>
        <w:pStyle w:val="ListBullet"/>
      </w:pPr>
      <w:r>
        <w:t>Ghost Rider #77</w:t>
      </w:r>
    </w:p>
    <w:p w:rsidR="00E4654B" w:rsidRDefault="00C04B79">
      <w:pPr>
        <w:pStyle w:val="ListBullet"/>
      </w:pPr>
      <w:r>
        <w:t>Defenders #116</w:t>
      </w:r>
    </w:p>
    <w:p w:rsidR="00E4654B" w:rsidRDefault="00C04B79">
      <w:pPr>
        <w:pStyle w:val="ListBullet"/>
      </w:pPr>
      <w:r>
        <w:t>Incredible Hulk #280</w:t>
      </w:r>
    </w:p>
    <w:p w:rsidR="00E4654B" w:rsidRDefault="00C04B79">
      <w:pPr>
        <w:pStyle w:val="ListBullet"/>
      </w:pPr>
      <w:r>
        <w:t>Special Edition: X-Men #1</w:t>
      </w:r>
    </w:p>
    <w:p w:rsidR="00E4654B" w:rsidRDefault="00C04B79">
      <w:pPr>
        <w:pStyle w:val="ListBullet"/>
      </w:pPr>
      <w:r>
        <w:t>Vision and the Scarlet Witch #4</w:t>
      </w:r>
    </w:p>
    <w:p w:rsidR="00E4654B" w:rsidRDefault="00C04B79">
      <w:pPr>
        <w:pStyle w:val="ListBullet"/>
      </w:pPr>
      <w:r>
        <w:t>Moon Knight #28</w:t>
      </w:r>
    </w:p>
    <w:p w:rsidR="00E4654B" w:rsidRDefault="00C04B79">
      <w:pPr>
        <w:pStyle w:val="ListBullet"/>
      </w:pPr>
      <w:r>
        <w:t>What If? #37</w:t>
      </w:r>
    </w:p>
    <w:p w:rsidR="00E4654B" w:rsidRDefault="00C04B79">
      <w:pPr>
        <w:pStyle w:val="ListBullet"/>
      </w:pPr>
      <w:r>
        <w:t>Spider-Woman #48</w:t>
      </w:r>
    </w:p>
    <w:p w:rsidR="00E4654B" w:rsidRDefault="00C04B79">
      <w:pPr>
        <w:pStyle w:val="ListBullet"/>
      </w:pPr>
      <w:r>
        <w:t>Star Wars #68</w:t>
      </w:r>
    </w:p>
    <w:p w:rsidR="00E4654B" w:rsidRDefault="00C04B79">
      <w:pPr>
        <w:pStyle w:val="ListBullet"/>
      </w:pPr>
      <w:r>
        <w:t>Peter Parker, the Spectacular Spider-Man #75</w:t>
      </w:r>
    </w:p>
    <w:p w:rsidR="00E4654B" w:rsidRDefault="00C04B79">
      <w:pPr>
        <w:pStyle w:val="ListBullet"/>
      </w:pPr>
      <w:r>
        <w:t>Power Man and Iron Fist #90</w:t>
      </w:r>
    </w:p>
    <w:p w:rsidR="00E4654B" w:rsidRDefault="00C04B79">
      <w:pPr>
        <w:pStyle w:val="ListBullet"/>
      </w:pPr>
      <w:r>
        <w:t>Marvel Two-in-One #96</w:t>
      </w:r>
    </w:p>
    <w:p w:rsidR="00E4654B" w:rsidRDefault="00C04B79">
      <w:pPr>
        <w:pStyle w:val="ListBullet"/>
      </w:pPr>
      <w:r>
        <w:t>Master of Kung Fu #121</w:t>
      </w:r>
    </w:p>
    <w:p w:rsidR="00E4654B" w:rsidRDefault="00C04B79">
      <w:pPr>
        <w:pStyle w:val="ListBullet"/>
      </w:pPr>
      <w:r>
        <w:t>Marvel Team-Up #126</w:t>
      </w:r>
    </w:p>
    <w:p w:rsidR="00E4654B" w:rsidRDefault="00C04B79">
      <w:pPr>
        <w:pStyle w:val="ListBullet"/>
      </w:pPr>
      <w:r>
        <w:t>Uncanny X-Men #166</w:t>
      </w:r>
    </w:p>
    <w:p w:rsidR="00E4654B" w:rsidRDefault="00C04B79">
      <w:pPr>
        <w:pStyle w:val="ListBullet"/>
      </w:pPr>
      <w:r>
        <w:t>Iron Man #167</w:t>
      </w:r>
    </w:p>
    <w:p w:rsidR="00E4654B" w:rsidRDefault="00C04B79">
      <w:pPr>
        <w:pStyle w:val="ListBullet"/>
      </w:pPr>
      <w:r>
        <w:t>Daredevil #191</w:t>
      </w:r>
    </w:p>
    <w:p w:rsidR="00E4654B" w:rsidRDefault="00C04B79">
      <w:pPr>
        <w:pStyle w:val="ListBullet"/>
      </w:pPr>
      <w:r>
        <w:t>Avengers #228</w:t>
      </w:r>
    </w:p>
    <w:p w:rsidR="00E4654B" w:rsidRDefault="00C04B79">
      <w:pPr>
        <w:pStyle w:val="ListBullet"/>
      </w:pPr>
      <w:r>
        <w:t>The Amazing Spider-Man #237</w:t>
      </w:r>
    </w:p>
    <w:p w:rsidR="00E4654B" w:rsidRDefault="00C04B79">
      <w:pPr>
        <w:pStyle w:val="ListBullet"/>
      </w:pPr>
      <w:r>
        <w:t>Fantastic Four #251</w:t>
      </w:r>
    </w:p>
    <w:p w:rsidR="00E4654B" w:rsidRDefault="00C04B79">
      <w:pPr>
        <w:pStyle w:val="ListBullet"/>
      </w:pPr>
      <w:r>
        <w:t>Captain America #278</w:t>
      </w:r>
    </w:p>
    <w:p w:rsidR="00E4654B" w:rsidRDefault="00C04B79">
      <w:pPr>
        <w:pStyle w:val="ListBullet"/>
      </w:pPr>
      <w:r>
        <w:lastRenderedPageBreak/>
        <w:t>Thor #328</w:t>
      </w:r>
    </w:p>
    <w:p w:rsidR="00E4654B" w:rsidRDefault="00C04B79">
      <w:pPr>
        <w:pStyle w:val="Heading3"/>
      </w:pPr>
      <w:r>
        <w:t>March, 1983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E4654B" w:rsidRDefault="00C04B79">
      <w:pPr>
        <w:pStyle w:val="ListBullet"/>
      </w:pPr>
      <w:r>
        <w:t>Dazzler #25</w:t>
      </w:r>
    </w:p>
    <w:p w:rsidR="00E4654B" w:rsidRDefault="00C04B79">
      <w:pPr>
        <w:pStyle w:val="ListBullet"/>
      </w:pPr>
      <w:r>
        <w:t>Ghost Rider #78</w:t>
      </w:r>
    </w:p>
    <w:p w:rsidR="00E4654B" w:rsidRDefault="00C04B79">
      <w:pPr>
        <w:pStyle w:val="ListBullet"/>
      </w:pPr>
      <w:r>
        <w:t>Defenders #117</w:t>
      </w:r>
    </w:p>
    <w:p w:rsidR="00E4654B" w:rsidRDefault="00C04B79">
      <w:pPr>
        <w:pStyle w:val="ListBullet"/>
      </w:pPr>
      <w:r>
        <w:t>Incredible Hulk #281</w:t>
      </w:r>
    </w:p>
    <w:p w:rsidR="00E4654B" w:rsidRDefault="00C04B79">
      <w:pPr>
        <w:pStyle w:val="ListBullet"/>
      </w:pPr>
      <w:r>
        <w:t>New Mutants #1</w:t>
      </w:r>
    </w:p>
    <w:p w:rsidR="00E4654B" w:rsidRDefault="00C04B79">
      <w:pPr>
        <w:pStyle w:val="ListBullet"/>
      </w:pPr>
      <w:r>
        <w:t>Marvel Fanfare #7</w:t>
      </w:r>
    </w:p>
    <w:p w:rsidR="00E4654B" w:rsidRDefault="00C04B79">
      <w:pPr>
        <w:pStyle w:val="ListBullet"/>
      </w:pPr>
      <w:r>
        <w:t>Moon Knight #29</w:t>
      </w:r>
    </w:p>
    <w:p w:rsidR="00E4654B" w:rsidRDefault="00C04B79">
      <w:pPr>
        <w:pStyle w:val="ListBullet"/>
      </w:pPr>
      <w:r>
        <w:t>Star Wars #69</w:t>
      </w:r>
    </w:p>
    <w:p w:rsidR="00E4654B" w:rsidRDefault="00C04B79">
      <w:pPr>
        <w:pStyle w:val="ListBullet"/>
      </w:pPr>
      <w:r>
        <w:t>Peter Parker, the Spectacular Spider-Man #76</w:t>
      </w:r>
    </w:p>
    <w:p w:rsidR="00E4654B" w:rsidRDefault="00C04B79">
      <w:pPr>
        <w:pStyle w:val="ListBullet"/>
      </w:pPr>
      <w:r>
        <w:t>Power Man and Iron Fist #91</w:t>
      </w:r>
    </w:p>
    <w:p w:rsidR="00E4654B" w:rsidRDefault="00C04B79">
      <w:pPr>
        <w:pStyle w:val="ListBullet"/>
      </w:pPr>
      <w:r>
        <w:t>Marvel Two-in-One #97</w:t>
      </w:r>
    </w:p>
    <w:p w:rsidR="00E4654B" w:rsidRDefault="00C04B79">
      <w:pPr>
        <w:pStyle w:val="ListBullet"/>
      </w:pPr>
      <w:r>
        <w:t>Master of Kung Fu #122</w:t>
      </w:r>
    </w:p>
    <w:p w:rsidR="00E4654B" w:rsidRDefault="00C04B79">
      <w:pPr>
        <w:pStyle w:val="ListBullet"/>
      </w:pPr>
      <w:r>
        <w:t>Marvel Team-Up #127</w:t>
      </w:r>
    </w:p>
    <w:p w:rsidR="00E4654B" w:rsidRDefault="00C04B79">
      <w:pPr>
        <w:pStyle w:val="ListBullet"/>
      </w:pPr>
      <w:r>
        <w:t>Uncanny X-Men #167</w:t>
      </w:r>
    </w:p>
    <w:p w:rsidR="00E4654B" w:rsidRDefault="00C04B79">
      <w:pPr>
        <w:pStyle w:val="ListBullet"/>
      </w:pPr>
      <w:r>
        <w:t>Iron Man #168</w:t>
      </w:r>
    </w:p>
    <w:p w:rsidR="00E4654B" w:rsidRDefault="00C04B79">
      <w:pPr>
        <w:pStyle w:val="ListBullet"/>
      </w:pPr>
      <w:r>
        <w:t>Daredevil #192</w:t>
      </w:r>
    </w:p>
    <w:p w:rsidR="00E4654B" w:rsidRDefault="00C04B79">
      <w:pPr>
        <w:pStyle w:val="ListBullet"/>
      </w:pPr>
      <w:r>
        <w:t>Avengers #229</w:t>
      </w:r>
    </w:p>
    <w:p w:rsidR="00E4654B" w:rsidRDefault="00C04B79">
      <w:pPr>
        <w:pStyle w:val="ListBullet"/>
      </w:pPr>
      <w:r>
        <w:t>The Amazing Spider-Man #238</w:t>
      </w:r>
    </w:p>
    <w:p w:rsidR="00E4654B" w:rsidRDefault="00C04B79">
      <w:pPr>
        <w:pStyle w:val="ListBullet"/>
      </w:pPr>
      <w:r>
        <w:t>Fantastic Four #252</w:t>
      </w:r>
    </w:p>
    <w:p w:rsidR="00E4654B" w:rsidRDefault="00C04B79">
      <w:pPr>
        <w:pStyle w:val="ListBullet"/>
      </w:pPr>
      <w:r>
        <w:t>Captain America #279</w:t>
      </w:r>
    </w:p>
    <w:p w:rsidR="00E4654B" w:rsidRDefault="00C04B79">
      <w:pPr>
        <w:pStyle w:val="ListBullet"/>
      </w:pPr>
      <w:r>
        <w:t>Thor #329</w:t>
      </w:r>
    </w:p>
    <w:p w:rsidR="00E4654B" w:rsidRDefault="00C04B79">
      <w:pPr>
        <w:pStyle w:val="Heading3"/>
      </w:pPr>
      <w:r>
        <w:t>April, 1983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Doctor Strange #58</w:t>
      </w:r>
    </w:p>
    <w:p w:rsidR="00E4654B" w:rsidRDefault="00C04B79">
      <w:pPr>
        <w:pStyle w:val="ListBullet"/>
      </w:pPr>
      <w:r>
        <w:t>Ghost Rider #79</w:t>
      </w:r>
    </w:p>
    <w:p w:rsidR="00E4654B" w:rsidRDefault="00C04B79">
      <w:pPr>
        <w:pStyle w:val="ListBullet"/>
      </w:pPr>
      <w:r>
        <w:t>Defenders #118</w:t>
      </w:r>
    </w:p>
    <w:p w:rsidR="00E4654B" w:rsidRDefault="00C04B79">
      <w:pPr>
        <w:pStyle w:val="ListBullet"/>
      </w:pPr>
      <w:r>
        <w:t>Incredible Hulk #282</w:t>
      </w:r>
    </w:p>
    <w:p w:rsidR="00E4654B" w:rsidRDefault="00C04B79">
      <w:pPr>
        <w:pStyle w:val="ListBullet"/>
      </w:pPr>
      <w:r>
        <w:t>Killraven: Warrior of the Worlds #0</w:t>
      </w:r>
    </w:p>
    <w:p w:rsidR="00E4654B" w:rsidRDefault="00C04B79">
      <w:pPr>
        <w:pStyle w:val="ListBullet"/>
      </w:pPr>
      <w:r>
        <w:t>Obnoxio The Clown vs. X-Men #1</w:t>
      </w:r>
    </w:p>
    <w:p w:rsidR="00E4654B" w:rsidRDefault="00C04B79">
      <w:pPr>
        <w:pStyle w:val="ListBullet"/>
      </w:pPr>
      <w:r>
        <w:t>New Mutants #2</w:t>
      </w:r>
    </w:p>
    <w:p w:rsidR="00E4654B" w:rsidRDefault="00C04B79">
      <w:pPr>
        <w:pStyle w:val="ListBullet"/>
      </w:pPr>
      <w:r>
        <w:t>Moon Knight #30</w:t>
      </w:r>
    </w:p>
    <w:p w:rsidR="00E4654B" w:rsidRDefault="00C04B79">
      <w:pPr>
        <w:pStyle w:val="ListBullet"/>
      </w:pPr>
      <w:r>
        <w:t>What If? #38</w:t>
      </w:r>
    </w:p>
    <w:p w:rsidR="00E4654B" w:rsidRDefault="00C04B79">
      <w:pPr>
        <w:pStyle w:val="ListBullet"/>
      </w:pPr>
      <w:r>
        <w:t>Spider-Woman #49</w:t>
      </w:r>
    </w:p>
    <w:p w:rsidR="00E4654B" w:rsidRDefault="00C04B79">
      <w:pPr>
        <w:pStyle w:val="ListBullet"/>
      </w:pPr>
      <w:r>
        <w:t>Star Wars #70</w:t>
      </w:r>
    </w:p>
    <w:p w:rsidR="00E4654B" w:rsidRDefault="00C04B79">
      <w:pPr>
        <w:pStyle w:val="ListBullet"/>
      </w:pPr>
      <w:r>
        <w:t>Peter Parker, the Spectacular Spider-Man #77</w:t>
      </w:r>
    </w:p>
    <w:p w:rsidR="00E4654B" w:rsidRDefault="00C04B79">
      <w:pPr>
        <w:pStyle w:val="ListBullet"/>
      </w:pPr>
      <w:r>
        <w:t>Power Man and Iron Fist #92</w:t>
      </w:r>
    </w:p>
    <w:p w:rsidR="00E4654B" w:rsidRDefault="00C04B79">
      <w:pPr>
        <w:pStyle w:val="ListBullet"/>
      </w:pPr>
      <w:r>
        <w:lastRenderedPageBreak/>
        <w:t>Marvel Two-in-One #98</w:t>
      </w:r>
    </w:p>
    <w:p w:rsidR="00E4654B" w:rsidRDefault="00C04B79">
      <w:pPr>
        <w:pStyle w:val="ListBullet"/>
      </w:pPr>
      <w:r>
        <w:t>Master of Kung Fu #123</w:t>
      </w:r>
    </w:p>
    <w:p w:rsidR="00E4654B" w:rsidRDefault="00C04B79">
      <w:pPr>
        <w:pStyle w:val="ListBullet"/>
      </w:pPr>
      <w:r>
        <w:t>Marvel Team-Up #128</w:t>
      </w:r>
    </w:p>
    <w:p w:rsidR="00E4654B" w:rsidRDefault="00C04B79">
      <w:pPr>
        <w:pStyle w:val="ListBullet"/>
      </w:pPr>
      <w:r>
        <w:t>Uncanny X-Men #168</w:t>
      </w:r>
    </w:p>
    <w:p w:rsidR="00E4654B" w:rsidRDefault="00C04B79">
      <w:pPr>
        <w:pStyle w:val="ListBullet"/>
      </w:pPr>
      <w:r>
        <w:t>Iron Man #169</w:t>
      </w:r>
    </w:p>
    <w:p w:rsidR="00E4654B" w:rsidRDefault="00C04B79">
      <w:pPr>
        <w:pStyle w:val="ListBullet"/>
      </w:pPr>
      <w:r>
        <w:t>Daredevil #193</w:t>
      </w:r>
    </w:p>
    <w:p w:rsidR="00E4654B" w:rsidRDefault="00C04B79">
      <w:pPr>
        <w:pStyle w:val="ListBullet"/>
      </w:pPr>
      <w:r>
        <w:t>Avengers #230</w:t>
      </w:r>
    </w:p>
    <w:p w:rsidR="00E4654B" w:rsidRDefault="00C04B79">
      <w:pPr>
        <w:pStyle w:val="ListBullet"/>
      </w:pPr>
      <w:r>
        <w:t>The Amazing Spider-Man #239</w:t>
      </w:r>
    </w:p>
    <w:p w:rsidR="00E4654B" w:rsidRDefault="00C04B79">
      <w:pPr>
        <w:pStyle w:val="ListBullet"/>
      </w:pPr>
      <w:r>
        <w:t>Fantastic Four #253</w:t>
      </w:r>
    </w:p>
    <w:p w:rsidR="00E4654B" w:rsidRDefault="00C04B79">
      <w:pPr>
        <w:pStyle w:val="ListBullet"/>
      </w:pPr>
      <w:r>
        <w:t>Captain America #280</w:t>
      </w:r>
    </w:p>
    <w:p w:rsidR="00E4654B" w:rsidRDefault="00C04B79">
      <w:pPr>
        <w:pStyle w:val="ListBullet"/>
      </w:pPr>
      <w:r>
        <w:t>Thor #330</w:t>
      </w:r>
    </w:p>
    <w:p w:rsidR="00E4654B" w:rsidRDefault="00C04B79">
      <w:pPr>
        <w:pStyle w:val="Heading3"/>
      </w:pPr>
      <w:r>
        <w:t>May, 1983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E4654B" w:rsidRDefault="00C04B79">
      <w:pPr>
        <w:pStyle w:val="ListBullet"/>
      </w:pPr>
      <w:r>
        <w:t>Dazzler #26</w:t>
      </w:r>
    </w:p>
    <w:p w:rsidR="00E4654B" w:rsidRDefault="00C04B79">
      <w:pPr>
        <w:pStyle w:val="ListBullet"/>
      </w:pPr>
      <w:r>
        <w:t>Ghost Rider #80</w:t>
      </w:r>
    </w:p>
    <w:p w:rsidR="00E4654B" w:rsidRDefault="00C04B79">
      <w:pPr>
        <w:pStyle w:val="ListBullet"/>
      </w:pPr>
      <w:r>
        <w:t>Defenders #119</w:t>
      </w:r>
    </w:p>
    <w:p w:rsidR="00E4654B" w:rsidRDefault="00C04B79">
      <w:pPr>
        <w:pStyle w:val="ListBullet"/>
      </w:pPr>
      <w:r>
        <w:t>Avengers #231</w:t>
      </w:r>
    </w:p>
    <w:p w:rsidR="00E4654B" w:rsidRDefault="00C04B79">
      <w:pPr>
        <w:pStyle w:val="ListBullet"/>
      </w:pPr>
      <w:r>
        <w:t>Incredible Hulk #283</w:t>
      </w:r>
    </w:p>
    <w:p w:rsidR="00E4654B" w:rsidRDefault="00C04B79">
      <w:pPr>
        <w:pStyle w:val="ListBullet"/>
      </w:pPr>
      <w:r>
        <w:t>Super-Villain Classics #1</w:t>
      </w:r>
    </w:p>
    <w:p w:rsidR="00E4654B" w:rsidRDefault="00C04B79">
      <w:pPr>
        <w:pStyle w:val="ListBullet"/>
      </w:pPr>
      <w:r>
        <w:t>New Mutants #3</w:t>
      </w:r>
    </w:p>
    <w:p w:rsidR="00E4654B" w:rsidRDefault="00C04B79">
      <w:pPr>
        <w:pStyle w:val="ListBullet"/>
      </w:pPr>
      <w:r>
        <w:t>Marvel Fanfare #8</w:t>
      </w:r>
    </w:p>
    <w:p w:rsidR="00E4654B" w:rsidRDefault="00C04B79">
      <w:pPr>
        <w:pStyle w:val="ListBullet"/>
      </w:pPr>
      <w:r>
        <w:t>Moon Knight #31</w:t>
      </w:r>
    </w:p>
    <w:p w:rsidR="00E4654B" w:rsidRDefault="00C04B79">
      <w:pPr>
        <w:pStyle w:val="ListBullet"/>
      </w:pPr>
      <w:r>
        <w:t>Star Wars #71</w:t>
      </w:r>
    </w:p>
    <w:p w:rsidR="00E4654B" w:rsidRDefault="00C04B79">
      <w:pPr>
        <w:pStyle w:val="ListBullet"/>
      </w:pPr>
      <w:r>
        <w:t>Peter Parker, the Spectacular Spider-Man #78</w:t>
      </w:r>
    </w:p>
    <w:p w:rsidR="00E4654B" w:rsidRDefault="00C04B79">
      <w:pPr>
        <w:pStyle w:val="ListBullet"/>
      </w:pPr>
      <w:r>
        <w:t>Marvel Two-in-One #99</w:t>
      </w:r>
    </w:p>
    <w:p w:rsidR="00E4654B" w:rsidRDefault="00C04B79">
      <w:pPr>
        <w:pStyle w:val="ListBullet"/>
      </w:pPr>
      <w:r>
        <w:t>Master of Kung Fu #124</w:t>
      </w:r>
    </w:p>
    <w:p w:rsidR="00E4654B" w:rsidRDefault="00C04B79">
      <w:pPr>
        <w:pStyle w:val="ListBullet"/>
      </w:pPr>
      <w:r>
        <w:t>Marvel Team-Up #129</w:t>
      </w:r>
    </w:p>
    <w:p w:rsidR="00E4654B" w:rsidRDefault="00C04B79">
      <w:pPr>
        <w:pStyle w:val="ListBullet"/>
      </w:pPr>
      <w:r>
        <w:t>Uncanny X-Men #169</w:t>
      </w:r>
    </w:p>
    <w:p w:rsidR="00E4654B" w:rsidRDefault="00C04B79">
      <w:pPr>
        <w:pStyle w:val="ListBullet"/>
      </w:pPr>
      <w:r>
        <w:t>Iron Man #170</w:t>
      </w:r>
    </w:p>
    <w:p w:rsidR="00E4654B" w:rsidRDefault="00C04B79">
      <w:pPr>
        <w:pStyle w:val="ListBullet"/>
      </w:pPr>
      <w:r>
        <w:t>Daredevil #194</w:t>
      </w:r>
    </w:p>
    <w:p w:rsidR="00E4654B" w:rsidRDefault="00C04B79">
      <w:pPr>
        <w:pStyle w:val="ListBullet"/>
      </w:pPr>
      <w:r>
        <w:t>The Amazing Spider-Man #240</w:t>
      </w:r>
    </w:p>
    <w:p w:rsidR="00E4654B" w:rsidRDefault="00C04B79">
      <w:pPr>
        <w:pStyle w:val="ListBullet"/>
      </w:pPr>
      <w:r>
        <w:t>Fantastic Four #254</w:t>
      </w:r>
    </w:p>
    <w:p w:rsidR="00E4654B" w:rsidRDefault="00C04B79">
      <w:pPr>
        <w:pStyle w:val="ListBullet"/>
      </w:pPr>
      <w:r>
        <w:t>Captain America #281</w:t>
      </w:r>
    </w:p>
    <w:p w:rsidR="00E4654B" w:rsidRDefault="00C04B79">
      <w:pPr>
        <w:pStyle w:val="ListBullet"/>
      </w:pPr>
      <w:r>
        <w:t>Thor #331</w:t>
      </w:r>
    </w:p>
    <w:p w:rsidR="00E4654B" w:rsidRDefault="00C04B79">
      <w:pPr>
        <w:pStyle w:val="Heading3"/>
      </w:pPr>
      <w:r>
        <w:t>June, 1983</w:t>
      </w:r>
    </w:p>
    <w:p w:rsidR="00E4654B" w:rsidRDefault="00C04B79">
      <w:r>
        <w:t xml:space="preserve">Number of comics published this month: </w:t>
      </w:r>
      <w:r>
        <w:rPr>
          <w:b/>
        </w:rPr>
        <w:t>20</w:t>
      </w:r>
    </w:p>
    <w:p w:rsidR="00E4654B" w:rsidRDefault="00C04B79">
      <w:pPr>
        <w:pStyle w:val="ListBullet"/>
      </w:pPr>
      <w:r>
        <w:t>Ghost Rider #81</w:t>
      </w:r>
    </w:p>
    <w:p w:rsidR="00E4654B" w:rsidRDefault="00C04B79">
      <w:pPr>
        <w:pStyle w:val="ListBullet"/>
      </w:pPr>
      <w:r>
        <w:t>Incredible Hulk #284</w:t>
      </w:r>
    </w:p>
    <w:p w:rsidR="00E4654B" w:rsidRDefault="00C04B79">
      <w:pPr>
        <w:pStyle w:val="ListBullet"/>
      </w:pPr>
      <w:r>
        <w:t>New Mutants #4</w:t>
      </w:r>
    </w:p>
    <w:p w:rsidR="00E4654B" w:rsidRDefault="00C04B79">
      <w:pPr>
        <w:pStyle w:val="ListBullet"/>
      </w:pPr>
      <w:r>
        <w:lastRenderedPageBreak/>
        <w:t>What If? #39</w:t>
      </w:r>
    </w:p>
    <w:p w:rsidR="00E4654B" w:rsidRDefault="00C04B79">
      <w:pPr>
        <w:pStyle w:val="ListBullet"/>
      </w:pPr>
      <w:r>
        <w:t>Spider-Woman #50</w:t>
      </w:r>
    </w:p>
    <w:p w:rsidR="00E4654B" w:rsidRDefault="00C04B79">
      <w:pPr>
        <w:pStyle w:val="ListBullet"/>
      </w:pPr>
      <w:r>
        <w:t>Doctor Strange #59</w:t>
      </w:r>
    </w:p>
    <w:p w:rsidR="00E4654B" w:rsidRDefault="00C04B79">
      <w:pPr>
        <w:pStyle w:val="ListBullet"/>
      </w:pPr>
      <w:r>
        <w:t>Star Wars #72</w:t>
      </w:r>
    </w:p>
    <w:p w:rsidR="00E4654B" w:rsidRDefault="00C04B79">
      <w:pPr>
        <w:pStyle w:val="ListBullet"/>
      </w:pPr>
      <w:r>
        <w:t>Peter Parker, the Spectacular Spider-Man #79</w:t>
      </w:r>
    </w:p>
    <w:p w:rsidR="00E4654B" w:rsidRDefault="00C04B79">
      <w:pPr>
        <w:pStyle w:val="ListBullet"/>
      </w:pPr>
      <w:r>
        <w:t>Marvel Two-in-One #100</w:t>
      </w:r>
    </w:p>
    <w:p w:rsidR="00E4654B" w:rsidRDefault="00C04B79">
      <w:pPr>
        <w:pStyle w:val="ListBullet"/>
      </w:pPr>
      <w:r>
        <w:t>Defenders #120</w:t>
      </w:r>
    </w:p>
    <w:p w:rsidR="00E4654B" w:rsidRDefault="00C04B79">
      <w:pPr>
        <w:pStyle w:val="ListBullet"/>
      </w:pPr>
      <w:r>
        <w:t>Master of Kung Fu #125</w:t>
      </w:r>
    </w:p>
    <w:p w:rsidR="00E4654B" w:rsidRDefault="00C04B79">
      <w:pPr>
        <w:pStyle w:val="ListBullet"/>
      </w:pPr>
      <w:r>
        <w:t>Marvel Team-Up #130</w:t>
      </w:r>
    </w:p>
    <w:p w:rsidR="00E4654B" w:rsidRDefault="00C04B79">
      <w:pPr>
        <w:pStyle w:val="ListBullet"/>
      </w:pPr>
      <w:r>
        <w:t>Uncanny X-Men #170</w:t>
      </w:r>
    </w:p>
    <w:p w:rsidR="00E4654B" w:rsidRDefault="00C04B79">
      <w:pPr>
        <w:pStyle w:val="ListBullet"/>
      </w:pPr>
      <w:r>
        <w:t>Iron Man #171</w:t>
      </w:r>
    </w:p>
    <w:p w:rsidR="00E4654B" w:rsidRDefault="00C04B79">
      <w:pPr>
        <w:pStyle w:val="ListBullet"/>
      </w:pPr>
      <w:r>
        <w:t>Daredevil #195</w:t>
      </w:r>
    </w:p>
    <w:p w:rsidR="00E4654B" w:rsidRDefault="00C04B79">
      <w:pPr>
        <w:pStyle w:val="ListBullet"/>
      </w:pPr>
      <w:r>
        <w:t>Avengers #232</w:t>
      </w:r>
    </w:p>
    <w:p w:rsidR="00E4654B" w:rsidRDefault="00C04B79">
      <w:pPr>
        <w:pStyle w:val="ListBullet"/>
      </w:pPr>
      <w:r>
        <w:t>The Amazing Spider-Man #241</w:t>
      </w:r>
    </w:p>
    <w:p w:rsidR="00E4654B" w:rsidRDefault="00C04B79">
      <w:pPr>
        <w:pStyle w:val="ListBullet"/>
      </w:pPr>
      <w:r>
        <w:t>Fantastic Four #255</w:t>
      </w:r>
    </w:p>
    <w:p w:rsidR="00E4654B" w:rsidRDefault="00C04B79">
      <w:pPr>
        <w:pStyle w:val="ListBullet"/>
      </w:pPr>
      <w:r>
        <w:t>Captain America #282</w:t>
      </w:r>
    </w:p>
    <w:p w:rsidR="00E4654B" w:rsidRDefault="00C04B79">
      <w:pPr>
        <w:pStyle w:val="ListBullet"/>
      </w:pPr>
      <w:r>
        <w:t>Thor #332</w:t>
      </w:r>
    </w:p>
    <w:p w:rsidR="00E4654B" w:rsidRDefault="00C04B79">
      <w:pPr>
        <w:pStyle w:val="Heading3"/>
      </w:pPr>
      <w:r>
        <w:t>July, 1983</w:t>
      </w:r>
    </w:p>
    <w:p w:rsidR="00E4654B" w:rsidRDefault="00C04B79">
      <w:r>
        <w:t xml:space="preserve">Number of comics published this month: </w:t>
      </w:r>
      <w:r>
        <w:rPr>
          <w:b/>
        </w:rPr>
        <w:t>18</w:t>
      </w:r>
    </w:p>
    <w:p w:rsidR="00E4654B" w:rsidRDefault="00C04B79">
      <w:pPr>
        <w:pStyle w:val="ListBullet"/>
      </w:pPr>
      <w:r>
        <w:t>Thing #1</w:t>
      </w:r>
    </w:p>
    <w:p w:rsidR="00E4654B" w:rsidRDefault="00C04B79">
      <w:pPr>
        <w:pStyle w:val="ListBullet"/>
      </w:pPr>
      <w:r>
        <w:t>Marvel Fanfare #9</w:t>
      </w:r>
    </w:p>
    <w:p w:rsidR="00E4654B" w:rsidRDefault="00C04B79">
      <w:pPr>
        <w:pStyle w:val="ListBullet"/>
      </w:pPr>
      <w:r>
        <w:t>Dazzler #27</w:t>
      </w:r>
    </w:p>
    <w:p w:rsidR="00E4654B" w:rsidRDefault="00C04B79">
      <w:pPr>
        <w:pStyle w:val="ListBullet"/>
      </w:pPr>
      <w:r>
        <w:t>Incredible Hulk #285</w:t>
      </w:r>
    </w:p>
    <w:p w:rsidR="00E4654B" w:rsidRDefault="00C04B79">
      <w:pPr>
        <w:pStyle w:val="ListBullet"/>
      </w:pPr>
      <w:r>
        <w:t>New Mutants #5</w:t>
      </w:r>
    </w:p>
    <w:p w:rsidR="00E4654B" w:rsidRDefault="00C04B79">
      <w:pPr>
        <w:pStyle w:val="ListBullet"/>
      </w:pPr>
      <w:r>
        <w:t>Moon Knight #32</w:t>
      </w:r>
    </w:p>
    <w:p w:rsidR="00E4654B" w:rsidRDefault="00C04B79">
      <w:pPr>
        <w:pStyle w:val="ListBullet"/>
      </w:pPr>
      <w:r>
        <w:t>Star Wars #73</w:t>
      </w:r>
    </w:p>
    <w:p w:rsidR="00E4654B" w:rsidRDefault="00C04B79">
      <w:pPr>
        <w:pStyle w:val="ListBullet"/>
      </w:pPr>
      <w:r>
        <w:t>Peter Parker, the Spectacular Spider-Man #80</w:t>
      </w:r>
    </w:p>
    <w:p w:rsidR="00E4654B" w:rsidRDefault="00C04B79">
      <w:pPr>
        <w:pStyle w:val="ListBullet"/>
      </w:pPr>
      <w:r>
        <w:t>Defenders #121</w:t>
      </w:r>
    </w:p>
    <w:p w:rsidR="00E4654B" w:rsidRDefault="00C04B79">
      <w:pPr>
        <w:pStyle w:val="ListBullet"/>
      </w:pPr>
      <w:r>
        <w:t>Marvel Team-Up #131</w:t>
      </w:r>
    </w:p>
    <w:p w:rsidR="00E4654B" w:rsidRDefault="00C04B79">
      <w:pPr>
        <w:pStyle w:val="ListBullet"/>
      </w:pPr>
      <w:r>
        <w:t>Uncanny X-Men #171</w:t>
      </w:r>
    </w:p>
    <w:p w:rsidR="00E4654B" w:rsidRDefault="00C04B79">
      <w:pPr>
        <w:pStyle w:val="ListBullet"/>
      </w:pPr>
      <w:r>
        <w:t>Iron Man #172</w:t>
      </w:r>
    </w:p>
    <w:p w:rsidR="00E4654B" w:rsidRDefault="00C04B79">
      <w:pPr>
        <w:pStyle w:val="ListBullet"/>
      </w:pPr>
      <w:r>
        <w:t>Daredevil #196</w:t>
      </w:r>
    </w:p>
    <w:p w:rsidR="00E4654B" w:rsidRDefault="00C04B79">
      <w:pPr>
        <w:pStyle w:val="ListBullet"/>
      </w:pPr>
      <w:r>
        <w:t>Avengers #233</w:t>
      </w:r>
    </w:p>
    <w:p w:rsidR="00E4654B" w:rsidRDefault="00C04B79">
      <w:pPr>
        <w:pStyle w:val="ListBullet"/>
      </w:pPr>
      <w:r>
        <w:t>The Amazing Spider-Man #242</w:t>
      </w:r>
    </w:p>
    <w:p w:rsidR="00E4654B" w:rsidRDefault="00C04B79">
      <w:pPr>
        <w:pStyle w:val="ListBullet"/>
      </w:pPr>
      <w:r>
        <w:t>Fantastic Four #256</w:t>
      </w:r>
    </w:p>
    <w:p w:rsidR="00E4654B" w:rsidRDefault="00C04B79">
      <w:pPr>
        <w:pStyle w:val="ListBullet"/>
      </w:pPr>
      <w:r>
        <w:t>Captain America #283</w:t>
      </w:r>
    </w:p>
    <w:p w:rsidR="00E4654B" w:rsidRDefault="00C04B79">
      <w:pPr>
        <w:pStyle w:val="ListBullet"/>
      </w:pPr>
      <w:r>
        <w:t>Thor #333</w:t>
      </w:r>
    </w:p>
    <w:p w:rsidR="00E4654B" w:rsidRDefault="00C04B79">
      <w:pPr>
        <w:pStyle w:val="Heading3"/>
      </w:pPr>
      <w:r>
        <w:t>August, 1983</w:t>
      </w:r>
    </w:p>
    <w:p w:rsidR="00E4654B" w:rsidRDefault="00C04B79">
      <w:r>
        <w:t xml:space="preserve">Number of comics published this month: </w:t>
      </w:r>
      <w:r>
        <w:rPr>
          <w:b/>
        </w:rPr>
        <w:t>19</w:t>
      </w:r>
    </w:p>
    <w:p w:rsidR="00E4654B" w:rsidRDefault="00C04B79">
      <w:pPr>
        <w:pStyle w:val="ListBullet"/>
      </w:pPr>
      <w:r>
        <w:lastRenderedPageBreak/>
        <w:t>Alpha Flight #1</w:t>
      </w:r>
    </w:p>
    <w:p w:rsidR="00E4654B" w:rsidRDefault="00C04B79">
      <w:pPr>
        <w:pStyle w:val="ListBullet"/>
      </w:pPr>
      <w:r>
        <w:t>Thing #2</w:t>
      </w:r>
    </w:p>
    <w:p w:rsidR="00E4654B" w:rsidRDefault="00C04B79">
      <w:pPr>
        <w:pStyle w:val="ListBullet"/>
      </w:pPr>
      <w:r>
        <w:t>Incredible Hulk Annual #12</w:t>
      </w:r>
    </w:p>
    <w:p w:rsidR="00E4654B" w:rsidRDefault="00C04B79">
      <w:pPr>
        <w:pStyle w:val="ListBullet"/>
      </w:pPr>
      <w:r>
        <w:t>Incredible Hulk #286</w:t>
      </w:r>
    </w:p>
    <w:p w:rsidR="00E4654B" w:rsidRDefault="00C04B79">
      <w:pPr>
        <w:pStyle w:val="ListBullet"/>
      </w:pPr>
      <w:r>
        <w:t>New Mutants #6</w:t>
      </w:r>
    </w:p>
    <w:p w:rsidR="00E4654B" w:rsidRDefault="00C04B79">
      <w:pPr>
        <w:pStyle w:val="ListBullet"/>
      </w:pPr>
      <w:r>
        <w:t>What If? #40</w:t>
      </w:r>
    </w:p>
    <w:p w:rsidR="00E4654B" w:rsidRDefault="00C04B79">
      <w:pPr>
        <w:pStyle w:val="ListBullet"/>
      </w:pPr>
      <w:r>
        <w:t>Doctor Strange #60</w:t>
      </w:r>
    </w:p>
    <w:p w:rsidR="00E4654B" w:rsidRDefault="00C04B79">
      <w:pPr>
        <w:pStyle w:val="ListBullet"/>
      </w:pPr>
      <w:r>
        <w:t>Star Wars #74</w:t>
      </w:r>
    </w:p>
    <w:p w:rsidR="00E4654B" w:rsidRDefault="00C04B79">
      <w:pPr>
        <w:pStyle w:val="ListBullet"/>
      </w:pPr>
      <w:r>
        <w:t>Peter Parker, the Spectacular Spider-Man #81</w:t>
      </w:r>
    </w:p>
    <w:p w:rsidR="00E4654B" w:rsidRDefault="00C04B79">
      <w:pPr>
        <w:pStyle w:val="ListBullet"/>
      </w:pPr>
      <w:r>
        <w:t>Defenders #122</w:t>
      </w:r>
    </w:p>
    <w:p w:rsidR="00E4654B" w:rsidRDefault="00C04B79">
      <w:pPr>
        <w:pStyle w:val="ListBullet"/>
      </w:pPr>
      <w:r>
        <w:t>Marvel Team-Up #132</w:t>
      </w:r>
    </w:p>
    <w:p w:rsidR="00E4654B" w:rsidRDefault="00C04B79">
      <w:pPr>
        <w:pStyle w:val="ListBullet"/>
      </w:pPr>
      <w:r>
        <w:t>Uncanny X-Men #172</w:t>
      </w:r>
    </w:p>
    <w:p w:rsidR="00E4654B" w:rsidRDefault="00C04B79">
      <w:pPr>
        <w:pStyle w:val="ListBullet"/>
      </w:pPr>
      <w:r>
        <w:t>Iron Man #173</w:t>
      </w:r>
    </w:p>
    <w:p w:rsidR="00E4654B" w:rsidRDefault="00C04B79">
      <w:pPr>
        <w:pStyle w:val="ListBullet"/>
      </w:pPr>
      <w:r>
        <w:t>Daredevil #197</w:t>
      </w:r>
    </w:p>
    <w:p w:rsidR="00E4654B" w:rsidRDefault="00C04B79">
      <w:pPr>
        <w:pStyle w:val="ListBullet"/>
      </w:pPr>
      <w:r>
        <w:t>Avengers #234</w:t>
      </w:r>
    </w:p>
    <w:p w:rsidR="00E4654B" w:rsidRDefault="00C04B79">
      <w:pPr>
        <w:pStyle w:val="ListBullet"/>
      </w:pPr>
      <w:r>
        <w:t>The Amazing Spider-Man #243</w:t>
      </w:r>
    </w:p>
    <w:p w:rsidR="00E4654B" w:rsidRDefault="00C04B79">
      <w:pPr>
        <w:pStyle w:val="ListBullet"/>
      </w:pPr>
      <w:r>
        <w:t>Fantastic Four #257</w:t>
      </w:r>
    </w:p>
    <w:p w:rsidR="00E4654B" w:rsidRDefault="00C04B79">
      <w:pPr>
        <w:pStyle w:val="ListBullet"/>
      </w:pPr>
      <w:r>
        <w:t>Captain America #284</w:t>
      </w:r>
    </w:p>
    <w:p w:rsidR="00E4654B" w:rsidRDefault="00C04B79">
      <w:pPr>
        <w:pStyle w:val="ListBullet"/>
      </w:pPr>
      <w:r>
        <w:t>Thor #334</w:t>
      </w:r>
    </w:p>
    <w:p w:rsidR="00E4654B" w:rsidRDefault="00C04B79">
      <w:pPr>
        <w:pStyle w:val="Heading3"/>
      </w:pPr>
      <w:r>
        <w:t>September, 1983</w:t>
      </w:r>
    </w:p>
    <w:p w:rsidR="00E4654B" w:rsidRDefault="00C04B79">
      <w:r>
        <w:t xml:space="preserve">Number of comics published this month: </w:t>
      </w:r>
      <w:r>
        <w:rPr>
          <w:b/>
        </w:rPr>
        <w:t>20</w:t>
      </w:r>
    </w:p>
    <w:p w:rsidR="00E4654B" w:rsidRDefault="00C04B79">
      <w:pPr>
        <w:pStyle w:val="ListBullet"/>
      </w:pPr>
      <w:r>
        <w:t>Alpha Flight #2</w:t>
      </w:r>
    </w:p>
    <w:p w:rsidR="00E4654B" w:rsidRDefault="00C04B79">
      <w:pPr>
        <w:pStyle w:val="ListBullet"/>
      </w:pPr>
      <w:r>
        <w:t>Thing #3</w:t>
      </w:r>
    </w:p>
    <w:p w:rsidR="00E4654B" w:rsidRDefault="00C04B79">
      <w:pPr>
        <w:pStyle w:val="ListBullet"/>
      </w:pPr>
      <w:r>
        <w:t>Dazzler #28</w:t>
      </w:r>
    </w:p>
    <w:p w:rsidR="00E4654B" w:rsidRDefault="00C04B79">
      <w:pPr>
        <w:pStyle w:val="ListBullet"/>
      </w:pPr>
      <w:r>
        <w:t>Incredible Hulk #287</w:t>
      </w:r>
    </w:p>
    <w:p w:rsidR="00E4654B" w:rsidRDefault="00C04B79">
      <w:pPr>
        <w:pStyle w:val="ListBullet"/>
      </w:pPr>
      <w:r>
        <w:t>Hawkeye #1</w:t>
      </w:r>
    </w:p>
    <w:p w:rsidR="00E4654B" w:rsidRDefault="00C04B79">
      <w:pPr>
        <w:pStyle w:val="ListBullet"/>
      </w:pPr>
      <w:r>
        <w:t>New Mutants #7</w:t>
      </w:r>
    </w:p>
    <w:p w:rsidR="00E4654B" w:rsidRDefault="00C04B79">
      <w:pPr>
        <w:pStyle w:val="ListBullet"/>
      </w:pPr>
      <w:r>
        <w:t>Marvel Fanfare #10</w:t>
      </w:r>
    </w:p>
    <w:p w:rsidR="00E4654B" w:rsidRDefault="00C04B79">
      <w:pPr>
        <w:pStyle w:val="ListBullet"/>
      </w:pPr>
      <w:r>
        <w:t>Moon Knight #33</w:t>
      </w:r>
    </w:p>
    <w:p w:rsidR="00E4654B" w:rsidRDefault="00C04B79">
      <w:pPr>
        <w:pStyle w:val="ListBullet"/>
      </w:pPr>
      <w:r>
        <w:t>Star Wars #75</w:t>
      </w:r>
    </w:p>
    <w:p w:rsidR="00E4654B" w:rsidRDefault="00C04B79">
      <w:pPr>
        <w:pStyle w:val="ListBullet"/>
      </w:pPr>
      <w:r>
        <w:t>Peter Parker, the Spectacular Spider-Man #82</w:t>
      </w:r>
    </w:p>
    <w:p w:rsidR="00E4654B" w:rsidRDefault="00C04B79">
      <w:pPr>
        <w:pStyle w:val="ListBullet"/>
      </w:pPr>
      <w:r>
        <w:t>Defenders #123</w:t>
      </w:r>
    </w:p>
    <w:p w:rsidR="00E4654B" w:rsidRDefault="00C04B79">
      <w:pPr>
        <w:pStyle w:val="ListBullet"/>
      </w:pPr>
      <w:r>
        <w:t>Marvel Team-Up #133</w:t>
      </w:r>
    </w:p>
    <w:p w:rsidR="00E4654B" w:rsidRDefault="00C04B79">
      <w:pPr>
        <w:pStyle w:val="ListBullet"/>
      </w:pPr>
      <w:r>
        <w:t>Uncanny X-Men #173</w:t>
      </w:r>
    </w:p>
    <w:p w:rsidR="00E4654B" w:rsidRDefault="00C04B79">
      <w:pPr>
        <w:pStyle w:val="ListBullet"/>
      </w:pPr>
      <w:r>
        <w:t>Iron Man #174</w:t>
      </w:r>
    </w:p>
    <w:p w:rsidR="00E4654B" w:rsidRDefault="00C04B79">
      <w:pPr>
        <w:pStyle w:val="ListBullet"/>
      </w:pPr>
      <w:r>
        <w:t>Daredevil #198</w:t>
      </w:r>
    </w:p>
    <w:p w:rsidR="00E4654B" w:rsidRDefault="00C04B79">
      <w:pPr>
        <w:pStyle w:val="ListBullet"/>
      </w:pPr>
      <w:r>
        <w:t>Avengers #235</w:t>
      </w:r>
    </w:p>
    <w:p w:rsidR="00E4654B" w:rsidRDefault="00C04B79">
      <w:pPr>
        <w:pStyle w:val="ListBullet"/>
      </w:pPr>
      <w:r>
        <w:t>The Amazing Spider-Man #244</w:t>
      </w:r>
    </w:p>
    <w:p w:rsidR="00E4654B" w:rsidRDefault="00C04B79">
      <w:pPr>
        <w:pStyle w:val="ListBullet"/>
      </w:pPr>
      <w:r>
        <w:t>Fantastic Four #258</w:t>
      </w:r>
    </w:p>
    <w:p w:rsidR="00E4654B" w:rsidRDefault="00C04B79">
      <w:pPr>
        <w:pStyle w:val="ListBullet"/>
      </w:pPr>
      <w:r>
        <w:t>Captain America #285</w:t>
      </w:r>
    </w:p>
    <w:p w:rsidR="00E4654B" w:rsidRDefault="00C04B79">
      <w:pPr>
        <w:pStyle w:val="ListBullet"/>
      </w:pPr>
      <w:r>
        <w:lastRenderedPageBreak/>
        <w:t>Thor #335</w:t>
      </w:r>
    </w:p>
    <w:p w:rsidR="00E4654B" w:rsidRDefault="00C04B79">
      <w:pPr>
        <w:pStyle w:val="Heading3"/>
      </w:pPr>
      <w:r>
        <w:t>October, 1983</w:t>
      </w:r>
    </w:p>
    <w:p w:rsidR="00E4654B" w:rsidRDefault="00C04B79">
      <w:r>
        <w:t xml:space="preserve">Number of comics published this month: </w:t>
      </w:r>
      <w:r>
        <w:rPr>
          <w:b/>
        </w:rPr>
        <w:t>22</w:t>
      </w:r>
    </w:p>
    <w:p w:rsidR="00E4654B" w:rsidRDefault="00C04B79">
      <w:pPr>
        <w:pStyle w:val="ListBullet"/>
      </w:pPr>
      <w:r>
        <w:t>Alpha Flight #3</w:t>
      </w:r>
    </w:p>
    <w:p w:rsidR="00E4654B" w:rsidRDefault="00C04B79">
      <w:pPr>
        <w:pStyle w:val="ListBullet"/>
      </w:pPr>
      <w:r>
        <w:t>Thing #4</w:t>
      </w:r>
    </w:p>
    <w:p w:rsidR="00E4654B" w:rsidRDefault="00C04B79">
      <w:pPr>
        <w:pStyle w:val="ListBullet"/>
      </w:pPr>
      <w:r>
        <w:t>Incredible Hulk #288</w:t>
      </w:r>
    </w:p>
    <w:p w:rsidR="00E4654B" w:rsidRDefault="00C04B79">
      <w:pPr>
        <w:pStyle w:val="ListBullet"/>
      </w:pPr>
      <w:r>
        <w:t>Cloak and Dagger #1</w:t>
      </w:r>
    </w:p>
    <w:p w:rsidR="00E4654B" w:rsidRDefault="00C04B79">
      <w:pPr>
        <w:pStyle w:val="ListBullet"/>
      </w:pPr>
      <w:r>
        <w:t>Star Wars: Return of the Jedi #1</w:t>
      </w:r>
    </w:p>
    <w:p w:rsidR="00E4654B" w:rsidRDefault="00C04B79">
      <w:pPr>
        <w:pStyle w:val="ListBullet"/>
      </w:pPr>
      <w:r>
        <w:t>Hawkeye #2</w:t>
      </w:r>
    </w:p>
    <w:p w:rsidR="00E4654B" w:rsidRDefault="00C04B79">
      <w:pPr>
        <w:pStyle w:val="ListBullet"/>
      </w:pPr>
      <w:r>
        <w:t>Marvel Team-Up Annual #6</w:t>
      </w:r>
    </w:p>
    <w:p w:rsidR="00E4654B" w:rsidRDefault="00C04B79">
      <w:pPr>
        <w:pStyle w:val="ListBullet"/>
      </w:pPr>
      <w:r>
        <w:t>New Mutants #8</w:t>
      </w:r>
    </w:p>
    <w:p w:rsidR="00E4654B" w:rsidRDefault="00C04B79">
      <w:pPr>
        <w:pStyle w:val="ListBullet"/>
      </w:pPr>
      <w:r>
        <w:t>What If? #41</w:t>
      </w:r>
    </w:p>
    <w:p w:rsidR="00E4654B" w:rsidRDefault="00C04B79">
      <w:pPr>
        <w:pStyle w:val="ListBullet"/>
      </w:pPr>
      <w:r>
        <w:t>Doctor Strange #61</w:t>
      </w:r>
    </w:p>
    <w:p w:rsidR="00E4654B" w:rsidRDefault="00C04B79">
      <w:pPr>
        <w:pStyle w:val="ListBullet"/>
      </w:pPr>
      <w:r>
        <w:t>Star Wars #76</w:t>
      </w:r>
    </w:p>
    <w:p w:rsidR="00E4654B" w:rsidRDefault="00C04B79">
      <w:pPr>
        <w:pStyle w:val="ListBullet"/>
      </w:pPr>
      <w:r>
        <w:t>Peter Parker, the Spectacular Spider-Man #83</w:t>
      </w:r>
    </w:p>
    <w:p w:rsidR="00E4654B" w:rsidRDefault="00C04B79">
      <w:pPr>
        <w:pStyle w:val="ListBullet"/>
      </w:pPr>
      <w:r>
        <w:t>Defenders #124</w:t>
      </w:r>
    </w:p>
    <w:p w:rsidR="00E4654B" w:rsidRDefault="00C04B79">
      <w:pPr>
        <w:pStyle w:val="ListBullet"/>
      </w:pPr>
      <w:r>
        <w:t>Marvel Team-Up #134</w:t>
      </w:r>
    </w:p>
    <w:p w:rsidR="00E4654B" w:rsidRDefault="00C04B79">
      <w:pPr>
        <w:pStyle w:val="ListBullet"/>
      </w:pPr>
      <w:r>
        <w:t>Uncanny X-Men #174</w:t>
      </w:r>
    </w:p>
    <w:p w:rsidR="00E4654B" w:rsidRDefault="00C04B79">
      <w:pPr>
        <w:pStyle w:val="ListBullet"/>
      </w:pPr>
      <w:r>
        <w:t>Iron Man #175</w:t>
      </w:r>
    </w:p>
    <w:p w:rsidR="00E4654B" w:rsidRDefault="00C04B79">
      <w:pPr>
        <w:pStyle w:val="ListBullet"/>
      </w:pPr>
      <w:r>
        <w:t>Daredevil #199</w:t>
      </w:r>
    </w:p>
    <w:p w:rsidR="00E4654B" w:rsidRDefault="00C04B79">
      <w:pPr>
        <w:pStyle w:val="ListBullet"/>
      </w:pPr>
      <w:r>
        <w:t>Avengers #236</w:t>
      </w:r>
    </w:p>
    <w:p w:rsidR="00E4654B" w:rsidRDefault="00C04B79">
      <w:pPr>
        <w:pStyle w:val="ListBullet"/>
      </w:pPr>
      <w:r>
        <w:t>The Amazing Spider-Man #245</w:t>
      </w:r>
    </w:p>
    <w:p w:rsidR="00E4654B" w:rsidRDefault="00C04B79">
      <w:pPr>
        <w:pStyle w:val="ListBullet"/>
      </w:pPr>
      <w:r>
        <w:t>Fantastic Four #259</w:t>
      </w:r>
    </w:p>
    <w:p w:rsidR="00E4654B" w:rsidRDefault="00C04B79">
      <w:pPr>
        <w:pStyle w:val="ListBullet"/>
      </w:pPr>
      <w:r>
        <w:t>Captain America #286</w:t>
      </w:r>
    </w:p>
    <w:p w:rsidR="00E4654B" w:rsidRDefault="00C04B79">
      <w:pPr>
        <w:pStyle w:val="ListBullet"/>
      </w:pPr>
      <w:r>
        <w:t>Thor #336</w:t>
      </w:r>
    </w:p>
    <w:p w:rsidR="00E4654B" w:rsidRDefault="00C04B79">
      <w:pPr>
        <w:pStyle w:val="Heading3"/>
      </w:pPr>
      <w:r>
        <w:t>November, 1983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Alpha Flight #4</w:t>
      </w:r>
    </w:p>
    <w:p w:rsidR="00E4654B" w:rsidRDefault="00C04B79">
      <w:pPr>
        <w:pStyle w:val="ListBullet"/>
      </w:pPr>
      <w:r>
        <w:t>Thing #5</w:t>
      </w:r>
    </w:p>
    <w:p w:rsidR="00E4654B" w:rsidRDefault="00C04B79">
      <w:pPr>
        <w:pStyle w:val="ListBullet"/>
      </w:pPr>
      <w:r>
        <w:t>Iron Man Annual #6</w:t>
      </w:r>
    </w:p>
    <w:p w:rsidR="00E4654B" w:rsidRDefault="00C04B79">
      <w:pPr>
        <w:pStyle w:val="ListBullet"/>
      </w:pPr>
      <w:r>
        <w:t>Dazzler #29</w:t>
      </w:r>
    </w:p>
    <w:p w:rsidR="00E4654B" w:rsidRDefault="00C04B79">
      <w:pPr>
        <w:pStyle w:val="ListBullet"/>
      </w:pPr>
      <w:r>
        <w:t>Incredible Hulk #289</w:t>
      </w:r>
    </w:p>
    <w:p w:rsidR="00E4654B" w:rsidRDefault="00C04B79">
      <w:pPr>
        <w:pStyle w:val="ListBullet"/>
      </w:pPr>
      <w:r>
        <w:t>Thor #337</w:t>
      </w:r>
    </w:p>
    <w:p w:rsidR="00E4654B" w:rsidRDefault="00C04B79">
      <w:pPr>
        <w:pStyle w:val="ListBullet"/>
      </w:pPr>
      <w:r>
        <w:t>Marvel Tails Starring Peter Porker, The Spectacular Spider-Ham #1</w:t>
      </w:r>
    </w:p>
    <w:p w:rsidR="00E4654B" w:rsidRDefault="00C04B79">
      <w:pPr>
        <w:pStyle w:val="ListBullet"/>
      </w:pPr>
      <w:r>
        <w:t>Cloak and Dagger #2</w:t>
      </w:r>
    </w:p>
    <w:p w:rsidR="00E4654B" w:rsidRDefault="00C04B79">
      <w:pPr>
        <w:pStyle w:val="ListBullet"/>
      </w:pPr>
      <w:r>
        <w:t>Star Wars: Return of the Jedi #2</w:t>
      </w:r>
    </w:p>
    <w:p w:rsidR="00E4654B" w:rsidRDefault="00C04B79">
      <w:pPr>
        <w:pStyle w:val="ListBullet"/>
      </w:pPr>
      <w:r>
        <w:t>Hawkeye #3</w:t>
      </w:r>
    </w:p>
    <w:p w:rsidR="00E4654B" w:rsidRDefault="00C04B79">
      <w:pPr>
        <w:pStyle w:val="ListBullet"/>
      </w:pPr>
      <w:r>
        <w:t>New Mutants #9</w:t>
      </w:r>
    </w:p>
    <w:p w:rsidR="00E4654B" w:rsidRDefault="00C04B79">
      <w:pPr>
        <w:pStyle w:val="ListBullet"/>
      </w:pPr>
      <w:r>
        <w:t>Marvel Fanfare #11</w:t>
      </w:r>
    </w:p>
    <w:p w:rsidR="00E4654B" w:rsidRDefault="00C04B79">
      <w:pPr>
        <w:pStyle w:val="ListBullet"/>
      </w:pPr>
      <w:r>
        <w:lastRenderedPageBreak/>
        <w:t>Moon Knight #34</w:t>
      </w:r>
    </w:p>
    <w:p w:rsidR="00E4654B" w:rsidRDefault="00C04B79">
      <w:pPr>
        <w:pStyle w:val="ListBullet"/>
      </w:pPr>
      <w:r>
        <w:t>Star Wars #77</w:t>
      </w:r>
    </w:p>
    <w:p w:rsidR="00E4654B" w:rsidRDefault="00C04B79">
      <w:pPr>
        <w:pStyle w:val="ListBullet"/>
      </w:pPr>
      <w:r>
        <w:t>Peter Parker, the Spectacular Spider-Man #84</w:t>
      </w:r>
    </w:p>
    <w:p w:rsidR="00E4654B" w:rsidRDefault="00C04B79">
      <w:pPr>
        <w:pStyle w:val="ListBullet"/>
      </w:pPr>
      <w:r>
        <w:t>Defenders #125</w:t>
      </w:r>
    </w:p>
    <w:p w:rsidR="00E4654B" w:rsidRDefault="00C04B79">
      <w:pPr>
        <w:pStyle w:val="ListBullet"/>
      </w:pPr>
      <w:r>
        <w:t>Marvel Team-Up #135</w:t>
      </w:r>
    </w:p>
    <w:p w:rsidR="00E4654B" w:rsidRDefault="00C04B79">
      <w:pPr>
        <w:pStyle w:val="ListBullet"/>
      </w:pPr>
      <w:r>
        <w:t>Uncanny X-Men #175</w:t>
      </w:r>
    </w:p>
    <w:p w:rsidR="00E4654B" w:rsidRDefault="00C04B79">
      <w:pPr>
        <w:pStyle w:val="ListBullet"/>
      </w:pPr>
      <w:r>
        <w:t>Iron Man #176</w:t>
      </w:r>
    </w:p>
    <w:p w:rsidR="00E4654B" w:rsidRDefault="00C04B79">
      <w:pPr>
        <w:pStyle w:val="ListBullet"/>
      </w:pPr>
      <w:r>
        <w:t>Daredevil #200</w:t>
      </w:r>
    </w:p>
    <w:p w:rsidR="00E4654B" w:rsidRDefault="00C04B79">
      <w:pPr>
        <w:pStyle w:val="ListBullet"/>
      </w:pPr>
      <w:r>
        <w:t>Avengers #237</w:t>
      </w:r>
    </w:p>
    <w:p w:rsidR="00E4654B" w:rsidRDefault="00C04B79">
      <w:pPr>
        <w:pStyle w:val="ListBullet"/>
      </w:pPr>
      <w:r>
        <w:t>The Amazing Spider-Man #246</w:t>
      </w:r>
    </w:p>
    <w:p w:rsidR="00E4654B" w:rsidRDefault="00C04B79">
      <w:pPr>
        <w:pStyle w:val="ListBullet"/>
      </w:pPr>
      <w:r>
        <w:t>Fantastic Four #260</w:t>
      </w:r>
    </w:p>
    <w:p w:rsidR="00E4654B" w:rsidRDefault="00C04B79">
      <w:pPr>
        <w:pStyle w:val="ListBullet"/>
      </w:pPr>
      <w:r>
        <w:t>Captain America #287</w:t>
      </w:r>
    </w:p>
    <w:p w:rsidR="00E4654B" w:rsidRDefault="00C04B79">
      <w:pPr>
        <w:pStyle w:val="Heading3"/>
      </w:pPr>
      <w:r>
        <w:t>December, 1983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Nick Fury, Agent of Shield #1</w:t>
      </w:r>
    </w:p>
    <w:p w:rsidR="00E4654B" w:rsidRDefault="00C04B79">
      <w:pPr>
        <w:pStyle w:val="ListBullet"/>
      </w:pPr>
      <w:r>
        <w:t>Alpha Flight #5</w:t>
      </w:r>
    </w:p>
    <w:p w:rsidR="00E4654B" w:rsidRDefault="00C04B79">
      <w:pPr>
        <w:pStyle w:val="ListBullet"/>
      </w:pPr>
      <w:r>
        <w:t>Thing #6</w:t>
      </w:r>
    </w:p>
    <w:p w:rsidR="00E4654B" w:rsidRDefault="00C04B79">
      <w:pPr>
        <w:pStyle w:val="ListBullet"/>
      </w:pPr>
      <w:r>
        <w:t>Incredible Hulk #290</w:t>
      </w:r>
    </w:p>
    <w:p w:rsidR="00E4654B" w:rsidRDefault="00C04B79">
      <w:pPr>
        <w:pStyle w:val="ListBullet"/>
      </w:pPr>
      <w:r>
        <w:t>Thor #338</w:t>
      </w:r>
    </w:p>
    <w:p w:rsidR="00E4654B" w:rsidRDefault="00C04B79">
      <w:pPr>
        <w:pStyle w:val="ListBullet"/>
      </w:pPr>
      <w:r>
        <w:t>Magik #1</w:t>
      </w:r>
    </w:p>
    <w:p w:rsidR="00E4654B" w:rsidRDefault="00C04B79">
      <w:pPr>
        <w:pStyle w:val="ListBullet"/>
      </w:pPr>
      <w:r>
        <w:t>Cloak and Dagger #3</w:t>
      </w:r>
    </w:p>
    <w:p w:rsidR="00E4654B" w:rsidRDefault="00C04B79">
      <w:pPr>
        <w:pStyle w:val="ListBullet"/>
      </w:pPr>
      <w:r>
        <w:t>Star Wars: Return of the Jedi #3</w:t>
      </w:r>
    </w:p>
    <w:p w:rsidR="00E4654B" w:rsidRDefault="00C04B79">
      <w:pPr>
        <w:pStyle w:val="ListBullet"/>
      </w:pPr>
      <w:r>
        <w:t>Hawkeye #4</w:t>
      </w:r>
    </w:p>
    <w:p w:rsidR="00E4654B" w:rsidRDefault="00C04B79">
      <w:pPr>
        <w:pStyle w:val="ListBullet"/>
      </w:pPr>
      <w:r>
        <w:t>New Mutants #10</w:t>
      </w:r>
    </w:p>
    <w:p w:rsidR="00E4654B" w:rsidRDefault="00C04B79">
      <w:pPr>
        <w:pStyle w:val="ListBullet"/>
      </w:pPr>
      <w:r>
        <w:t>What If? #42</w:t>
      </w:r>
    </w:p>
    <w:p w:rsidR="00E4654B" w:rsidRDefault="00C04B79">
      <w:pPr>
        <w:pStyle w:val="ListBullet"/>
      </w:pPr>
      <w:r>
        <w:t>Doctor Strange #62</w:t>
      </w:r>
    </w:p>
    <w:p w:rsidR="00E4654B" w:rsidRDefault="00C04B79">
      <w:pPr>
        <w:pStyle w:val="ListBullet"/>
      </w:pPr>
      <w:r>
        <w:t>Star Wars #78</w:t>
      </w:r>
    </w:p>
    <w:p w:rsidR="00E4654B" w:rsidRDefault="00C04B79">
      <w:pPr>
        <w:pStyle w:val="ListBullet"/>
      </w:pPr>
      <w:r>
        <w:t>Peter Parker, the Spectacular Spider-Man #85</w:t>
      </w:r>
    </w:p>
    <w:p w:rsidR="00E4654B" w:rsidRDefault="00C04B79">
      <w:pPr>
        <w:pStyle w:val="ListBullet"/>
      </w:pPr>
      <w:r>
        <w:t>Power Man and Iron Fist #100</w:t>
      </w:r>
    </w:p>
    <w:p w:rsidR="00E4654B" w:rsidRDefault="00C04B79">
      <w:pPr>
        <w:pStyle w:val="ListBullet"/>
      </w:pPr>
      <w:r>
        <w:t>Defenders #126</w:t>
      </w:r>
    </w:p>
    <w:p w:rsidR="00E4654B" w:rsidRDefault="00C04B79">
      <w:pPr>
        <w:pStyle w:val="ListBullet"/>
      </w:pPr>
      <w:r>
        <w:t>Marvel Team-Up #136</w:t>
      </w:r>
    </w:p>
    <w:p w:rsidR="00E4654B" w:rsidRDefault="00C04B79">
      <w:pPr>
        <w:pStyle w:val="ListBullet"/>
      </w:pPr>
      <w:r>
        <w:t>Uncanny X-Men #176</w:t>
      </w:r>
    </w:p>
    <w:p w:rsidR="00E4654B" w:rsidRDefault="00C04B79">
      <w:pPr>
        <w:pStyle w:val="ListBullet"/>
      </w:pPr>
      <w:r>
        <w:t>Iron Man #177</w:t>
      </w:r>
    </w:p>
    <w:p w:rsidR="00E4654B" w:rsidRDefault="00C04B79">
      <w:pPr>
        <w:pStyle w:val="ListBullet"/>
      </w:pPr>
      <w:r>
        <w:t>Daredevil #201</w:t>
      </w:r>
    </w:p>
    <w:p w:rsidR="00E4654B" w:rsidRDefault="00C04B79">
      <w:pPr>
        <w:pStyle w:val="ListBullet"/>
      </w:pPr>
      <w:r>
        <w:t>Avengers #238</w:t>
      </w:r>
    </w:p>
    <w:p w:rsidR="00E4654B" w:rsidRDefault="00C04B79">
      <w:pPr>
        <w:pStyle w:val="ListBullet"/>
      </w:pPr>
      <w:r>
        <w:t>The Amazing Spider-Man #247</w:t>
      </w:r>
    </w:p>
    <w:p w:rsidR="00E4654B" w:rsidRDefault="00C04B79">
      <w:pPr>
        <w:pStyle w:val="ListBullet"/>
      </w:pPr>
      <w:r>
        <w:t>Fantastic Four #261</w:t>
      </w:r>
    </w:p>
    <w:p w:rsidR="00E4654B" w:rsidRDefault="00C04B79">
      <w:pPr>
        <w:pStyle w:val="ListBullet"/>
      </w:pPr>
      <w:r>
        <w:t>Captain America #288</w:t>
      </w:r>
    </w:p>
    <w:p w:rsidR="00E4654B" w:rsidRDefault="00C04B79">
      <w:pPr>
        <w:pStyle w:val="Heading3"/>
      </w:pPr>
      <w:r>
        <w:t>January, 1984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E4654B" w:rsidRDefault="00C04B79">
      <w:pPr>
        <w:pStyle w:val="ListBullet"/>
      </w:pPr>
      <w:r>
        <w:lastRenderedPageBreak/>
        <w:t>Avengers Annual #13</w:t>
      </w:r>
    </w:p>
    <w:p w:rsidR="00E4654B" w:rsidRDefault="00C04B79">
      <w:pPr>
        <w:pStyle w:val="ListBullet"/>
      </w:pPr>
      <w:r>
        <w:t>Nick Fury, Agent of Shield #2</w:t>
      </w:r>
    </w:p>
    <w:p w:rsidR="00E4654B" w:rsidRDefault="00C04B79">
      <w:pPr>
        <w:pStyle w:val="ListBullet"/>
      </w:pPr>
      <w:r>
        <w:t>Cloak and Dagger #4</w:t>
      </w:r>
    </w:p>
    <w:p w:rsidR="00E4654B" w:rsidRDefault="00C04B79">
      <w:pPr>
        <w:pStyle w:val="ListBullet"/>
      </w:pPr>
      <w:r>
        <w:t>Alpha Flight #6</w:t>
      </w:r>
    </w:p>
    <w:p w:rsidR="00E4654B" w:rsidRDefault="00C04B79">
      <w:pPr>
        <w:pStyle w:val="ListBullet"/>
      </w:pPr>
      <w:r>
        <w:t>Thing #7</w:t>
      </w:r>
    </w:p>
    <w:p w:rsidR="00E4654B" w:rsidRDefault="00C04B79">
      <w:pPr>
        <w:pStyle w:val="ListBullet"/>
      </w:pPr>
      <w:r>
        <w:t>Dazzler #30</w:t>
      </w:r>
    </w:p>
    <w:p w:rsidR="00E4654B" w:rsidRDefault="00C04B79">
      <w:pPr>
        <w:pStyle w:val="ListBullet"/>
      </w:pPr>
      <w:r>
        <w:t>Incredible Hulk #291</w:t>
      </w:r>
    </w:p>
    <w:p w:rsidR="00E4654B" w:rsidRDefault="00C04B79">
      <w:pPr>
        <w:pStyle w:val="ListBullet"/>
      </w:pPr>
      <w:r>
        <w:t>Thor #339</w:t>
      </w:r>
    </w:p>
    <w:p w:rsidR="00E4654B" w:rsidRDefault="00C04B79">
      <w:pPr>
        <w:pStyle w:val="ListBullet"/>
      </w:pPr>
      <w:r>
        <w:t>X-Men Annual #8</w:t>
      </w:r>
    </w:p>
    <w:p w:rsidR="00E4654B" w:rsidRDefault="00C04B79">
      <w:pPr>
        <w:pStyle w:val="ListBullet"/>
      </w:pPr>
      <w:r>
        <w:t>New Mutants Annual #1</w:t>
      </w:r>
    </w:p>
    <w:p w:rsidR="00E4654B" w:rsidRDefault="00C04B79">
      <w:pPr>
        <w:pStyle w:val="ListBullet"/>
      </w:pPr>
      <w:r>
        <w:t>Magik #2</w:t>
      </w:r>
    </w:p>
    <w:p w:rsidR="00E4654B" w:rsidRDefault="00C04B79">
      <w:pPr>
        <w:pStyle w:val="ListBullet"/>
      </w:pPr>
      <w:r>
        <w:t>Star Wars: Return of the Jedi #4</w:t>
      </w:r>
    </w:p>
    <w:p w:rsidR="00E4654B" w:rsidRDefault="00C04B79">
      <w:pPr>
        <w:pStyle w:val="ListBullet"/>
      </w:pPr>
      <w:r>
        <w:t>New Mutants #11</w:t>
      </w:r>
    </w:p>
    <w:p w:rsidR="00E4654B" w:rsidRDefault="00C04B79">
      <w:pPr>
        <w:pStyle w:val="ListBullet"/>
      </w:pPr>
      <w:r>
        <w:t>Thor Annual #12</w:t>
      </w:r>
    </w:p>
    <w:p w:rsidR="00E4654B" w:rsidRDefault="00C04B79">
      <w:pPr>
        <w:pStyle w:val="ListBullet"/>
      </w:pPr>
      <w:r>
        <w:t>Marvel Fanfare #12</w:t>
      </w:r>
    </w:p>
    <w:p w:rsidR="00E4654B" w:rsidRDefault="00C04B79">
      <w:pPr>
        <w:pStyle w:val="ListBullet"/>
      </w:pPr>
      <w:r>
        <w:t>Moon Knight #35</w:t>
      </w:r>
    </w:p>
    <w:p w:rsidR="00E4654B" w:rsidRDefault="00C04B79">
      <w:pPr>
        <w:pStyle w:val="ListBullet"/>
      </w:pPr>
      <w:r>
        <w:t>Star Wars #79</w:t>
      </w:r>
    </w:p>
    <w:p w:rsidR="00E4654B" w:rsidRDefault="00C04B79">
      <w:pPr>
        <w:pStyle w:val="ListBullet"/>
      </w:pPr>
      <w:r>
        <w:t>Peter Parker, the Spectacular Spider-Man #86</w:t>
      </w:r>
    </w:p>
    <w:p w:rsidR="00E4654B" w:rsidRDefault="00C04B79">
      <w:pPr>
        <w:pStyle w:val="ListBullet"/>
      </w:pPr>
      <w:r>
        <w:t>Power Man and Iron Fist #101</w:t>
      </w:r>
    </w:p>
    <w:p w:rsidR="00E4654B" w:rsidRDefault="00C04B79">
      <w:pPr>
        <w:pStyle w:val="ListBullet"/>
      </w:pPr>
      <w:r>
        <w:t>Defenders #127</w:t>
      </w:r>
    </w:p>
    <w:p w:rsidR="00E4654B" w:rsidRDefault="00C04B79">
      <w:pPr>
        <w:pStyle w:val="ListBullet"/>
      </w:pPr>
      <w:r>
        <w:t>Marvel Team-Up #137</w:t>
      </w:r>
    </w:p>
    <w:p w:rsidR="00E4654B" w:rsidRDefault="00C04B79">
      <w:pPr>
        <w:pStyle w:val="ListBullet"/>
      </w:pPr>
      <w:r>
        <w:t>Uncanny X-Men #177</w:t>
      </w:r>
    </w:p>
    <w:p w:rsidR="00E4654B" w:rsidRDefault="00C04B79">
      <w:pPr>
        <w:pStyle w:val="ListBullet"/>
      </w:pPr>
      <w:r>
        <w:t>Iron Man #178</w:t>
      </w:r>
    </w:p>
    <w:p w:rsidR="00E4654B" w:rsidRDefault="00C04B79">
      <w:pPr>
        <w:pStyle w:val="ListBullet"/>
      </w:pPr>
      <w:r>
        <w:t>Daredevil #202</w:t>
      </w:r>
    </w:p>
    <w:p w:rsidR="00E4654B" w:rsidRDefault="00C04B79">
      <w:pPr>
        <w:pStyle w:val="ListBullet"/>
      </w:pPr>
      <w:r>
        <w:t>Avengers #239</w:t>
      </w:r>
    </w:p>
    <w:p w:rsidR="00E4654B" w:rsidRDefault="00C04B79">
      <w:pPr>
        <w:pStyle w:val="ListBullet"/>
      </w:pPr>
      <w:r>
        <w:t>The Amazing Spider-Man #248</w:t>
      </w:r>
    </w:p>
    <w:p w:rsidR="00E4654B" w:rsidRDefault="00C04B79">
      <w:pPr>
        <w:pStyle w:val="ListBullet"/>
      </w:pPr>
      <w:r>
        <w:t>Fantastic Four #262</w:t>
      </w:r>
    </w:p>
    <w:p w:rsidR="00E4654B" w:rsidRDefault="00C04B79">
      <w:pPr>
        <w:pStyle w:val="ListBullet"/>
      </w:pPr>
      <w:r>
        <w:t>Captain America #289</w:t>
      </w:r>
    </w:p>
    <w:p w:rsidR="00E4654B" w:rsidRDefault="00C04B79">
      <w:pPr>
        <w:pStyle w:val="Heading3"/>
      </w:pPr>
      <w:r>
        <w:t>February, 1984</w:t>
      </w:r>
    </w:p>
    <w:p w:rsidR="00E4654B" w:rsidRDefault="00C04B79">
      <w:r>
        <w:t xml:space="preserve">Number of comics published this month: </w:t>
      </w:r>
      <w:r>
        <w:rPr>
          <w:b/>
        </w:rPr>
        <w:t>20</w:t>
      </w:r>
    </w:p>
    <w:p w:rsidR="00E4654B" w:rsidRDefault="00C04B79">
      <w:pPr>
        <w:pStyle w:val="ListBullet"/>
      </w:pPr>
      <w:r>
        <w:t>Alpha Flight #7</w:t>
      </w:r>
    </w:p>
    <w:p w:rsidR="00E4654B" w:rsidRDefault="00C04B79">
      <w:pPr>
        <w:pStyle w:val="ListBullet"/>
      </w:pPr>
      <w:r>
        <w:t>Thing #8</w:t>
      </w:r>
    </w:p>
    <w:p w:rsidR="00E4654B" w:rsidRDefault="00C04B79">
      <w:pPr>
        <w:pStyle w:val="ListBullet"/>
      </w:pPr>
      <w:r>
        <w:t>Incredible Hulk #292</w:t>
      </w:r>
    </w:p>
    <w:p w:rsidR="00E4654B" w:rsidRDefault="00C04B79">
      <w:pPr>
        <w:pStyle w:val="ListBullet"/>
      </w:pPr>
      <w:r>
        <w:t>Thor #340</w:t>
      </w:r>
    </w:p>
    <w:p w:rsidR="00E4654B" w:rsidRDefault="00C04B79">
      <w:pPr>
        <w:pStyle w:val="ListBullet"/>
      </w:pPr>
      <w:r>
        <w:t>Magik #3</w:t>
      </w:r>
    </w:p>
    <w:p w:rsidR="00E4654B" w:rsidRDefault="00C04B79">
      <w:pPr>
        <w:pStyle w:val="ListBullet"/>
      </w:pPr>
      <w:r>
        <w:t>New Mutants #12</w:t>
      </w:r>
    </w:p>
    <w:p w:rsidR="00E4654B" w:rsidRDefault="00C04B79">
      <w:pPr>
        <w:pStyle w:val="ListBullet"/>
      </w:pPr>
      <w:r>
        <w:t>What If? #43</w:t>
      </w:r>
    </w:p>
    <w:p w:rsidR="00E4654B" w:rsidRDefault="00C04B79">
      <w:pPr>
        <w:pStyle w:val="ListBullet"/>
      </w:pPr>
      <w:r>
        <w:t>Doctor Strange #63</w:t>
      </w:r>
    </w:p>
    <w:p w:rsidR="00E4654B" w:rsidRDefault="00C04B79">
      <w:pPr>
        <w:pStyle w:val="ListBullet"/>
      </w:pPr>
      <w:r>
        <w:t>Star Wars #80</w:t>
      </w:r>
    </w:p>
    <w:p w:rsidR="00E4654B" w:rsidRDefault="00C04B79">
      <w:pPr>
        <w:pStyle w:val="ListBullet"/>
      </w:pPr>
      <w:r>
        <w:t>Peter Parker, the Spectacular Spider-Man #87</w:t>
      </w:r>
    </w:p>
    <w:p w:rsidR="00E4654B" w:rsidRDefault="00C04B79">
      <w:pPr>
        <w:pStyle w:val="ListBullet"/>
      </w:pPr>
      <w:r>
        <w:lastRenderedPageBreak/>
        <w:t>Power Man and Iron Fist #102</w:t>
      </w:r>
    </w:p>
    <w:p w:rsidR="00E4654B" w:rsidRDefault="00C04B79">
      <w:pPr>
        <w:pStyle w:val="ListBullet"/>
      </w:pPr>
      <w:r>
        <w:t>Defenders #128</w:t>
      </w:r>
    </w:p>
    <w:p w:rsidR="00E4654B" w:rsidRDefault="00C04B79">
      <w:pPr>
        <w:pStyle w:val="ListBullet"/>
      </w:pPr>
      <w:r>
        <w:t>Marvel Team-Up #138</w:t>
      </w:r>
    </w:p>
    <w:p w:rsidR="00E4654B" w:rsidRDefault="00C04B79">
      <w:pPr>
        <w:pStyle w:val="ListBullet"/>
      </w:pPr>
      <w:r>
        <w:t>Uncanny X-Men #178</w:t>
      </w:r>
    </w:p>
    <w:p w:rsidR="00E4654B" w:rsidRDefault="00C04B79">
      <w:pPr>
        <w:pStyle w:val="ListBullet"/>
      </w:pPr>
      <w:r>
        <w:t>Iron Man #179</w:t>
      </w:r>
    </w:p>
    <w:p w:rsidR="00E4654B" w:rsidRDefault="00C04B79">
      <w:pPr>
        <w:pStyle w:val="ListBullet"/>
      </w:pPr>
      <w:r>
        <w:t>Daredevil #203</w:t>
      </w:r>
    </w:p>
    <w:p w:rsidR="00E4654B" w:rsidRDefault="00C04B79">
      <w:pPr>
        <w:pStyle w:val="ListBullet"/>
      </w:pPr>
      <w:r>
        <w:t>Avengers #240</w:t>
      </w:r>
    </w:p>
    <w:p w:rsidR="00E4654B" w:rsidRDefault="00C04B79">
      <w:pPr>
        <w:pStyle w:val="ListBullet"/>
      </w:pPr>
      <w:r>
        <w:t>The Amazing Spider-Man #249</w:t>
      </w:r>
    </w:p>
    <w:p w:rsidR="00E4654B" w:rsidRDefault="00C04B79">
      <w:pPr>
        <w:pStyle w:val="ListBullet"/>
      </w:pPr>
      <w:r>
        <w:t>Fantastic Four #263</w:t>
      </w:r>
    </w:p>
    <w:p w:rsidR="00E4654B" w:rsidRDefault="00C04B79">
      <w:pPr>
        <w:pStyle w:val="ListBullet"/>
      </w:pPr>
      <w:r>
        <w:t>Captain America #290</w:t>
      </w:r>
    </w:p>
    <w:p w:rsidR="00E4654B" w:rsidRDefault="00C04B79">
      <w:pPr>
        <w:pStyle w:val="Heading3"/>
      </w:pPr>
      <w:r>
        <w:t>March, 1984</w:t>
      </w:r>
    </w:p>
    <w:p w:rsidR="00E4654B" w:rsidRDefault="00C04B79">
      <w:r>
        <w:t xml:space="preserve">Number of comics published this month: </w:t>
      </w:r>
      <w:r>
        <w:rPr>
          <w:b/>
        </w:rPr>
        <w:t>22</w:t>
      </w:r>
    </w:p>
    <w:p w:rsidR="00E4654B" w:rsidRDefault="00C04B79">
      <w:pPr>
        <w:pStyle w:val="ListBullet"/>
      </w:pPr>
      <w:r>
        <w:t>Alpha Flight #8</w:t>
      </w:r>
    </w:p>
    <w:p w:rsidR="00E4654B" w:rsidRDefault="00C04B79">
      <w:pPr>
        <w:pStyle w:val="ListBullet"/>
      </w:pPr>
      <w:r>
        <w:t>Thing #9</w:t>
      </w:r>
    </w:p>
    <w:p w:rsidR="00E4654B" w:rsidRDefault="00C04B79">
      <w:pPr>
        <w:pStyle w:val="ListBullet"/>
      </w:pPr>
      <w:r>
        <w:t>Marvel Fanfare #13</w:t>
      </w:r>
    </w:p>
    <w:p w:rsidR="00E4654B" w:rsidRDefault="00C04B79">
      <w:pPr>
        <w:pStyle w:val="ListBullet"/>
      </w:pPr>
      <w:r>
        <w:t>Dazzler #31</w:t>
      </w:r>
    </w:p>
    <w:p w:rsidR="00E4654B" w:rsidRDefault="00C04B79">
      <w:pPr>
        <w:pStyle w:val="ListBullet"/>
      </w:pPr>
      <w:r>
        <w:t>Incredible Hulk #293</w:t>
      </w:r>
    </w:p>
    <w:p w:rsidR="00E4654B" w:rsidRDefault="00C04B79">
      <w:pPr>
        <w:pStyle w:val="ListBullet"/>
      </w:pPr>
      <w:r>
        <w:t>Thor #341</w:t>
      </w:r>
    </w:p>
    <w:p w:rsidR="00E4654B" w:rsidRDefault="00C04B79">
      <w:pPr>
        <w:pStyle w:val="ListBullet"/>
      </w:pPr>
      <w:r>
        <w:t>Hercules: Prince of Power #1</w:t>
      </w:r>
    </w:p>
    <w:p w:rsidR="00E4654B" w:rsidRDefault="00C04B79">
      <w:pPr>
        <w:pStyle w:val="ListBullet"/>
      </w:pPr>
      <w:r>
        <w:t>Magik #4</w:t>
      </w:r>
    </w:p>
    <w:p w:rsidR="00E4654B" w:rsidRDefault="00C04B79">
      <w:pPr>
        <w:pStyle w:val="ListBullet"/>
      </w:pPr>
      <w:r>
        <w:t>New Mutants #13</w:t>
      </w:r>
    </w:p>
    <w:p w:rsidR="00E4654B" w:rsidRDefault="00C04B79">
      <w:pPr>
        <w:pStyle w:val="ListBullet"/>
      </w:pPr>
      <w:r>
        <w:t>Moon Knight #36</w:t>
      </w:r>
    </w:p>
    <w:p w:rsidR="00E4654B" w:rsidRDefault="00C04B79">
      <w:pPr>
        <w:pStyle w:val="ListBullet"/>
      </w:pPr>
      <w:r>
        <w:t>Star Wars #81</w:t>
      </w:r>
    </w:p>
    <w:p w:rsidR="00E4654B" w:rsidRDefault="00C04B79">
      <w:pPr>
        <w:pStyle w:val="ListBullet"/>
      </w:pPr>
      <w:r>
        <w:t>Peter Parker, the Spectacular Spider-Man #88</w:t>
      </w:r>
    </w:p>
    <w:p w:rsidR="00E4654B" w:rsidRDefault="00C04B79">
      <w:pPr>
        <w:pStyle w:val="ListBullet"/>
      </w:pPr>
      <w:r>
        <w:t>Power Man and Iron Fist #103</w:t>
      </w:r>
    </w:p>
    <w:p w:rsidR="00E4654B" w:rsidRDefault="00C04B79">
      <w:pPr>
        <w:pStyle w:val="ListBullet"/>
      </w:pPr>
      <w:r>
        <w:t>Defenders #129</w:t>
      </w:r>
    </w:p>
    <w:p w:rsidR="00E4654B" w:rsidRDefault="00C04B79">
      <w:pPr>
        <w:pStyle w:val="ListBullet"/>
      </w:pPr>
      <w:r>
        <w:t>Marvel Team-Up #139</w:t>
      </w:r>
    </w:p>
    <w:p w:rsidR="00E4654B" w:rsidRDefault="00C04B79">
      <w:pPr>
        <w:pStyle w:val="ListBullet"/>
      </w:pPr>
      <w:r>
        <w:t>Uncanny X-Men #179</w:t>
      </w:r>
    </w:p>
    <w:p w:rsidR="00E4654B" w:rsidRDefault="00C04B79">
      <w:pPr>
        <w:pStyle w:val="ListBullet"/>
      </w:pPr>
      <w:r>
        <w:t>Iron Man #180</w:t>
      </w:r>
    </w:p>
    <w:p w:rsidR="00E4654B" w:rsidRDefault="00C04B79">
      <w:pPr>
        <w:pStyle w:val="ListBullet"/>
      </w:pPr>
      <w:r>
        <w:t>Daredevil #204</w:t>
      </w:r>
    </w:p>
    <w:p w:rsidR="00E4654B" w:rsidRDefault="00C04B79">
      <w:pPr>
        <w:pStyle w:val="ListBullet"/>
      </w:pPr>
      <w:r>
        <w:t>Avengers #241</w:t>
      </w:r>
    </w:p>
    <w:p w:rsidR="00E4654B" w:rsidRDefault="00C04B79">
      <w:pPr>
        <w:pStyle w:val="ListBullet"/>
      </w:pPr>
      <w:r>
        <w:t>The Amazing Spider-Man #250</w:t>
      </w:r>
    </w:p>
    <w:p w:rsidR="00E4654B" w:rsidRDefault="00C04B79">
      <w:pPr>
        <w:pStyle w:val="ListBullet"/>
      </w:pPr>
      <w:r>
        <w:t>Fantastic Four #264</w:t>
      </w:r>
    </w:p>
    <w:p w:rsidR="00E4654B" w:rsidRDefault="00C04B79">
      <w:pPr>
        <w:pStyle w:val="ListBullet"/>
      </w:pPr>
      <w:r>
        <w:t>Captain America #291</w:t>
      </w:r>
    </w:p>
    <w:p w:rsidR="00E4654B" w:rsidRDefault="00C04B79">
      <w:pPr>
        <w:pStyle w:val="Heading3"/>
      </w:pPr>
      <w:r>
        <w:t>April, 1984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E4654B" w:rsidRDefault="00C04B79">
      <w:pPr>
        <w:pStyle w:val="ListBullet"/>
      </w:pPr>
      <w:r>
        <w:t>Alpha Flight #9</w:t>
      </w:r>
    </w:p>
    <w:p w:rsidR="00E4654B" w:rsidRDefault="00C04B79">
      <w:pPr>
        <w:pStyle w:val="ListBullet"/>
      </w:pPr>
      <w:r>
        <w:t>Thing #10</w:t>
      </w:r>
    </w:p>
    <w:p w:rsidR="00E4654B" w:rsidRDefault="00C04B79">
      <w:pPr>
        <w:pStyle w:val="ListBullet"/>
      </w:pPr>
      <w:r>
        <w:t>Incredible Hulk #294</w:t>
      </w:r>
    </w:p>
    <w:p w:rsidR="00E4654B" w:rsidRDefault="00C04B79">
      <w:pPr>
        <w:pStyle w:val="ListBullet"/>
      </w:pPr>
      <w:r>
        <w:lastRenderedPageBreak/>
        <w:t>Thor #342</w:t>
      </w:r>
    </w:p>
    <w:p w:rsidR="00E4654B" w:rsidRDefault="00C04B79">
      <w:pPr>
        <w:pStyle w:val="ListBullet"/>
      </w:pPr>
      <w:r>
        <w:t>Phoenix: The Untold Story #1</w:t>
      </w:r>
    </w:p>
    <w:p w:rsidR="00E4654B" w:rsidRDefault="00C04B79">
      <w:pPr>
        <w:pStyle w:val="ListBullet"/>
      </w:pPr>
      <w:r>
        <w:t>Hercules: Prince of Power #2</w:t>
      </w:r>
    </w:p>
    <w:p w:rsidR="00E4654B" w:rsidRDefault="00C04B79">
      <w:pPr>
        <w:pStyle w:val="ListBullet"/>
      </w:pPr>
      <w:r>
        <w:t>New Mutants #14</w:t>
      </w:r>
    </w:p>
    <w:p w:rsidR="00E4654B" w:rsidRDefault="00C04B79">
      <w:pPr>
        <w:pStyle w:val="ListBullet"/>
      </w:pPr>
      <w:r>
        <w:t>What If? #44</w:t>
      </w:r>
    </w:p>
    <w:p w:rsidR="00E4654B" w:rsidRDefault="00C04B79">
      <w:pPr>
        <w:pStyle w:val="ListBullet"/>
      </w:pPr>
      <w:r>
        <w:t>Doctor Strange #64</w:t>
      </w:r>
    </w:p>
    <w:p w:rsidR="00E4654B" w:rsidRDefault="00C04B79">
      <w:pPr>
        <w:pStyle w:val="ListBullet"/>
      </w:pPr>
      <w:r>
        <w:t>Star Wars #82</w:t>
      </w:r>
    </w:p>
    <w:p w:rsidR="00E4654B" w:rsidRDefault="00C04B79">
      <w:pPr>
        <w:pStyle w:val="ListBullet"/>
      </w:pPr>
      <w:r>
        <w:t>Peter Parker, the Spectacular Spider-Man #89</w:t>
      </w:r>
    </w:p>
    <w:p w:rsidR="00E4654B" w:rsidRDefault="00C04B79">
      <w:pPr>
        <w:pStyle w:val="ListBullet"/>
      </w:pPr>
      <w:r>
        <w:t>Power Man and Iron Fist #104</w:t>
      </w:r>
    </w:p>
    <w:p w:rsidR="00E4654B" w:rsidRDefault="00C04B79">
      <w:pPr>
        <w:pStyle w:val="ListBullet"/>
      </w:pPr>
      <w:r>
        <w:t>Defenders #130</w:t>
      </w:r>
    </w:p>
    <w:p w:rsidR="00E4654B" w:rsidRDefault="00C04B79">
      <w:pPr>
        <w:pStyle w:val="ListBullet"/>
      </w:pPr>
      <w:r>
        <w:t>Marvel Team-Up #140</w:t>
      </w:r>
    </w:p>
    <w:p w:rsidR="00E4654B" w:rsidRDefault="00C04B79">
      <w:pPr>
        <w:pStyle w:val="ListBullet"/>
      </w:pPr>
      <w:r>
        <w:t>Uncanny X-Men #180</w:t>
      </w:r>
    </w:p>
    <w:p w:rsidR="00E4654B" w:rsidRDefault="00C04B79">
      <w:pPr>
        <w:pStyle w:val="ListBullet"/>
      </w:pPr>
      <w:r>
        <w:t>Iron Man #181</w:t>
      </w:r>
    </w:p>
    <w:p w:rsidR="00E4654B" w:rsidRDefault="00C04B79">
      <w:pPr>
        <w:pStyle w:val="ListBullet"/>
      </w:pPr>
      <w:r>
        <w:t>Daredevil #205</w:t>
      </w:r>
    </w:p>
    <w:p w:rsidR="00E4654B" w:rsidRDefault="00C04B79">
      <w:pPr>
        <w:pStyle w:val="ListBullet"/>
      </w:pPr>
      <w:r>
        <w:t>Avengers #242</w:t>
      </w:r>
    </w:p>
    <w:p w:rsidR="00E4654B" w:rsidRDefault="00C04B79">
      <w:pPr>
        <w:pStyle w:val="ListBullet"/>
      </w:pPr>
      <w:r>
        <w:t>The Amazing Spider-Man #251</w:t>
      </w:r>
    </w:p>
    <w:p w:rsidR="00E4654B" w:rsidRDefault="00C04B79">
      <w:pPr>
        <w:pStyle w:val="ListBullet"/>
      </w:pPr>
      <w:r>
        <w:t>Fantastic Four #265</w:t>
      </w:r>
    </w:p>
    <w:p w:rsidR="00E4654B" w:rsidRDefault="00C04B79">
      <w:pPr>
        <w:pStyle w:val="ListBullet"/>
      </w:pPr>
      <w:r>
        <w:t>Captain America #292</w:t>
      </w:r>
    </w:p>
    <w:p w:rsidR="00E4654B" w:rsidRDefault="00C04B79">
      <w:pPr>
        <w:pStyle w:val="Heading3"/>
      </w:pPr>
      <w:r>
        <w:t>May, 1984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E4654B" w:rsidRDefault="00C04B79">
      <w:pPr>
        <w:pStyle w:val="ListBullet"/>
      </w:pPr>
      <w:r>
        <w:t>Secret Wars #1</w:t>
      </w:r>
    </w:p>
    <w:p w:rsidR="00E4654B" w:rsidRDefault="00C04B79">
      <w:pPr>
        <w:pStyle w:val="ListBullet"/>
      </w:pPr>
      <w:r>
        <w:t>Alpha Flight #10</w:t>
      </w:r>
    </w:p>
    <w:p w:rsidR="00E4654B" w:rsidRDefault="00C04B79">
      <w:pPr>
        <w:pStyle w:val="ListBullet"/>
      </w:pPr>
      <w:r>
        <w:t>Thing #11</w:t>
      </w:r>
    </w:p>
    <w:p w:rsidR="00E4654B" w:rsidRDefault="00C04B79">
      <w:pPr>
        <w:pStyle w:val="ListBullet"/>
      </w:pPr>
      <w:r>
        <w:t>Peter Parker, the Spectacular Spider-Man #90</w:t>
      </w:r>
    </w:p>
    <w:p w:rsidR="00E4654B" w:rsidRDefault="00C04B79">
      <w:pPr>
        <w:pStyle w:val="ListBullet"/>
      </w:pPr>
      <w:r>
        <w:t>Incredible Hulk #295</w:t>
      </w:r>
    </w:p>
    <w:p w:rsidR="00E4654B" w:rsidRDefault="00C04B79">
      <w:pPr>
        <w:pStyle w:val="ListBullet"/>
      </w:pPr>
      <w:r>
        <w:t>Thor #343</w:t>
      </w:r>
    </w:p>
    <w:p w:rsidR="00E4654B" w:rsidRDefault="00C04B79">
      <w:pPr>
        <w:pStyle w:val="ListBullet"/>
      </w:pPr>
      <w:r>
        <w:t>Hercules: Prince of Power #3</w:t>
      </w:r>
    </w:p>
    <w:p w:rsidR="00E4654B" w:rsidRDefault="00C04B79">
      <w:pPr>
        <w:pStyle w:val="ListBullet"/>
      </w:pPr>
      <w:r>
        <w:t>Marvel Fanfare #14</w:t>
      </w:r>
    </w:p>
    <w:p w:rsidR="00E4654B" w:rsidRDefault="00C04B79">
      <w:pPr>
        <w:pStyle w:val="ListBullet"/>
      </w:pPr>
      <w:r>
        <w:t>New Mutants #15</w:t>
      </w:r>
    </w:p>
    <w:p w:rsidR="00E4654B" w:rsidRDefault="00C04B79">
      <w:pPr>
        <w:pStyle w:val="ListBullet"/>
      </w:pPr>
      <w:r>
        <w:t>Moon Knight #37</w:t>
      </w:r>
    </w:p>
    <w:p w:rsidR="00E4654B" w:rsidRDefault="00C04B79">
      <w:pPr>
        <w:pStyle w:val="ListBullet"/>
      </w:pPr>
      <w:r>
        <w:t>Star Wars #83</w:t>
      </w:r>
    </w:p>
    <w:p w:rsidR="00E4654B" w:rsidRDefault="00C04B79">
      <w:pPr>
        <w:pStyle w:val="ListBullet"/>
      </w:pPr>
      <w:r>
        <w:t>Power Man and Iron Fist #105</w:t>
      </w:r>
    </w:p>
    <w:p w:rsidR="00E4654B" w:rsidRDefault="00C04B79">
      <w:pPr>
        <w:pStyle w:val="ListBullet"/>
      </w:pPr>
      <w:r>
        <w:t>Defenders #131</w:t>
      </w:r>
    </w:p>
    <w:p w:rsidR="00E4654B" w:rsidRDefault="00C04B79">
      <w:pPr>
        <w:pStyle w:val="ListBullet"/>
      </w:pPr>
      <w:r>
        <w:t>Marvel Team-Up #141</w:t>
      </w:r>
    </w:p>
    <w:p w:rsidR="00E4654B" w:rsidRDefault="00C04B79">
      <w:pPr>
        <w:pStyle w:val="ListBullet"/>
      </w:pPr>
      <w:r>
        <w:t>Uncanny X-Men #181</w:t>
      </w:r>
    </w:p>
    <w:p w:rsidR="00E4654B" w:rsidRDefault="00C04B79">
      <w:pPr>
        <w:pStyle w:val="ListBullet"/>
      </w:pPr>
      <w:r>
        <w:t>Iron Man #182</w:t>
      </w:r>
    </w:p>
    <w:p w:rsidR="00E4654B" w:rsidRDefault="00C04B79">
      <w:pPr>
        <w:pStyle w:val="ListBullet"/>
      </w:pPr>
      <w:r>
        <w:t>Daredevil #206</w:t>
      </w:r>
    </w:p>
    <w:p w:rsidR="00E4654B" w:rsidRDefault="00C04B79">
      <w:pPr>
        <w:pStyle w:val="ListBullet"/>
      </w:pPr>
      <w:r>
        <w:t>Avengers #243</w:t>
      </w:r>
    </w:p>
    <w:p w:rsidR="00E4654B" w:rsidRDefault="00C04B79">
      <w:pPr>
        <w:pStyle w:val="ListBullet"/>
      </w:pPr>
      <w:r>
        <w:t>The Amazing Spider-Man #252</w:t>
      </w:r>
    </w:p>
    <w:p w:rsidR="00E4654B" w:rsidRDefault="00C04B79">
      <w:pPr>
        <w:pStyle w:val="ListBullet"/>
      </w:pPr>
      <w:r>
        <w:t>Fantastic Four #266</w:t>
      </w:r>
    </w:p>
    <w:p w:rsidR="00E4654B" w:rsidRDefault="00C04B79">
      <w:pPr>
        <w:pStyle w:val="ListBullet"/>
      </w:pPr>
      <w:r>
        <w:lastRenderedPageBreak/>
        <w:t>Captain America #293</w:t>
      </w:r>
    </w:p>
    <w:p w:rsidR="00E4654B" w:rsidRDefault="00C04B79">
      <w:pPr>
        <w:pStyle w:val="Heading3"/>
      </w:pPr>
      <w:r>
        <w:t>June, 1984</w:t>
      </w:r>
    </w:p>
    <w:p w:rsidR="00E4654B" w:rsidRDefault="00C04B79">
      <w:r>
        <w:t xml:space="preserve">Number of comics published this month: </w:t>
      </w:r>
      <w:r>
        <w:rPr>
          <w:b/>
        </w:rPr>
        <w:t>22</w:t>
      </w:r>
    </w:p>
    <w:p w:rsidR="00E4654B" w:rsidRDefault="00C04B79">
      <w:pPr>
        <w:pStyle w:val="ListBullet"/>
      </w:pPr>
      <w:r>
        <w:t>Secret Wars #2</w:t>
      </w:r>
    </w:p>
    <w:p w:rsidR="00E4654B" w:rsidRDefault="00C04B79">
      <w:pPr>
        <w:pStyle w:val="ListBullet"/>
      </w:pPr>
      <w:r>
        <w:t>Alpha Flight #11</w:t>
      </w:r>
    </w:p>
    <w:p w:rsidR="00E4654B" w:rsidRDefault="00C04B79">
      <w:pPr>
        <w:pStyle w:val="ListBullet"/>
      </w:pPr>
      <w:r>
        <w:t>Thing #12</w:t>
      </w:r>
    </w:p>
    <w:p w:rsidR="00E4654B" w:rsidRDefault="00C04B79">
      <w:pPr>
        <w:pStyle w:val="ListBullet"/>
      </w:pPr>
      <w:r>
        <w:t>Dazzler #32</w:t>
      </w:r>
    </w:p>
    <w:p w:rsidR="00E4654B" w:rsidRDefault="00C04B79">
      <w:pPr>
        <w:pStyle w:val="ListBullet"/>
      </w:pPr>
      <w:r>
        <w:t>Peter Parker, the Spectacular Spider-Man #91</w:t>
      </w:r>
    </w:p>
    <w:p w:rsidR="00E4654B" w:rsidRDefault="00C04B79">
      <w:pPr>
        <w:pStyle w:val="ListBullet"/>
      </w:pPr>
      <w:r>
        <w:t>Incredible Hulk #296</w:t>
      </w:r>
    </w:p>
    <w:p w:rsidR="00E4654B" w:rsidRDefault="00C04B79">
      <w:pPr>
        <w:pStyle w:val="ListBullet"/>
      </w:pPr>
      <w:r>
        <w:t>Thor #344</w:t>
      </w:r>
    </w:p>
    <w:p w:rsidR="00E4654B" w:rsidRDefault="00C04B79">
      <w:pPr>
        <w:pStyle w:val="ListBullet"/>
      </w:pPr>
      <w:r>
        <w:t>Hercules: Prince of Power #4</w:t>
      </w:r>
    </w:p>
    <w:p w:rsidR="00E4654B" w:rsidRDefault="00C04B79">
      <w:pPr>
        <w:pStyle w:val="ListBullet"/>
      </w:pPr>
      <w:r>
        <w:t>New Mutants #16</w:t>
      </w:r>
    </w:p>
    <w:p w:rsidR="00E4654B" w:rsidRDefault="00C04B79">
      <w:pPr>
        <w:pStyle w:val="ListBullet"/>
      </w:pPr>
      <w:r>
        <w:t>What If? #45</w:t>
      </w:r>
    </w:p>
    <w:p w:rsidR="00E4654B" w:rsidRDefault="00C04B79">
      <w:pPr>
        <w:pStyle w:val="ListBullet"/>
      </w:pPr>
      <w:r>
        <w:t>Doctor Strange #65</w:t>
      </w:r>
    </w:p>
    <w:p w:rsidR="00E4654B" w:rsidRDefault="00C04B79">
      <w:pPr>
        <w:pStyle w:val="ListBullet"/>
      </w:pPr>
      <w:r>
        <w:t>Star Wars #84</w:t>
      </w:r>
    </w:p>
    <w:p w:rsidR="00E4654B" w:rsidRDefault="00C04B79">
      <w:pPr>
        <w:pStyle w:val="ListBullet"/>
      </w:pPr>
      <w:r>
        <w:t>Power Man and Iron Fist #106</w:t>
      </w:r>
    </w:p>
    <w:p w:rsidR="00E4654B" w:rsidRDefault="00C04B79">
      <w:pPr>
        <w:pStyle w:val="ListBullet"/>
      </w:pPr>
      <w:r>
        <w:t>Defenders #132</w:t>
      </w:r>
    </w:p>
    <w:p w:rsidR="00E4654B" w:rsidRDefault="00C04B79">
      <w:pPr>
        <w:pStyle w:val="ListBullet"/>
      </w:pPr>
      <w:r>
        <w:t>Marvel Team-Up #142</w:t>
      </w:r>
    </w:p>
    <w:p w:rsidR="00E4654B" w:rsidRDefault="00C04B79">
      <w:pPr>
        <w:pStyle w:val="ListBullet"/>
      </w:pPr>
      <w:r>
        <w:t>Uncanny X-Men #182</w:t>
      </w:r>
    </w:p>
    <w:p w:rsidR="00E4654B" w:rsidRDefault="00C04B79">
      <w:pPr>
        <w:pStyle w:val="ListBullet"/>
      </w:pPr>
      <w:r>
        <w:t>Iron Man #183</w:t>
      </w:r>
    </w:p>
    <w:p w:rsidR="00E4654B" w:rsidRDefault="00C04B79">
      <w:pPr>
        <w:pStyle w:val="ListBullet"/>
      </w:pPr>
      <w:r>
        <w:t>Daredevil #207</w:t>
      </w:r>
    </w:p>
    <w:p w:rsidR="00E4654B" w:rsidRDefault="00C04B79">
      <w:pPr>
        <w:pStyle w:val="ListBullet"/>
      </w:pPr>
      <w:r>
        <w:t>Avengers #244</w:t>
      </w:r>
    </w:p>
    <w:p w:rsidR="00E4654B" w:rsidRDefault="00C04B79">
      <w:pPr>
        <w:pStyle w:val="ListBullet"/>
      </w:pPr>
      <w:r>
        <w:t>The Amazing Spider-Man #253</w:t>
      </w:r>
    </w:p>
    <w:p w:rsidR="00E4654B" w:rsidRDefault="00C04B79">
      <w:pPr>
        <w:pStyle w:val="ListBullet"/>
      </w:pPr>
      <w:r>
        <w:t>Fantastic Four #267</w:t>
      </w:r>
    </w:p>
    <w:p w:rsidR="00E4654B" w:rsidRDefault="00C04B79">
      <w:pPr>
        <w:pStyle w:val="ListBullet"/>
      </w:pPr>
      <w:r>
        <w:t>Captain America #294</w:t>
      </w:r>
    </w:p>
    <w:p w:rsidR="00E4654B" w:rsidRDefault="00C04B79">
      <w:pPr>
        <w:pStyle w:val="Heading3"/>
      </w:pPr>
      <w:r>
        <w:t>July, 1984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E4654B" w:rsidRDefault="00C04B79">
      <w:pPr>
        <w:pStyle w:val="ListBullet"/>
      </w:pPr>
      <w:r>
        <w:t>Secret Wars #3</w:t>
      </w:r>
    </w:p>
    <w:p w:rsidR="00E4654B" w:rsidRDefault="00C04B79">
      <w:pPr>
        <w:pStyle w:val="ListBullet"/>
      </w:pPr>
      <w:r>
        <w:t>Alpha Flight #12</w:t>
      </w:r>
    </w:p>
    <w:p w:rsidR="00E4654B" w:rsidRDefault="00C04B79">
      <w:pPr>
        <w:pStyle w:val="ListBullet"/>
      </w:pPr>
      <w:r>
        <w:t>Thing #13</w:t>
      </w:r>
    </w:p>
    <w:p w:rsidR="00E4654B" w:rsidRDefault="00C04B79">
      <w:pPr>
        <w:pStyle w:val="ListBullet"/>
      </w:pPr>
      <w:r>
        <w:t>Peter Parker, the Spectacular Spider-Man #92</w:t>
      </w:r>
    </w:p>
    <w:p w:rsidR="00E4654B" w:rsidRDefault="00C04B79">
      <w:pPr>
        <w:pStyle w:val="ListBullet"/>
      </w:pPr>
      <w:r>
        <w:t>Incredible Hulk #297</w:t>
      </w:r>
    </w:p>
    <w:p w:rsidR="00E4654B" w:rsidRDefault="00C04B79">
      <w:pPr>
        <w:pStyle w:val="ListBullet"/>
      </w:pPr>
      <w:r>
        <w:t>Thor #345</w:t>
      </w:r>
    </w:p>
    <w:p w:rsidR="00E4654B" w:rsidRDefault="00C04B79">
      <w:pPr>
        <w:pStyle w:val="ListBullet"/>
      </w:pPr>
      <w:r>
        <w:t>Marvel Fanfare #15</w:t>
      </w:r>
    </w:p>
    <w:p w:rsidR="00E4654B" w:rsidRDefault="00C04B79">
      <w:pPr>
        <w:pStyle w:val="ListBullet"/>
      </w:pPr>
      <w:r>
        <w:t>New Mutants #17</w:t>
      </w:r>
    </w:p>
    <w:p w:rsidR="00E4654B" w:rsidRDefault="00C04B79">
      <w:pPr>
        <w:pStyle w:val="ListBullet"/>
      </w:pPr>
      <w:r>
        <w:t>Fantastic Four Annual #18</w:t>
      </w:r>
    </w:p>
    <w:p w:rsidR="00E4654B" w:rsidRDefault="00C04B79">
      <w:pPr>
        <w:pStyle w:val="ListBullet"/>
      </w:pPr>
      <w:r>
        <w:t>Moon Knight #38</w:t>
      </w:r>
    </w:p>
    <w:p w:rsidR="00E4654B" w:rsidRDefault="00C04B79">
      <w:pPr>
        <w:pStyle w:val="ListBullet"/>
      </w:pPr>
      <w:r>
        <w:t>Star Wars #85</w:t>
      </w:r>
    </w:p>
    <w:p w:rsidR="00E4654B" w:rsidRDefault="00C04B79">
      <w:pPr>
        <w:pStyle w:val="ListBullet"/>
      </w:pPr>
      <w:r>
        <w:t>Power Man and Iron Fist #107</w:t>
      </w:r>
    </w:p>
    <w:p w:rsidR="00E4654B" w:rsidRDefault="00C04B79">
      <w:pPr>
        <w:pStyle w:val="ListBullet"/>
      </w:pPr>
      <w:r>
        <w:lastRenderedPageBreak/>
        <w:t>Defenders #133</w:t>
      </w:r>
    </w:p>
    <w:p w:rsidR="00E4654B" w:rsidRDefault="00C04B79">
      <w:pPr>
        <w:pStyle w:val="ListBullet"/>
      </w:pPr>
      <w:r>
        <w:t>Marvel Team-Up #143</w:t>
      </w:r>
    </w:p>
    <w:p w:rsidR="00E4654B" w:rsidRDefault="00C04B79">
      <w:pPr>
        <w:pStyle w:val="ListBullet"/>
      </w:pPr>
      <w:r>
        <w:t>Uncanny X-Men #183</w:t>
      </w:r>
    </w:p>
    <w:p w:rsidR="00E4654B" w:rsidRDefault="00C04B79">
      <w:pPr>
        <w:pStyle w:val="ListBullet"/>
      </w:pPr>
      <w:r>
        <w:t>Iron Man #184</w:t>
      </w:r>
    </w:p>
    <w:p w:rsidR="00E4654B" w:rsidRDefault="00C04B79">
      <w:pPr>
        <w:pStyle w:val="ListBullet"/>
      </w:pPr>
      <w:r>
        <w:t>Daredevil #208</w:t>
      </w:r>
    </w:p>
    <w:p w:rsidR="00E4654B" w:rsidRDefault="00C04B79">
      <w:pPr>
        <w:pStyle w:val="ListBullet"/>
      </w:pPr>
      <w:r>
        <w:t>Avengers #245</w:t>
      </w:r>
    </w:p>
    <w:p w:rsidR="00E4654B" w:rsidRDefault="00C04B79">
      <w:pPr>
        <w:pStyle w:val="ListBullet"/>
      </w:pPr>
      <w:r>
        <w:t>The Amazing Spider-Man #254</w:t>
      </w:r>
    </w:p>
    <w:p w:rsidR="00E4654B" w:rsidRDefault="00C04B79">
      <w:pPr>
        <w:pStyle w:val="ListBullet"/>
      </w:pPr>
      <w:r>
        <w:t>Fantastic Four #268</w:t>
      </w:r>
    </w:p>
    <w:p w:rsidR="00E4654B" w:rsidRDefault="00C04B79">
      <w:pPr>
        <w:pStyle w:val="ListBullet"/>
      </w:pPr>
      <w:r>
        <w:t>Captain America #295</w:t>
      </w:r>
    </w:p>
    <w:p w:rsidR="00E4654B" w:rsidRDefault="00C04B79">
      <w:pPr>
        <w:pStyle w:val="Heading3"/>
      </w:pPr>
      <w:r>
        <w:t>August, 1984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E4654B" w:rsidRDefault="00C04B79">
      <w:pPr>
        <w:pStyle w:val="ListBullet"/>
      </w:pPr>
      <w:r>
        <w:t>Secret Wars #4</w:t>
      </w:r>
    </w:p>
    <w:p w:rsidR="00E4654B" w:rsidRDefault="00C04B79">
      <w:pPr>
        <w:pStyle w:val="ListBullet"/>
      </w:pPr>
      <w:r>
        <w:t>Alpha Flight #13</w:t>
      </w:r>
    </w:p>
    <w:p w:rsidR="00E4654B" w:rsidRDefault="00C04B79">
      <w:pPr>
        <w:pStyle w:val="ListBullet"/>
      </w:pPr>
      <w:r>
        <w:t>Thing #14</w:t>
      </w:r>
    </w:p>
    <w:p w:rsidR="00E4654B" w:rsidRDefault="00C04B79">
      <w:pPr>
        <w:pStyle w:val="ListBullet"/>
      </w:pPr>
      <w:r>
        <w:t>Dazzler #33</w:t>
      </w:r>
    </w:p>
    <w:p w:rsidR="00E4654B" w:rsidRDefault="00C04B79">
      <w:pPr>
        <w:pStyle w:val="ListBullet"/>
      </w:pPr>
      <w:r>
        <w:t>Peter Parker, the Spectacular Spider-Man #93</w:t>
      </w:r>
    </w:p>
    <w:p w:rsidR="00E4654B" w:rsidRDefault="00C04B79">
      <w:pPr>
        <w:pStyle w:val="ListBullet"/>
      </w:pPr>
      <w:r>
        <w:t>Marvel Team-Up #144</w:t>
      </w:r>
    </w:p>
    <w:p w:rsidR="00E4654B" w:rsidRDefault="00C04B79">
      <w:pPr>
        <w:pStyle w:val="ListBullet"/>
      </w:pPr>
      <w:r>
        <w:t>Incredible Hulk #298</w:t>
      </w:r>
    </w:p>
    <w:p w:rsidR="00E4654B" w:rsidRDefault="00C04B79">
      <w:pPr>
        <w:pStyle w:val="ListBullet"/>
      </w:pPr>
      <w:r>
        <w:t>Thor #346</w:t>
      </w:r>
    </w:p>
    <w:p w:rsidR="00E4654B" w:rsidRDefault="00C04B79">
      <w:pPr>
        <w:pStyle w:val="ListBullet"/>
      </w:pPr>
      <w:r>
        <w:t>Power Pack #1</w:t>
      </w:r>
    </w:p>
    <w:p w:rsidR="00E4654B" w:rsidRDefault="00C04B79">
      <w:pPr>
        <w:pStyle w:val="ListBullet"/>
      </w:pPr>
      <w:r>
        <w:t>New Mutants #18</w:t>
      </w:r>
    </w:p>
    <w:p w:rsidR="00E4654B" w:rsidRDefault="00C04B79">
      <w:pPr>
        <w:pStyle w:val="ListBullet"/>
      </w:pPr>
      <w:r>
        <w:t>What If? #46</w:t>
      </w:r>
    </w:p>
    <w:p w:rsidR="00E4654B" w:rsidRDefault="00C04B79">
      <w:pPr>
        <w:pStyle w:val="ListBullet"/>
      </w:pPr>
      <w:r>
        <w:t>Doctor Strange #66</w:t>
      </w:r>
    </w:p>
    <w:p w:rsidR="00E4654B" w:rsidRDefault="00C04B79">
      <w:pPr>
        <w:pStyle w:val="ListBullet"/>
      </w:pPr>
      <w:r>
        <w:t>Star Wars #86</w:t>
      </w:r>
    </w:p>
    <w:p w:rsidR="00E4654B" w:rsidRDefault="00C04B79">
      <w:pPr>
        <w:pStyle w:val="ListBullet"/>
      </w:pPr>
      <w:r>
        <w:t>Defenders #134</w:t>
      </w:r>
    </w:p>
    <w:p w:rsidR="00E4654B" w:rsidRDefault="00C04B79">
      <w:pPr>
        <w:pStyle w:val="ListBullet"/>
      </w:pPr>
      <w:r>
        <w:t>Uncanny X-Men #184</w:t>
      </w:r>
    </w:p>
    <w:p w:rsidR="00E4654B" w:rsidRDefault="00C04B79">
      <w:pPr>
        <w:pStyle w:val="ListBullet"/>
      </w:pPr>
      <w:r>
        <w:t>Iron Man #185</w:t>
      </w:r>
    </w:p>
    <w:p w:rsidR="00E4654B" w:rsidRDefault="00C04B79">
      <w:pPr>
        <w:pStyle w:val="ListBullet"/>
      </w:pPr>
      <w:r>
        <w:t>Daredevil #209</w:t>
      </w:r>
    </w:p>
    <w:p w:rsidR="00E4654B" w:rsidRDefault="00C04B79">
      <w:pPr>
        <w:pStyle w:val="ListBullet"/>
      </w:pPr>
      <w:r>
        <w:t>Avengers #246</w:t>
      </w:r>
    </w:p>
    <w:p w:rsidR="00E4654B" w:rsidRDefault="00C04B79">
      <w:pPr>
        <w:pStyle w:val="ListBullet"/>
      </w:pPr>
      <w:r>
        <w:t>The Amazing Spider-Man #255</w:t>
      </w:r>
    </w:p>
    <w:p w:rsidR="00E4654B" w:rsidRDefault="00C04B79">
      <w:pPr>
        <w:pStyle w:val="ListBullet"/>
      </w:pPr>
      <w:r>
        <w:t>Fantastic Four #269</w:t>
      </w:r>
    </w:p>
    <w:p w:rsidR="00E4654B" w:rsidRDefault="00C04B79">
      <w:pPr>
        <w:pStyle w:val="ListBullet"/>
      </w:pPr>
      <w:r>
        <w:t>Captain America #296</w:t>
      </w:r>
    </w:p>
    <w:p w:rsidR="00E4654B" w:rsidRDefault="00C04B79">
      <w:pPr>
        <w:pStyle w:val="Heading3"/>
      </w:pPr>
      <w:r>
        <w:t>September, 1984</w:t>
      </w:r>
    </w:p>
    <w:p w:rsidR="00E4654B" w:rsidRDefault="00C04B79">
      <w:r>
        <w:t xml:space="preserve">Number of comics published this month: </w:t>
      </w:r>
      <w:r>
        <w:rPr>
          <w:b/>
        </w:rPr>
        <w:t>20</w:t>
      </w:r>
    </w:p>
    <w:p w:rsidR="00956A69" w:rsidRDefault="00956A69">
      <w:pPr>
        <w:pStyle w:val="ListBullet"/>
      </w:pPr>
      <w:r w:rsidRPr="00956A69">
        <w:t>Prince Namor the Sub-Mariner #1</w:t>
      </w:r>
    </w:p>
    <w:p w:rsidR="00E4654B" w:rsidRDefault="00C04B79">
      <w:pPr>
        <w:pStyle w:val="ListBullet"/>
      </w:pPr>
      <w:r>
        <w:t>Secret Wars #5</w:t>
      </w:r>
    </w:p>
    <w:p w:rsidR="00E4654B" w:rsidRDefault="00C04B79">
      <w:pPr>
        <w:pStyle w:val="ListBullet"/>
      </w:pPr>
      <w:r>
        <w:t>Alpha Flight #14</w:t>
      </w:r>
    </w:p>
    <w:p w:rsidR="00E4654B" w:rsidRDefault="00C04B79">
      <w:pPr>
        <w:pStyle w:val="ListBullet"/>
      </w:pPr>
      <w:r>
        <w:t>Thing #15</w:t>
      </w:r>
    </w:p>
    <w:p w:rsidR="00E4654B" w:rsidRDefault="00C04B79">
      <w:pPr>
        <w:pStyle w:val="ListBullet"/>
      </w:pPr>
      <w:r>
        <w:t>Marvel Fanfare #16</w:t>
      </w:r>
    </w:p>
    <w:p w:rsidR="00E4654B" w:rsidRDefault="00C04B79">
      <w:pPr>
        <w:pStyle w:val="ListBullet"/>
      </w:pPr>
      <w:r>
        <w:lastRenderedPageBreak/>
        <w:t>Incredible Hulk #299</w:t>
      </w:r>
    </w:p>
    <w:p w:rsidR="00E4654B" w:rsidRDefault="00C04B79">
      <w:pPr>
        <w:pStyle w:val="ListBullet"/>
      </w:pPr>
      <w:r>
        <w:t>Thor #347</w:t>
      </w:r>
    </w:p>
    <w:p w:rsidR="00E4654B" w:rsidRDefault="00C04B79">
      <w:pPr>
        <w:pStyle w:val="ListBullet"/>
      </w:pPr>
      <w:r>
        <w:t>West Coast Avengers #1</w:t>
      </w:r>
    </w:p>
    <w:p w:rsidR="00E4654B" w:rsidRDefault="00C04B79">
      <w:pPr>
        <w:pStyle w:val="ListBullet"/>
      </w:pPr>
      <w:r>
        <w:t>Power Pack #2</w:t>
      </w:r>
    </w:p>
    <w:p w:rsidR="00E4654B" w:rsidRDefault="00C04B79">
      <w:pPr>
        <w:pStyle w:val="ListBullet"/>
      </w:pPr>
      <w:r>
        <w:t>New Mutants #19</w:t>
      </w:r>
    </w:p>
    <w:p w:rsidR="00E4654B" w:rsidRDefault="00C04B79">
      <w:pPr>
        <w:pStyle w:val="ListBullet"/>
      </w:pPr>
      <w:r>
        <w:t>Star Wars #87</w:t>
      </w:r>
    </w:p>
    <w:p w:rsidR="00E4654B" w:rsidRDefault="00C04B79">
      <w:pPr>
        <w:pStyle w:val="ListBullet"/>
      </w:pPr>
      <w:r>
        <w:t>Peter Parker, the Spectacular Spider-Man #94</w:t>
      </w:r>
    </w:p>
    <w:p w:rsidR="00E4654B" w:rsidRDefault="00C04B79">
      <w:pPr>
        <w:pStyle w:val="ListBullet"/>
      </w:pPr>
      <w:r>
        <w:t>Defenders #135</w:t>
      </w:r>
    </w:p>
    <w:p w:rsidR="00E4654B" w:rsidRDefault="00C04B79">
      <w:pPr>
        <w:pStyle w:val="ListBullet"/>
      </w:pPr>
      <w:r>
        <w:t>Marvel Team-Up #145</w:t>
      </w:r>
    </w:p>
    <w:p w:rsidR="00E4654B" w:rsidRDefault="00C04B79">
      <w:pPr>
        <w:pStyle w:val="ListBullet"/>
      </w:pPr>
      <w:r>
        <w:t>Uncanny X-Men #185</w:t>
      </w:r>
    </w:p>
    <w:p w:rsidR="00E4654B" w:rsidRDefault="00C04B79">
      <w:pPr>
        <w:pStyle w:val="ListBullet"/>
      </w:pPr>
      <w:r>
        <w:t>Iron Man #186</w:t>
      </w:r>
    </w:p>
    <w:p w:rsidR="00E4654B" w:rsidRDefault="00C04B79">
      <w:pPr>
        <w:pStyle w:val="ListBullet"/>
      </w:pPr>
      <w:r>
        <w:t>Daredevil #210</w:t>
      </w:r>
    </w:p>
    <w:p w:rsidR="00E4654B" w:rsidRDefault="00C04B79">
      <w:pPr>
        <w:pStyle w:val="ListBullet"/>
      </w:pPr>
      <w:r>
        <w:t>Avengers #247</w:t>
      </w:r>
    </w:p>
    <w:p w:rsidR="00E4654B" w:rsidRDefault="00C04B79">
      <w:pPr>
        <w:pStyle w:val="ListBullet"/>
      </w:pPr>
      <w:r>
        <w:t>The Amazing Spider-Man #256</w:t>
      </w:r>
    </w:p>
    <w:p w:rsidR="00E4654B" w:rsidRDefault="00C04B79">
      <w:pPr>
        <w:pStyle w:val="ListBullet"/>
      </w:pPr>
      <w:r>
        <w:t>Fantastic Four #270</w:t>
      </w:r>
    </w:p>
    <w:p w:rsidR="00E4654B" w:rsidRDefault="00C04B79">
      <w:pPr>
        <w:pStyle w:val="ListBullet"/>
      </w:pPr>
      <w:r>
        <w:t>Captain America #297</w:t>
      </w:r>
    </w:p>
    <w:p w:rsidR="00E4654B" w:rsidRDefault="00C04B79">
      <w:pPr>
        <w:pStyle w:val="Heading3"/>
      </w:pPr>
      <w:r>
        <w:t>October, 1984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956A69" w:rsidRDefault="00956A69">
      <w:pPr>
        <w:pStyle w:val="ListBullet"/>
      </w:pPr>
      <w:r w:rsidRPr="00956A69">
        <w:t>Prince Namor the Sub-Mariner #</w:t>
      </w:r>
      <w:r>
        <w:t>2</w:t>
      </w:r>
    </w:p>
    <w:p w:rsidR="00E4654B" w:rsidRDefault="00C04B79">
      <w:pPr>
        <w:pStyle w:val="ListBullet"/>
      </w:pPr>
      <w:r>
        <w:t>Secret Wars #6</w:t>
      </w:r>
    </w:p>
    <w:p w:rsidR="00E4654B" w:rsidRDefault="00C04B79">
      <w:pPr>
        <w:pStyle w:val="ListBullet"/>
      </w:pPr>
      <w:r>
        <w:t>Iron Man Annual #7</w:t>
      </w:r>
    </w:p>
    <w:p w:rsidR="00E4654B" w:rsidRDefault="00C04B79">
      <w:pPr>
        <w:pStyle w:val="ListBullet"/>
      </w:pPr>
      <w:r>
        <w:t>Alpha Flight #15</w:t>
      </w:r>
    </w:p>
    <w:p w:rsidR="00E4654B" w:rsidRDefault="00C04B79">
      <w:pPr>
        <w:pStyle w:val="ListBullet"/>
      </w:pPr>
      <w:r>
        <w:t>Thing #16</w:t>
      </w:r>
    </w:p>
    <w:p w:rsidR="00E4654B" w:rsidRDefault="00C04B79">
      <w:pPr>
        <w:pStyle w:val="ListBullet"/>
      </w:pPr>
      <w:r>
        <w:t>Dazzler #34</w:t>
      </w:r>
    </w:p>
    <w:p w:rsidR="00E4654B" w:rsidRDefault="00C04B79">
      <w:pPr>
        <w:pStyle w:val="ListBullet"/>
      </w:pPr>
      <w:r>
        <w:t>Marvel Team-Up #146</w:t>
      </w:r>
    </w:p>
    <w:p w:rsidR="00E4654B" w:rsidRDefault="00C04B79">
      <w:pPr>
        <w:pStyle w:val="ListBullet"/>
      </w:pPr>
      <w:r>
        <w:t>Thor #348</w:t>
      </w:r>
    </w:p>
    <w:p w:rsidR="00E4654B" w:rsidRDefault="00C04B79">
      <w:pPr>
        <w:pStyle w:val="ListBullet"/>
      </w:pPr>
      <w:r>
        <w:t>Machine Man #1</w:t>
      </w:r>
    </w:p>
    <w:p w:rsidR="00E4654B" w:rsidRDefault="00C04B79">
      <w:pPr>
        <w:pStyle w:val="ListBullet"/>
      </w:pPr>
      <w:r>
        <w:t>West Coast Avengers #2</w:t>
      </w:r>
    </w:p>
    <w:p w:rsidR="00E4654B" w:rsidRDefault="00C04B79">
      <w:pPr>
        <w:pStyle w:val="ListBullet"/>
      </w:pPr>
      <w:r>
        <w:t>Power Pack #3</w:t>
      </w:r>
    </w:p>
    <w:p w:rsidR="00E4654B" w:rsidRDefault="00C04B79">
      <w:pPr>
        <w:pStyle w:val="ListBullet"/>
      </w:pPr>
      <w:r>
        <w:t>Peter Parker, the Spectacular Spider-Man Annual #4</w:t>
      </w:r>
    </w:p>
    <w:p w:rsidR="00E4654B" w:rsidRDefault="00C04B79">
      <w:pPr>
        <w:pStyle w:val="ListBullet"/>
      </w:pPr>
      <w:r>
        <w:t>Marvel Team-Up Annual #7</w:t>
      </w:r>
    </w:p>
    <w:p w:rsidR="00E4654B" w:rsidRDefault="00C04B79">
      <w:pPr>
        <w:pStyle w:val="ListBullet"/>
      </w:pPr>
      <w:r>
        <w:t>New Mutants #20</w:t>
      </w:r>
    </w:p>
    <w:p w:rsidR="00E4654B" w:rsidRDefault="00C04B79">
      <w:pPr>
        <w:pStyle w:val="ListBullet"/>
      </w:pPr>
      <w:r>
        <w:t>What If? #47</w:t>
      </w:r>
    </w:p>
    <w:p w:rsidR="00E4654B" w:rsidRDefault="00C04B79">
      <w:pPr>
        <w:pStyle w:val="ListBullet"/>
      </w:pPr>
      <w:r>
        <w:t>Doctor Strange #67</w:t>
      </w:r>
    </w:p>
    <w:p w:rsidR="00E4654B" w:rsidRDefault="00C04B79">
      <w:pPr>
        <w:pStyle w:val="ListBullet"/>
      </w:pPr>
      <w:r>
        <w:t>Star Wars #88</w:t>
      </w:r>
    </w:p>
    <w:p w:rsidR="00E4654B" w:rsidRDefault="00C04B79">
      <w:pPr>
        <w:pStyle w:val="ListBullet"/>
      </w:pPr>
      <w:r>
        <w:t>Peter Parker, the Spectacular Spider-Man #95</w:t>
      </w:r>
    </w:p>
    <w:p w:rsidR="00E4654B" w:rsidRDefault="00C04B79">
      <w:pPr>
        <w:pStyle w:val="ListBullet"/>
      </w:pPr>
      <w:r>
        <w:t>Defenders #136</w:t>
      </w:r>
    </w:p>
    <w:p w:rsidR="00E4654B" w:rsidRDefault="00C04B79">
      <w:pPr>
        <w:pStyle w:val="ListBullet"/>
      </w:pPr>
      <w:r>
        <w:t>Uncanny X-Men #186</w:t>
      </w:r>
    </w:p>
    <w:p w:rsidR="00E4654B" w:rsidRDefault="00C04B79">
      <w:pPr>
        <w:pStyle w:val="ListBullet"/>
      </w:pPr>
      <w:r>
        <w:t>Iron Man #187</w:t>
      </w:r>
    </w:p>
    <w:p w:rsidR="00E4654B" w:rsidRDefault="00C04B79">
      <w:pPr>
        <w:pStyle w:val="ListBullet"/>
      </w:pPr>
      <w:r>
        <w:t>Daredevil #211</w:t>
      </w:r>
    </w:p>
    <w:p w:rsidR="00E4654B" w:rsidRDefault="00C04B79">
      <w:pPr>
        <w:pStyle w:val="ListBullet"/>
      </w:pPr>
      <w:r>
        <w:lastRenderedPageBreak/>
        <w:t>Avengers #248</w:t>
      </w:r>
    </w:p>
    <w:p w:rsidR="00E4654B" w:rsidRDefault="00C04B79">
      <w:pPr>
        <w:pStyle w:val="ListBullet"/>
      </w:pPr>
      <w:r>
        <w:t>The Amazing Spider-Man #257</w:t>
      </w:r>
    </w:p>
    <w:p w:rsidR="00E4654B" w:rsidRDefault="00C04B79">
      <w:pPr>
        <w:pStyle w:val="ListBullet"/>
      </w:pPr>
      <w:r>
        <w:t>Fantastic Four #271</w:t>
      </w:r>
    </w:p>
    <w:p w:rsidR="00E4654B" w:rsidRDefault="00C04B79">
      <w:pPr>
        <w:pStyle w:val="ListBullet"/>
      </w:pPr>
      <w:r>
        <w:t>Captain America #298</w:t>
      </w:r>
    </w:p>
    <w:p w:rsidR="00E4654B" w:rsidRDefault="00C04B79">
      <w:pPr>
        <w:pStyle w:val="ListBullet"/>
      </w:pPr>
      <w:r>
        <w:t>Incredible Hulk #300</w:t>
      </w:r>
    </w:p>
    <w:p w:rsidR="00E4654B" w:rsidRDefault="00C04B79">
      <w:pPr>
        <w:pStyle w:val="Heading3"/>
      </w:pPr>
      <w:r>
        <w:t>November, 1984</w:t>
      </w:r>
    </w:p>
    <w:p w:rsidR="00E4654B" w:rsidRDefault="00C04B79">
      <w:r>
        <w:t xml:space="preserve">Number of comics published this month: </w:t>
      </w:r>
      <w:r>
        <w:rPr>
          <w:b/>
        </w:rPr>
        <w:t>23</w:t>
      </w:r>
    </w:p>
    <w:p w:rsidR="00956A69" w:rsidRDefault="00956A69">
      <w:pPr>
        <w:pStyle w:val="ListBullet"/>
      </w:pPr>
      <w:r w:rsidRPr="00956A69">
        <w:t>Prince Namor the Sub-Mariner #</w:t>
      </w:r>
      <w:r>
        <w:t>3</w:t>
      </w:r>
    </w:p>
    <w:p w:rsidR="00E4654B" w:rsidRDefault="00C04B79">
      <w:pPr>
        <w:pStyle w:val="ListBullet"/>
      </w:pPr>
      <w:r>
        <w:t>Kitty Pryde and Wolverine #1</w:t>
      </w:r>
    </w:p>
    <w:p w:rsidR="00E4654B" w:rsidRDefault="00C04B79">
      <w:pPr>
        <w:pStyle w:val="ListBullet"/>
      </w:pPr>
      <w:r>
        <w:t>Secret Wars #7</w:t>
      </w:r>
    </w:p>
    <w:p w:rsidR="00E4654B" w:rsidRDefault="00C04B79">
      <w:pPr>
        <w:pStyle w:val="ListBullet"/>
      </w:pPr>
      <w:r>
        <w:t>Incredible Hulk Annual #13</w:t>
      </w:r>
    </w:p>
    <w:p w:rsidR="00E4654B" w:rsidRDefault="00C04B79">
      <w:pPr>
        <w:pStyle w:val="ListBullet"/>
      </w:pPr>
      <w:r>
        <w:t>Alpha Flight #16</w:t>
      </w:r>
    </w:p>
    <w:p w:rsidR="00E4654B" w:rsidRDefault="00C04B79">
      <w:pPr>
        <w:pStyle w:val="ListBullet"/>
      </w:pPr>
      <w:r>
        <w:t>Thing #17</w:t>
      </w:r>
    </w:p>
    <w:p w:rsidR="00E4654B" w:rsidRDefault="00C04B79">
      <w:pPr>
        <w:pStyle w:val="ListBullet"/>
      </w:pPr>
      <w:r>
        <w:t>Marvel Team-Up #147</w:t>
      </w:r>
    </w:p>
    <w:p w:rsidR="00E4654B" w:rsidRDefault="00C04B79">
      <w:pPr>
        <w:pStyle w:val="ListBullet"/>
      </w:pPr>
      <w:r>
        <w:t>Thor #349</w:t>
      </w:r>
    </w:p>
    <w:p w:rsidR="00E4654B" w:rsidRDefault="00C04B79">
      <w:pPr>
        <w:pStyle w:val="ListBullet"/>
      </w:pPr>
      <w:r>
        <w:t>Machine Man #2</w:t>
      </w:r>
    </w:p>
    <w:p w:rsidR="00E4654B" w:rsidRDefault="00C04B79">
      <w:pPr>
        <w:pStyle w:val="ListBullet"/>
      </w:pPr>
      <w:r>
        <w:t>West Coast Avengers #3</w:t>
      </w:r>
    </w:p>
    <w:p w:rsidR="00E4654B" w:rsidRDefault="00C04B79">
      <w:pPr>
        <w:pStyle w:val="ListBullet"/>
      </w:pPr>
      <w:r>
        <w:t>Power Pack #4</w:t>
      </w:r>
    </w:p>
    <w:p w:rsidR="00E4654B" w:rsidRDefault="00C04B79">
      <w:pPr>
        <w:pStyle w:val="ListBullet"/>
      </w:pPr>
      <w:r>
        <w:t>Marvel Fanfare #17</w:t>
      </w:r>
    </w:p>
    <w:p w:rsidR="00E4654B" w:rsidRDefault="00C04B79">
      <w:pPr>
        <w:pStyle w:val="ListBullet"/>
      </w:pPr>
      <w:r>
        <w:t>New Mutants #21</w:t>
      </w:r>
    </w:p>
    <w:p w:rsidR="00E4654B" w:rsidRDefault="00C04B79">
      <w:pPr>
        <w:pStyle w:val="ListBullet"/>
      </w:pPr>
      <w:r>
        <w:t>Star Wars #89</w:t>
      </w:r>
    </w:p>
    <w:p w:rsidR="00E4654B" w:rsidRDefault="00C04B79">
      <w:pPr>
        <w:pStyle w:val="ListBullet"/>
      </w:pPr>
      <w:r>
        <w:t>Peter Parker, the Spectacular Spider-Man #96</w:t>
      </w:r>
    </w:p>
    <w:p w:rsidR="00E4654B" w:rsidRDefault="00C04B79">
      <w:pPr>
        <w:pStyle w:val="ListBullet"/>
      </w:pPr>
      <w:r>
        <w:t>Defenders #137</w:t>
      </w:r>
    </w:p>
    <w:p w:rsidR="00E4654B" w:rsidRDefault="00C04B79">
      <w:pPr>
        <w:pStyle w:val="ListBullet"/>
      </w:pPr>
      <w:r>
        <w:t>Uncanny X-Men #187</w:t>
      </w:r>
    </w:p>
    <w:p w:rsidR="00E4654B" w:rsidRDefault="00C04B79">
      <w:pPr>
        <w:pStyle w:val="ListBullet"/>
      </w:pPr>
      <w:r>
        <w:t>Iron Man #188</w:t>
      </w:r>
    </w:p>
    <w:p w:rsidR="00E4654B" w:rsidRDefault="00C04B79">
      <w:pPr>
        <w:pStyle w:val="ListBullet"/>
      </w:pPr>
      <w:r>
        <w:t>Daredevil #212</w:t>
      </w:r>
    </w:p>
    <w:p w:rsidR="00E4654B" w:rsidRDefault="00C04B79">
      <w:pPr>
        <w:pStyle w:val="ListBullet"/>
      </w:pPr>
      <w:r>
        <w:t>Avengers #249</w:t>
      </w:r>
    </w:p>
    <w:p w:rsidR="00E4654B" w:rsidRDefault="00C04B79">
      <w:pPr>
        <w:pStyle w:val="ListBullet"/>
      </w:pPr>
      <w:r>
        <w:t>The Amazing Spider-Man #258</w:t>
      </w:r>
    </w:p>
    <w:p w:rsidR="00E4654B" w:rsidRDefault="00C04B79">
      <w:pPr>
        <w:pStyle w:val="ListBullet"/>
      </w:pPr>
      <w:r>
        <w:t>Fantastic Four #272</w:t>
      </w:r>
    </w:p>
    <w:p w:rsidR="00E4654B" w:rsidRDefault="00C04B79">
      <w:pPr>
        <w:pStyle w:val="ListBullet"/>
      </w:pPr>
      <w:r>
        <w:t>Captain America #299</w:t>
      </w:r>
    </w:p>
    <w:p w:rsidR="00E4654B" w:rsidRDefault="00C04B79">
      <w:pPr>
        <w:pStyle w:val="ListBullet"/>
      </w:pPr>
      <w:r>
        <w:t>Incredible Hulk #301</w:t>
      </w:r>
    </w:p>
    <w:p w:rsidR="00E4654B" w:rsidRDefault="00C04B79">
      <w:pPr>
        <w:pStyle w:val="Heading3"/>
      </w:pPr>
      <w:r>
        <w:t>December, 1984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956A69" w:rsidRDefault="00956A69">
      <w:pPr>
        <w:pStyle w:val="ListBullet"/>
      </w:pPr>
      <w:r w:rsidRPr="00956A69">
        <w:t>Prince Namor the Sub-Mariner #</w:t>
      </w:r>
      <w:r>
        <w:t>4</w:t>
      </w:r>
    </w:p>
    <w:p w:rsidR="00E4654B" w:rsidRDefault="00C04B79">
      <w:pPr>
        <w:pStyle w:val="ListBullet"/>
      </w:pPr>
      <w:r>
        <w:t>Amazing Spider-Man Annual #18</w:t>
      </w:r>
    </w:p>
    <w:p w:rsidR="00E4654B" w:rsidRDefault="00C04B79">
      <w:pPr>
        <w:pStyle w:val="ListBullet"/>
      </w:pPr>
      <w:r>
        <w:t>Beauty and the Beast #1</w:t>
      </w:r>
    </w:p>
    <w:p w:rsidR="00E4654B" w:rsidRDefault="00C04B79">
      <w:pPr>
        <w:pStyle w:val="ListBullet"/>
      </w:pPr>
      <w:r>
        <w:t>Secret Wars #8</w:t>
      </w:r>
    </w:p>
    <w:p w:rsidR="00E4654B" w:rsidRDefault="00C04B79">
      <w:pPr>
        <w:pStyle w:val="ListBullet"/>
      </w:pPr>
      <w:r>
        <w:t>Alpha Flight #17</w:t>
      </w:r>
    </w:p>
    <w:p w:rsidR="00E4654B" w:rsidRDefault="00C04B79">
      <w:pPr>
        <w:pStyle w:val="ListBullet"/>
      </w:pPr>
      <w:r>
        <w:t>Thing #18</w:t>
      </w:r>
    </w:p>
    <w:p w:rsidR="00E4654B" w:rsidRDefault="00C04B79">
      <w:pPr>
        <w:pStyle w:val="ListBullet"/>
      </w:pPr>
      <w:r>
        <w:lastRenderedPageBreak/>
        <w:t>Peter Parker, the Spectacular Spider-Man #97</w:t>
      </w:r>
    </w:p>
    <w:p w:rsidR="00E4654B" w:rsidRDefault="00C04B79">
      <w:pPr>
        <w:pStyle w:val="ListBullet"/>
      </w:pPr>
      <w:r>
        <w:t>Marvel Team-Up #148</w:t>
      </w:r>
    </w:p>
    <w:p w:rsidR="00E4654B" w:rsidRDefault="00C04B79">
      <w:pPr>
        <w:pStyle w:val="ListBullet"/>
      </w:pPr>
      <w:r>
        <w:t>Thor #350</w:t>
      </w:r>
    </w:p>
    <w:p w:rsidR="00E4654B" w:rsidRDefault="00C04B79">
      <w:pPr>
        <w:pStyle w:val="ListBullet"/>
      </w:pPr>
      <w:r>
        <w:t>Iceman #1</w:t>
      </w:r>
    </w:p>
    <w:p w:rsidR="00E4654B" w:rsidRDefault="00C04B79">
      <w:pPr>
        <w:pStyle w:val="ListBullet"/>
      </w:pPr>
      <w:r>
        <w:t>Kitty Pryde and Wolverine #2</w:t>
      </w:r>
    </w:p>
    <w:p w:rsidR="00E4654B" w:rsidRDefault="00C04B79">
      <w:pPr>
        <w:pStyle w:val="ListBullet"/>
      </w:pPr>
      <w:r>
        <w:t>Machine Man #3</w:t>
      </w:r>
    </w:p>
    <w:p w:rsidR="00E4654B" w:rsidRDefault="00C04B79">
      <w:pPr>
        <w:pStyle w:val="ListBullet"/>
      </w:pPr>
      <w:r>
        <w:t>West Coast Avengers #4</w:t>
      </w:r>
    </w:p>
    <w:p w:rsidR="00E4654B" w:rsidRDefault="00C04B79">
      <w:pPr>
        <w:pStyle w:val="ListBullet"/>
      </w:pPr>
      <w:r>
        <w:t>Power Pack #5</w:t>
      </w:r>
    </w:p>
    <w:p w:rsidR="00E4654B" w:rsidRDefault="00C04B79">
      <w:pPr>
        <w:pStyle w:val="ListBullet"/>
      </w:pPr>
      <w:r>
        <w:t>New Mutants #22</w:t>
      </w:r>
    </w:p>
    <w:p w:rsidR="00E4654B" w:rsidRDefault="00C04B79">
      <w:pPr>
        <w:pStyle w:val="ListBullet"/>
      </w:pPr>
      <w:r>
        <w:t>Star Wars #90</w:t>
      </w:r>
    </w:p>
    <w:p w:rsidR="00E4654B" w:rsidRDefault="00C04B79">
      <w:pPr>
        <w:pStyle w:val="ListBullet"/>
      </w:pPr>
      <w:r>
        <w:t>Defenders #138</w:t>
      </w:r>
    </w:p>
    <w:p w:rsidR="00E4654B" w:rsidRDefault="00C04B79">
      <w:pPr>
        <w:pStyle w:val="ListBullet"/>
      </w:pPr>
      <w:r>
        <w:t>Uncanny X-Men #188</w:t>
      </w:r>
    </w:p>
    <w:p w:rsidR="00E4654B" w:rsidRDefault="00C04B79">
      <w:pPr>
        <w:pStyle w:val="ListBullet"/>
      </w:pPr>
      <w:r>
        <w:t>Iron Man #189</w:t>
      </w:r>
    </w:p>
    <w:p w:rsidR="00E4654B" w:rsidRDefault="00C04B79">
      <w:pPr>
        <w:pStyle w:val="ListBullet"/>
      </w:pPr>
      <w:r>
        <w:t>Daredevil #213</w:t>
      </w:r>
    </w:p>
    <w:p w:rsidR="00E4654B" w:rsidRDefault="00C04B79">
      <w:pPr>
        <w:pStyle w:val="ListBullet"/>
      </w:pPr>
      <w:r>
        <w:t>Avengers #250</w:t>
      </w:r>
    </w:p>
    <w:p w:rsidR="00E4654B" w:rsidRDefault="00C04B79">
      <w:pPr>
        <w:pStyle w:val="ListBullet"/>
      </w:pPr>
      <w:r>
        <w:t>The Amazing Spider-Man #259</w:t>
      </w:r>
    </w:p>
    <w:p w:rsidR="00E4654B" w:rsidRDefault="00C04B79">
      <w:pPr>
        <w:pStyle w:val="ListBullet"/>
      </w:pPr>
      <w:r>
        <w:t>Fantastic Four #273</w:t>
      </w:r>
    </w:p>
    <w:p w:rsidR="00E4654B" w:rsidRDefault="00C04B79">
      <w:pPr>
        <w:pStyle w:val="ListBullet"/>
      </w:pPr>
      <w:r>
        <w:t>Captain America #300</w:t>
      </w:r>
    </w:p>
    <w:p w:rsidR="00E4654B" w:rsidRDefault="00C04B79">
      <w:pPr>
        <w:pStyle w:val="ListBullet"/>
      </w:pPr>
      <w:r>
        <w:t>Incredible Hulk #302</w:t>
      </w:r>
    </w:p>
    <w:p w:rsidR="00E4654B" w:rsidRDefault="00C04B79">
      <w:pPr>
        <w:pStyle w:val="Heading3"/>
      </w:pPr>
      <w:r>
        <w:t>January, 1985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E4654B" w:rsidRDefault="00C04B79">
      <w:pPr>
        <w:pStyle w:val="ListBullet"/>
      </w:pPr>
      <w:r>
        <w:t>Avengers Annual #14</w:t>
      </w:r>
    </w:p>
    <w:p w:rsidR="00E4654B" w:rsidRDefault="00C04B79">
      <w:pPr>
        <w:pStyle w:val="ListBullet"/>
      </w:pPr>
      <w:r>
        <w:t>Secret Wars #9</w:t>
      </w:r>
    </w:p>
    <w:p w:rsidR="00E4654B" w:rsidRDefault="00C04B79">
      <w:pPr>
        <w:pStyle w:val="ListBullet"/>
      </w:pPr>
      <w:r>
        <w:t>Alpha Flight #18</w:t>
      </w:r>
    </w:p>
    <w:p w:rsidR="00E4654B" w:rsidRDefault="00C04B79">
      <w:pPr>
        <w:pStyle w:val="ListBullet"/>
      </w:pPr>
      <w:r>
        <w:t>Marvel Fanfare #18</w:t>
      </w:r>
    </w:p>
    <w:p w:rsidR="00E4654B" w:rsidRDefault="00C04B79">
      <w:pPr>
        <w:pStyle w:val="ListBullet"/>
      </w:pPr>
      <w:r>
        <w:t>Thing #19</w:t>
      </w:r>
    </w:p>
    <w:p w:rsidR="00E4654B" w:rsidRDefault="00C04B79">
      <w:pPr>
        <w:pStyle w:val="ListBullet"/>
      </w:pPr>
      <w:r>
        <w:t>Dazzler #35</w:t>
      </w:r>
    </w:p>
    <w:p w:rsidR="00E4654B" w:rsidRDefault="00C04B79">
      <w:pPr>
        <w:pStyle w:val="ListBullet"/>
      </w:pPr>
      <w:r>
        <w:t>Peter Parker, the Spectacular Spider-Man #98</w:t>
      </w:r>
    </w:p>
    <w:p w:rsidR="00E4654B" w:rsidRDefault="00C04B79">
      <w:pPr>
        <w:pStyle w:val="ListBullet"/>
      </w:pPr>
      <w:r>
        <w:t>Marvel Team-Up #149</w:t>
      </w:r>
    </w:p>
    <w:p w:rsidR="00E4654B" w:rsidRDefault="00C04B79">
      <w:pPr>
        <w:pStyle w:val="ListBullet"/>
      </w:pPr>
      <w:r>
        <w:t>Thor #351</w:t>
      </w:r>
    </w:p>
    <w:p w:rsidR="00E4654B" w:rsidRDefault="00C04B79">
      <w:pPr>
        <w:pStyle w:val="ListBullet"/>
      </w:pPr>
      <w:r>
        <w:t>Captain Britain #1</w:t>
      </w:r>
    </w:p>
    <w:p w:rsidR="00E4654B" w:rsidRDefault="00C04B79">
      <w:pPr>
        <w:pStyle w:val="ListBullet"/>
      </w:pPr>
      <w:r>
        <w:t>New Mutants Special Edition #1</w:t>
      </w:r>
    </w:p>
    <w:p w:rsidR="00E4654B" w:rsidRDefault="00C04B79">
      <w:pPr>
        <w:pStyle w:val="ListBullet"/>
      </w:pPr>
      <w:r>
        <w:t>Kitty Pryde and Wolverine #3</w:t>
      </w:r>
    </w:p>
    <w:p w:rsidR="00E4654B" w:rsidRDefault="00C04B79">
      <w:pPr>
        <w:pStyle w:val="ListBullet"/>
      </w:pPr>
      <w:r>
        <w:t>Machine Man #4</w:t>
      </w:r>
    </w:p>
    <w:p w:rsidR="00E4654B" w:rsidRDefault="00C04B79">
      <w:pPr>
        <w:pStyle w:val="ListBullet"/>
      </w:pPr>
      <w:r>
        <w:t>Power Pack #6</w:t>
      </w:r>
    </w:p>
    <w:p w:rsidR="00E4654B" w:rsidRDefault="00C04B79">
      <w:pPr>
        <w:pStyle w:val="ListBullet"/>
      </w:pPr>
      <w:r>
        <w:t>X-Men Annual #9</w:t>
      </w:r>
    </w:p>
    <w:p w:rsidR="00E4654B" w:rsidRDefault="00C04B79">
      <w:pPr>
        <w:pStyle w:val="ListBullet"/>
      </w:pPr>
      <w:r>
        <w:t>Thor Annual #13</w:t>
      </w:r>
    </w:p>
    <w:p w:rsidR="00E4654B" w:rsidRDefault="00C04B79">
      <w:pPr>
        <w:pStyle w:val="ListBullet"/>
      </w:pPr>
      <w:r>
        <w:t>Amazing Spider-Man Annual #19</w:t>
      </w:r>
    </w:p>
    <w:p w:rsidR="00E4654B" w:rsidRDefault="00C04B79">
      <w:pPr>
        <w:pStyle w:val="ListBullet"/>
      </w:pPr>
      <w:r>
        <w:t>New Mutants #23</w:t>
      </w:r>
    </w:p>
    <w:p w:rsidR="00E4654B" w:rsidRDefault="00C04B79">
      <w:pPr>
        <w:pStyle w:val="ListBullet"/>
      </w:pPr>
      <w:r>
        <w:t>Star Wars #91</w:t>
      </w:r>
    </w:p>
    <w:p w:rsidR="00E4654B" w:rsidRDefault="00C04B79">
      <w:pPr>
        <w:pStyle w:val="ListBullet"/>
      </w:pPr>
      <w:r>
        <w:lastRenderedPageBreak/>
        <w:t>Defenders #139</w:t>
      </w:r>
    </w:p>
    <w:p w:rsidR="00E4654B" w:rsidRDefault="00C04B79">
      <w:pPr>
        <w:pStyle w:val="ListBullet"/>
      </w:pPr>
      <w:r>
        <w:t>Uncanny X-Men #189</w:t>
      </w:r>
    </w:p>
    <w:p w:rsidR="00E4654B" w:rsidRDefault="00C04B79">
      <w:pPr>
        <w:pStyle w:val="ListBullet"/>
      </w:pPr>
      <w:r>
        <w:t>Iron Man #190</w:t>
      </w:r>
    </w:p>
    <w:p w:rsidR="00E4654B" w:rsidRDefault="00C04B79">
      <w:pPr>
        <w:pStyle w:val="ListBullet"/>
      </w:pPr>
      <w:r>
        <w:t>Daredevil #214</w:t>
      </w:r>
    </w:p>
    <w:p w:rsidR="00E4654B" w:rsidRDefault="00C04B79">
      <w:pPr>
        <w:pStyle w:val="ListBullet"/>
      </w:pPr>
      <w:r>
        <w:t>Avengers #251</w:t>
      </w:r>
    </w:p>
    <w:p w:rsidR="00E4654B" w:rsidRDefault="00C04B79">
      <w:pPr>
        <w:pStyle w:val="ListBullet"/>
      </w:pPr>
      <w:r>
        <w:t>The Amazing Spider-Man #260</w:t>
      </w:r>
    </w:p>
    <w:p w:rsidR="00E4654B" w:rsidRDefault="00C04B79">
      <w:pPr>
        <w:pStyle w:val="ListBullet"/>
      </w:pPr>
      <w:r>
        <w:t>Fantastic Four #274</w:t>
      </w:r>
    </w:p>
    <w:p w:rsidR="00E4654B" w:rsidRDefault="00C04B79">
      <w:pPr>
        <w:pStyle w:val="ListBullet"/>
      </w:pPr>
      <w:r>
        <w:t>Captain America #301</w:t>
      </w:r>
    </w:p>
    <w:p w:rsidR="00E4654B" w:rsidRDefault="00C04B79">
      <w:pPr>
        <w:pStyle w:val="ListBullet"/>
      </w:pPr>
      <w:r>
        <w:t>Incredible Hulk #303</w:t>
      </w:r>
    </w:p>
    <w:p w:rsidR="00E4654B" w:rsidRDefault="00C04B79">
      <w:pPr>
        <w:pStyle w:val="Heading3"/>
      </w:pPr>
      <w:r>
        <w:t>February, 1985</w:t>
      </w:r>
    </w:p>
    <w:p w:rsidR="00E4654B" w:rsidRDefault="00C04B79">
      <w:r>
        <w:t xml:space="preserve">Number of comics published this month: </w:t>
      </w:r>
      <w:r>
        <w:rPr>
          <w:b/>
        </w:rPr>
        <w:t>22</w:t>
      </w:r>
    </w:p>
    <w:p w:rsidR="00E4654B" w:rsidRDefault="00C04B79">
      <w:pPr>
        <w:pStyle w:val="ListBullet"/>
      </w:pPr>
      <w:r>
        <w:t>Secret Wars #10</w:t>
      </w:r>
    </w:p>
    <w:p w:rsidR="00E4654B" w:rsidRDefault="00C04B79">
      <w:pPr>
        <w:pStyle w:val="ListBullet"/>
      </w:pPr>
      <w:r>
        <w:t>Alpha Flight #19</w:t>
      </w:r>
    </w:p>
    <w:p w:rsidR="00E4654B" w:rsidRDefault="00C04B79">
      <w:pPr>
        <w:pStyle w:val="ListBullet"/>
      </w:pPr>
      <w:r>
        <w:t>Thing #20</w:t>
      </w:r>
    </w:p>
    <w:p w:rsidR="00E4654B" w:rsidRDefault="00C04B79">
      <w:pPr>
        <w:pStyle w:val="ListBullet"/>
      </w:pPr>
      <w:r>
        <w:t>Peter Parker, the Spectacular Spider-Man #99</w:t>
      </w:r>
    </w:p>
    <w:p w:rsidR="00E4654B" w:rsidRDefault="00C04B79">
      <w:pPr>
        <w:pStyle w:val="ListBullet"/>
      </w:pPr>
      <w:r>
        <w:t>Marvel Team-Up #150</w:t>
      </w:r>
    </w:p>
    <w:p w:rsidR="00E4654B" w:rsidRDefault="00C04B79">
      <w:pPr>
        <w:pStyle w:val="ListBullet"/>
      </w:pPr>
      <w:r>
        <w:t>Thor #352</w:t>
      </w:r>
    </w:p>
    <w:p w:rsidR="00E4654B" w:rsidRDefault="00C04B79">
      <w:pPr>
        <w:pStyle w:val="ListBullet"/>
      </w:pPr>
      <w:r>
        <w:t>Captain Britain #2</w:t>
      </w:r>
    </w:p>
    <w:p w:rsidR="00E4654B" w:rsidRDefault="00C04B79">
      <w:pPr>
        <w:pStyle w:val="ListBullet"/>
      </w:pPr>
      <w:r>
        <w:t>Beauty and the Beast #2</w:t>
      </w:r>
    </w:p>
    <w:p w:rsidR="00E4654B" w:rsidRDefault="00C04B79">
      <w:pPr>
        <w:pStyle w:val="ListBullet"/>
      </w:pPr>
      <w:r>
        <w:t>Iceman #2</w:t>
      </w:r>
    </w:p>
    <w:p w:rsidR="00E4654B" w:rsidRDefault="00C04B79">
      <w:pPr>
        <w:pStyle w:val="ListBullet"/>
      </w:pPr>
      <w:r>
        <w:t>Kitty Pryde and Wolverine #4</w:t>
      </w:r>
    </w:p>
    <w:p w:rsidR="00E4654B" w:rsidRDefault="00C04B79">
      <w:pPr>
        <w:pStyle w:val="ListBullet"/>
      </w:pPr>
      <w:r>
        <w:t>Power Pack #7</w:t>
      </w:r>
    </w:p>
    <w:p w:rsidR="00E4654B" w:rsidRDefault="00C04B79">
      <w:pPr>
        <w:pStyle w:val="ListBullet"/>
      </w:pPr>
      <w:r>
        <w:t>New Mutants #24</w:t>
      </w:r>
    </w:p>
    <w:p w:rsidR="00E4654B" w:rsidRDefault="00C04B79">
      <w:pPr>
        <w:pStyle w:val="ListBullet"/>
      </w:pPr>
      <w:r>
        <w:t>Star Wars #92</w:t>
      </w:r>
    </w:p>
    <w:p w:rsidR="00E4654B" w:rsidRDefault="00C04B79">
      <w:pPr>
        <w:pStyle w:val="ListBullet"/>
      </w:pPr>
      <w:r>
        <w:t>Defenders #140</w:t>
      </w:r>
    </w:p>
    <w:p w:rsidR="00E4654B" w:rsidRDefault="00C04B79">
      <w:pPr>
        <w:pStyle w:val="ListBullet"/>
      </w:pPr>
      <w:r>
        <w:t>Uncanny X-Men #190</w:t>
      </w:r>
    </w:p>
    <w:p w:rsidR="00E4654B" w:rsidRDefault="00C04B79">
      <w:pPr>
        <w:pStyle w:val="ListBullet"/>
      </w:pPr>
      <w:r>
        <w:t>Iron Man #191</w:t>
      </w:r>
    </w:p>
    <w:p w:rsidR="00E4654B" w:rsidRDefault="00C04B79">
      <w:pPr>
        <w:pStyle w:val="ListBullet"/>
      </w:pPr>
      <w:r>
        <w:t>Daredevil #215</w:t>
      </w:r>
    </w:p>
    <w:p w:rsidR="00E4654B" w:rsidRDefault="00C04B79">
      <w:pPr>
        <w:pStyle w:val="ListBullet"/>
      </w:pPr>
      <w:r>
        <w:t>Avengers #252</w:t>
      </w:r>
    </w:p>
    <w:p w:rsidR="00E4654B" w:rsidRDefault="00C04B79">
      <w:pPr>
        <w:pStyle w:val="ListBullet"/>
      </w:pPr>
      <w:r>
        <w:t>The Amazing Spider-Man #261</w:t>
      </w:r>
    </w:p>
    <w:p w:rsidR="00E4654B" w:rsidRDefault="00C04B79">
      <w:pPr>
        <w:pStyle w:val="ListBullet"/>
      </w:pPr>
      <w:r>
        <w:t>Fantastic Four #275</w:t>
      </w:r>
    </w:p>
    <w:p w:rsidR="00E4654B" w:rsidRDefault="00C04B79">
      <w:pPr>
        <w:pStyle w:val="ListBullet"/>
      </w:pPr>
      <w:r>
        <w:t>Captain America #302</w:t>
      </w:r>
    </w:p>
    <w:p w:rsidR="00E4654B" w:rsidRDefault="00C04B79">
      <w:pPr>
        <w:pStyle w:val="ListBullet"/>
      </w:pPr>
      <w:r>
        <w:t>Incredible Hulk #304</w:t>
      </w:r>
    </w:p>
    <w:p w:rsidR="00E4654B" w:rsidRDefault="00C04B79">
      <w:pPr>
        <w:pStyle w:val="Heading3"/>
      </w:pPr>
      <w:r>
        <w:t>March, 1985</w:t>
      </w:r>
    </w:p>
    <w:p w:rsidR="00E4654B" w:rsidRDefault="00C04B79">
      <w:r>
        <w:t xml:space="preserve">Number of comics published this month: </w:t>
      </w:r>
      <w:r>
        <w:rPr>
          <w:b/>
        </w:rPr>
        <w:t>21</w:t>
      </w:r>
    </w:p>
    <w:p w:rsidR="00E4654B" w:rsidRDefault="00C04B79">
      <w:pPr>
        <w:pStyle w:val="ListBullet"/>
      </w:pPr>
      <w:r>
        <w:t>Secret Wars #11</w:t>
      </w:r>
    </w:p>
    <w:p w:rsidR="00E4654B" w:rsidRDefault="00C04B79">
      <w:pPr>
        <w:pStyle w:val="ListBullet"/>
      </w:pPr>
      <w:r>
        <w:t>Marvel Fanfare #19</w:t>
      </w:r>
    </w:p>
    <w:p w:rsidR="00E4654B" w:rsidRDefault="00C04B79">
      <w:pPr>
        <w:pStyle w:val="ListBullet"/>
      </w:pPr>
      <w:r>
        <w:t>Alpha Flight #20</w:t>
      </w:r>
    </w:p>
    <w:p w:rsidR="00E4654B" w:rsidRDefault="00C04B79">
      <w:pPr>
        <w:pStyle w:val="ListBullet"/>
      </w:pPr>
      <w:r>
        <w:t>Thing #21</w:t>
      </w:r>
    </w:p>
    <w:p w:rsidR="00E4654B" w:rsidRDefault="00C04B79">
      <w:pPr>
        <w:pStyle w:val="ListBullet"/>
      </w:pPr>
      <w:r>
        <w:lastRenderedPageBreak/>
        <w:t>Dazzler #36</w:t>
      </w:r>
    </w:p>
    <w:p w:rsidR="00E4654B" w:rsidRDefault="00C04B79">
      <w:pPr>
        <w:pStyle w:val="ListBullet"/>
      </w:pPr>
      <w:r>
        <w:t>Peter Parker, the Spectacular Spider-Man #100</w:t>
      </w:r>
    </w:p>
    <w:p w:rsidR="00E4654B" w:rsidRDefault="00C04B79">
      <w:pPr>
        <w:pStyle w:val="ListBullet"/>
      </w:pPr>
      <w:r>
        <w:t>Thor #353</w:t>
      </w:r>
    </w:p>
    <w:p w:rsidR="00E4654B" w:rsidRDefault="00C04B79">
      <w:pPr>
        <w:pStyle w:val="ListBullet"/>
      </w:pPr>
      <w:r>
        <w:t>Captain Britain #3</w:t>
      </w:r>
    </w:p>
    <w:p w:rsidR="00E4654B" w:rsidRDefault="00C04B79">
      <w:pPr>
        <w:pStyle w:val="ListBullet"/>
      </w:pPr>
      <w:r>
        <w:t>Kitty Pryde and Wolverine #5</w:t>
      </w:r>
    </w:p>
    <w:p w:rsidR="00E4654B" w:rsidRDefault="00C04B79">
      <w:pPr>
        <w:pStyle w:val="ListBullet"/>
      </w:pPr>
      <w:r>
        <w:t>Power Pack #8</w:t>
      </w:r>
    </w:p>
    <w:p w:rsidR="00E4654B" w:rsidRDefault="00C04B79">
      <w:pPr>
        <w:pStyle w:val="ListBullet"/>
      </w:pPr>
      <w:r>
        <w:t>New Mutants #25</w:t>
      </w:r>
    </w:p>
    <w:p w:rsidR="00E4654B" w:rsidRDefault="00C04B79">
      <w:pPr>
        <w:pStyle w:val="ListBullet"/>
      </w:pPr>
      <w:r>
        <w:t>Star Wars #93</w:t>
      </w:r>
    </w:p>
    <w:p w:rsidR="00E4654B" w:rsidRDefault="00C04B79">
      <w:pPr>
        <w:pStyle w:val="ListBullet"/>
      </w:pPr>
      <w:r>
        <w:t>Defenders #141</w:t>
      </w:r>
    </w:p>
    <w:p w:rsidR="00E4654B" w:rsidRDefault="00C04B79">
      <w:pPr>
        <w:pStyle w:val="ListBullet"/>
      </w:pPr>
      <w:r>
        <w:t>Uncanny X-Men #191</w:t>
      </w:r>
    </w:p>
    <w:p w:rsidR="00E4654B" w:rsidRDefault="00C04B79">
      <w:pPr>
        <w:pStyle w:val="ListBullet"/>
      </w:pPr>
      <w:r>
        <w:t>Iron Man #192</w:t>
      </w:r>
    </w:p>
    <w:p w:rsidR="00E4654B" w:rsidRDefault="00C04B79">
      <w:pPr>
        <w:pStyle w:val="ListBullet"/>
      </w:pPr>
      <w:r>
        <w:t>Daredevil #216</w:t>
      </w:r>
    </w:p>
    <w:p w:rsidR="00E4654B" w:rsidRDefault="00C04B79">
      <w:pPr>
        <w:pStyle w:val="ListBullet"/>
      </w:pPr>
      <w:r>
        <w:t>Avengers #253</w:t>
      </w:r>
    </w:p>
    <w:p w:rsidR="00E4654B" w:rsidRDefault="00C04B79">
      <w:pPr>
        <w:pStyle w:val="ListBullet"/>
      </w:pPr>
      <w:r>
        <w:t>The Amazing Spider-Man #262</w:t>
      </w:r>
    </w:p>
    <w:p w:rsidR="00E4654B" w:rsidRDefault="00C04B79">
      <w:pPr>
        <w:pStyle w:val="ListBullet"/>
      </w:pPr>
      <w:r>
        <w:t>Fantastic Four #276</w:t>
      </w:r>
    </w:p>
    <w:p w:rsidR="00E4654B" w:rsidRDefault="00C04B79">
      <w:pPr>
        <w:pStyle w:val="ListBullet"/>
      </w:pPr>
      <w:r>
        <w:t>Captain America #303</w:t>
      </w:r>
    </w:p>
    <w:p w:rsidR="00E4654B" w:rsidRDefault="00C04B79">
      <w:pPr>
        <w:pStyle w:val="ListBullet"/>
      </w:pPr>
      <w:r>
        <w:t>Incredible Hulk #305</w:t>
      </w:r>
    </w:p>
    <w:p w:rsidR="00E4654B" w:rsidRDefault="00C04B79">
      <w:pPr>
        <w:pStyle w:val="Heading3"/>
      </w:pPr>
      <w:r>
        <w:t>April, 1985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Secret Wars #12</w:t>
      </w:r>
    </w:p>
    <w:p w:rsidR="00E4654B" w:rsidRDefault="00C04B79">
      <w:pPr>
        <w:pStyle w:val="ListBullet"/>
      </w:pPr>
      <w:r>
        <w:t>Alpha Flight #21</w:t>
      </w:r>
    </w:p>
    <w:p w:rsidR="00E4654B" w:rsidRDefault="00C04B79">
      <w:pPr>
        <w:pStyle w:val="ListBullet"/>
      </w:pPr>
      <w:r>
        <w:t>Thing #22</w:t>
      </w:r>
    </w:p>
    <w:p w:rsidR="00E4654B" w:rsidRDefault="00C04B79">
      <w:pPr>
        <w:pStyle w:val="ListBullet"/>
      </w:pPr>
      <w:r>
        <w:t>Thor #354</w:t>
      </w:r>
    </w:p>
    <w:p w:rsidR="00E4654B" w:rsidRDefault="00C04B79">
      <w:pPr>
        <w:pStyle w:val="ListBullet"/>
      </w:pPr>
      <w:r>
        <w:t>Web of Spider-Man #1</w:t>
      </w:r>
    </w:p>
    <w:p w:rsidR="00E4654B" w:rsidRDefault="00C04B79">
      <w:pPr>
        <w:pStyle w:val="ListBullet"/>
      </w:pPr>
      <w:r>
        <w:t>Wally the Wizard #1</w:t>
      </w:r>
    </w:p>
    <w:p w:rsidR="00E4654B" w:rsidRDefault="00C04B79">
      <w:pPr>
        <w:pStyle w:val="ListBullet"/>
      </w:pPr>
      <w:r>
        <w:t>Planet Terry #1</w:t>
      </w:r>
    </w:p>
    <w:p w:rsidR="00E4654B" w:rsidRDefault="00C04B79">
      <w:pPr>
        <w:pStyle w:val="ListBullet"/>
      </w:pPr>
      <w:r>
        <w:t>Top Dog #1</w:t>
      </w:r>
    </w:p>
    <w:p w:rsidR="00E4654B" w:rsidRDefault="00C04B79">
      <w:pPr>
        <w:pStyle w:val="ListBullet"/>
      </w:pPr>
      <w:r>
        <w:t>Beauty and the Beast #3</w:t>
      </w:r>
    </w:p>
    <w:p w:rsidR="00E4654B" w:rsidRDefault="00C04B79">
      <w:pPr>
        <w:pStyle w:val="ListBullet"/>
      </w:pPr>
      <w:r>
        <w:t>Iceman #3</w:t>
      </w:r>
    </w:p>
    <w:p w:rsidR="00E4654B" w:rsidRDefault="00C04B79">
      <w:pPr>
        <w:pStyle w:val="ListBullet"/>
      </w:pPr>
      <w:r>
        <w:t>Captain Britain #4</w:t>
      </w:r>
    </w:p>
    <w:p w:rsidR="00E4654B" w:rsidRDefault="00C04B79">
      <w:pPr>
        <w:pStyle w:val="ListBullet"/>
      </w:pPr>
      <w:r>
        <w:t>Kitty Pryde and Wolverine #6</w:t>
      </w:r>
    </w:p>
    <w:p w:rsidR="00E4654B" w:rsidRDefault="00C04B79">
      <w:pPr>
        <w:pStyle w:val="ListBullet"/>
      </w:pPr>
      <w:r>
        <w:t>Power Pack #9</w:t>
      </w:r>
    </w:p>
    <w:p w:rsidR="00E4654B" w:rsidRDefault="00C04B79">
      <w:pPr>
        <w:pStyle w:val="ListBullet"/>
      </w:pPr>
      <w:r>
        <w:t>New Mutants #26</w:t>
      </w:r>
    </w:p>
    <w:p w:rsidR="00E4654B" w:rsidRDefault="00C04B79">
      <w:pPr>
        <w:pStyle w:val="ListBullet"/>
      </w:pPr>
      <w:r>
        <w:t>Star Wars #94</w:t>
      </w:r>
    </w:p>
    <w:p w:rsidR="00E4654B" w:rsidRDefault="00C04B79">
      <w:pPr>
        <w:pStyle w:val="ListBullet"/>
      </w:pPr>
      <w:r>
        <w:t>Peter Parker, the Spectacular Spider-Man #101</w:t>
      </w:r>
    </w:p>
    <w:p w:rsidR="00E4654B" w:rsidRDefault="00C04B79">
      <w:pPr>
        <w:pStyle w:val="ListBullet"/>
      </w:pPr>
      <w:r>
        <w:t>Defenders #142</w:t>
      </w:r>
    </w:p>
    <w:p w:rsidR="00E4654B" w:rsidRDefault="00C04B79">
      <w:pPr>
        <w:pStyle w:val="ListBullet"/>
      </w:pPr>
      <w:r>
        <w:t>Uncanny X-Men #192</w:t>
      </w:r>
    </w:p>
    <w:p w:rsidR="00E4654B" w:rsidRDefault="00C04B79">
      <w:pPr>
        <w:pStyle w:val="ListBullet"/>
      </w:pPr>
      <w:r>
        <w:t>Iron Man #193</w:t>
      </w:r>
    </w:p>
    <w:p w:rsidR="00E4654B" w:rsidRDefault="00C04B79">
      <w:pPr>
        <w:pStyle w:val="ListBullet"/>
      </w:pPr>
      <w:r>
        <w:t>Daredevil #217</w:t>
      </w:r>
    </w:p>
    <w:p w:rsidR="00E4654B" w:rsidRDefault="00C04B79">
      <w:pPr>
        <w:pStyle w:val="ListBullet"/>
      </w:pPr>
      <w:r>
        <w:t>Avengers #254</w:t>
      </w:r>
    </w:p>
    <w:p w:rsidR="00E4654B" w:rsidRDefault="00C04B79">
      <w:pPr>
        <w:pStyle w:val="ListBullet"/>
      </w:pPr>
      <w:r>
        <w:lastRenderedPageBreak/>
        <w:t>The Amazing Spider-Man #263</w:t>
      </w:r>
    </w:p>
    <w:p w:rsidR="00E4654B" w:rsidRDefault="00C04B79">
      <w:pPr>
        <w:pStyle w:val="ListBullet"/>
      </w:pPr>
      <w:r>
        <w:t>Fantastic Four #277</w:t>
      </w:r>
    </w:p>
    <w:p w:rsidR="00E4654B" w:rsidRDefault="00C04B79">
      <w:pPr>
        <w:pStyle w:val="ListBullet"/>
      </w:pPr>
      <w:r>
        <w:t>Captain America #304</w:t>
      </w:r>
    </w:p>
    <w:p w:rsidR="00E4654B" w:rsidRDefault="00C04B79">
      <w:pPr>
        <w:pStyle w:val="ListBullet"/>
      </w:pPr>
      <w:r>
        <w:t>Incredible Hulk #306</w:t>
      </w:r>
    </w:p>
    <w:p w:rsidR="00E4654B" w:rsidRDefault="00C04B79">
      <w:pPr>
        <w:pStyle w:val="Heading3"/>
      </w:pPr>
      <w:r>
        <w:t>May, 1985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E4654B" w:rsidRDefault="00C04B79">
      <w:pPr>
        <w:pStyle w:val="ListBullet"/>
      </w:pPr>
      <w:r>
        <w:t>Rocket Raccoon #1</w:t>
      </w:r>
    </w:p>
    <w:p w:rsidR="00E4654B" w:rsidRDefault="00C04B79">
      <w:pPr>
        <w:pStyle w:val="ListBullet"/>
      </w:pPr>
      <w:r>
        <w:t>Marvel Fanfare #20</w:t>
      </w:r>
    </w:p>
    <w:p w:rsidR="00E4654B" w:rsidRDefault="00C04B79">
      <w:pPr>
        <w:pStyle w:val="ListBullet"/>
      </w:pPr>
      <w:r>
        <w:t>Alpha Flight #22</w:t>
      </w:r>
    </w:p>
    <w:p w:rsidR="00E4654B" w:rsidRDefault="00C04B79">
      <w:pPr>
        <w:pStyle w:val="ListBullet"/>
      </w:pPr>
      <w:r>
        <w:t>Thing #23</w:t>
      </w:r>
    </w:p>
    <w:p w:rsidR="00E4654B" w:rsidRDefault="00C04B79">
      <w:pPr>
        <w:pStyle w:val="ListBullet"/>
      </w:pPr>
      <w:r>
        <w:t>Dazzler #37</w:t>
      </w:r>
    </w:p>
    <w:p w:rsidR="00E4654B" w:rsidRDefault="00C04B79">
      <w:pPr>
        <w:pStyle w:val="ListBullet"/>
      </w:pPr>
      <w:r>
        <w:t>Thor #355</w:t>
      </w:r>
    </w:p>
    <w:p w:rsidR="00E4654B" w:rsidRDefault="00C04B79">
      <w:pPr>
        <w:pStyle w:val="ListBullet"/>
      </w:pPr>
      <w:r>
        <w:t>Star Wars: Ewoks #1</w:t>
      </w:r>
    </w:p>
    <w:p w:rsidR="00E4654B" w:rsidRDefault="00C04B79">
      <w:pPr>
        <w:pStyle w:val="ListBullet"/>
      </w:pPr>
      <w:r>
        <w:t>Peter Porker, the Spectacular Spider-Ham #1</w:t>
      </w:r>
    </w:p>
    <w:p w:rsidR="00E4654B" w:rsidRDefault="00C04B79">
      <w:pPr>
        <w:pStyle w:val="ListBullet"/>
      </w:pPr>
      <w:r>
        <w:t>Royal Roy #1</w:t>
      </w:r>
    </w:p>
    <w:p w:rsidR="00E4654B" w:rsidRDefault="00C04B79">
      <w:pPr>
        <w:pStyle w:val="ListBullet"/>
      </w:pPr>
      <w:r>
        <w:t>Web of Spider-Man #2</w:t>
      </w:r>
    </w:p>
    <w:p w:rsidR="00E4654B" w:rsidRDefault="00C04B79">
      <w:pPr>
        <w:pStyle w:val="ListBullet"/>
      </w:pPr>
      <w:r>
        <w:t>Planet Terry #2</w:t>
      </w:r>
    </w:p>
    <w:p w:rsidR="00E4654B" w:rsidRDefault="00C04B79">
      <w:pPr>
        <w:pStyle w:val="ListBullet"/>
      </w:pPr>
      <w:r>
        <w:t>Wally the Wizard #2</w:t>
      </w:r>
    </w:p>
    <w:p w:rsidR="00E4654B" w:rsidRDefault="00C04B79">
      <w:pPr>
        <w:pStyle w:val="ListBullet"/>
      </w:pPr>
      <w:r>
        <w:t>Captain Britain #5</w:t>
      </w:r>
    </w:p>
    <w:p w:rsidR="00E4654B" w:rsidRDefault="00C04B79">
      <w:pPr>
        <w:pStyle w:val="ListBullet"/>
      </w:pPr>
      <w:r>
        <w:t>Power Pack #10</w:t>
      </w:r>
    </w:p>
    <w:p w:rsidR="00E4654B" w:rsidRDefault="00C04B79">
      <w:pPr>
        <w:pStyle w:val="ListBullet"/>
      </w:pPr>
      <w:r>
        <w:t>New Mutants #27</w:t>
      </w:r>
    </w:p>
    <w:p w:rsidR="00E4654B" w:rsidRDefault="00C04B79">
      <w:pPr>
        <w:pStyle w:val="ListBullet"/>
      </w:pPr>
      <w:r>
        <w:t>Star Wars #95</w:t>
      </w:r>
    </w:p>
    <w:p w:rsidR="00E4654B" w:rsidRDefault="00C04B79">
      <w:pPr>
        <w:pStyle w:val="ListBullet"/>
      </w:pPr>
      <w:r>
        <w:t>Peter Parker, the Spectacular Spider-Man #102</w:t>
      </w:r>
    </w:p>
    <w:p w:rsidR="00E4654B" w:rsidRDefault="00C04B79">
      <w:pPr>
        <w:pStyle w:val="ListBullet"/>
      </w:pPr>
      <w:r>
        <w:t>Defenders #143</w:t>
      </w:r>
    </w:p>
    <w:p w:rsidR="00E4654B" w:rsidRDefault="00C04B79">
      <w:pPr>
        <w:pStyle w:val="ListBullet"/>
      </w:pPr>
      <w:r>
        <w:t>Uncanny X-Men #193</w:t>
      </w:r>
    </w:p>
    <w:p w:rsidR="00E4654B" w:rsidRDefault="00C04B79">
      <w:pPr>
        <w:pStyle w:val="ListBullet"/>
      </w:pPr>
      <w:r>
        <w:t>Iron Man #194</w:t>
      </w:r>
    </w:p>
    <w:p w:rsidR="00E4654B" w:rsidRDefault="00C04B79">
      <w:pPr>
        <w:pStyle w:val="ListBullet"/>
      </w:pPr>
      <w:r>
        <w:t>Daredevil #218</w:t>
      </w:r>
    </w:p>
    <w:p w:rsidR="00E4654B" w:rsidRDefault="00C04B79">
      <w:pPr>
        <w:pStyle w:val="ListBullet"/>
      </w:pPr>
      <w:r>
        <w:t>Avengers #255</w:t>
      </w:r>
    </w:p>
    <w:p w:rsidR="00E4654B" w:rsidRDefault="00C04B79">
      <w:pPr>
        <w:pStyle w:val="ListBullet"/>
      </w:pPr>
      <w:r>
        <w:t>The Amazing Spider-Man #264</w:t>
      </w:r>
    </w:p>
    <w:p w:rsidR="00E4654B" w:rsidRDefault="00C04B79">
      <w:pPr>
        <w:pStyle w:val="ListBullet"/>
      </w:pPr>
      <w:r>
        <w:t>Fantastic Four #278</w:t>
      </w:r>
    </w:p>
    <w:p w:rsidR="00E4654B" w:rsidRDefault="00C04B79">
      <w:pPr>
        <w:pStyle w:val="ListBullet"/>
      </w:pPr>
      <w:r>
        <w:t>Captain America #305</w:t>
      </w:r>
    </w:p>
    <w:p w:rsidR="00E4654B" w:rsidRDefault="00C04B79">
      <w:pPr>
        <w:pStyle w:val="ListBullet"/>
      </w:pPr>
      <w:r>
        <w:t>Incredible Hulk #307</w:t>
      </w:r>
    </w:p>
    <w:p w:rsidR="00E4654B" w:rsidRDefault="00C04B79">
      <w:pPr>
        <w:pStyle w:val="Heading3"/>
      </w:pPr>
      <w:r>
        <w:t>June, 1985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Rocket Raccoon #2</w:t>
      </w:r>
    </w:p>
    <w:p w:rsidR="00E4654B" w:rsidRDefault="00C04B79">
      <w:pPr>
        <w:pStyle w:val="ListBullet"/>
      </w:pPr>
      <w:r>
        <w:t>Alpha Flight #23</w:t>
      </w:r>
    </w:p>
    <w:p w:rsidR="00E4654B" w:rsidRDefault="00C04B79">
      <w:pPr>
        <w:pStyle w:val="ListBullet"/>
      </w:pPr>
      <w:r>
        <w:t>Thing #24</w:t>
      </w:r>
    </w:p>
    <w:p w:rsidR="00E4654B" w:rsidRDefault="00C04B79">
      <w:pPr>
        <w:pStyle w:val="ListBullet"/>
      </w:pPr>
      <w:r>
        <w:t>Gargoyle #1</w:t>
      </w:r>
    </w:p>
    <w:p w:rsidR="00E4654B" w:rsidRDefault="00C04B79">
      <w:pPr>
        <w:pStyle w:val="ListBullet"/>
      </w:pPr>
      <w:r>
        <w:t>Top Dog #2</w:t>
      </w:r>
    </w:p>
    <w:p w:rsidR="00E4654B" w:rsidRDefault="00C04B79">
      <w:pPr>
        <w:pStyle w:val="ListBullet"/>
      </w:pPr>
      <w:r>
        <w:lastRenderedPageBreak/>
        <w:t>Web of Spider-Man #3</w:t>
      </w:r>
    </w:p>
    <w:p w:rsidR="00E4654B" w:rsidRDefault="00C04B79">
      <w:pPr>
        <w:pStyle w:val="ListBullet"/>
      </w:pPr>
      <w:r>
        <w:t>Planet Terry #3</w:t>
      </w:r>
    </w:p>
    <w:p w:rsidR="00E4654B" w:rsidRDefault="00C04B79">
      <w:pPr>
        <w:pStyle w:val="ListBullet"/>
      </w:pPr>
      <w:r>
        <w:t>Wally the Wizard #3</w:t>
      </w:r>
    </w:p>
    <w:p w:rsidR="00E4654B" w:rsidRDefault="00C04B79">
      <w:pPr>
        <w:pStyle w:val="ListBullet"/>
      </w:pPr>
      <w:r>
        <w:t>Beauty and the Beast #4</w:t>
      </w:r>
    </w:p>
    <w:p w:rsidR="00E4654B" w:rsidRDefault="00C04B79">
      <w:pPr>
        <w:pStyle w:val="ListBullet"/>
      </w:pPr>
      <w:r>
        <w:t>Iceman #4</w:t>
      </w:r>
    </w:p>
    <w:p w:rsidR="00E4654B" w:rsidRDefault="00C04B79">
      <w:pPr>
        <w:pStyle w:val="ListBullet"/>
      </w:pPr>
      <w:r>
        <w:t>Captain Britain #6</w:t>
      </w:r>
    </w:p>
    <w:p w:rsidR="00E4654B" w:rsidRDefault="00C04B79">
      <w:pPr>
        <w:pStyle w:val="ListBullet"/>
      </w:pPr>
      <w:r>
        <w:t>Power Pack #11</w:t>
      </w:r>
    </w:p>
    <w:p w:rsidR="00E4654B" w:rsidRDefault="00C04B79">
      <w:pPr>
        <w:pStyle w:val="ListBullet"/>
      </w:pPr>
      <w:r>
        <w:t>New Mutants #28</w:t>
      </w:r>
    </w:p>
    <w:p w:rsidR="00E4654B" w:rsidRDefault="00C04B79">
      <w:pPr>
        <w:pStyle w:val="ListBullet"/>
      </w:pPr>
      <w:r>
        <w:t>Star Wars #96</w:t>
      </w:r>
    </w:p>
    <w:p w:rsidR="00E4654B" w:rsidRDefault="00C04B79">
      <w:pPr>
        <w:pStyle w:val="ListBullet"/>
      </w:pPr>
      <w:r>
        <w:t>Peter Parker, the Spectacular Spider-Man #103</w:t>
      </w:r>
    </w:p>
    <w:p w:rsidR="00E4654B" w:rsidRDefault="00C04B79">
      <w:pPr>
        <w:pStyle w:val="ListBullet"/>
      </w:pPr>
      <w:r>
        <w:t>Defenders #144</w:t>
      </w:r>
    </w:p>
    <w:p w:rsidR="00E4654B" w:rsidRDefault="00C04B79">
      <w:pPr>
        <w:pStyle w:val="ListBullet"/>
      </w:pPr>
      <w:r>
        <w:t>Uncanny X-Men #194</w:t>
      </w:r>
    </w:p>
    <w:p w:rsidR="00E4654B" w:rsidRDefault="00C04B79">
      <w:pPr>
        <w:pStyle w:val="ListBullet"/>
      </w:pPr>
      <w:r>
        <w:t>Iron Man #195</w:t>
      </w:r>
    </w:p>
    <w:p w:rsidR="00E4654B" w:rsidRDefault="00C04B79">
      <w:pPr>
        <w:pStyle w:val="ListBullet"/>
      </w:pPr>
      <w:r>
        <w:t>Daredevil #219</w:t>
      </w:r>
    </w:p>
    <w:p w:rsidR="00E4654B" w:rsidRDefault="00C04B79">
      <w:pPr>
        <w:pStyle w:val="ListBullet"/>
      </w:pPr>
      <w:r>
        <w:t>Avengers #256</w:t>
      </w:r>
    </w:p>
    <w:p w:rsidR="00E4654B" w:rsidRDefault="00C04B79">
      <w:pPr>
        <w:pStyle w:val="ListBullet"/>
      </w:pPr>
      <w:r>
        <w:t>The Amazing Spider-Man #265</w:t>
      </w:r>
    </w:p>
    <w:p w:rsidR="00E4654B" w:rsidRDefault="00C04B79">
      <w:pPr>
        <w:pStyle w:val="ListBullet"/>
      </w:pPr>
      <w:r>
        <w:t>Fantastic Four #279</w:t>
      </w:r>
    </w:p>
    <w:p w:rsidR="00E4654B" w:rsidRDefault="00C04B79">
      <w:pPr>
        <w:pStyle w:val="ListBullet"/>
      </w:pPr>
      <w:r>
        <w:t>Captain America #306</w:t>
      </w:r>
    </w:p>
    <w:p w:rsidR="00E4654B" w:rsidRDefault="00C04B79">
      <w:pPr>
        <w:pStyle w:val="ListBullet"/>
      </w:pPr>
      <w:r>
        <w:t>Incredible Hulk #308</w:t>
      </w:r>
    </w:p>
    <w:p w:rsidR="00E4654B" w:rsidRDefault="00C04B79">
      <w:pPr>
        <w:pStyle w:val="ListBullet"/>
      </w:pPr>
      <w:r>
        <w:t>Thor #356</w:t>
      </w:r>
    </w:p>
    <w:p w:rsidR="00E4654B" w:rsidRDefault="00C04B79">
      <w:pPr>
        <w:pStyle w:val="Heading3"/>
      </w:pPr>
      <w:r>
        <w:t>July, 1985</w:t>
      </w:r>
    </w:p>
    <w:p w:rsidR="00E4654B" w:rsidRDefault="00C04B79">
      <w:r>
        <w:t xml:space="preserve">Number of comics published this month: </w:t>
      </w:r>
      <w:r>
        <w:rPr>
          <w:b/>
        </w:rPr>
        <w:t>29</w:t>
      </w:r>
    </w:p>
    <w:p w:rsidR="00E4654B" w:rsidRDefault="00C04B79">
      <w:pPr>
        <w:pStyle w:val="ListBullet"/>
      </w:pPr>
      <w:r>
        <w:t>Rocket Raccoon #3</w:t>
      </w:r>
    </w:p>
    <w:p w:rsidR="00E4654B" w:rsidRDefault="00C04B79">
      <w:pPr>
        <w:pStyle w:val="ListBullet"/>
      </w:pPr>
      <w:r>
        <w:t>Alpha Flight #24</w:t>
      </w:r>
    </w:p>
    <w:p w:rsidR="00E4654B" w:rsidRDefault="00C04B79">
      <w:pPr>
        <w:pStyle w:val="ListBullet"/>
      </w:pPr>
      <w:r>
        <w:t>Dazzler #38</w:t>
      </w:r>
    </w:p>
    <w:p w:rsidR="00E4654B" w:rsidRDefault="00C04B79">
      <w:pPr>
        <w:pStyle w:val="ListBullet"/>
      </w:pPr>
      <w:r>
        <w:t>Thor #357</w:t>
      </w:r>
    </w:p>
    <w:p w:rsidR="00E4654B" w:rsidRDefault="00C04B79">
      <w:pPr>
        <w:pStyle w:val="ListBullet"/>
      </w:pPr>
      <w:r>
        <w:t>Cloak and Dagger #1</w:t>
      </w:r>
    </w:p>
    <w:p w:rsidR="00E4654B" w:rsidRDefault="00C04B79">
      <w:pPr>
        <w:pStyle w:val="ListBullet"/>
      </w:pPr>
      <w:r>
        <w:t>Secret Wars II #1</w:t>
      </w:r>
    </w:p>
    <w:p w:rsidR="00E4654B" w:rsidRDefault="00C04B79">
      <w:pPr>
        <w:pStyle w:val="ListBullet"/>
      </w:pPr>
      <w:r>
        <w:t>Star Wars: Ewoks #2</w:t>
      </w:r>
    </w:p>
    <w:p w:rsidR="00E4654B" w:rsidRDefault="00C04B79">
      <w:pPr>
        <w:pStyle w:val="ListBullet"/>
      </w:pPr>
      <w:r>
        <w:t>Peter Porker, the Spectacular Spider-Ham #2</w:t>
      </w:r>
    </w:p>
    <w:p w:rsidR="00E4654B" w:rsidRDefault="00C04B79">
      <w:pPr>
        <w:pStyle w:val="ListBullet"/>
      </w:pPr>
      <w:r>
        <w:t>Royal Roy #2</w:t>
      </w:r>
    </w:p>
    <w:p w:rsidR="00E4654B" w:rsidRDefault="00C04B79">
      <w:pPr>
        <w:pStyle w:val="ListBullet"/>
      </w:pPr>
      <w:r>
        <w:t>Gargoyle #2</w:t>
      </w:r>
    </w:p>
    <w:p w:rsidR="00E4654B" w:rsidRDefault="00C04B79">
      <w:pPr>
        <w:pStyle w:val="ListBullet"/>
      </w:pPr>
      <w:r>
        <w:t>Web of Spider-Man #4</w:t>
      </w:r>
    </w:p>
    <w:p w:rsidR="00E4654B" w:rsidRDefault="00C04B79">
      <w:pPr>
        <w:pStyle w:val="ListBullet"/>
      </w:pPr>
      <w:r>
        <w:t>Planet Terry #4</w:t>
      </w:r>
    </w:p>
    <w:p w:rsidR="00E4654B" w:rsidRDefault="00C04B79">
      <w:pPr>
        <w:pStyle w:val="ListBullet"/>
      </w:pPr>
      <w:r>
        <w:t>Wally the Wizard #4</w:t>
      </w:r>
    </w:p>
    <w:p w:rsidR="00E4654B" w:rsidRDefault="00C04B79">
      <w:pPr>
        <w:pStyle w:val="ListBullet"/>
      </w:pPr>
      <w:r>
        <w:t>Captain Britain #7</w:t>
      </w:r>
    </w:p>
    <w:p w:rsidR="00E4654B" w:rsidRDefault="00C04B79">
      <w:pPr>
        <w:pStyle w:val="ListBullet"/>
      </w:pPr>
      <w:r>
        <w:t>Power Pack #12</w:t>
      </w:r>
    </w:p>
    <w:p w:rsidR="00E4654B" w:rsidRDefault="00C04B79">
      <w:pPr>
        <w:pStyle w:val="ListBullet"/>
      </w:pPr>
      <w:r>
        <w:t>Marvel Fanfare #21</w:t>
      </w:r>
    </w:p>
    <w:p w:rsidR="00E4654B" w:rsidRDefault="00C04B79">
      <w:pPr>
        <w:pStyle w:val="ListBullet"/>
      </w:pPr>
      <w:r>
        <w:t>Thing #25</w:t>
      </w:r>
    </w:p>
    <w:p w:rsidR="00E4654B" w:rsidRDefault="00C04B79">
      <w:pPr>
        <w:pStyle w:val="ListBullet"/>
      </w:pPr>
      <w:r>
        <w:t>New Mutants #29</w:t>
      </w:r>
    </w:p>
    <w:p w:rsidR="00E4654B" w:rsidRDefault="00C04B79">
      <w:pPr>
        <w:pStyle w:val="ListBullet"/>
      </w:pPr>
      <w:r>
        <w:lastRenderedPageBreak/>
        <w:t>Star Wars #97</w:t>
      </w:r>
    </w:p>
    <w:p w:rsidR="00E4654B" w:rsidRDefault="00C04B79">
      <w:pPr>
        <w:pStyle w:val="ListBullet"/>
      </w:pPr>
      <w:r>
        <w:t>Peter Parker, the Spectacular Spider-Man #104</w:t>
      </w:r>
    </w:p>
    <w:p w:rsidR="00E4654B" w:rsidRDefault="00C04B79">
      <w:pPr>
        <w:pStyle w:val="ListBullet"/>
      </w:pPr>
      <w:r>
        <w:t>Defenders #145</w:t>
      </w:r>
    </w:p>
    <w:p w:rsidR="00E4654B" w:rsidRDefault="00C04B79">
      <w:pPr>
        <w:pStyle w:val="ListBullet"/>
      </w:pPr>
      <w:r>
        <w:t>Uncanny X-Men #195</w:t>
      </w:r>
    </w:p>
    <w:p w:rsidR="00E4654B" w:rsidRDefault="00C04B79">
      <w:pPr>
        <w:pStyle w:val="ListBullet"/>
      </w:pPr>
      <w:r>
        <w:t>Iron Man #196</w:t>
      </w:r>
    </w:p>
    <w:p w:rsidR="00E4654B" w:rsidRDefault="00C04B79">
      <w:pPr>
        <w:pStyle w:val="ListBullet"/>
      </w:pPr>
      <w:r>
        <w:t>Daredevil #220</w:t>
      </w:r>
    </w:p>
    <w:p w:rsidR="00E4654B" w:rsidRDefault="00C04B79">
      <w:pPr>
        <w:pStyle w:val="ListBullet"/>
      </w:pPr>
      <w:r>
        <w:t>Avengers #257</w:t>
      </w:r>
    </w:p>
    <w:p w:rsidR="00E4654B" w:rsidRDefault="00C04B79">
      <w:pPr>
        <w:pStyle w:val="ListBullet"/>
      </w:pPr>
      <w:r>
        <w:t>The Amazing Spider-Man #266</w:t>
      </w:r>
    </w:p>
    <w:p w:rsidR="00E4654B" w:rsidRDefault="00C04B79">
      <w:pPr>
        <w:pStyle w:val="ListBullet"/>
      </w:pPr>
      <w:r>
        <w:t>Fantastic Four #280</w:t>
      </w:r>
    </w:p>
    <w:p w:rsidR="00E4654B" w:rsidRDefault="00C04B79">
      <w:pPr>
        <w:pStyle w:val="ListBullet"/>
      </w:pPr>
      <w:r>
        <w:t>Captain America #307</w:t>
      </w:r>
    </w:p>
    <w:p w:rsidR="00E4654B" w:rsidRDefault="00C04B79">
      <w:pPr>
        <w:pStyle w:val="ListBullet"/>
      </w:pPr>
      <w:r>
        <w:t>Incredible Hulk #309</w:t>
      </w:r>
    </w:p>
    <w:p w:rsidR="00E4654B" w:rsidRDefault="00C04B79">
      <w:pPr>
        <w:pStyle w:val="Heading3"/>
      </w:pPr>
      <w:r>
        <w:t>August, 1985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Rocket Raccoon #4</w:t>
      </w:r>
    </w:p>
    <w:p w:rsidR="00E4654B" w:rsidRDefault="00C04B79">
      <w:pPr>
        <w:pStyle w:val="ListBullet"/>
      </w:pPr>
      <w:r>
        <w:t>Alpha Flight #25</w:t>
      </w:r>
    </w:p>
    <w:p w:rsidR="00E4654B" w:rsidRDefault="00C04B79">
      <w:pPr>
        <w:pStyle w:val="ListBullet"/>
      </w:pPr>
      <w:r>
        <w:t>Thor #358</w:t>
      </w:r>
    </w:p>
    <w:p w:rsidR="00E4654B" w:rsidRDefault="00C04B79">
      <w:pPr>
        <w:pStyle w:val="ListBullet"/>
      </w:pPr>
      <w:r>
        <w:t>Secret Wars II #2</w:t>
      </w:r>
    </w:p>
    <w:p w:rsidR="00E4654B" w:rsidRDefault="00C04B79">
      <w:pPr>
        <w:pStyle w:val="ListBullet"/>
      </w:pPr>
      <w:r>
        <w:t>Top Dog #3</w:t>
      </w:r>
    </w:p>
    <w:p w:rsidR="00E4654B" w:rsidRDefault="00C04B79">
      <w:pPr>
        <w:pStyle w:val="ListBullet"/>
      </w:pPr>
      <w:r>
        <w:t>Gargoyle #3</w:t>
      </w:r>
    </w:p>
    <w:p w:rsidR="00E4654B" w:rsidRDefault="00C04B79">
      <w:pPr>
        <w:pStyle w:val="ListBullet"/>
      </w:pPr>
      <w:r>
        <w:t>Web of Spider-Man #5</w:t>
      </w:r>
    </w:p>
    <w:p w:rsidR="00E4654B" w:rsidRDefault="00C04B79">
      <w:pPr>
        <w:pStyle w:val="ListBullet"/>
      </w:pPr>
      <w:r>
        <w:t>Planet Terry #5</w:t>
      </w:r>
    </w:p>
    <w:p w:rsidR="00E4654B" w:rsidRDefault="00C04B79">
      <w:pPr>
        <w:pStyle w:val="ListBullet"/>
      </w:pPr>
      <w:r>
        <w:t>Wally the Wizard #5</w:t>
      </w:r>
    </w:p>
    <w:p w:rsidR="00E4654B" w:rsidRDefault="00C04B79">
      <w:pPr>
        <w:pStyle w:val="ListBullet"/>
      </w:pPr>
      <w:r>
        <w:t>Captain Britain #8</w:t>
      </w:r>
    </w:p>
    <w:p w:rsidR="00E4654B" w:rsidRDefault="00C04B79">
      <w:pPr>
        <w:pStyle w:val="ListBullet"/>
      </w:pPr>
      <w:r>
        <w:t>Power Pack #13</w:t>
      </w:r>
    </w:p>
    <w:p w:rsidR="00E4654B" w:rsidRDefault="00C04B79">
      <w:pPr>
        <w:pStyle w:val="ListBullet"/>
      </w:pPr>
      <w:r>
        <w:t>Thing #26</w:t>
      </w:r>
    </w:p>
    <w:p w:rsidR="00E4654B" w:rsidRDefault="00C04B79">
      <w:pPr>
        <w:pStyle w:val="ListBullet"/>
      </w:pPr>
      <w:r>
        <w:t>New Mutants #30</w:t>
      </w:r>
    </w:p>
    <w:p w:rsidR="00E4654B" w:rsidRDefault="00C04B79">
      <w:pPr>
        <w:pStyle w:val="ListBullet"/>
      </w:pPr>
      <w:r>
        <w:t>Star Wars #98</w:t>
      </w:r>
    </w:p>
    <w:p w:rsidR="00E4654B" w:rsidRDefault="00C04B79">
      <w:pPr>
        <w:pStyle w:val="ListBullet"/>
      </w:pPr>
      <w:r>
        <w:t>Peter Parker, the Spectacular Spider-Man #105</w:t>
      </w:r>
    </w:p>
    <w:p w:rsidR="00E4654B" w:rsidRDefault="00C04B79">
      <w:pPr>
        <w:pStyle w:val="ListBullet"/>
      </w:pPr>
      <w:r>
        <w:t>Defenders #146</w:t>
      </w:r>
    </w:p>
    <w:p w:rsidR="00E4654B" w:rsidRDefault="00C04B79">
      <w:pPr>
        <w:pStyle w:val="ListBullet"/>
      </w:pPr>
      <w:r>
        <w:t>Uncanny X-Men #196</w:t>
      </w:r>
    </w:p>
    <w:p w:rsidR="00E4654B" w:rsidRDefault="00C04B79">
      <w:pPr>
        <w:pStyle w:val="ListBullet"/>
      </w:pPr>
      <w:r>
        <w:t>Iron Man #197</w:t>
      </w:r>
    </w:p>
    <w:p w:rsidR="00E4654B" w:rsidRDefault="00C04B79">
      <w:pPr>
        <w:pStyle w:val="ListBullet"/>
      </w:pPr>
      <w:r>
        <w:t>Daredevil #221</w:t>
      </w:r>
    </w:p>
    <w:p w:rsidR="00E4654B" w:rsidRDefault="00C04B79">
      <w:pPr>
        <w:pStyle w:val="ListBullet"/>
      </w:pPr>
      <w:r>
        <w:t>Avengers #258</w:t>
      </w:r>
    </w:p>
    <w:p w:rsidR="00E4654B" w:rsidRDefault="00C04B79">
      <w:pPr>
        <w:pStyle w:val="ListBullet"/>
      </w:pPr>
      <w:r>
        <w:t>The Amazing Spider-Man #267</w:t>
      </w:r>
    </w:p>
    <w:p w:rsidR="00E4654B" w:rsidRDefault="00C04B79">
      <w:pPr>
        <w:pStyle w:val="ListBullet"/>
      </w:pPr>
      <w:r>
        <w:t>Fantastic Four #281</w:t>
      </w:r>
    </w:p>
    <w:p w:rsidR="00E4654B" w:rsidRDefault="00C04B79">
      <w:pPr>
        <w:pStyle w:val="ListBullet"/>
      </w:pPr>
      <w:r>
        <w:t>Captain America #308</w:t>
      </w:r>
    </w:p>
    <w:p w:rsidR="00E4654B" w:rsidRDefault="00C04B79">
      <w:pPr>
        <w:pStyle w:val="ListBullet"/>
      </w:pPr>
      <w:r>
        <w:t>Incredible Hulk #310</w:t>
      </w:r>
    </w:p>
    <w:p w:rsidR="00E4654B" w:rsidRDefault="00C04B79">
      <w:pPr>
        <w:pStyle w:val="Heading3"/>
      </w:pPr>
      <w:r>
        <w:t>September, 1985</w:t>
      </w:r>
    </w:p>
    <w:p w:rsidR="00E4654B" w:rsidRDefault="00C04B79">
      <w:r>
        <w:t xml:space="preserve">Number of comics published this month: </w:t>
      </w:r>
      <w:r>
        <w:rPr>
          <w:b/>
        </w:rPr>
        <w:t>30</w:t>
      </w:r>
    </w:p>
    <w:p w:rsidR="00E4654B" w:rsidRDefault="00C04B79">
      <w:pPr>
        <w:pStyle w:val="ListBullet"/>
      </w:pPr>
      <w:r>
        <w:lastRenderedPageBreak/>
        <w:t>Squadron Supreme #1</w:t>
      </w:r>
    </w:p>
    <w:p w:rsidR="00E4654B" w:rsidRDefault="00C04B79">
      <w:pPr>
        <w:pStyle w:val="ListBullet"/>
      </w:pPr>
      <w:r>
        <w:t>Web of Spider-Man #6</w:t>
      </w:r>
    </w:p>
    <w:p w:rsidR="00E4654B" w:rsidRDefault="00C04B79">
      <w:pPr>
        <w:pStyle w:val="ListBullet"/>
      </w:pPr>
      <w:r>
        <w:t>Marvel Fanfare #22</w:t>
      </w:r>
    </w:p>
    <w:p w:rsidR="00E4654B" w:rsidRDefault="00C04B79">
      <w:pPr>
        <w:pStyle w:val="ListBullet"/>
      </w:pPr>
      <w:r>
        <w:t>Alpha Flight #26</w:t>
      </w:r>
    </w:p>
    <w:p w:rsidR="00E4654B" w:rsidRDefault="00C04B79">
      <w:pPr>
        <w:pStyle w:val="ListBullet"/>
      </w:pPr>
      <w:r>
        <w:t>Dazzler #39</w:t>
      </w:r>
    </w:p>
    <w:p w:rsidR="00E4654B" w:rsidRDefault="00C04B79">
      <w:pPr>
        <w:pStyle w:val="ListBullet"/>
      </w:pPr>
      <w:r>
        <w:t>Thor #359</w:t>
      </w:r>
    </w:p>
    <w:p w:rsidR="00E4654B" w:rsidRDefault="00C04B79">
      <w:pPr>
        <w:pStyle w:val="ListBullet"/>
      </w:pPr>
      <w:r>
        <w:t>Longshot #1</w:t>
      </w:r>
    </w:p>
    <w:p w:rsidR="00E4654B" w:rsidRDefault="00C04B79">
      <w:pPr>
        <w:pStyle w:val="ListBullet"/>
      </w:pPr>
      <w:r>
        <w:t>Cloak and Dagger #2</w:t>
      </w:r>
    </w:p>
    <w:p w:rsidR="00E4654B" w:rsidRDefault="00C04B79">
      <w:pPr>
        <w:pStyle w:val="ListBullet"/>
      </w:pPr>
      <w:r>
        <w:t>Star Wars: Ewoks #3</w:t>
      </w:r>
    </w:p>
    <w:p w:rsidR="00E4654B" w:rsidRDefault="00C04B79">
      <w:pPr>
        <w:pStyle w:val="ListBullet"/>
      </w:pPr>
      <w:r>
        <w:t>Secret Wars II #3</w:t>
      </w:r>
    </w:p>
    <w:p w:rsidR="00E4654B" w:rsidRDefault="00C04B79">
      <w:pPr>
        <w:pStyle w:val="ListBullet"/>
      </w:pPr>
      <w:r>
        <w:t>Peter Porker, the Spectacular Spider-Ham #3</w:t>
      </w:r>
    </w:p>
    <w:p w:rsidR="00E4654B" w:rsidRDefault="00C04B79">
      <w:pPr>
        <w:pStyle w:val="ListBullet"/>
      </w:pPr>
      <w:r>
        <w:t>Royal Roy #3</w:t>
      </w:r>
    </w:p>
    <w:p w:rsidR="00E4654B" w:rsidRDefault="00C04B79">
      <w:pPr>
        <w:pStyle w:val="ListBullet"/>
      </w:pPr>
      <w:r>
        <w:t>Gargoyle #4</w:t>
      </w:r>
    </w:p>
    <w:p w:rsidR="00E4654B" w:rsidRDefault="00C04B79">
      <w:pPr>
        <w:pStyle w:val="ListBullet"/>
      </w:pPr>
      <w:r>
        <w:t>Planet Terry #6</w:t>
      </w:r>
    </w:p>
    <w:p w:rsidR="00E4654B" w:rsidRDefault="00C04B79">
      <w:pPr>
        <w:pStyle w:val="ListBullet"/>
      </w:pPr>
      <w:r>
        <w:t>Wally the Wizard #6</w:t>
      </w:r>
    </w:p>
    <w:p w:rsidR="00E4654B" w:rsidRDefault="00C04B79">
      <w:pPr>
        <w:pStyle w:val="ListBullet"/>
      </w:pPr>
      <w:r>
        <w:t>Captain Britain #9</w:t>
      </w:r>
    </w:p>
    <w:p w:rsidR="00E4654B" w:rsidRDefault="00C04B79">
      <w:pPr>
        <w:pStyle w:val="ListBullet"/>
      </w:pPr>
      <w:r>
        <w:t>Power Pack #14</w:t>
      </w:r>
    </w:p>
    <w:p w:rsidR="00E4654B" w:rsidRDefault="00C04B79">
      <w:pPr>
        <w:pStyle w:val="ListBullet"/>
      </w:pPr>
      <w:r>
        <w:t>Thing #27</w:t>
      </w:r>
    </w:p>
    <w:p w:rsidR="00E4654B" w:rsidRDefault="00C04B79">
      <w:pPr>
        <w:pStyle w:val="ListBullet"/>
      </w:pPr>
      <w:r>
        <w:t>New Mutants #31</w:t>
      </w:r>
    </w:p>
    <w:p w:rsidR="00E4654B" w:rsidRDefault="00C04B79">
      <w:pPr>
        <w:pStyle w:val="ListBullet"/>
      </w:pPr>
      <w:r>
        <w:t>Star Wars #99</w:t>
      </w:r>
    </w:p>
    <w:p w:rsidR="00E4654B" w:rsidRDefault="00C04B79">
      <w:pPr>
        <w:pStyle w:val="ListBullet"/>
      </w:pPr>
      <w:r>
        <w:t>Peter Parker, the Spectacular Spider-Man #106</w:t>
      </w:r>
    </w:p>
    <w:p w:rsidR="00E4654B" w:rsidRDefault="00C04B79">
      <w:pPr>
        <w:pStyle w:val="ListBullet"/>
      </w:pPr>
      <w:r>
        <w:t>Defenders #147</w:t>
      </w:r>
    </w:p>
    <w:p w:rsidR="00E4654B" w:rsidRDefault="00C04B79">
      <w:pPr>
        <w:pStyle w:val="ListBullet"/>
      </w:pPr>
      <w:r>
        <w:t>Uncanny X-Men #197</w:t>
      </w:r>
    </w:p>
    <w:p w:rsidR="00E4654B" w:rsidRDefault="00C04B79">
      <w:pPr>
        <w:pStyle w:val="ListBullet"/>
      </w:pPr>
      <w:r>
        <w:t>Iron Man #198</w:t>
      </w:r>
    </w:p>
    <w:p w:rsidR="00E4654B" w:rsidRDefault="00C04B79">
      <w:pPr>
        <w:pStyle w:val="ListBullet"/>
      </w:pPr>
      <w:r>
        <w:t>Daredevil #222</w:t>
      </w:r>
    </w:p>
    <w:p w:rsidR="00E4654B" w:rsidRDefault="00C04B79">
      <w:pPr>
        <w:pStyle w:val="ListBullet"/>
      </w:pPr>
      <w:r>
        <w:t>Avengers #259</w:t>
      </w:r>
    </w:p>
    <w:p w:rsidR="00E4654B" w:rsidRDefault="00C04B79">
      <w:pPr>
        <w:pStyle w:val="ListBullet"/>
      </w:pPr>
      <w:r>
        <w:t>The Amazing Spider-Man #268</w:t>
      </w:r>
    </w:p>
    <w:p w:rsidR="00E4654B" w:rsidRDefault="00C04B79">
      <w:pPr>
        <w:pStyle w:val="ListBullet"/>
      </w:pPr>
      <w:r>
        <w:t>Fantastic Four #282</w:t>
      </w:r>
    </w:p>
    <w:p w:rsidR="00E4654B" w:rsidRDefault="00C04B79">
      <w:pPr>
        <w:pStyle w:val="ListBullet"/>
      </w:pPr>
      <w:r>
        <w:t>Captain America #309</w:t>
      </w:r>
    </w:p>
    <w:p w:rsidR="00E4654B" w:rsidRDefault="00C04B79">
      <w:pPr>
        <w:pStyle w:val="ListBullet"/>
      </w:pPr>
      <w:r>
        <w:t>Incredible Hulk #311</w:t>
      </w:r>
    </w:p>
    <w:p w:rsidR="00E4654B" w:rsidRDefault="00C04B79">
      <w:pPr>
        <w:pStyle w:val="Heading3"/>
      </w:pPr>
      <w:r>
        <w:t>October, 1985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E4654B" w:rsidRDefault="00C04B79">
      <w:pPr>
        <w:pStyle w:val="ListBullet"/>
      </w:pPr>
      <w:r>
        <w:t>West Coast Avengers #1</w:t>
      </w:r>
    </w:p>
    <w:p w:rsidR="00E4654B" w:rsidRDefault="00C04B79">
      <w:pPr>
        <w:pStyle w:val="ListBullet"/>
      </w:pPr>
      <w:r>
        <w:t>Alpha Flight #27</w:t>
      </w:r>
    </w:p>
    <w:p w:rsidR="00E4654B" w:rsidRDefault="00C04B79">
      <w:pPr>
        <w:pStyle w:val="ListBullet"/>
      </w:pPr>
      <w:r>
        <w:t>Thor #360</w:t>
      </w:r>
    </w:p>
    <w:p w:rsidR="00E4654B" w:rsidRDefault="00C04B79">
      <w:pPr>
        <w:pStyle w:val="ListBullet"/>
      </w:pPr>
      <w:r>
        <w:t>Vision and the Scarlet Witch #1</w:t>
      </w:r>
    </w:p>
    <w:p w:rsidR="00E4654B" w:rsidRDefault="00C04B79">
      <w:pPr>
        <w:pStyle w:val="ListBullet"/>
      </w:pPr>
      <w:r>
        <w:t>The Eternals #1</w:t>
      </w:r>
    </w:p>
    <w:p w:rsidR="00E4654B" w:rsidRDefault="00C04B79">
      <w:pPr>
        <w:pStyle w:val="ListBullet"/>
      </w:pPr>
      <w:r>
        <w:t>Squadron Supreme #2</w:t>
      </w:r>
    </w:p>
    <w:p w:rsidR="00E4654B" w:rsidRDefault="00C04B79">
      <w:pPr>
        <w:pStyle w:val="ListBullet"/>
      </w:pPr>
      <w:r>
        <w:t>Longshot #2</w:t>
      </w:r>
    </w:p>
    <w:p w:rsidR="00E4654B" w:rsidRDefault="00C04B79">
      <w:pPr>
        <w:pStyle w:val="ListBullet"/>
      </w:pPr>
      <w:r>
        <w:t>Secret Wars II #4</w:t>
      </w:r>
    </w:p>
    <w:p w:rsidR="00E4654B" w:rsidRDefault="00C04B79">
      <w:pPr>
        <w:pStyle w:val="ListBullet"/>
      </w:pPr>
      <w:r>
        <w:lastRenderedPageBreak/>
        <w:t>Top Dog #4</w:t>
      </w:r>
    </w:p>
    <w:p w:rsidR="00E4654B" w:rsidRDefault="00C04B79">
      <w:pPr>
        <w:pStyle w:val="ListBullet"/>
      </w:pPr>
      <w:r>
        <w:t>Planet Terry #7</w:t>
      </w:r>
    </w:p>
    <w:p w:rsidR="00E4654B" w:rsidRDefault="00C04B79">
      <w:pPr>
        <w:pStyle w:val="ListBullet"/>
      </w:pPr>
      <w:r>
        <w:t>Web of Spider-Man #7</w:t>
      </w:r>
    </w:p>
    <w:p w:rsidR="00E4654B" w:rsidRDefault="00C04B79">
      <w:pPr>
        <w:pStyle w:val="ListBullet"/>
      </w:pPr>
      <w:r>
        <w:t>Wally the Wizard #7</w:t>
      </w:r>
    </w:p>
    <w:p w:rsidR="00E4654B" w:rsidRDefault="00C04B79">
      <w:pPr>
        <w:pStyle w:val="ListBullet"/>
      </w:pPr>
      <w:r>
        <w:t>Captain Britain #10</w:t>
      </w:r>
    </w:p>
    <w:p w:rsidR="00E4654B" w:rsidRDefault="00C04B79">
      <w:pPr>
        <w:pStyle w:val="ListBullet"/>
      </w:pPr>
      <w:r>
        <w:t>Power Pack #15</w:t>
      </w:r>
    </w:p>
    <w:p w:rsidR="00E4654B" w:rsidRDefault="00C04B79">
      <w:pPr>
        <w:pStyle w:val="ListBullet"/>
      </w:pPr>
      <w:r>
        <w:t>Thing #28</w:t>
      </w:r>
    </w:p>
    <w:p w:rsidR="00E4654B" w:rsidRDefault="00C04B79">
      <w:pPr>
        <w:pStyle w:val="ListBullet"/>
      </w:pPr>
      <w:r>
        <w:t>New Mutants #32</w:t>
      </w:r>
    </w:p>
    <w:p w:rsidR="00E4654B" w:rsidRDefault="00C04B79">
      <w:pPr>
        <w:pStyle w:val="ListBullet"/>
      </w:pPr>
      <w:r>
        <w:t>Star Wars #100</w:t>
      </w:r>
    </w:p>
    <w:p w:rsidR="00E4654B" w:rsidRDefault="00C04B79">
      <w:pPr>
        <w:pStyle w:val="ListBullet"/>
      </w:pPr>
      <w:r>
        <w:t>Peter Parker, the Spectacular Spider-Man #107</w:t>
      </w:r>
    </w:p>
    <w:p w:rsidR="00E4654B" w:rsidRDefault="00C04B79">
      <w:pPr>
        <w:pStyle w:val="ListBullet"/>
      </w:pPr>
      <w:r>
        <w:t>Defenders #148</w:t>
      </w:r>
    </w:p>
    <w:p w:rsidR="00E4654B" w:rsidRDefault="00C04B79">
      <w:pPr>
        <w:pStyle w:val="ListBullet"/>
      </w:pPr>
      <w:r>
        <w:t>Uncanny X-Men #198</w:t>
      </w:r>
    </w:p>
    <w:p w:rsidR="00E4654B" w:rsidRDefault="00C04B79">
      <w:pPr>
        <w:pStyle w:val="ListBullet"/>
      </w:pPr>
      <w:r>
        <w:t>Iron Man #199</w:t>
      </w:r>
    </w:p>
    <w:p w:rsidR="00E4654B" w:rsidRDefault="00C04B79">
      <w:pPr>
        <w:pStyle w:val="ListBullet"/>
      </w:pPr>
      <w:r>
        <w:t>Daredevil #223</w:t>
      </w:r>
    </w:p>
    <w:p w:rsidR="00E4654B" w:rsidRDefault="00C04B79">
      <w:pPr>
        <w:pStyle w:val="ListBullet"/>
      </w:pPr>
      <w:r>
        <w:t>Avengers #260</w:t>
      </w:r>
    </w:p>
    <w:p w:rsidR="00E4654B" w:rsidRDefault="00C04B79">
      <w:pPr>
        <w:pStyle w:val="ListBullet"/>
      </w:pPr>
      <w:r>
        <w:t>The Amazing Spider-Man #269</w:t>
      </w:r>
    </w:p>
    <w:p w:rsidR="00E4654B" w:rsidRDefault="00C04B79">
      <w:pPr>
        <w:pStyle w:val="ListBullet"/>
      </w:pPr>
      <w:r>
        <w:t>Fantastic Four #283</w:t>
      </w:r>
    </w:p>
    <w:p w:rsidR="00E4654B" w:rsidRDefault="00C04B79">
      <w:pPr>
        <w:pStyle w:val="ListBullet"/>
      </w:pPr>
      <w:r>
        <w:t>Captain America #310</w:t>
      </w:r>
    </w:p>
    <w:p w:rsidR="00E4654B" w:rsidRDefault="00C04B79">
      <w:pPr>
        <w:pStyle w:val="ListBullet"/>
      </w:pPr>
      <w:r>
        <w:t>Incredible Hulk #312</w:t>
      </w:r>
    </w:p>
    <w:p w:rsidR="00E4654B" w:rsidRDefault="00C04B79">
      <w:pPr>
        <w:pStyle w:val="Heading3"/>
      </w:pPr>
      <w:r>
        <w:t>November, 1985</w:t>
      </w:r>
    </w:p>
    <w:p w:rsidR="00E4654B" w:rsidRDefault="00C04B79">
      <w:r>
        <w:t xml:space="preserve">Number of comics published this month: </w:t>
      </w:r>
      <w:r>
        <w:rPr>
          <w:b/>
        </w:rPr>
        <w:t>35</w:t>
      </w:r>
    </w:p>
    <w:p w:rsidR="00E4654B" w:rsidRDefault="00C04B79">
      <w:pPr>
        <w:pStyle w:val="ListBullet"/>
      </w:pPr>
      <w:r>
        <w:t>Balder the Brave #1</w:t>
      </w:r>
    </w:p>
    <w:p w:rsidR="00E4654B" w:rsidRDefault="00C04B79">
      <w:pPr>
        <w:pStyle w:val="ListBullet"/>
      </w:pPr>
      <w:r>
        <w:t>West Coast Avengers #2</w:t>
      </w:r>
    </w:p>
    <w:p w:rsidR="00E4654B" w:rsidRDefault="00C04B79">
      <w:pPr>
        <w:pStyle w:val="ListBullet"/>
      </w:pPr>
      <w:r>
        <w:t>Marvel Fanfare #23</w:t>
      </w:r>
    </w:p>
    <w:p w:rsidR="00E4654B" w:rsidRDefault="00C04B79">
      <w:pPr>
        <w:pStyle w:val="ListBullet"/>
      </w:pPr>
      <w:r>
        <w:t>Thor #361</w:t>
      </w:r>
    </w:p>
    <w:p w:rsidR="00E4654B" w:rsidRDefault="00C04B79">
      <w:pPr>
        <w:pStyle w:val="ListBullet"/>
      </w:pPr>
      <w:r>
        <w:t>X-Men/Alpha Flight #1</w:t>
      </w:r>
    </w:p>
    <w:p w:rsidR="00E4654B" w:rsidRDefault="00C04B79">
      <w:pPr>
        <w:pStyle w:val="ListBullet"/>
      </w:pPr>
      <w:r>
        <w:t>Vision and the Scarlet Witch #2</w:t>
      </w:r>
    </w:p>
    <w:p w:rsidR="00E4654B" w:rsidRDefault="00C04B79">
      <w:pPr>
        <w:pStyle w:val="ListBullet"/>
      </w:pPr>
      <w:r>
        <w:t>The Eternals #2</w:t>
      </w:r>
    </w:p>
    <w:p w:rsidR="00E4654B" w:rsidRDefault="00C04B79">
      <w:pPr>
        <w:pStyle w:val="ListBullet"/>
      </w:pPr>
      <w:r>
        <w:t>Cloak and Dagger #3</w:t>
      </w:r>
    </w:p>
    <w:p w:rsidR="00E4654B" w:rsidRDefault="00C04B79">
      <w:pPr>
        <w:pStyle w:val="ListBullet"/>
      </w:pPr>
      <w:r>
        <w:t>Squadron Supreme #3</w:t>
      </w:r>
    </w:p>
    <w:p w:rsidR="00E4654B" w:rsidRDefault="00C04B79">
      <w:pPr>
        <w:pStyle w:val="ListBullet"/>
      </w:pPr>
      <w:r>
        <w:t>Longshot #3</w:t>
      </w:r>
    </w:p>
    <w:p w:rsidR="00E4654B" w:rsidRDefault="00C04B79">
      <w:pPr>
        <w:pStyle w:val="ListBullet"/>
      </w:pPr>
      <w:r>
        <w:t>Star Wars: Ewoks #4</w:t>
      </w:r>
    </w:p>
    <w:p w:rsidR="00E4654B" w:rsidRDefault="00C04B79">
      <w:pPr>
        <w:pStyle w:val="ListBullet"/>
      </w:pPr>
      <w:r>
        <w:t>Peter Porker, the Spectacular Spider-Ham #4</w:t>
      </w:r>
    </w:p>
    <w:p w:rsidR="00E4654B" w:rsidRDefault="00C04B79">
      <w:pPr>
        <w:pStyle w:val="ListBullet"/>
      </w:pPr>
      <w:r>
        <w:t>Royal Roy #4</w:t>
      </w:r>
    </w:p>
    <w:p w:rsidR="00E4654B" w:rsidRDefault="00C04B79">
      <w:pPr>
        <w:pStyle w:val="ListBullet"/>
      </w:pPr>
      <w:r>
        <w:t>Secret Wars II #5</w:t>
      </w:r>
    </w:p>
    <w:p w:rsidR="00E4654B" w:rsidRDefault="00C04B79">
      <w:pPr>
        <w:pStyle w:val="ListBullet"/>
      </w:pPr>
      <w:r>
        <w:t>Web of Spider-Man #8</w:t>
      </w:r>
    </w:p>
    <w:p w:rsidR="00E4654B" w:rsidRDefault="00C04B79">
      <w:pPr>
        <w:pStyle w:val="ListBullet"/>
      </w:pPr>
      <w:r>
        <w:t>Planet Terry #8</w:t>
      </w:r>
    </w:p>
    <w:p w:rsidR="00E4654B" w:rsidRDefault="00C04B79">
      <w:pPr>
        <w:pStyle w:val="ListBullet"/>
      </w:pPr>
      <w:r>
        <w:t>Wally the Wizard #8</w:t>
      </w:r>
    </w:p>
    <w:p w:rsidR="00E4654B" w:rsidRDefault="00C04B79">
      <w:pPr>
        <w:pStyle w:val="ListBullet"/>
      </w:pPr>
      <w:r>
        <w:t>Captain Britain #11</w:t>
      </w:r>
    </w:p>
    <w:p w:rsidR="00E4654B" w:rsidRDefault="00C04B79">
      <w:pPr>
        <w:pStyle w:val="ListBullet"/>
      </w:pPr>
      <w:r>
        <w:t>Power Pack #16</w:t>
      </w:r>
    </w:p>
    <w:p w:rsidR="00E4654B" w:rsidRDefault="00C04B79">
      <w:pPr>
        <w:pStyle w:val="ListBullet"/>
      </w:pPr>
      <w:r>
        <w:lastRenderedPageBreak/>
        <w:t>Fantastic Four Annual #19</w:t>
      </w:r>
    </w:p>
    <w:p w:rsidR="00E4654B" w:rsidRDefault="00C04B79">
      <w:pPr>
        <w:pStyle w:val="ListBullet"/>
      </w:pPr>
      <w:r>
        <w:t>Alpha Flight #28</w:t>
      </w:r>
    </w:p>
    <w:p w:rsidR="00E4654B" w:rsidRDefault="00C04B79">
      <w:pPr>
        <w:pStyle w:val="ListBullet"/>
      </w:pPr>
      <w:r>
        <w:t>Thing #29</w:t>
      </w:r>
    </w:p>
    <w:p w:rsidR="00E4654B" w:rsidRDefault="00C04B79">
      <w:pPr>
        <w:pStyle w:val="ListBullet"/>
      </w:pPr>
      <w:r>
        <w:t>New Mutants #33</w:t>
      </w:r>
    </w:p>
    <w:p w:rsidR="00E4654B" w:rsidRDefault="00C04B79">
      <w:pPr>
        <w:pStyle w:val="ListBullet"/>
      </w:pPr>
      <w:r>
        <w:t>Dazzler #40</w:t>
      </w:r>
    </w:p>
    <w:p w:rsidR="00E4654B" w:rsidRDefault="00C04B79">
      <w:pPr>
        <w:pStyle w:val="ListBullet"/>
      </w:pPr>
      <w:r>
        <w:t>Star Wars #101</w:t>
      </w:r>
    </w:p>
    <w:p w:rsidR="00E4654B" w:rsidRDefault="00C04B79">
      <w:pPr>
        <w:pStyle w:val="ListBullet"/>
      </w:pPr>
      <w:r>
        <w:t>Peter Parker, the Spectacular Spider-Man #108</w:t>
      </w:r>
    </w:p>
    <w:p w:rsidR="00E4654B" w:rsidRDefault="00C04B79">
      <w:pPr>
        <w:pStyle w:val="ListBullet"/>
      </w:pPr>
      <w:r>
        <w:t>Defenders #149</w:t>
      </w:r>
    </w:p>
    <w:p w:rsidR="00E4654B" w:rsidRDefault="00C04B79">
      <w:pPr>
        <w:pStyle w:val="ListBullet"/>
      </w:pPr>
      <w:r>
        <w:t>Uncanny X-Men #199</w:t>
      </w:r>
    </w:p>
    <w:p w:rsidR="00E4654B" w:rsidRDefault="00C04B79">
      <w:pPr>
        <w:pStyle w:val="ListBullet"/>
      </w:pPr>
      <w:r>
        <w:t>Iron Man #200</w:t>
      </w:r>
    </w:p>
    <w:p w:rsidR="00E4654B" w:rsidRDefault="00C04B79">
      <w:pPr>
        <w:pStyle w:val="ListBullet"/>
      </w:pPr>
      <w:r>
        <w:t>Daredevil #224</w:t>
      </w:r>
    </w:p>
    <w:p w:rsidR="00E4654B" w:rsidRDefault="00C04B79">
      <w:pPr>
        <w:pStyle w:val="ListBullet"/>
      </w:pPr>
      <w:r>
        <w:t>Avengers #261</w:t>
      </w:r>
    </w:p>
    <w:p w:rsidR="00E4654B" w:rsidRDefault="00C04B79">
      <w:pPr>
        <w:pStyle w:val="ListBullet"/>
      </w:pPr>
      <w:r>
        <w:t>The Amazing Spider-Man #270</w:t>
      </w:r>
    </w:p>
    <w:p w:rsidR="00E4654B" w:rsidRDefault="00C04B79">
      <w:pPr>
        <w:pStyle w:val="ListBullet"/>
      </w:pPr>
      <w:r>
        <w:t>Fantastic Four #284</w:t>
      </w:r>
    </w:p>
    <w:p w:rsidR="00E4654B" w:rsidRDefault="00C04B79">
      <w:pPr>
        <w:pStyle w:val="ListBullet"/>
      </w:pPr>
      <w:r>
        <w:t>Captain America #311</w:t>
      </w:r>
    </w:p>
    <w:p w:rsidR="00E4654B" w:rsidRDefault="00C04B79">
      <w:pPr>
        <w:pStyle w:val="ListBullet"/>
      </w:pPr>
      <w:r>
        <w:t>Incredible Hulk #313</w:t>
      </w:r>
    </w:p>
    <w:p w:rsidR="00E4654B" w:rsidRDefault="00C04B79">
      <w:pPr>
        <w:pStyle w:val="Heading3"/>
      </w:pPr>
      <w:r>
        <w:t>December, 1985</w:t>
      </w:r>
    </w:p>
    <w:p w:rsidR="00E4654B" w:rsidRDefault="00C04B79">
      <w:r>
        <w:t xml:space="preserve">Number of comics published this month: </w:t>
      </w:r>
      <w:r>
        <w:rPr>
          <w:b/>
        </w:rPr>
        <w:t>29</w:t>
      </w:r>
    </w:p>
    <w:p w:rsidR="00E4654B" w:rsidRDefault="00C04B79">
      <w:pPr>
        <w:pStyle w:val="ListBullet"/>
      </w:pPr>
      <w:r>
        <w:t>West Coast Avengers #3</w:t>
      </w:r>
    </w:p>
    <w:p w:rsidR="00E4654B" w:rsidRDefault="00C04B79">
      <w:pPr>
        <w:pStyle w:val="ListBullet"/>
      </w:pPr>
      <w:r>
        <w:t>Alpha Flight #29</w:t>
      </w:r>
    </w:p>
    <w:p w:rsidR="00E4654B" w:rsidRDefault="00C04B79">
      <w:pPr>
        <w:pStyle w:val="ListBullet"/>
      </w:pPr>
      <w:r>
        <w:t>Thor #362</w:t>
      </w:r>
    </w:p>
    <w:p w:rsidR="00E4654B" w:rsidRDefault="00C04B79">
      <w:pPr>
        <w:pStyle w:val="ListBullet"/>
      </w:pPr>
      <w:r>
        <w:t>X-Men/Alpha Flight #2</w:t>
      </w:r>
    </w:p>
    <w:p w:rsidR="00E4654B" w:rsidRDefault="00C04B79">
      <w:pPr>
        <w:pStyle w:val="ListBullet"/>
      </w:pPr>
      <w:r>
        <w:t>Vision and the Scarlet Witch #3</w:t>
      </w:r>
    </w:p>
    <w:p w:rsidR="00E4654B" w:rsidRDefault="00C04B79">
      <w:pPr>
        <w:pStyle w:val="ListBullet"/>
      </w:pPr>
      <w:r>
        <w:t>The Eternals #3</w:t>
      </w:r>
    </w:p>
    <w:p w:rsidR="00E4654B" w:rsidRDefault="00C04B79">
      <w:pPr>
        <w:pStyle w:val="ListBullet"/>
      </w:pPr>
      <w:r>
        <w:t>Squadron Supreme #4</w:t>
      </w:r>
    </w:p>
    <w:p w:rsidR="00E4654B" w:rsidRDefault="00C04B79">
      <w:pPr>
        <w:pStyle w:val="ListBullet"/>
      </w:pPr>
      <w:r>
        <w:t>Longshot #4</w:t>
      </w:r>
    </w:p>
    <w:p w:rsidR="00E4654B" w:rsidRDefault="00C04B79">
      <w:pPr>
        <w:pStyle w:val="ListBullet"/>
      </w:pPr>
      <w:r>
        <w:t>Top Dog #5</w:t>
      </w:r>
    </w:p>
    <w:p w:rsidR="00E4654B" w:rsidRDefault="00C04B79">
      <w:pPr>
        <w:pStyle w:val="ListBullet"/>
      </w:pPr>
      <w:r>
        <w:t>Secret Wars II #6</w:t>
      </w:r>
    </w:p>
    <w:p w:rsidR="00E4654B" w:rsidRDefault="00C04B79">
      <w:pPr>
        <w:pStyle w:val="ListBullet"/>
      </w:pPr>
      <w:r>
        <w:t>Web of Spider-Man #9</w:t>
      </w:r>
    </w:p>
    <w:p w:rsidR="00E4654B" w:rsidRDefault="00C04B79">
      <w:pPr>
        <w:pStyle w:val="ListBullet"/>
      </w:pPr>
      <w:r>
        <w:t>Planet Terry #9</w:t>
      </w:r>
    </w:p>
    <w:p w:rsidR="00E4654B" w:rsidRDefault="00C04B79">
      <w:pPr>
        <w:pStyle w:val="ListBullet"/>
      </w:pPr>
      <w:r>
        <w:t>Wally the Wizard #9</w:t>
      </w:r>
    </w:p>
    <w:p w:rsidR="00E4654B" w:rsidRDefault="00C04B79">
      <w:pPr>
        <w:pStyle w:val="ListBullet"/>
      </w:pPr>
      <w:r>
        <w:t>Captain Britain #12</w:t>
      </w:r>
    </w:p>
    <w:p w:rsidR="00E4654B" w:rsidRDefault="00C04B79">
      <w:pPr>
        <w:pStyle w:val="ListBullet"/>
      </w:pPr>
      <w:r>
        <w:t>Incredible Hulk Annual #14</w:t>
      </w:r>
    </w:p>
    <w:p w:rsidR="00E4654B" w:rsidRDefault="00C04B79">
      <w:pPr>
        <w:pStyle w:val="ListBullet"/>
      </w:pPr>
      <w:r>
        <w:t>Power Pack #17</w:t>
      </w:r>
    </w:p>
    <w:p w:rsidR="00E4654B" w:rsidRDefault="00C04B79">
      <w:pPr>
        <w:pStyle w:val="ListBullet"/>
      </w:pPr>
      <w:r>
        <w:t>Thing #30</w:t>
      </w:r>
    </w:p>
    <w:p w:rsidR="00E4654B" w:rsidRDefault="00C04B79">
      <w:pPr>
        <w:pStyle w:val="ListBullet"/>
      </w:pPr>
      <w:r>
        <w:t>New Mutants #34</w:t>
      </w:r>
    </w:p>
    <w:p w:rsidR="00E4654B" w:rsidRDefault="00C04B79">
      <w:pPr>
        <w:pStyle w:val="ListBullet"/>
      </w:pPr>
      <w:r>
        <w:t>Star Wars #102</w:t>
      </w:r>
    </w:p>
    <w:p w:rsidR="00E4654B" w:rsidRDefault="00C04B79">
      <w:pPr>
        <w:pStyle w:val="ListBullet"/>
      </w:pPr>
      <w:r>
        <w:t>Peter Parker, the Spectacular Spider-Man #109</w:t>
      </w:r>
    </w:p>
    <w:p w:rsidR="00E4654B" w:rsidRDefault="00C04B79">
      <w:pPr>
        <w:pStyle w:val="ListBullet"/>
      </w:pPr>
      <w:r>
        <w:t>Defenders #150</w:t>
      </w:r>
    </w:p>
    <w:p w:rsidR="00E4654B" w:rsidRDefault="00C04B79">
      <w:pPr>
        <w:pStyle w:val="ListBullet"/>
      </w:pPr>
      <w:r>
        <w:t>Uncanny X-Men #200</w:t>
      </w:r>
    </w:p>
    <w:p w:rsidR="00E4654B" w:rsidRDefault="00C04B79">
      <w:pPr>
        <w:pStyle w:val="ListBullet"/>
      </w:pPr>
      <w:r>
        <w:lastRenderedPageBreak/>
        <w:t>Iron Man #201</w:t>
      </w:r>
    </w:p>
    <w:p w:rsidR="00E4654B" w:rsidRDefault="00C04B79">
      <w:pPr>
        <w:pStyle w:val="ListBullet"/>
      </w:pPr>
      <w:r>
        <w:t>Daredevil #225</w:t>
      </w:r>
    </w:p>
    <w:p w:rsidR="00E4654B" w:rsidRDefault="00C04B79">
      <w:pPr>
        <w:pStyle w:val="ListBullet"/>
      </w:pPr>
      <w:r>
        <w:t>Avengers #262</w:t>
      </w:r>
    </w:p>
    <w:p w:rsidR="00E4654B" w:rsidRDefault="00C04B79">
      <w:pPr>
        <w:pStyle w:val="ListBullet"/>
      </w:pPr>
      <w:r>
        <w:t>The Amazing Spider-Man #271</w:t>
      </w:r>
    </w:p>
    <w:p w:rsidR="00E4654B" w:rsidRDefault="00C04B79">
      <w:pPr>
        <w:pStyle w:val="ListBullet"/>
      </w:pPr>
      <w:r>
        <w:t>Fantastic Four #285</w:t>
      </w:r>
    </w:p>
    <w:p w:rsidR="00E4654B" w:rsidRDefault="00C04B79">
      <w:pPr>
        <w:pStyle w:val="ListBullet"/>
      </w:pPr>
      <w:r>
        <w:t>Captain America #312</w:t>
      </w:r>
    </w:p>
    <w:p w:rsidR="00E4654B" w:rsidRDefault="00C04B79">
      <w:pPr>
        <w:pStyle w:val="ListBullet"/>
      </w:pPr>
      <w:r>
        <w:t>Incredible Hulk #314</w:t>
      </w:r>
    </w:p>
    <w:p w:rsidR="00E4654B" w:rsidRDefault="00C04B79">
      <w:pPr>
        <w:pStyle w:val="Heading3"/>
      </w:pPr>
      <w:r>
        <w:t>January, 1986</w:t>
      </w:r>
    </w:p>
    <w:p w:rsidR="00E4654B" w:rsidRDefault="00C04B79">
      <w:r>
        <w:t xml:space="preserve">Number of comics published this month: </w:t>
      </w:r>
      <w:r>
        <w:rPr>
          <w:b/>
        </w:rPr>
        <w:t>38</w:t>
      </w:r>
    </w:p>
    <w:p w:rsidR="00E4654B" w:rsidRDefault="00C04B79">
      <w:pPr>
        <w:pStyle w:val="ListBullet"/>
      </w:pPr>
      <w:r>
        <w:t>Avengers Annual #15</w:t>
      </w:r>
    </w:p>
    <w:p w:rsidR="00E4654B" w:rsidRDefault="00C04B79">
      <w:pPr>
        <w:pStyle w:val="ListBullet"/>
      </w:pPr>
      <w:r>
        <w:t>Balder the Brave #2</w:t>
      </w:r>
    </w:p>
    <w:p w:rsidR="00E4654B" w:rsidRDefault="00C04B79">
      <w:pPr>
        <w:pStyle w:val="ListBullet"/>
      </w:pPr>
      <w:r>
        <w:t>West Coast Avengers #4</w:t>
      </w:r>
    </w:p>
    <w:p w:rsidR="00E4654B" w:rsidRDefault="00C04B79">
      <w:pPr>
        <w:pStyle w:val="ListBullet"/>
      </w:pPr>
      <w:r>
        <w:t>Marvel Fanfare #24</w:t>
      </w:r>
    </w:p>
    <w:p w:rsidR="00E4654B" w:rsidRDefault="00C04B79">
      <w:pPr>
        <w:pStyle w:val="ListBullet"/>
      </w:pPr>
      <w:r>
        <w:t>New Mutants #35</w:t>
      </w:r>
    </w:p>
    <w:p w:rsidR="00E4654B" w:rsidRDefault="00C04B79">
      <w:pPr>
        <w:pStyle w:val="ListBullet"/>
      </w:pPr>
      <w:r>
        <w:t>Dazzler #41</w:t>
      </w:r>
    </w:p>
    <w:p w:rsidR="00E4654B" w:rsidRDefault="00C04B79">
      <w:pPr>
        <w:pStyle w:val="ListBullet"/>
      </w:pPr>
      <w:r>
        <w:t>Thor #363</w:t>
      </w:r>
    </w:p>
    <w:p w:rsidR="00E4654B" w:rsidRDefault="00C04B79">
      <w:pPr>
        <w:pStyle w:val="ListBullet"/>
      </w:pPr>
      <w:r>
        <w:t>The Punisher #1</w:t>
      </w:r>
    </w:p>
    <w:p w:rsidR="00E4654B" w:rsidRDefault="00C04B79">
      <w:pPr>
        <w:pStyle w:val="ListBullet"/>
      </w:pPr>
      <w:r>
        <w:t>New Mutants Annual #2</w:t>
      </w:r>
    </w:p>
    <w:p w:rsidR="00E4654B" w:rsidRDefault="00C04B79">
      <w:pPr>
        <w:pStyle w:val="ListBullet"/>
      </w:pPr>
      <w:r>
        <w:t>Cloak and Dagger #4</w:t>
      </w:r>
    </w:p>
    <w:p w:rsidR="00E4654B" w:rsidRDefault="00C04B79">
      <w:pPr>
        <w:pStyle w:val="ListBullet"/>
      </w:pPr>
      <w:r>
        <w:t>Vision and the Scarlet Witch #4</w:t>
      </w:r>
    </w:p>
    <w:p w:rsidR="00E4654B" w:rsidRDefault="00C04B79">
      <w:pPr>
        <w:pStyle w:val="ListBullet"/>
      </w:pPr>
      <w:r>
        <w:t>The Eternals #4</w:t>
      </w:r>
    </w:p>
    <w:p w:rsidR="00E4654B" w:rsidRDefault="00C04B79">
      <w:pPr>
        <w:pStyle w:val="ListBullet"/>
      </w:pPr>
      <w:r>
        <w:t>Star Wars: Ewoks #5</w:t>
      </w:r>
    </w:p>
    <w:p w:rsidR="00E4654B" w:rsidRDefault="00C04B79">
      <w:pPr>
        <w:pStyle w:val="ListBullet"/>
      </w:pPr>
      <w:r>
        <w:t>Squadron Supreme #5</w:t>
      </w:r>
    </w:p>
    <w:p w:rsidR="00E4654B" w:rsidRDefault="00C04B79">
      <w:pPr>
        <w:pStyle w:val="ListBullet"/>
      </w:pPr>
      <w:r>
        <w:t>Longshot #5</w:t>
      </w:r>
    </w:p>
    <w:p w:rsidR="00E4654B" w:rsidRDefault="00C04B79">
      <w:pPr>
        <w:pStyle w:val="ListBullet"/>
      </w:pPr>
      <w:r>
        <w:t>Peter Porker, the Spectacular Spider-Ham #5</w:t>
      </w:r>
    </w:p>
    <w:p w:rsidR="00E4654B" w:rsidRDefault="00C04B79">
      <w:pPr>
        <w:pStyle w:val="ListBullet"/>
      </w:pPr>
      <w:r>
        <w:t>Royal Roy #5</w:t>
      </w:r>
    </w:p>
    <w:p w:rsidR="00E4654B" w:rsidRDefault="00C04B79">
      <w:pPr>
        <w:pStyle w:val="ListBullet"/>
      </w:pPr>
      <w:r>
        <w:t>Secret Wars II #7</w:t>
      </w:r>
    </w:p>
    <w:p w:rsidR="00E4654B" w:rsidRDefault="00C04B79">
      <w:pPr>
        <w:pStyle w:val="ListBullet"/>
      </w:pPr>
      <w:r>
        <w:t>Captain America Annual #8</w:t>
      </w:r>
    </w:p>
    <w:p w:rsidR="00E4654B" w:rsidRDefault="00C04B79">
      <w:pPr>
        <w:pStyle w:val="ListBullet"/>
      </w:pPr>
      <w:r>
        <w:t>Web of Spider-Man #10</w:t>
      </w:r>
    </w:p>
    <w:p w:rsidR="00E4654B" w:rsidRDefault="00C04B79">
      <w:pPr>
        <w:pStyle w:val="ListBullet"/>
      </w:pPr>
      <w:r>
        <w:t>Planet Terry #10</w:t>
      </w:r>
    </w:p>
    <w:p w:rsidR="00E4654B" w:rsidRDefault="00C04B79">
      <w:pPr>
        <w:pStyle w:val="ListBullet"/>
      </w:pPr>
      <w:r>
        <w:t>Captain Britain #13</w:t>
      </w:r>
    </w:p>
    <w:p w:rsidR="00E4654B" w:rsidRDefault="00C04B79">
      <w:pPr>
        <w:pStyle w:val="ListBullet"/>
      </w:pPr>
      <w:r>
        <w:t>Amazing Spider-Man Annual #20</w:t>
      </w:r>
    </w:p>
    <w:p w:rsidR="00E4654B" w:rsidRDefault="00C04B79">
      <w:pPr>
        <w:pStyle w:val="ListBullet"/>
      </w:pPr>
      <w:r>
        <w:t>Alpha Flight #30</w:t>
      </w:r>
    </w:p>
    <w:p w:rsidR="00E4654B" w:rsidRDefault="00C04B79">
      <w:pPr>
        <w:pStyle w:val="ListBullet"/>
      </w:pPr>
      <w:r>
        <w:t>Thing #31</w:t>
      </w:r>
    </w:p>
    <w:p w:rsidR="00E4654B" w:rsidRDefault="00C04B79">
      <w:pPr>
        <w:pStyle w:val="ListBullet"/>
      </w:pPr>
      <w:r>
        <w:t>Howard the Duck #32</w:t>
      </w:r>
    </w:p>
    <w:p w:rsidR="00E4654B" w:rsidRDefault="00C04B79">
      <w:pPr>
        <w:pStyle w:val="ListBullet"/>
      </w:pPr>
      <w:r>
        <w:t>Star Wars #103</w:t>
      </w:r>
    </w:p>
    <w:p w:rsidR="00E4654B" w:rsidRDefault="00C04B79">
      <w:pPr>
        <w:pStyle w:val="ListBullet"/>
      </w:pPr>
      <w:r>
        <w:t>Peter Parker, the Spectacular Spider-Man #110</w:t>
      </w:r>
    </w:p>
    <w:p w:rsidR="00E4654B" w:rsidRDefault="00C04B79">
      <w:pPr>
        <w:pStyle w:val="ListBullet"/>
      </w:pPr>
      <w:r>
        <w:t>Power Man and Iron Fist #121</w:t>
      </w:r>
    </w:p>
    <w:p w:rsidR="00E4654B" w:rsidRDefault="00C04B79">
      <w:pPr>
        <w:pStyle w:val="ListBullet"/>
      </w:pPr>
      <w:r>
        <w:t>Defenders #151</w:t>
      </w:r>
    </w:p>
    <w:p w:rsidR="00E4654B" w:rsidRDefault="00C04B79">
      <w:pPr>
        <w:pStyle w:val="ListBullet"/>
      </w:pPr>
      <w:r>
        <w:t>Uncanny X-Men #201</w:t>
      </w:r>
    </w:p>
    <w:p w:rsidR="00E4654B" w:rsidRDefault="00C04B79">
      <w:pPr>
        <w:pStyle w:val="ListBullet"/>
      </w:pPr>
      <w:r>
        <w:lastRenderedPageBreak/>
        <w:t>Iron Man #202</w:t>
      </w:r>
    </w:p>
    <w:p w:rsidR="00E4654B" w:rsidRDefault="00C04B79">
      <w:pPr>
        <w:pStyle w:val="ListBullet"/>
      </w:pPr>
      <w:r>
        <w:t>Daredevil #226</w:t>
      </w:r>
    </w:p>
    <w:p w:rsidR="00E4654B" w:rsidRDefault="00C04B79">
      <w:pPr>
        <w:pStyle w:val="ListBullet"/>
      </w:pPr>
      <w:r>
        <w:t>Avengers #263</w:t>
      </w:r>
    </w:p>
    <w:p w:rsidR="00E4654B" w:rsidRDefault="00C04B79">
      <w:pPr>
        <w:pStyle w:val="ListBullet"/>
      </w:pPr>
      <w:r>
        <w:t>The Amazing Spider-Man #272</w:t>
      </w:r>
    </w:p>
    <w:p w:rsidR="00E4654B" w:rsidRDefault="00C04B79">
      <w:pPr>
        <w:pStyle w:val="ListBullet"/>
      </w:pPr>
      <w:r>
        <w:t>Fantastic Four #286</w:t>
      </w:r>
    </w:p>
    <w:p w:rsidR="00E4654B" w:rsidRDefault="00C04B79">
      <w:pPr>
        <w:pStyle w:val="ListBullet"/>
      </w:pPr>
      <w:r>
        <w:t>Captain America #313</w:t>
      </w:r>
    </w:p>
    <w:p w:rsidR="00E4654B" w:rsidRDefault="00C04B79">
      <w:pPr>
        <w:pStyle w:val="ListBullet"/>
      </w:pPr>
      <w:r>
        <w:t>Incredible Hulk #315</w:t>
      </w:r>
    </w:p>
    <w:p w:rsidR="00E4654B" w:rsidRDefault="00C04B79">
      <w:pPr>
        <w:pStyle w:val="Heading3"/>
      </w:pPr>
      <w:r>
        <w:t>February, 1986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E4654B" w:rsidRDefault="00C04B79">
      <w:pPr>
        <w:pStyle w:val="ListBullet"/>
      </w:pPr>
      <w:r>
        <w:t>West Coast Avengers #5</w:t>
      </w:r>
    </w:p>
    <w:p w:rsidR="00E4654B" w:rsidRDefault="00C04B79">
      <w:pPr>
        <w:pStyle w:val="ListBullet"/>
      </w:pPr>
      <w:r>
        <w:t>New Mutants #36</w:t>
      </w:r>
    </w:p>
    <w:p w:rsidR="00E4654B" w:rsidRDefault="00C04B79">
      <w:pPr>
        <w:pStyle w:val="ListBullet"/>
      </w:pPr>
      <w:r>
        <w:t>Doctor Strange #75</w:t>
      </w:r>
    </w:p>
    <w:p w:rsidR="00E4654B" w:rsidRDefault="00C04B79">
      <w:pPr>
        <w:pStyle w:val="ListBullet"/>
      </w:pPr>
      <w:r>
        <w:t>Thor #364</w:t>
      </w:r>
    </w:p>
    <w:p w:rsidR="00E4654B" w:rsidRDefault="00C04B79">
      <w:pPr>
        <w:pStyle w:val="ListBullet"/>
      </w:pPr>
      <w:r>
        <w:t>X-Factor #1</w:t>
      </w:r>
    </w:p>
    <w:p w:rsidR="00E4654B" w:rsidRDefault="00C04B79">
      <w:pPr>
        <w:pStyle w:val="ListBullet"/>
      </w:pPr>
      <w:r>
        <w:t>The Punisher #2</w:t>
      </w:r>
    </w:p>
    <w:p w:rsidR="00E4654B" w:rsidRDefault="00C04B79">
      <w:pPr>
        <w:pStyle w:val="ListBullet"/>
      </w:pPr>
      <w:r>
        <w:t>Vision and the Scarlet Witch #5</w:t>
      </w:r>
    </w:p>
    <w:p w:rsidR="00E4654B" w:rsidRDefault="00C04B79">
      <w:pPr>
        <w:pStyle w:val="ListBullet"/>
      </w:pPr>
      <w:r>
        <w:t>The Eternals #5</w:t>
      </w:r>
    </w:p>
    <w:p w:rsidR="00E4654B" w:rsidRDefault="00C04B79">
      <w:pPr>
        <w:pStyle w:val="ListBullet"/>
      </w:pPr>
      <w:r>
        <w:t>Squadron Supreme #6</w:t>
      </w:r>
    </w:p>
    <w:p w:rsidR="00E4654B" w:rsidRDefault="00C04B79">
      <w:pPr>
        <w:pStyle w:val="ListBullet"/>
      </w:pPr>
      <w:r>
        <w:t>Longshot #6</w:t>
      </w:r>
    </w:p>
    <w:p w:rsidR="00E4654B" w:rsidRDefault="00C04B79">
      <w:pPr>
        <w:pStyle w:val="ListBullet"/>
      </w:pPr>
      <w:r>
        <w:t>Top Dog #6</w:t>
      </w:r>
    </w:p>
    <w:p w:rsidR="00E4654B" w:rsidRDefault="00C04B79">
      <w:pPr>
        <w:pStyle w:val="ListBullet"/>
      </w:pPr>
      <w:r>
        <w:t>Secret Wars II #8</w:t>
      </w:r>
    </w:p>
    <w:p w:rsidR="00E4654B" w:rsidRDefault="00C04B79">
      <w:pPr>
        <w:pStyle w:val="ListBullet"/>
      </w:pPr>
      <w:r>
        <w:t>Web of Spider-Man #11</w:t>
      </w:r>
    </w:p>
    <w:p w:rsidR="00E4654B" w:rsidRDefault="00C04B79">
      <w:pPr>
        <w:pStyle w:val="ListBullet"/>
      </w:pPr>
      <w:r>
        <w:t>Planet Terry #11</w:t>
      </w:r>
    </w:p>
    <w:p w:rsidR="00E4654B" w:rsidRDefault="00C04B79">
      <w:pPr>
        <w:pStyle w:val="ListBullet"/>
      </w:pPr>
      <w:r>
        <w:t>Captain Britain #14</w:t>
      </w:r>
    </w:p>
    <w:p w:rsidR="00E4654B" w:rsidRDefault="00C04B79">
      <w:pPr>
        <w:pStyle w:val="ListBullet"/>
      </w:pPr>
      <w:r>
        <w:t>Alpha Flight #31</w:t>
      </w:r>
    </w:p>
    <w:p w:rsidR="00E4654B" w:rsidRDefault="00C04B79">
      <w:pPr>
        <w:pStyle w:val="ListBullet"/>
      </w:pPr>
      <w:r>
        <w:t>Thing #32</w:t>
      </w:r>
    </w:p>
    <w:p w:rsidR="00E4654B" w:rsidRDefault="00C04B79">
      <w:pPr>
        <w:pStyle w:val="ListBullet"/>
      </w:pPr>
      <w:r>
        <w:t>Peter Parker, the Spectacular Spider-Man #111</w:t>
      </w:r>
    </w:p>
    <w:p w:rsidR="00E4654B" w:rsidRDefault="00C04B79">
      <w:pPr>
        <w:pStyle w:val="ListBullet"/>
      </w:pPr>
      <w:r>
        <w:t>Defenders #152</w:t>
      </w:r>
    </w:p>
    <w:p w:rsidR="00E4654B" w:rsidRDefault="00C04B79">
      <w:pPr>
        <w:pStyle w:val="ListBullet"/>
      </w:pPr>
      <w:r>
        <w:t>Uncanny X-Men #202</w:t>
      </w:r>
    </w:p>
    <w:p w:rsidR="00E4654B" w:rsidRDefault="00C04B79">
      <w:pPr>
        <w:pStyle w:val="ListBullet"/>
      </w:pPr>
      <w:r>
        <w:t>Iron Man #203</w:t>
      </w:r>
    </w:p>
    <w:p w:rsidR="00E4654B" w:rsidRDefault="00C04B79">
      <w:pPr>
        <w:pStyle w:val="ListBullet"/>
      </w:pPr>
      <w:r>
        <w:t>Daredevil #227</w:t>
      </w:r>
    </w:p>
    <w:p w:rsidR="00E4654B" w:rsidRDefault="00C04B79">
      <w:pPr>
        <w:pStyle w:val="ListBullet"/>
      </w:pPr>
      <w:r>
        <w:t>Avengers #264</w:t>
      </w:r>
    </w:p>
    <w:p w:rsidR="00E4654B" w:rsidRDefault="00C04B79">
      <w:pPr>
        <w:pStyle w:val="ListBullet"/>
      </w:pPr>
      <w:r>
        <w:t>The Amazing Spider-Man #273</w:t>
      </w:r>
    </w:p>
    <w:p w:rsidR="00E4654B" w:rsidRDefault="00C04B79">
      <w:pPr>
        <w:pStyle w:val="ListBullet"/>
      </w:pPr>
      <w:r>
        <w:t>Fantastic Four #287</w:t>
      </w:r>
    </w:p>
    <w:p w:rsidR="00E4654B" w:rsidRDefault="00C04B79">
      <w:pPr>
        <w:pStyle w:val="ListBullet"/>
      </w:pPr>
      <w:r>
        <w:t>Captain America #314</w:t>
      </w:r>
    </w:p>
    <w:p w:rsidR="00E4654B" w:rsidRDefault="00C04B79">
      <w:pPr>
        <w:pStyle w:val="ListBullet"/>
      </w:pPr>
      <w:r>
        <w:t>Incredible Hulk #316</w:t>
      </w:r>
    </w:p>
    <w:p w:rsidR="00E4654B" w:rsidRDefault="00C04B79">
      <w:pPr>
        <w:pStyle w:val="Heading3"/>
      </w:pPr>
      <w:r>
        <w:t>March, 1986</w:t>
      </w:r>
    </w:p>
    <w:p w:rsidR="00E4654B" w:rsidRDefault="00C04B79">
      <w:r>
        <w:t xml:space="preserve">Number of comics published this month: </w:t>
      </w:r>
      <w:r>
        <w:rPr>
          <w:b/>
        </w:rPr>
        <w:t>32</w:t>
      </w:r>
    </w:p>
    <w:p w:rsidR="00E4654B" w:rsidRDefault="00C04B79">
      <w:pPr>
        <w:pStyle w:val="ListBullet"/>
      </w:pPr>
      <w:r>
        <w:t>X-Factor #2</w:t>
      </w:r>
    </w:p>
    <w:p w:rsidR="00E4654B" w:rsidRDefault="00C04B79">
      <w:pPr>
        <w:pStyle w:val="ListBullet"/>
      </w:pPr>
      <w:r>
        <w:lastRenderedPageBreak/>
        <w:t>Balder the Brave #3</w:t>
      </w:r>
    </w:p>
    <w:p w:rsidR="00E4654B" w:rsidRDefault="00C04B79">
      <w:pPr>
        <w:pStyle w:val="ListBullet"/>
      </w:pPr>
      <w:r>
        <w:t>West Coast Avengers #6</w:t>
      </w:r>
    </w:p>
    <w:p w:rsidR="00E4654B" w:rsidRDefault="00C04B79">
      <w:pPr>
        <w:pStyle w:val="ListBullet"/>
      </w:pPr>
      <w:r>
        <w:t>Marvel Fanfare #25</w:t>
      </w:r>
    </w:p>
    <w:p w:rsidR="00E4654B" w:rsidRDefault="00C04B79">
      <w:pPr>
        <w:pStyle w:val="ListBullet"/>
      </w:pPr>
      <w:r>
        <w:t>New Mutants #37</w:t>
      </w:r>
    </w:p>
    <w:p w:rsidR="00E4654B" w:rsidRDefault="00C04B79">
      <w:pPr>
        <w:pStyle w:val="ListBullet"/>
      </w:pPr>
      <w:r>
        <w:t>Dazzler #42</w:t>
      </w:r>
    </w:p>
    <w:p w:rsidR="00E4654B" w:rsidRDefault="00C04B79">
      <w:pPr>
        <w:pStyle w:val="ListBullet"/>
      </w:pPr>
      <w:r>
        <w:t>Thor #365</w:t>
      </w:r>
    </w:p>
    <w:p w:rsidR="00E4654B" w:rsidRDefault="00C04B79">
      <w:pPr>
        <w:pStyle w:val="ListBullet"/>
      </w:pPr>
      <w:r>
        <w:t>Firestar #1</w:t>
      </w:r>
    </w:p>
    <w:p w:rsidR="00E4654B" w:rsidRDefault="00C04B79">
      <w:pPr>
        <w:pStyle w:val="ListBullet"/>
      </w:pPr>
      <w:r>
        <w:t>Wonder Man #1</w:t>
      </w:r>
    </w:p>
    <w:p w:rsidR="00E4654B" w:rsidRDefault="00C04B79">
      <w:pPr>
        <w:pStyle w:val="ListBullet"/>
      </w:pPr>
      <w:r>
        <w:t>The Punisher #3</w:t>
      </w:r>
    </w:p>
    <w:p w:rsidR="00E4654B" w:rsidRDefault="00C04B79">
      <w:pPr>
        <w:pStyle w:val="ListBullet"/>
      </w:pPr>
      <w:r>
        <w:t>Cloak and Dagger #5</w:t>
      </w:r>
    </w:p>
    <w:p w:rsidR="00E4654B" w:rsidRDefault="00C04B79">
      <w:pPr>
        <w:pStyle w:val="ListBullet"/>
      </w:pPr>
      <w:r>
        <w:t>Star Wars: Ewoks #6</w:t>
      </w:r>
    </w:p>
    <w:p w:rsidR="00E4654B" w:rsidRDefault="00C04B79">
      <w:pPr>
        <w:pStyle w:val="ListBullet"/>
      </w:pPr>
      <w:r>
        <w:t>Vision and the Scarlet Witch #6</w:t>
      </w:r>
    </w:p>
    <w:p w:rsidR="00E4654B" w:rsidRDefault="00C04B79">
      <w:pPr>
        <w:pStyle w:val="ListBullet"/>
      </w:pPr>
      <w:r>
        <w:t>Royal Roy #6</w:t>
      </w:r>
    </w:p>
    <w:p w:rsidR="00E4654B" w:rsidRDefault="00C04B79">
      <w:pPr>
        <w:pStyle w:val="ListBullet"/>
      </w:pPr>
      <w:r>
        <w:t>Peter Porker, the Spectacular Spider-Ham #6</w:t>
      </w:r>
    </w:p>
    <w:p w:rsidR="00E4654B" w:rsidRDefault="00C04B79">
      <w:pPr>
        <w:pStyle w:val="ListBullet"/>
      </w:pPr>
      <w:r>
        <w:t>The Eternals #6</w:t>
      </w:r>
    </w:p>
    <w:p w:rsidR="00E4654B" w:rsidRDefault="00C04B79">
      <w:pPr>
        <w:pStyle w:val="ListBullet"/>
      </w:pPr>
      <w:r>
        <w:t>Squadron Supreme #7</w:t>
      </w:r>
    </w:p>
    <w:p w:rsidR="00E4654B" w:rsidRDefault="00C04B79">
      <w:pPr>
        <w:pStyle w:val="ListBullet"/>
      </w:pPr>
      <w:r>
        <w:t>Secret Wars II #9</w:t>
      </w:r>
    </w:p>
    <w:p w:rsidR="00E4654B" w:rsidRDefault="00C04B79">
      <w:pPr>
        <w:pStyle w:val="ListBullet"/>
      </w:pPr>
      <w:r>
        <w:t>Web of Spider-Man #12</w:t>
      </w:r>
    </w:p>
    <w:p w:rsidR="00E4654B" w:rsidRDefault="00C04B79">
      <w:pPr>
        <w:pStyle w:val="ListBullet"/>
      </w:pPr>
      <w:r>
        <w:t>Planet Terry #12</w:t>
      </w:r>
    </w:p>
    <w:p w:rsidR="00E4654B" w:rsidRDefault="00C04B79">
      <w:pPr>
        <w:pStyle w:val="ListBullet"/>
      </w:pPr>
      <w:r>
        <w:t>Alpha Flight #32</w:t>
      </w:r>
    </w:p>
    <w:p w:rsidR="00E4654B" w:rsidRDefault="00C04B79">
      <w:pPr>
        <w:pStyle w:val="ListBullet"/>
      </w:pPr>
      <w:r>
        <w:t>Thing #33</w:t>
      </w:r>
    </w:p>
    <w:p w:rsidR="00E4654B" w:rsidRDefault="00C04B79">
      <w:pPr>
        <w:pStyle w:val="ListBullet"/>
      </w:pPr>
      <w:r>
        <w:t>Star Wars #104</w:t>
      </w:r>
    </w:p>
    <w:p w:rsidR="00E4654B" w:rsidRDefault="00C04B79">
      <w:pPr>
        <w:pStyle w:val="ListBullet"/>
      </w:pPr>
      <w:r>
        <w:t>Peter Parker, the Spectacular Spider-Man #112</w:t>
      </w:r>
    </w:p>
    <w:p w:rsidR="00E4654B" w:rsidRDefault="00C04B79">
      <w:pPr>
        <w:pStyle w:val="ListBullet"/>
      </w:pPr>
      <w:r>
        <w:t>Uncanny X-Men #203</w:t>
      </w:r>
    </w:p>
    <w:p w:rsidR="00E4654B" w:rsidRDefault="00C04B79">
      <w:pPr>
        <w:pStyle w:val="ListBullet"/>
      </w:pPr>
      <w:r>
        <w:t>Iron Man #204</w:t>
      </w:r>
    </w:p>
    <w:p w:rsidR="00E4654B" w:rsidRDefault="00C04B79">
      <w:pPr>
        <w:pStyle w:val="ListBullet"/>
      </w:pPr>
      <w:r>
        <w:t>Daredevil #228</w:t>
      </w:r>
    </w:p>
    <w:p w:rsidR="00E4654B" w:rsidRDefault="00C04B79">
      <w:pPr>
        <w:pStyle w:val="ListBullet"/>
      </w:pPr>
      <w:r>
        <w:t>Avengers #265</w:t>
      </w:r>
    </w:p>
    <w:p w:rsidR="00E4654B" w:rsidRDefault="00C04B79">
      <w:pPr>
        <w:pStyle w:val="ListBullet"/>
      </w:pPr>
      <w:r>
        <w:t>The Amazing Spider-Man #274</w:t>
      </w:r>
    </w:p>
    <w:p w:rsidR="00E4654B" w:rsidRDefault="00C04B79">
      <w:pPr>
        <w:pStyle w:val="ListBullet"/>
      </w:pPr>
      <w:r>
        <w:t>Fantastic Four #288</w:t>
      </w:r>
    </w:p>
    <w:p w:rsidR="00E4654B" w:rsidRDefault="00C04B79">
      <w:pPr>
        <w:pStyle w:val="ListBullet"/>
      </w:pPr>
      <w:r>
        <w:t>Captain America #315</w:t>
      </w:r>
    </w:p>
    <w:p w:rsidR="00E4654B" w:rsidRDefault="00C04B79">
      <w:pPr>
        <w:pStyle w:val="ListBullet"/>
      </w:pPr>
      <w:r>
        <w:t>Incredible Hulk #317</w:t>
      </w:r>
    </w:p>
    <w:p w:rsidR="00E4654B" w:rsidRDefault="00C04B79">
      <w:pPr>
        <w:pStyle w:val="Heading3"/>
      </w:pPr>
      <w:r>
        <w:t>April, 1986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X-Factor #3</w:t>
      </w:r>
    </w:p>
    <w:p w:rsidR="00E4654B" w:rsidRDefault="00C04B79">
      <w:pPr>
        <w:pStyle w:val="ListBullet"/>
      </w:pPr>
      <w:r>
        <w:t>West Coast Avengers #7</w:t>
      </w:r>
    </w:p>
    <w:p w:rsidR="00E4654B" w:rsidRDefault="00C04B79">
      <w:pPr>
        <w:pStyle w:val="ListBullet"/>
      </w:pPr>
      <w:r>
        <w:t>New Mutants #38</w:t>
      </w:r>
    </w:p>
    <w:p w:rsidR="00E4654B" w:rsidRDefault="00C04B79">
      <w:pPr>
        <w:pStyle w:val="ListBullet"/>
      </w:pPr>
      <w:r>
        <w:t>Doctor Strange #76</w:t>
      </w:r>
    </w:p>
    <w:p w:rsidR="00E4654B" w:rsidRDefault="00C04B79">
      <w:pPr>
        <w:pStyle w:val="ListBullet"/>
      </w:pPr>
      <w:r>
        <w:t>Thor #366</w:t>
      </w:r>
    </w:p>
    <w:p w:rsidR="00E4654B" w:rsidRDefault="00C04B79">
      <w:pPr>
        <w:pStyle w:val="ListBullet"/>
      </w:pPr>
      <w:r>
        <w:t>Star Wars: Droids #1</w:t>
      </w:r>
    </w:p>
    <w:p w:rsidR="00E4654B" w:rsidRDefault="00C04B79">
      <w:pPr>
        <w:pStyle w:val="ListBullet"/>
      </w:pPr>
      <w:r>
        <w:t>Firestar #2</w:t>
      </w:r>
    </w:p>
    <w:p w:rsidR="00E4654B" w:rsidRDefault="00C04B79">
      <w:pPr>
        <w:pStyle w:val="ListBullet"/>
      </w:pPr>
      <w:r>
        <w:lastRenderedPageBreak/>
        <w:t>The Punisher #4</w:t>
      </w:r>
    </w:p>
    <w:p w:rsidR="00E4654B" w:rsidRDefault="00C04B79">
      <w:pPr>
        <w:pStyle w:val="ListBullet"/>
      </w:pPr>
      <w:r>
        <w:t>Vision and the Scarlet Witch #7</w:t>
      </w:r>
    </w:p>
    <w:p w:rsidR="00E4654B" w:rsidRDefault="00C04B79">
      <w:pPr>
        <w:pStyle w:val="ListBullet"/>
      </w:pPr>
      <w:r>
        <w:t>Top Dog #7</w:t>
      </w:r>
    </w:p>
    <w:p w:rsidR="00E4654B" w:rsidRDefault="00C04B79">
      <w:pPr>
        <w:pStyle w:val="ListBullet"/>
      </w:pPr>
      <w:r>
        <w:t>The Eternals #7</w:t>
      </w:r>
    </w:p>
    <w:p w:rsidR="00E4654B" w:rsidRDefault="00C04B79">
      <w:pPr>
        <w:pStyle w:val="ListBullet"/>
      </w:pPr>
      <w:r>
        <w:t>Squadron Supreme #8</w:t>
      </w:r>
    </w:p>
    <w:p w:rsidR="00E4654B" w:rsidRDefault="00C04B79">
      <w:pPr>
        <w:pStyle w:val="ListBullet"/>
      </w:pPr>
      <w:r>
        <w:t>Web of Spider-Man #13</w:t>
      </w:r>
    </w:p>
    <w:p w:rsidR="00E4654B" w:rsidRDefault="00C04B79">
      <w:pPr>
        <w:pStyle w:val="ListBullet"/>
      </w:pPr>
      <w:r>
        <w:t>Alpha Flight #33</w:t>
      </w:r>
    </w:p>
    <w:p w:rsidR="00E4654B" w:rsidRDefault="00C04B79">
      <w:pPr>
        <w:pStyle w:val="ListBullet"/>
      </w:pPr>
      <w:r>
        <w:t>Thing #34</w:t>
      </w:r>
    </w:p>
    <w:p w:rsidR="00E4654B" w:rsidRDefault="00C04B79">
      <w:pPr>
        <w:pStyle w:val="ListBullet"/>
      </w:pPr>
      <w:r>
        <w:t>Peter Parker, the Spectacular Spider-Man #113</w:t>
      </w:r>
    </w:p>
    <w:p w:rsidR="00E4654B" w:rsidRDefault="00C04B79">
      <w:pPr>
        <w:pStyle w:val="ListBullet"/>
      </w:pPr>
      <w:r>
        <w:t>Uncanny X-Men #204</w:t>
      </w:r>
    </w:p>
    <w:p w:rsidR="00E4654B" w:rsidRDefault="00C04B79">
      <w:pPr>
        <w:pStyle w:val="ListBullet"/>
      </w:pPr>
      <w:r>
        <w:t>Iron Man #205</w:t>
      </w:r>
    </w:p>
    <w:p w:rsidR="00E4654B" w:rsidRDefault="00C04B79">
      <w:pPr>
        <w:pStyle w:val="ListBullet"/>
      </w:pPr>
      <w:r>
        <w:t>Daredevil #229</w:t>
      </w:r>
    </w:p>
    <w:p w:rsidR="00E4654B" w:rsidRDefault="00C04B79">
      <w:pPr>
        <w:pStyle w:val="ListBullet"/>
      </w:pPr>
      <w:r>
        <w:t>Avengers #266</w:t>
      </w:r>
    </w:p>
    <w:p w:rsidR="00E4654B" w:rsidRDefault="00C04B79">
      <w:pPr>
        <w:pStyle w:val="ListBullet"/>
      </w:pPr>
      <w:r>
        <w:t>The Amazing Spider-Man #275</w:t>
      </w:r>
    </w:p>
    <w:p w:rsidR="00E4654B" w:rsidRDefault="00C04B79">
      <w:pPr>
        <w:pStyle w:val="ListBullet"/>
      </w:pPr>
      <w:r>
        <w:t>Fantastic Four #289</w:t>
      </w:r>
    </w:p>
    <w:p w:rsidR="00E4654B" w:rsidRDefault="00C04B79">
      <w:pPr>
        <w:pStyle w:val="ListBullet"/>
      </w:pPr>
      <w:r>
        <w:t>Captain America #316</w:t>
      </w:r>
    </w:p>
    <w:p w:rsidR="00E4654B" w:rsidRDefault="00C04B79">
      <w:pPr>
        <w:pStyle w:val="ListBullet"/>
      </w:pPr>
      <w:r>
        <w:t>Incredible Hulk #318</w:t>
      </w:r>
    </w:p>
    <w:p w:rsidR="00E4654B" w:rsidRDefault="00C04B79">
      <w:pPr>
        <w:pStyle w:val="Heading3"/>
      </w:pPr>
      <w:r>
        <w:t>May, 1986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E4654B" w:rsidRDefault="00C04B79">
      <w:pPr>
        <w:pStyle w:val="ListBullet"/>
      </w:pPr>
      <w:r>
        <w:t>X-Factor #4</w:t>
      </w:r>
    </w:p>
    <w:p w:rsidR="00E4654B" w:rsidRDefault="00C04B79">
      <w:pPr>
        <w:pStyle w:val="ListBullet"/>
      </w:pPr>
      <w:r>
        <w:t>Balder the Brave #4</w:t>
      </w:r>
    </w:p>
    <w:p w:rsidR="00E4654B" w:rsidRDefault="00C04B79">
      <w:pPr>
        <w:pStyle w:val="ListBullet"/>
      </w:pPr>
      <w:r>
        <w:t>West Coast Avengers #8</w:t>
      </w:r>
    </w:p>
    <w:p w:rsidR="00E4654B" w:rsidRDefault="00C04B79">
      <w:pPr>
        <w:pStyle w:val="ListBullet"/>
      </w:pPr>
      <w:r>
        <w:t>Marvel Fanfare #26</w:t>
      </w:r>
    </w:p>
    <w:p w:rsidR="00E4654B" w:rsidRDefault="00C04B79">
      <w:pPr>
        <w:pStyle w:val="ListBullet"/>
      </w:pPr>
      <w:r>
        <w:t>New Mutants #39</w:t>
      </w:r>
    </w:p>
    <w:p w:rsidR="00E4654B" w:rsidRDefault="00C04B79">
      <w:pPr>
        <w:pStyle w:val="ListBullet"/>
      </w:pPr>
      <w:r>
        <w:t>Uncanny X-Men #205</w:t>
      </w:r>
    </w:p>
    <w:p w:rsidR="00E4654B" w:rsidRDefault="00C04B79">
      <w:pPr>
        <w:pStyle w:val="ListBullet"/>
      </w:pPr>
      <w:r>
        <w:t>Thor #367</w:t>
      </w:r>
    </w:p>
    <w:p w:rsidR="00E4654B" w:rsidRDefault="00C04B79">
      <w:pPr>
        <w:pStyle w:val="ListBullet"/>
      </w:pPr>
      <w:r>
        <w:t>Firestar #3</w:t>
      </w:r>
    </w:p>
    <w:p w:rsidR="00E4654B" w:rsidRDefault="00C04B79">
      <w:pPr>
        <w:pStyle w:val="ListBullet"/>
      </w:pPr>
      <w:r>
        <w:t>The Punisher #5</w:t>
      </w:r>
    </w:p>
    <w:p w:rsidR="00E4654B" w:rsidRDefault="00C04B79">
      <w:pPr>
        <w:pStyle w:val="ListBullet"/>
      </w:pPr>
      <w:r>
        <w:t>Cloak and Dagger #6</w:t>
      </w:r>
    </w:p>
    <w:p w:rsidR="00E4654B" w:rsidRDefault="00C04B79">
      <w:pPr>
        <w:pStyle w:val="ListBullet"/>
      </w:pPr>
      <w:r>
        <w:t>Star Wars: Ewoks #7</w:t>
      </w:r>
    </w:p>
    <w:p w:rsidR="00E4654B" w:rsidRDefault="00C04B79">
      <w:pPr>
        <w:pStyle w:val="ListBullet"/>
      </w:pPr>
      <w:r>
        <w:t>Peter Porker, the Spectacular Spider-Ham #7</w:t>
      </w:r>
    </w:p>
    <w:p w:rsidR="00E4654B" w:rsidRDefault="00C04B79">
      <w:pPr>
        <w:pStyle w:val="ListBullet"/>
      </w:pPr>
      <w:r>
        <w:t>Vision and the Scarlet Witch #8</w:t>
      </w:r>
    </w:p>
    <w:p w:rsidR="00E4654B" w:rsidRDefault="00C04B79">
      <w:pPr>
        <w:pStyle w:val="ListBullet"/>
      </w:pPr>
      <w:r>
        <w:t>The Eternals #8</w:t>
      </w:r>
    </w:p>
    <w:p w:rsidR="00E4654B" w:rsidRDefault="00C04B79">
      <w:pPr>
        <w:pStyle w:val="ListBullet"/>
      </w:pPr>
      <w:r>
        <w:t>Squadron Supreme #9</w:t>
      </w:r>
    </w:p>
    <w:p w:rsidR="00E4654B" w:rsidRDefault="00C04B79">
      <w:pPr>
        <w:pStyle w:val="ListBullet"/>
      </w:pPr>
      <w:r>
        <w:t>Web of Spider-Man #14</w:t>
      </w:r>
    </w:p>
    <w:p w:rsidR="00E4654B" w:rsidRDefault="00C04B79">
      <w:pPr>
        <w:pStyle w:val="ListBullet"/>
      </w:pPr>
      <w:r>
        <w:t>Alpha Flight #34</w:t>
      </w:r>
    </w:p>
    <w:p w:rsidR="00E4654B" w:rsidRDefault="00C04B79">
      <w:pPr>
        <w:pStyle w:val="ListBullet"/>
      </w:pPr>
      <w:r>
        <w:t>Thing #35</w:t>
      </w:r>
    </w:p>
    <w:p w:rsidR="00E4654B" w:rsidRDefault="00C04B79">
      <w:pPr>
        <w:pStyle w:val="ListBullet"/>
      </w:pPr>
      <w:r>
        <w:t>Star Wars #105</w:t>
      </w:r>
    </w:p>
    <w:p w:rsidR="00E4654B" w:rsidRDefault="00C04B79">
      <w:pPr>
        <w:pStyle w:val="ListBullet"/>
      </w:pPr>
      <w:r>
        <w:t>Peter Parker, the Spectacular Spider-Man #114</w:t>
      </w:r>
    </w:p>
    <w:p w:rsidR="00E4654B" w:rsidRDefault="00C04B79">
      <w:pPr>
        <w:pStyle w:val="ListBullet"/>
      </w:pPr>
      <w:r>
        <w:t>Iron Man #206</w:t>
      </w:r>
    </w:p>
    <w:p w:rsidR="00E4654B" w:rsidRDefault="00C04B79">
      <w:pPr>
        <w:pStyle w:val="ListBullet"/>
      </w:pPr>
      <w:r>
        <w:lastRenderedPageBreak/>
        <w:t>Daredevil #230</w:t>
      </w:r>
    </w:p>
    <w:p w:rsidR="00E4654B" w:rsidRDefault="00C04B79">
      <w:pPr>
        <w:pStyle w:val="ListBullet"/>
      </w:pPr>
      <w:r>
        <w:t>Avengers #267</w:t>
      </w:r>
    </w:p>
    <w:p w:rsidR="00E4654B" w:rsidRDefault="00C04B79">
      <w:pPr>
        <w:pStyle w:val="ListBullet"/>
      </w:pPr>
      <w:r>
        <w:t>The Amazing Spider-Man #276</w:t>
      </w:r>
    </w:p>
    <w:p w:rsidR="00E4654B" w:rsidRDefault="00C04B79">
      <w:pPr>
        <w:pStyle w:val="ListBullet"/>
      </w:pPr>
      <w:r>
        <w:t>Fantastic Four #290</w:t>
      </w:r>
    </w:p>
    <w:p w:rsidR="00E4654B" w:rsidRDefault="00C04B79">
      <w:pPr>
        <w:pStyle w:val="ListBullet"/>
      </w:pPr>
      <w:r>
        <w:t>Captain America #317</w:t>
      </w:r>
    </w:p>
    <w:p w:rsidR="00E4654B" w:rsidRDefault="00C04B79">
      <w:pPr>
        <w:pStyle w:val="ListBullet"/>
      </w:pPr>
      <w:r>
        <w:t>Incredible Hulk #319</w:t>
      </w:r>
    </w:p>
    <w:p w:rsidR="00E4654B" w:rsidRDefault="00C04B79">
      <w:pPr>
        <w:pStyle w:val="Heading3"/>
      </w:pPr>
      <w:r>
        <w:t>June, 1986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X-Factor #5</w:t>
      </w:r>
    </w:p>
    <w:p w:rsidR="00E4654B" w:rsidRDefault="00C04B79">
      <w:pPr>
        <w:pStyle w:val="ListBullet"/>
      </w:pPr>
      <w:r>
        <w:t>West Coast Avengers #9</w:t>
      </w:r>
    </w:p>
    <w:p w:rsidR="00E4654B" w:rsidRDefault="00C04B79">
      <w:pPr>
        <w:pStyle w:val="ListBullet"/>
      </w:pPr>
      <w:r>
        <w:t>New Mutants #40</w:t>
      </w:r>
    </w:p>
    <w:p w:rsidR="00E4654B" w:rsidRDefault="00C04B79">
      <w:pPr>
        <w:pStyle w:val="ListBullet"/>
      </w:pPr>
      <w:r>
        <w:t>Doctor Strange #77</w:t>
      </w:r>
    </w:p>
    <w:p w:rsidR="00E4654B" w:rsidRDefault="00C04B79">
      <w:pPr>
        <w:pStyle w:val="ListBullet"/>
      </w:pPr>
      <w:r>
        <w:t>Thor #368</w:t>
      </w:r>
    </w:p>
    <w:p w:rsidR="00E4654B" w:rsidRDefault="00C04B79">
      <w:pPr>
        <w:pStyle w:val="ListBullet"/>
      </w:pPr>
      <w:r>
        <w:t>Dakota North #1</w:t>
      </w:r>
    </w:p>
    <w:p w:rsidR="00E4654B" w:rsidRDefault="00C04B79">
      <w:pPr>
        <w:pStyle w:val="ListBullet"/>
      </w:pPr>
      <w:r>
        <w:t>Star Wars: Droids #2</w:t>
      </w:r>
    </w:p>
    <w:p w:rsidR="00E4654B" w:rsidRDefault="00C04B79">
      <w:pPr>
        <w:pStyle w:val="ListBullet"/>
      </w:pPr>
      <w:r>
        <w:t>Firestar #4</w:t>
      </w:r>
    </w:p>
    <w:p w:rsidR="00E4654B" w:rsidRDefault="00C04B79">
      <w:pPr>
        <w:pStyle w:val="ListBullet"/>
      </w:pPr>
      <w:r>
        <w:t>Top Dog #8</w:t>
      </w:r>
    </w:p>
    <w:p w:rsidR="00E4654B" w:rsidRDefault="00C04B79">
      <w:pPr>
        <w:pStyle w:val="ListBullet"/>
      </w:pPr>
      <w:r>
        <w:t>Vision and the Scarlet Witch #9</w:t>
      </w:r>
    </w:p>
    <w:p w:rsidR="00E4654B" w:rsidRDefault="00C04B79">
      <w:pPr>
        <w:pStyle w:val="ListBullet"/>
      </w:pPr>
      <w:r>
        <w:t>The Eternals #9</w:t>
      </w:r>
    </w:p>
    <w:p w:rsidR="00E4654B" w:rsidRDefault="00C04B79">
      <w:pPr>
        <w:pStyle w:val="ListBullet"/>
      </w:pPr>
      <w:r>
        <w:t>Squadron Supreme #10</w:t>
      </w:r>
    </w:p>
    <w:p w:rsidR="00E4654B" w:rsidRDefault="00C04B79">
      <w:pPr>
        <w:pStyle w:val="ListBullet"/>
      </w:pPr>
      <w:r>
        <w:t>Web of Spider-Man #15</w:t>
      </w:r>
    </w:p>
    <w:p w:rsidR="00E4654B" w:rsidRDefault="00C04B79">
      <w:pPr>
        <w:pStyle w:val="ListBullet"/>
      </w:pPr>
      <w:r>
        <w:t>Power Pack #23</w:t>
      </w:r>
    </w:p>
    <w:p w:rsidR="00E4654B" w:rsidRDefault="00C04B79">
      <w:pPr>
        <w:pStyle w:val="ListBullet"/>
      </w:pPr>
      <w:r>
        <w:t>Alpha Flight #35</w:t>
      </w:r>
    </w:p>
    <w:p w:rsidR="00E4654B" w:rsidRDefault="00C04B79">
      <w:pPr>
        <w:pStyle w:val="ListBullet"/>
      </w:pPr>
      <w:r>
        <w:t>Thing #36</w:t>
      </w:r>
    </w:p>
    <w:p w:rsidR="00E4654B" w:rsidRDefault="00C04B79">
      <w:pPr>
        <w:pStyle w:val="ListBullet"/>
      </w:pPr>
      <w:r>
        <w:t>Peter Parker, the Spectacular Spider-Man #115</w:t>
      </w:r>
    </w:p>
    <w:p w:rsidR="00E4654B" w:rsidRDefault="00C04B79">
      <w:pPr>
        <w:pStyle w:val="ListBullet"/>
      </w:pPr>
      <w:r>
        <w:t>Uncanny X-Men #206</w:t>
      </w:r>
    </w:p>
    <w:p w:rsidR="00E4654B" w:rsidRDefault="00C04B79">
      <w:pPr>
        <w:pStyle w:val="ListBullet"/>
      </w:pPr>
      <w:r>
        <w:t>Iron Man #207</w:t>
      </w:r>
    </w:p>
    <w:p w:rsidR="00E4654B" w:rsidRDefault="00C04B79">
      <w:pPr>
        <w:pStyle w:val="ListBullet"/>
      </w:pPr>
      <w:r>
        <w:t>Daredevil #231</w:t>
      </w:r>
    </w:p>
    <w:p w:rsidR="00E4654B" w:rsidRDefault="00C04B79">
      <w:pPr>
        <w:pStyle w:val="ListBullet"/>
      </w:pPr>
      <w:r>
        <w:t>Avengers #268</w:t>
      </w:r>
    </w:p>
    <w:p w:rsidR="00E4654B" w:rsidRDefault="00C04B79">
      <w:pPr>
        <w:pStyle w:val="ListBullet"/>
      </w:pPr>
      <w:r>
        <w:t>The Amazing Spider-Man #277</w:t>
      </w:r>
    </w:p>
    <w:p w:rsidR="00E4654B" w:rsidRDefault="00C04B79">
      <w:pPr>
        <w:pStyle w:val="ListBullet"/>
      </w:pPr>
      <w:r>
        <w:t>Fantastic Four #291</w:t>
      </w:r>
    </w:p>
    <w:p w:rsidR="00E4654B" w:rsidRDefault="00C04B79">
      <w:pPr>
        <w:pStyle w:val="ListBullet"/>
      </w:pPr>
      <w:r>
        <w:t>Captain America #318</w:t>
      </w:r>
    </w:p>
    <w:p w:rsidR="00E4654B" w:rsidRDefault="00C04B79">
      <w:pPr>
        <w:pStyle w:val="ListBullet"/>
      </w:pPr>
      <w:r>
        <w:t>Incredible Hulk #320</w:t>
      </w:r>
    </w:p>
    <w:p w:rsidR="00E4654B" w:rsidRDefault="00C04B79">
      <w:pPr>
        <w:pStyle w:val="Heading3"/>
      </w:pPr>
      <w:r>
        <w:t>July, 1986</w:t>
      </w:r>
    </w:p>
    <w:p w:rsidR="00E4654B" w:rsidRDefault="00C04B79">
      <w:r>
        <w:t xml:space="preserve">Number of comics published this month: </w:t>
      </w:r>
      <w:r>
        <w:rPr>
          <w:b/>
        </w:rPr>
        <w:t>23</w:t>
      </w:r>
    </w:p>
    <w:p w:rsidR="00E4654B" w:rsidRDefault="00C04B79">
      <w:pPr>
        <w:pStyle w:val="ListBullet"/>
      </w:pPr>
      <w:r>
        <w:t>X-Factor #6</w:t>
      </w:r>
    </w:p>
    <w:p w:rsidR="00E4654B" w:rsidRDefault="00C04B79">
      <w:pPr>
        <w:pStyle w:val="ListBullet"/>
      </w:pPr>
      <w:r>
        <w:t>West Coast Avengers #10</w:t>
      </w:r>
    </w:p>
    <w:p w:rsidR="00E4654B" w:rsidRDefault="00C04B79">
      <w:pPr>
        <w:pStyle w:val="ListBullet"/>
      </w:pPr>
      <w:r>
        <w:t>New Mutants #41</w:t>
      </w:r>
    </w:p>
    <w:p w:rsidR="00E4654B" w:rsidRDefault="00C04B79">
      <w:pPr>
        <w:pStyle w:val="ListBullet"/>
      </w:pPr>
      <w:r>
        <w:t>Thor #369</w:t>
      </w:r>
    </w:p>
    <w:p w:rsidR="00E4654B" w:rsidRDefault="00C04B79">
      <w:pPr>
        <w:pStyle w:val="ListBullet"/>
      </w:pPr>
      <w:r>
        <w:lastRenderedPageBreak/>
        <w:t>Cloak and Dagger #7</w:t>
      </w:r>
    </w:p>
    <w:p w:rsidR="00E4654B" w:rsidRDefault="00C04B79">
      <w:pPr>
        <w:pStyle w:val="ListBullet"/>
      </w:pPr>
      <w:r>
        <w:t>Star Wars: Ewoks #8</w:t>
      </w:r>
    </w:p>
    <w:p w:rsidR="00E4654B" w:rsidRDefault="00C04B79">
      <w:pPr>
        <w:pStyle w:val="ListBullet"/>
      </w:pPr>
      <w:r>
        <w:t>Peter Porker, the Spectacular Spider-Ham #8</w:t>
      </w:r>
    </w:p>
    <w:p w:rsidR="00E4654B" w:rsidRDefault="00C04B79">
      <w:pPr>
        <w:pStyle w:val="ListBullet"/>
      </w:pPr>
      <w:r>
        <w:t>Vision and the Scarlet Witch #10</w:t>
      </w:r>
    </w:p>
    <w:p w:rsidR="00E4654B" w:rsidRDefault="00C04B79">
      <w:pPr>
        <w:pStyle w:val="ListBullet"/>
      </w:pPr>
      <w:r>
        <w:t>The Eternals #10</w:t>
      </w:r>
    </w:p>
    <w:p w:rsidR="00E4654B" w:rsidRDefault="00C04B79">
      <w:pPr>
        <w:pStyle w:val="ListBullet"/>
      </w:pPr>
      <w:r>
        <w:t>Squadron Supreme #11</w:t>
      </w:r>
    </w:p>
    <w:p w:rsidR="00E4654B" w:rsidRDefault="00C04B79">
      <w:pPr>
        <w:pStyle w:val="ListBullet"/>
      </w:pPr>
      <w:r>
        <w:t>Web of Spider-Man #16</w:t>
      </w:r>
    </w:p>
    <w:p w:rsidR="00E4654B" w:rsidRDefault="00C04B79">
      <w:pPr>
        <w:pStyle w:val="ListBullet"/>
      </w:pPr>
      <w:r>
        <w:t>Marvel Fanfare #27</w:t>
      </w:r>
    </w:p>
    <w:p w:rsidR="00E4654B" w:rsidRDefault="00C04B79">
      <w:pPr>
        <w:pStyle w:val="ListBullet"/>
      </w:pPr>
      <w:r>
        <w:t>Alpha Flight #36</w:t>
      </w:r>
    </w:p>
    <w:p w:rsidR="00E4654B" w:rsidRDefault="00C04B79">
      <w:pPr>
        <w:pStyle w:val="ListBullet"/>
      </w:pPr>
      <w:r>
        <w:t>Star Wars #106</w:t>
      </w:r>
    </w:p>
    <w:p w:rsidR="00E4654B" w:rsidRDefault="00C04B79">
      <w:pPr>
        <w:pStyle w:val="ListBullet"/>
      </w:pPr>
      <w:r>
        <w:t>Peter Parker, the Spectacular Spider-Man #116</w:t>
      </w:r>
    </w:p>
    <w:p w:rsidR="00E4654B" w:rsidRDefault="00C04B79">
      <w:pPr>
        <w:pStyle w:val="ListBullet"/>
      </w:pPr>
      <w:r>
        <w:t>Uncanny X-Men #207</w:t>
      </w:r>
    </w:p>
    <w:p w:rsidR="00E4654B" w:rsidRDefault="00C04B79">
      <w:pPr>
        <w:pStyle w:val="ListBullet"/>
      </w:pPr>
      <w:r>
        <w:t>Iron Man #208</w:t>
      </w:r>
    </w:p>
    <w:p w:rsidR="00E4654B" w:rsidRDefault="00C04B79">
      <w:pPr>
        <w:pStyle w:val="ListBullet"/>
      </w:pPr>
      <w:r>
        <w:t>Daredevil #232</w:t>
      </w:r>
    </w:p>
    <w:p w:rsidR="00E4654B" w:rsidRDefault="00C04B79">
      <w:pPr>
        <w:pStyle w:val="ListBullet"/>
      </w:pPr>
      <w:r>
        <w:t>Avengers #269</w:t>
      </w:r>
    </w:p>
    <w:p w:rsidR="00E4654B" w:rsidRDefault="00C04B79">
      <w:pPr>
        <w:pStyle w:val="ListBullet"/>
      </w:pPr>
      <w:r>
        <w:t>The Amazing Spider-Man #278</w:t>
      </w:r>
    </w:p>
    <w:p w:rsidR="00E4654B" w:rsidRDefault="00C04B79">
      <w:pPr>
        <w:pStyle w:val="ListBullet"/>
      </w:pPr>
      <w:r>
        <w:t>Fantastic Four #292</w:t>
      </w:r>
    </w:p>
    <w:p w:rsidR="00E4654B" w:rsidRDefault="00C04B79">
      <w:pPr>
        <w:pStyle w:val="ListBullet"/>
      </w:pPr>
      <w:r>
        <w:t>Captain America #319</w:t>
      </w:r>
    </w:p>
    <w:p w:rsidR="00E4654B" w:rsidRDefault="00C04B79">
      <w:pPr>
        <w:pStyle w:val="ListBullet"/>
      </w:pPr>
      <w:r>
        <w:t>Incredible Hulk #321</w:t>
      </w:r>
    </w:p>
    <w:p w:rsidR="00E4654B" w:rsidRDefault="00C04B79">
      <w:pPr>
        <w:pStyle w:val="Heading3"/>
      </w:pPr>
      <w:r>
        <w:t>August, 1986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X-Factor #7</w:t>
      </w:r>
    </w:p>
    <w:p w:rsidR="00E4654B" w:rsidRDefault="00C04B79">
      <w:pPr>
        <w:pStyle w:val="ListBullet"/>
      </w:pPr>
      <w:r>
        <w:t>West Coast Avengers #11</w:t>
      </w:r>
    </w:p>
    <w:p w:rsidR="00E4654B" w:rsidRDefault="00C04B79">
      <w:pPr>
        <w:pStyle w:val="ListBullet"/>
      </w:pPr>
      <w:r>
        <w:t>New Mutants #42</w:t>
      </w:r>
    </w:p>
    <w:p w:rsidR="00E4654B" w:rsidRDefault="00C04B79">
      <w:pPr>
        <w:pStyle w:val="ListBullet"/>
      </w:pPr>
      <w:r>
        <w:t>Doctor Strange #78</w:t>
      </w:r>
    </w:p>
    <w:p w:rsidR="00E4654B" w:rsidRDefault="00C04B79">
      <w:pPr>
        <w:pStyle w:val="ListBullet"/>
      </w:pPr>
      <w:r>
        <w:t>Avengers #270</w:t>
      </w:r>
    </w:p>
    <w:p w:rsidR="00E4654B" w:rsidRDefault="00C04B79">
      <w:pPr>
        <w:pStyle w:val="ListBullet"/>
      </w:pPr>
      <w:r>
        <w:t>Amazing Spider-Man: Hooky #0</w:t>
      </w:r>
    </w:p>
    <w:p w:rsidR="00E4654B" w:rsidRDefault="00C04B79">
      <w:pPr>
        <w:pStyle w:val="ListBullet"/>
      </w:pPr>
      <w:r>
        <w:t>Dakota North #2</w:t>
      </w:r>
    </w:p>
    <w:p w:rsidR="00E4654B" w:rsidRDefault="00C04B79">
      <w:pPr>
        <w:pStyle w:val="ListBullet"/>
      </w:pPr>
      <w:r>
        <w:t>Star Wars: Droids #3</w:t>
      </w:r>
    </w:p>
    <w:p w:rsidR="00E4654B" w:rsidRDefault="00C04B79">
      <w:pPr>
        <w:pStyle w:val="ListBullet"/>
      </w:pPr>
      <w:r>
        <w:t>Top Dog #9</w:t>
      </w:r>
    </w:p>
    <w:p w:rsidR="00E4654B" w:rsidRDefault="00C04B79">
      <w:pPr>
        <w:pStyle w:val="ListBullet"/>
      </w:pPr>
      <w:r>
        <w:t>Peter Porker, the Spectacular Spider-Ham #9</w:t>
      </w:r>
    </w:p>
    <w:p w:rsidR="00E4654B" w:rsidRDefault="00C04B79">
      <w:pPr>
        <w:pStyle w:val="ListBullet"/>
      </w:pPr>
      <w:r>
        <w:t>Vision and the Scarlet Witch #11</w:t>
      </w:r>
    </w:p>
    <w:p w:rsidR="00E4654B" w:rsidRDefault="00C04B79">
      <w:pPr>
        <w:pStyle w:val="ListBullet"/>
      </w:pPr>
      <w:r>
        <w:t>The Eternals #11</w:t>
      </w:r>
    </w:p>
    <w:p w:rsidR="00E4654B" w:rsidRDefault="00C04B79">
      <w:pPr>
        <w:pStyle w:val="ListBullet"/>
      </w:pPr>
      <w:r>
        <w:t>Squadron Supreme #12</w:t>
      </w:r>
    </w:p>
    <w:p w:rsidR="00E4654B" w:rsidRDefault="00C04B79">
      <w:pPr>
        <w:pStyle w:val="ListBullet"/>
      </w:pPr>
      <w:r>
        <w:t>Web of Spider-Man #17</w:t>
      </w:r>
    </w:p>
    <w:p w:rsidR="00E4654B" w:rsidRDefault="00C04B79">
      <w:pPr>
        <w:pStyle w:val="ListBullet"/>
      </w:pPr>
      <w:r>
        <w:t>Alpha Flight #37</w:t>
      </w:r>
    </w:p>
    <w:p w:rsidR="00E4654B" w:rsidRDefault="00C04B79">
      <w:pPr>
        <w:pStyle w:val="ListBullet"/>
      </w:pPr>
      <w:r>
        <w:t>Peter Parker, the Spectacular Spider-Man #117</w:t>
      </w:r>
    </w:p>
    <w:p w:rsidR="00E4654B" w:rsidRDefault="00C04B79">
      <w:pPr>
        <w:pStyle w:val="ListBullet"/>
      </w:pPr>
      <w:r>
        <w:t>Uncanny X-Men #208</w:t>
      </w:r>
    </w:p>
    <w:p w:rsidR="00E4654B" w:rsidRDefault="00C04B79">
      <w:pPr>
        <w:pStyle w:val="ListBullet"/>
      </w:pPr>
      <w:r>
        <w:t>Iron Man #209</w:t>
      </w:r>
    </w:p>
    <w:p w:rsidR="00E4654B" w:rsidRDefault="00C04B79">
      <w:pPr>
        <w:pStyle w:val="ListBullet"/>
      </w:pPr>
      <w:r>
        <w:t>Daredevil #233</w:t>
      </w:r>
    </w:p>
    <w:p w:rsidR="00E4654B" w:rsidRDefault="00C04B79">
      <w:pPr>
        <w:pStyle w:val="ListBullet"/>
      </w:pPr>
      <w:r>
        <w:lastRenderedPageBreak/>
        <w:t>The Amazing Spider-Man #279</w:t>
      </w:r>
    </w:p>
    <w:p w:rsidR="00E4654B" w:rsidRDefault="00C04B79">
      <w:pPr>
        <w:pStyle w:val="ListBullet"/>
      </w:pPr>
      <w:r>
        <w:t>Fantastic Four #293</w:t>
      </w:r>
    </w:p>
    <w:p w:rsidR="00E4654B" w:rsidRDefault="00C04B79">
      <w:pPr>
        <w:pStyle w:val="ListBullet"/>
      </w:pPr>
      <w:r>
        <w:t>Captain America #320</w:t>
      </w:r>
    </w:p>
    <w:p w:rsidR="00E4654B" w:rsidRDefault="00C04B79">
      <w:pPr>
        <w:pStyle w:val="ListBullet"/>
      </w:pPr>
      <w:r>
        <w:t>Incredible Hulk #322</w:t>
      </w:r>
    </w:p>
    <w:p w:rsidR="00E4654B" w:rsidRDefault="00C04B79">
      <w:pPr>
        <w:pStyle w:val="ListBullet"/>
      </w:pPr>
      <w:r>
        <w:t>Thor #370</w:t>
      </w:r>
    </w:p>
    <w:p w:rsidR="00E4654B" w:rsidRDefault="00C04B79">
      <w:pPr>
        <w:pStyle w:val="Heading3"/>
      </w:pPr>
      <w:r>
        <w:t>September, 1986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Classic X-Men #1</w:t>
      </w:r>
    </w:p>
    <w:p w:rsidR="00E4654B" w:rsidRDefault="00C04B79">
      <w:pPr>
        <w:pStyle w:val="ListBullet"/>
      </w:pPr>
      <w:r>
        <w:t>X-Factor #8</w:t>
      </w:r>
    </w:p>
    <w:p w:rsidR="00E4654B" w:rsidRDefault="00C04B79">
      <w:pPr>
        <w:pStyle w:val="ListBullet"/>
      </w:pPr>
      <w:r>
        <w:t>West Coast Avengers #12</w:t>
      </w:r>
    </w:p>
    <w:p w:rsidR="00E4654B" w:rsidRDefault="00C04B79">
      <w:pPr>
        <w:pStyle w:val="ListBullet"/>
      </w:pPr>
      <w:r>
        <w:t>New Mutants #43</w:t>
      </w:r>
    </w:p>
    <w:p w:rsidR="00E4654B" w:rsidRDefault="00C04B79">
      <w:pPr>
        <w:pStyle w:val="ListBullet"/>
      </w:pPr>
      <w:r>
        <w:t>Avengers #271</w:t>
      </w:r>
    </w:p>
    <w:p w:rsidR="00E4654B" w:rsidRDefault="00C04B79">
      <w:pPr>
        <w:pStyle w:val="ListBullet"/>
      </w:pPr>
      <w:r>
        <w:t>Thor #371</w:t>
      </w:r>
    </w:p>
    <w:p w:rsidR="00E4654B" w:rsidRDefault="00C04B79">
      <w:pPr>
        <w:pStyle w:val="ListBullet"/>
      </w:pPr>
      <w:r>
        <w:t>Cloak and Dagger #8</w:t>
      </w:r>
    </w:p>
    <w:p w:rsidR="00E4654B" w:rsidRDefault="00C04B79">
      <w:pPr>
        <w:pStyle w:val="ListBullet"/>
      </w:pPr>
      <w:r>
        <w:t>Star Wars: Ewoks #9</w:t>
      </w:r>
    </w:p>
    <w:p w:rsidR="00E4654B" w:rsidRDefault="00C04B79">
      <w:pPr>
        <w:pStyle w:val="ListBullet"/>
      </w:pPr>
      <w:r>
        <w:t>Peter Porker, the Spectacular Spider-Ham #10</w:t>
      </w:r>
    </w:p>
    <w:p w:rsidR="00E4654B" w:rsidRDefault="00C04B79">
      <w:pPr>
        <w:pStyle w:val="ListBullet"/>
      </w:pPr>
      <w:r>
        <w:t>Vision and the Scarlet Witch #12</w:t>
      </w:r>
    </w:p>
    <w:p w:rsidR="00E4654B" w:rsidRDefault="00C04B79">
      <w:pPr>
        <w:pStyle w:val="ListBullet"/>
      </w:pPr>
      <w:r>
        <w:t>The Eternals #12</w:t>
      </w:r>
    </w:p>
    <w:p w:rsidR="00E4654B" w:rsidRDefault="00C04B79">
      <w:pPr>
        <w:pStyle w:val="ListBullet"/>
      </w:pPr>
      <w:r>
        <w:t>Web of Spider-Man #18</w:t>
      </w:r>
    </w:p>
    <w:p w:rsidR="00E4654B" w:rsidRDefault="00C04B79">
      <w:pPr>
        <w:pStyle w:val="ListBullet"/>
      </w:pPr>
      <w:r>
        <w:t>Power Pack #26</w:t>
      </w:r>
    </w:p>
    <w:p w:rsidR="00E4654B" w:rsidRDefault="00C04B79">
      <w:pPr>
        <w:pStyle w:val="ListBullet"/>
      </w:pPr>
      <w:r>
        <w:t>Marvel Fanfare #28</w:t>
      </w:r>
    </w:p>
    <w:p w:rsidR="00E4654B" w:rsidRDefault="00C04B79">
      <w:pPr>
        <w:pStyle w:val="ListBullet"/>
      </w:pPr>
      <w:r>
        <w:t>Howard the Duck #33</w:t>
      </w:r>
    </w:p>
    <w:p w:rsidR="00E4654B" w:rsidRDefault="00C04B79">
      <w:pPr>
        <w:pStyle w:val="ListBullet"/>
      </w:pPr>
      <w:r>
        <w:t>Alpha Flight #38</w:t>
      </w:r>
    </w:p>
    <w:p w:rsidR="00E4654B" w:rsidRDefault="00C04B79">
      <w:pPr>
        <w:pStyle w:val="ListBullet"/>
      </w:pPr>
      <w:r>
        <w:t>Star Wars #107</w:t>
      </w:r>
    </w:p>
    <w:p w:rsidR="00E4654B" w:rsidRDefault="00C04B79">
      <w:pPr>
        <w:pStyle w:val="ListBullet"/>
      </w:pPr>
      <w:r>
        <w:t>Peter Parker, the Spectacular Spider-Man #118</w:t>
      </w:r>
    </w:p>
    <w:p w:rsidR="00E4654B" w:rsidRDefault="00C04B79">
      <w:pPr>
        <w:pStyle w:val="ListBullet"/>
      </w:pPr>
      <w:r>
        <w:t>Uncanny X-Men #209</w:t>
      </w:r>
    </w:p>
    <w:p w:rsidR="00E4654B" w:rsidRDefault="00C04B79">
      <w:pPr>
        <w:pStyle w:val="ListBullet"/>
      </w:pPr>
      <w:r>
        <w:t>Iron Man #210</w:t>
      </w:r>
    </w:p>
    <w:p w:rsidR="00E4654B" w:rsidRDefault="00C04B79">
      <w:pPr>
        <w:pStyle w:val="ListBullet"/>
      </w:pPr>
      <w:r>
        <w:t>Daredevil #234</w:t>
      </w:r>
    </w:p>
    <w:p w:rsidR="00E4654B" w:rsidRDefault="00C04B79">
      <w:pPr>
        <w:pStyle w:val="ListBullet"/>
      </w:pPr>
      <w:r>
        <w:t>The Amazing Spider-Man #280</w:t>
      </w:r>
    </w:p>
    <w:p w:rsidR="00E4654B" w:rsidRDefault="00C04B79">
      <w:pPr>
        <w:pStyle w:val="ListBullet"/>
      </w:pPr>
      <w:r>
        <w:t>Fantastic Four #294</w:t>
      </w:r>
    </w:p>
    <w:p w:rsidR="00E4654B" w:rsidRDefault="00C04B79">
      <w:pPr>
        <w:pStyle w:val="ListBullet"/>
      </w:pPr>
      <w:r>
        <w:t>Captain America #321</w:t>
      </w:r>
    </w:p>
    <w:p w:rsidR="00E4654B" w:rsidRDefault="00C04B79">
      <w:pPr>
        <w:pStyle w:val="ListBullet"/>
      </w:pPr>
      <w:r>
        <w:t>Incredible Hulk #323</w:t>
      </w:r>
    </w:p>
    <w:p w:rsidR="00E4654B" w:rsidRDefault="00C04B79">
      <w:pPr>
        <w:pStyle w:val="Heading3"/>
      </w:pPr>
      <w:r>
        <w:t>October, 1986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E4654B" w:rsidRDefault="00C04B79">
      <w:pPr>
        <w:pStyle w:val="ListBullet"/>
      </w:pPr>
      <w:r>
        <w:t>Iron Man Annual #8</w:t>
      </w:r>
    </w:p>
    <w:p w:rsidR="00E4654B" w:rsidRDefault="00C04B79">
      <w:pPr>
        <w:pStyle w:val="ListBullet"/>
      </w:pPr>
      <w:r>
        <w:t>West Coast Avengers #13</w:t>
      </w:r>
    </w:p>
    <w:p w:rsidR="00E4654B" w:rsidRDefault="00C04B79">
      <w:pPr>
        <w:pStyle w:val="ListBullet"/>
      </w:pPr>
      <w:r>
        <w:t>Alpha Flight #39</w:t>
      </w:r>
    </w:p>
    <w:p w:rsidR="00E4654B" w:rsidRDefault="00C04B79">
      <w:pPr>
        <w:pStyle w:val="ListBullet"/>
      </w:pPr>
      <w:r>
        <w:t>New Mutants #44</w:t>
      </w:r>
    </w:p>
    <w:p w:rsidR="00E4654B" w:rsidRDefault="00C04B79">
      <w:pPr>
        <w:pStyle w:val="ListBullet"/>
      </w:pPr>
      <w:r>
        <w:t>Doctor Strange #79</w:t>
      </w:r>
    </w:p>
    <w:p w:rsidR="00E4654B" w:rsidRDefault="00C04B79">
      <w:pPr>
        <w:pStyle w:val="ListBullet"/>
      </w:pPr>
      <w:r>
        <w:lastRenderedPageBreak/>
        <w:t>Avengers #272</w:t>
      </w:r>
    </w:p>
    <w:p w:rsidR="00E4654B" w:rsidRDefault="00C04B79">
      <w:pPr>
        <w:pStyle w:val="ListBullet"/>
      </w:pPr>
      <w:r>
        <w:t>Thor #372</w:t>
      </w:r>
    </w:p>
    <w:p w:rsidR="00E4654B" w:rsidRDefault="00C04B79">
      <w:pPr>
        <w:pStyle w:val="ListBullet"/>
      </w:pPr>
      <w:r>
        <w:t>Daredevil: Love and War #0</w:t>
      </w:r>
    </w:p>
    <w:p w:rsidR="00E4654B" w:rsidRDefault="00C04B79">
      <w:pPr>
        <w:pStyle w:val="ListBullet"/>
      </w:pPr>
      <w:r>
        <w:t>X-Factor Annual #1</w:t>
      </w:r>
    </w:p>
    <w:p w:rsidR="00E4654B" w:rsidRDefault="00C04B79">
      <w:pPr>
        <w:pStyle w:val="ListBullet"/>
      </w:pPr>
      <w:r>
        <w:t>Star Brand #1</w:t>
      </w:r>
    </w:p>
    <w:p w:rsidR="00E4654B" w:rsidRDefault="00C04B79">
      <w:pPr>
        <w:pStyle w:val="ListBullet"/>
      </w:pPr>
      <w:r>
        <w:t>Classic X-Men #2</w:t>
      </w:r>
    </w:p>
    <w:p w:rsidR="00E4654B" w:rsidRDefault="00C04B79">
      <w:pPr>
        <w:pStyle w:val="ListBullet"/>
      </w:pPr>
      <w:r>
        <w:t>Dakota North #3</w:t>
      </w:r>
    </w:p>
    <w:p w:rsidR="00E4654B" w:rsidRDefault="00C04B79">
      <w:pPr>
        <w:pStyle w:val="ListBullet"/>
      </w:pPr>
      <w:r>
        <w:t>Star Wars: Droids #4</w:t>
      </w:r>
    </w:p>
    <w:p w:rsidR="00E4654B" w:rsidRDefault="00C04B79">
      <w:pPr>
        <w:pStyle w:val="ListBullet"/>
      </w:pPr>
      <w:r>
        <w:t>X-Factor #9</w:t>
      </w:r>
    </w:p>
    <w:p w:rsidR="00E4654B" w:rsidRDefault="00C04B79">
      <w:pPr>
        <w:pStyle w:val="ListBullet"/>
      </w:pPr>
      <w:r>
        <w:t>Top Dog #10</w:t>
      </w:r>
    </w:p>
    <w:p w:rsidR="00E4654B" w:rsidRDefault="00C04B79">
      <w:pPr>
        <w:pStyle w:val="ListBullet"/>
      </w:pPr>
      <w:r>
        <w:t>Peter Porker, the Spectacular Spider-Ham #11</w:t>
      </w:r>
    </w:p>
    <w:p w:rsidR="00E4654B" w:rsidRDefault="00C04B79">
      <w:pPr>
        <w:pStyle w:val="ListBullet"/>
      </w:pPr>
      <w:r>
        <w:t>Incredible Hulk Annual #15</w:t>
      </w:r>
    </w:p>
    <w:p w:rsidR="00E4654B" w:rsidRDefault="00C04B79">
      <w:pPr>
        <w:pStyle w:val="ListBullet"/>
      </w:pPr>
      <w:r>
        <w:t>Web of Spider-Man #19</w:t>
      </w:r>
    </w:p>
    <w:p w:rsidR="00E4654B" w:rsidRDefault="00C04B79">
      <w:pPr>
        <w:pStyle w:val="ListBullet"/>
      </w:pPr>
      <w:r>
        <w:t>Peter Parker, the Spectacular Spider-Man #119</w:t>
      </w:r>
    </w:p>
    <w:p w:rsidR="00E4654B" w:rsidRDefault="00C04B79">
      <w:pPr>
        <w:pStyle w:val="ListBullet"/>
      </w:pPr>
      <w:r>
        <w:t>Uncanny X-Men #210</w:t>
      </w:r>
    </w:p>
    <w:p w:rsidR="00E4654B" w:rsidRDefault="00C04B79">
      <w:pPr>
        <w:pStyle w:val="ListBullet"/>
      </w:pPr>
      <w:r>
        <w:t>Iron Man #211</w:t>
      </w:r>
    </w:p>
    <w:p w:rsidR="00E4654B" w:rsidRDefault="00C04B79">
      <w:pPr>
        <w:pStyle w:val="ListBullet"/>
      </w:pPr>
      <w:r>
        <w:t>Daredevil #235</w:t>
      </w:r>
    </w:p>
    <w:p w:rsidR="00E4654B" w:rsidRDefault="00C04B79">
      <w:pPr>
        <w:pStyle w:val="ListBullet"/>
      </w:pPr>
      <w:r>
        <w:t>The Amazing Spider-Man #281</w:t>
      </w:r>
    </w:p>
    <w:p w:rsidR="00E4654B" w:rsidRDefault="00C04B79">
      <w:pPr>
        <w:pStyle w:val="ListBullet"/>
      </w:pPr>
      <w:r>
        <w:t>Fantastic Four #295</w:t>
      </w:r>
    </w:p>
    <w:p w:rsidR="00E4654B" w:rsidRDefault="00C04B79">
      <w:pPr>
        <w:pStyle w:val="ListBullet"/>
      </w:pPr>
      <w:r>
        <w:t>Captain America #322</w:t>
      </w:r>
    </w:p>
    <w:p w:rsidR="00E4654B" w:rsidRDefault="00C04B79">
      <w:pPr>
        <w:pStyle w:val="ListBullet"/>
      </w:pPr>
      <w:r>
        <w:t>Incredible Hulk #324</w:t>
      </w:r>
    </w:p>
    <w:p w:rsidR="00E4654B" w:rsidRDefault="00C04B79">
      <w:pPr>
        <w:pStyle w:val="Heading3"/>
      </w:pPr>
      <w:r>
        <w:t>November, 1986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West Coast Avengers #14</w:t>
      </w:r>
    </w:p>
    <w:p w:rsidR="00E4654B" w:rsidRDefault="00C04B79">
      <w:pPr>
        <w:pStyle w:val="ListBullet"/>
      </w:pPr>
      <w:r>
        <w:t>New Mutants #45</w:t>
      </w:r>
    </w:p>
    <w:p w:rsidR="00E4654B" w:rsidRDefault="00C04B79">
      <w:pPr>
        <w:pStyle w:val="ListBullet"/>
      </w:pPr>
      <w:r>
        <w:t>Avengers #273</w:t>
      </w:r>
    </w:p>
    <w:p w:rsidR="00E4654B" w:rsidRDefault="00C04B79">
      <w:pPr>
        <w:pStyle w:val="ListBullet"/>
      </w:pPr>
      <w:r>
        <w:t>Thor #373</w:t>
      </w:r>
    </w:p>
    <w:p w:rsidR="00E4654B" w:rsidRDefault="00C04B79">
      <w:pPr>
        <w:pStyle w:val="ListBullet"/>
      </w:pPr>
      <w:r>
        <w:t>D. P. 7 #1</w:t>
      </w:r>
    </w:p>
    <w:p w:rsidR="00E4654B" w:rsidRDefault="00C04B79">
      <w:pPr>
        <w:pStyle w:val="ListBullet"/>
      </w:pPr>
      <w:r>
        <w:t>Psi-Force #1</w:t>
      </w:r>
    </w:p>
    <w:p w:rsidR="00E4654B" w:rsidRDefault="00C04B79">
      <w:pPr>
        <w:pStyle w:val="ListBullet"/>
      </w:pPr>
      <w:r>
        <w:t>Nightmask #1</w:t>
      </w:r>
    </w:p>
    <w:p w:rsidR="00E4654B" w:rsidRDefault="00C04B79">
      <w:pPr>
        <w:pStyle w:val="ListBullet"/>
      </w:pPr>
      <w:r>
        <w:t>Star Brand #2</w:t>
      </w:r>
    </w:p>
    <w:p w:rsidR="00E4654B" w:rsidRDefault="00C04B79">
      <w:pPr>
        <w:pStyle w:val="ListBullet"/>
      </w:pPr>
      <w:r>
        <w:t>Classic X-Men #3</w:t>
      </w:r>
    </w:p>
    <w:p w:rsidR="00E4654B" w:rsidRDefault="00C04B79">
      <w:pPr>
        <w:pStyle w:val="ListBullet"/>
      </w:pPr>
      <w:r>
        <w:t>Cloak and Dagger #9</w:t>
      </w:r>
    </w:p>
    <w:p w:rsidR="00E4654B" w:rsidRDefault="00C04B79">
      <w:pPr>
        <w:pStyle w:val="ListBullet"/>
      </w:pPr>
      <w:r>
        <w:t>X-Factor #10</w:t>
      </w:r>
    </w:p>
    <w:p w:rsidR="00E4654B" w:rsidRDefault="00C04B79">
      <w:pPr>
        <w:pStyle w:val="ListBullet"/>
      </w:pPr>
      <w:r>
        <w:t>Star Wars: Ewoks #10</w:t>
      </w:r>
    </w:p>
    <w:p w:rsidR="00E4654B" w:rsidRDefault="00C04B79">
      <w:pPr>
        <w:pStyle w:val="ListBullet"/>
      </w:pPr>
      <w:r>
        <w:t>Peter Porker, the Spectacular Spider-Ham #12</w:t>
      </w:r>
    </w:p>
    <w:p w:rsidR="00E4654B" w:rsidRDefault="00C04B79">
      <w:pPr>
        <w:pStyle w:val="ListBullet"/>
      </w:pPr>
      <w:r>
        <w:t>Web of Spider-Man #20</w:t>
      </w:r>
    </w:p>
    <w:p w:rsidR="00E4654B" w:rsidRDefault="00C04B79">
      <w:pPr>
        <w:pStyle w:val="ListBullet"/>
      </w:pPr>
      <w:r>
        <w:t>Marvel Fanfare #29</w:t>
      </w:r>
    </w:p>
    <w:p w:rsidR="00E4654B" w:rsidRDefault="00C04B79">
      <w:pPr>
        <w:pStyle w:val="ListBullet"/>
      </w:pPr>
      <w:r>
        <w:t>Alpha Flight #40</w:t>
      </w:r>
    </w:p>
    <w:p w:rsidR="00E4654B" w:rsidRDefault="00C04B79">
      <w:pPr>
        <w:pStyle w:val="ListBullet"/>
      </w:pPr>
      <w:r>
        <w:t>Peter Parker, the Spectacular Spider-Man #120</w:t>
      </w:r>
    </w:p>
    <w:p w:rsidR="00E4654B" w:rsidRDefault="00C04B79">
      <w:pPr>
        <w:pStyle w:val="ListBullet"/>
      </w:pPr>
      <w:r>
        <w:lastRenderedPageBreak/>
        <w:t>Uncanny X-Men #211</w:t>
      </w:r>
    </w:p>
    <w:p w:rsidR="00E4654B" w:rsidRDefault="00C04B79">
      <w:pPr>
        <w:pStyle w:val="ListBullet"/>
      </w:pPr>
      <w:r>
        <w:t>Iron Man #212</w:t>
      </w:r>
    </w:p>
    <w:p w:rsidR="00E4654B" w:rsidRDefault="00C04B79">
      <w:pPr>
        <w:pStyle w:val="ListBullet"/>
      </w:pPr>
      <w:r>
        <w:t>Daredevil #236</w:t>
      </w:r>
    </w:p>
    <w:p w:rsidR="00E4654B" w:rsidRDefault="00C04B79">
      <w:pPr>
        <w:pStyle w:val="ListBullet"/>
      </w:pPr>
      <w:r>
        <w:t>The Amazing Spider-Man #282</w:t>
      </w:r>
    </w:p>
    <w:p w:rsidR="00E4654B" w:rsidRDefault="00C04B79">
      <w:pPr>
        <w:pStyle w:val="ListBullet"/>
      </w:pPr>
      <w:r>
        <w:t>Fantastic Four #296</w:t>
      </w:r>
    </w:p>
    <w:p w:rsidR="00E4654B" w:rsidRDefault="00C04B79">
      <w:pPr>
        <w:pStyle w:val="ListBullet"/>
      </w:pPr>
      <w:r>
        <w:t>Captain America #323</w:t>
      </w:r>
    </w:p>
    <w:p w:rsidR="00E4654B" w:rsidRDefault="00C04B79">
      <w:pPr>
        <w:pStyle w:val="ListBullet"/>
      </w:pPr>
      <w:r>
        <w:t>Incredible Hulk #325</w:t>
      </w:r>
    </w:p>
    <w:p w:rsidR="00E4654B" w:rsidRDefault="00C04B79">
      <w:pPr>
        <w:pStyle w:val="Heading3"/>
      </w:pPr>
      <w:r>
        <w:t>December, 1986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E4654B" w:rsidRDefault="00C04B79">
      <w:pPr>
        <w:pStyle w:val="ListBullet"/>
      </w:pPr>
      <w:r>
        <w:t>Howard the Duck: The Movie #1</w:t>
      </w:r>
    </w:p>
    <w:p w:rsidR="00E4654B" w:rsidRDefault="00C04B79">
      <w:pPr>
        <w:pStyle w:val="ListBullet"/>
      </w:pPr>
      <w:r>
        <w:t>West Coast Avengers #15</w:t>
      </w:r>
    </w:p>
    <w:p w:rsidR="00E4654B" w:rsidRDefault="00C04B79">
      <w:pPr>
        <w:pStyle w:val="ListBullet"/>
      </w:pPr>
      <w:r>
        <w:t>Doctor Strange #80</w:t>
      </w:r>
    </w:p>
    <w:p w:rsidR="00E4654B" w:rsidRDefault="00C04B79">
      <w:pPr>
        <w:pStyle w:val="ListBullet"/>
      </w:pPr>
      <w:r>
        <w:t>Avengers #274</w:t>
      </w:r>
    </w:p>
    <w:p w:rsidR="00E4654B" w:rsidRDefault="00C04B79">
      <w:pPr>
        <w:pStyle w:val="ListBullet"/>
      </w:pPr>
      <w:r>
        <w:t>Thor #374</w:t>
      </w:r>
    </w:p>
    <w:p w:rsidR="00E4654B" w:rsidRDefault="00C04B79">
      <w:pPr>
        <w:pStyle w:val="ListBullet"/>
      </w:pPr>
      <w:r>
        <w:t>The 'NAM #1</w:t>
      </w:r>
    </w:p>
    <w:p w:rsidR="00E4654B" w:rsidRDefault="00C04B79">
      <w:pPr>
        <w:pStyle w:val="ListBullet"/>
      </w:pPr>
      <w:r>
        <w:t>D. P. 7 #2</w:t>
      </w:r>
    </w:p>
    <w:p w:rsidR="00E4654B" w:rsidRDefault="00C04B79">
      <w:pPr>
        <w:pStyle w:val="ListBullet"/>
      </w:pPr>
      <w:r>
        <w:t>Psi-Force #2</w:t>
      </w:r>
    </w:p>
    <w:p w:rsidR="00E4654B" w:rsidRDefault="00C04B79">
      <w:pPr>
        <w:pStyle w:val="ListBullet"/>
      </w:pPr>
      <w:r>
        <w:t>Nightmask #2</w:t>
      </w:r>
    </w:p>
    <w:p w:rsidR="00E4654B" w:rsidRDefault="00C04B79">
      <w:pPr>
        <w:pStyle w:val="ListBullet"/>
      </w:pPr>
      <w:r>
        <w:t>Star Brand #3</w:t>
      </w:r>
    </w:p>
    <w:p w:rsidR="00E4654B" w:rsidRDefault="00C04B79">
      <w:pPr>
        <w:pStyle w:val="ListBullet"/>
      </w:pPr>
      <w:r>
        <w:t>Classic X-Men #4</w:t>
      </w:r>
    </w:p>
    <w:p w:rsidR="00E4654B" w:rsidRDefault="00C04B79">
      <w:pPr>
        <w:pStyle w:val="ListBullet"/>
      </w:pPr>
      <w:r>
        <w:t>Dakota North #4</w:t>
      </w:r>
    </w:p>
    <w:p w:rsidR="00E4654B" w:rsidRDefault="00C04B79">
      <w:pPr>
        <w:pStyle w:val="ListBullet"/>
      </w:pPr>
      <w:r>
        <w:t>Star Wars: Droids #5</w:t>
      </w:r>
    </w:p>
    <w:p w:rsidR="00E4654B" w:rsidRDefault="00C04B79">
      <w:pPr>
        <w:pStyle w:val="ListBullet"/>
      </w:pPr>
      <w:r>
        <w:t>X-Factor #11</w:t>
      </w:r>
    </w:p>
    <w:p w:rsidR="00E4654B" w:rsidRDefault="00C04B79">
      <w:pPr>
        <w:pStyle w:val="ListBullet"/>
      </w:pPr>
      <w:r>
        <w:t>Top Dog #11</w:t>
      </w:r>
    </w:p>
    <w:p w:rsidR="00E4654B" w:rsidRDefault="00C04B79">
      <w:pPr>
        <w:pStyle w:val="ListBullet"/>
      </w:pPr>
      <w:r>
        <w:t>Web of Spider-Man #21</w:t>
      </w:r>
    </w:p>
    <w:p w:rsidR="00E4654B" w:rsidRDefault="00C04B79">
      <w:pPr>
        <w:pStyle w:val="ListBullet"/>
      </w:pPr>
      <w:r>
        <w:t>Alpha Flight #41</w:t>
      </w:r>
    </w:p>
    <w:p w:rsidR="00E4654B" w:rsidRDefault="00C04B79">
      <w:pPr>
        <w:pStyle w:val="ListBullet"/>
      </w:pPr>
      <w:r>
        <w:t>New Mutants #46</w:t>
      </w:r>
    </w:p>
    <w:p w:rsidR="00E4654B" w:rsidRDefault="00C04B79">
      <w:pPr>
        <w:pStyle w:val="ListBullet"/>
      </w:pPr>
      <w:r>
        <w:t>Peter Parker, the Spectacular Spider-Man #121</w:t>
      </w:r>
    </w:p>
    <w:p w:rsidR="00E4654B" w:rsidRDefault="00C04B79">
      <w:pPr>
        <w:pStyle w:val="ListBullet"/>
      </w:pPr>
      <w:r>
        <w:t>Uncanny X-Men #212</w:t>
      </w:r>
    </w:p>
    <w:p w:rsidR="00E4654B" w:rsidRDefault="00C04B79">
      <w:pPr>
        <w:pStyle w:val="ListBullet"/>
      </w:pPr>
      <w:r>
        <w:t>Iron Man #213</w:t>
      </w:r>
    </w:p>
    <w:p w:rsidR="00E4654B" w:rsidRDefault="00C04B79">
      <w:pPr>
        <w:pStyle w:val="ListBullet"/>
      </w:pPr>
      <w:r>
        <w:t>Daredevil #237</w:t>
      </w:r>
    </w:p>
    <w:p w:rsidR="00E4654B" w:rsidRDefault="00C04B79">
      <w:pPr>
        <w:pStyle w:val="ListBullet"/>
      </w:pPr>
      <w:r>
        <w:t>The Amazing Spider-Man #283</w:t>
      </w:r>
    </w:p>
    <w:p w:rsidR="00E4654B" w:rsidRDefault="00C04B79">
      <w:pPr>
        <w:pStyle w:val="ListBullet"/>
      </w:pPr>
      <w:r>
        <w:t>Fantastic Four #297</w:t>
      </w:r>
    </w:p>
    <w:p w:rsidR="00E4654B" w:rsidRDefault="00C04B79">
      <w:pPr>
        <w:pStyle w:val="ListBullet"/>
      </w:pPr>
      <w:r>
        <w:t>Captain America #324</w:t>
      </w:r>
    </w:p>
    <w:p w:rsidR="00E4654B" w:rsidRDefault="00C04B79">
      <w:pPr>
        <w:pStyle w:val="ListBullet"/>
      </w:pPr>
      <w:r>
        <w:t>Incredible Hulk #326</w:t>
      </w:r>
    </w:p>
    <w:p w:rsidR="00E4654B" w:rsidRDefault="00C04B79">
      <w:pPr>
        <w:pStyle w:val="Heading3"/>
      </w:pPr>
      <w:r>
        <w:t>January, 1987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E4654B" w:rsidRDefault="00C04B79">
      <w:pPr>
        <w:pStyle w:val="ListBullet"/>
      </w:pPr>
      <w:r>
        <w:t>Fantastic Four Annual #20</w:t>
      </w:r>
    </w:p>
    <w:p w:rsidR="00E4654B" w:rsidRDefault="00C04B79">
      <w:pPr>
        <w:pStyle w:val="ListBullet"/>
      </w:pPr>
      <w:r>
        <w:t>Avengers Annual #16</w:t>
      </w:r>
    </w:p>
    <w:p w:rsidR="00E4654B" w:rsidRDefault="00C04B79">
      <w:pPr>
        <w:pStyle w:val="ListBullet"/>
      </w:pPr>
      <w:r>
        <w:lastRenderedPageBreak/>
        <w:t>Howard the Duck: The Movie #2</w:t>
      </w:r>
    </w:p>
    <w:p w:rsidR="00E4654B" w:rsidRDefault="00C04B79">
      <w:pPr>
        <w:pStyle w:val="ListBullet"/>
      </w:pPr>
      <w:r>
        <w:t>West Coast Avengers #16</w:t>
      </w:r>
    </w:p>
    <w:p w:rsidR="00E4654B" w:rsidRDefault="00C04B79">
      <w:pPr>
        <w:pStyle w:val="ListBullet"/>
      </w:pPr>
      <w:r>
        <w:t>New Mutants #47</w:t>
      </w:r>
    </w:p>
    <w:p w:rsidR="00E4654B" w:rsidRDefault="00C04B79">
      <w:pPr>
        <w:pStyle w:val="ListBullet"/>
      </w:pPr>
      <w:r>
        <w:t>Daredevil #238</w:t>
      </w:r>
    </w:p>
    <w:p w:rsidR="00E4654B" w:rsidRDefault="00C04B79">
      <w:pPr>
        <w:pStyle w:val="ListBullet"/>
      </w:pPr>
      <w:r>
        <w:t>Avengers #275</w:t>
      </w:r>
    </w:p>
    <w:p w:rsidR="00E4654B" w:rsidRDefault="00C04B79">
      <w:pPr>
        <w:pStyle w:val="ListBullet"/>
      </w:pPr>
      <w:r>
        <w:t>The 'NAM #2</w:t>
      </w:r>
    </w:p>
    <w:p w:rsidR="00E4654B" w:rsidRDefault="00C04B79">
      <w:pPr>
        <w:pStyle w:val="ListBullet"/>
      </w:pPr>
      <w:r>
        <w:t>X-Factor Annual #2</w:t>
      </w:r>
    </w:p>
    <w:p w:rsidR="00E4654B" w:rsidRDefault="00C04B79">
      <w:pPr>
        <w:pStyle w:val="ListBullet"/>
      </w:pPr>
      <w:r>
        <w:t>New Mutants Annual #3</w:t>
      </w:r>
    </w:p>
    <w:p w:rsidR="00E4654B" w:rsidRDefault="00C04B79">
      <w:pPr>
        <w:pStyle w:val="ListBullet"/>
      </w:pPr>
      <w:r>
        <w:t>D. P. 7 #3</w:t>
      </w:r>
    </w:p>
    <w:p w:rsidR="00E4654B" w:rsidRDefault="00C04B79">
      <w:pPr>
        <w:pStyle w:val="ListBullet"/>
      </w:pPr>
      <w:r>
        <w:t>Psi-Force #3</w:t>
      </w:r>
    </w:p>
    <w:p w:rsidR="00E4654B" w:rsidRDefault="00C04B79">
      <w:pPr>
        <w:pStyle w:val="ListBullet"/>
      </w:pPr>
      <w:r>
        <w:t>Nightmask #3</w:t>
      </w:r>
    </w:p>
    <w:p w:rsidR="00E4654B" w:rsidRDefault="00C04B79">
      <w:pPr>
        <w:pStyle w:val="ListBullet"/>
      </w:pPr>
      <w:r>
        <w:t>Star Brand #4</w:t>
      </w:r>
    </w:p>
    <w:p w:rsidR="00E4654B" w:rsidRDefault="00C04B79">
      <w:pPr>
        <w:pStyle w:val="ListBullet"/>
      </w:pPr>
      <w:r>
        <w:t>Classic X-Men #5</w:t>
      </w:r>
    </w:p>
    <w:p w:rsidR="00E4654B" w:rsidRDefault="00C04B79">
      <w:pPr>
        <w:pStyle w:val="ListBullet"/>
      </w:pPr>
      <w:r>
        <w:t>Cloak and Dagger #10</w:t>
      </w:r>
    </w:p>
    <w:p w:rsidR="00E4654B" w:rsidRDefault="00C04B79">
      <w:pPr>
        <w:pStyle w:val="ListBullet"/>
      </w:pPr>
      <w:r>
        <w:t>X-Men Annual #10</w:t>
      </w:r>
    </w:p>
    <w:p w:rsidR="00E4654B" w:rsidRDefault="00C04B79">
      <w:pPr>
        <w:pStyle w:val="ListBullet"/>
      </w:pPr>
      <w:r>
        <w:t>Star Wars: Ewoks #11</w:t>
      </w:r>
    </w:p>
    <w:p w:rsidR="00E4654B" w:rsidRDefault="00C04B79">
      <w:pPr>
        <w:pStyle w:val="ListBullet"/>
      </w:pPr>
      <w:r>
        <w:t>X-Men Annual #11</w:t>
      </w:r>
    </w:p>
    <w:p w:rsidR="00E4654B" w:rsidRDefault="00C04B79">
      <w:pPr>
        <w:pStyle w:val="ListBullet"/>
      </w:pPr>
      <w:r>
        <w:t>X-Factor #12</w:t>
      </w:r>
    </w:p>
    <w:p w:rsidR="00E4654B" w:rsidRDefault="00C04B79">
      <w:pPr>
        <w:pStyle w:val="ListBullet"/>
      </w:pPr>
      <w:r>
        <w:t>Peter Porker, the Spectacular Spider-Ham #13</w:t>
      </w:r>
    </w:p>
    <w:p w:rsidR="00E4654B" w:rsidRDefault="00C04B79">
      <w:pPr>
        <w:pStyle w:val="ListBullet"/>
      </w:pPr>
      <w:r>
        <w:t>Amazing Spider-Man Annual #21</w:t>
      </w:r>
    </w:p>
    <w:p w:rsidR="00E4654B" w:rsidRDefault="00C04B79">
      <w:pPr>
        <w:pStyle w:val="ListBullet"/>
      </w:pPr>
      <w:r>
        <w:t>Web of Spider-Man #22</w:t>
      </w:r>
    </w:p>
    <w:p w:rsidR="00E4654B" w:rsidRDefault="00C04B79">
      <w:pPr>
        <w:pStyle w:val="ListBullet"/>
      </w:pPr>
      <w:r>
        <w:t>Marvel Fanfare #30</w:t>
      </w:r>
    </w:p>
    <w:p w:rsidR="00E4654B" w:rsidRDefault="00C04B79">
      <w:pPr>
        <w:pStyle w:val="ListBullet"/>
      </w:pPr>
      <w:r>
        <w:t>Alpha Flight #42</w:t>
      </w:r>
    </w:p>
    <w:p w:rsidR="00E4654B" w:rsidRDefault="00C04B79">
      <w:pPr>
        <w:pStyle w:val="ListBullet"/>
      </w:pPr>
      <w:r>
        <w:t>Peter Parker, the Spectacular Spider-Man #122</w:t>
      </w:r>
    </w:p>
    <w:p w:rsidR="00E4654B" w:rsidRDefault="00C04B79">
      <w:pPr>
        <w:pStyle w:val="ListBullet"/>
      </w:pPr>
      <w:r>
        <w:t>Uncanny X-Men #213</w:t>
      </w:r>
    </w:p>
    <w:p w:rsidR="00E4654B" w:rsidRDefault="00C04B79">
      <w:pPr>
        <w:pStyle w:val="ListBullet"/>
      </w:pPr>
      <w:r>
        <w:t>Iron Man #214</w:t>
      </w:r>
    </w:p>
    <w:p w:rsidR="00E4654B" w:rsidRDefault="00C04B79">
      <w:pPr>
        <w:pStyle w:val="ListBullet"/>
      </w:pPr>
      <w:r>
        <w:t>The Amazing Spider-Man #284</w:t>
      </w:r>
    </w:p>
    <w:p w:rsidR="00E4654B" w:rsidRDefault="00C04B79">
      <w:pPr>
        <w:pStyle w:val="ListBullet"/>
      </w:pPr>
      <w:r>
        <w:t>Fantastic Four #298</w:t>
      </w:r>
    </w:p>
    <w:p w:rsidR="00E4654B" w:rsidRDefault="00C04B79">
      <w:pPr>
        <w:pStyle w:val="ListBullet"/>
      </w:pPr>
      <w:r>
        <w:t>Captain America #325</w:t>
      </w:r>
    </w:p>
    <w:p w:rsidR="00E4654B" w:rsidRDefault="00C04B79">
      <w:pPr>
        <w:pStyle w:val="ListBullet"/>
      </w:pPr>
      <w:r>
        <w:t>Incredible Hulk #327</w:t>
      </w:r>
    </w:p>
    <w:p w:rsidR="00E4654B" w:rsidRDefault="00C04B79">
      <w:pPr>
        <w:pStyle w:val="ListBullet"/>
      </w:pPr>
      <w:r>
        <w:t>Thor #375</w:t>
      </w:r>
    </w:p>
    <w:p w:rsidR="00E4654B" w:rsidRDefault="00C04B79">
      <w:pPr>
        <w:pStyle w:val="Heading3"/>
      </w:pPr>
      <w:r>
        <w:t>February, 1987</w:t>
      </w:r>
    </w:p>
    <w:p w:rsidR="00E4654B" w:rsidRDefault="00C04B79">
      <w:r>
        <w:t xml:space="preserve">Number of comics published this month: </w:t>
      </w:r>
      <w:r>
        <w:rPr>
          <w:b/>
        </w:rPr>
        <w:t>29</w:t>
      </w:r>
    </w:p>
    <w:p w:rsidR="00E4654B" w:rsidRDefault="00C04B79">
      <w:pPr>
        <w:pStyle w:val="ListBullet"/>
      </w:pPr>
      <w:r>
        <w:t>Howard the Duck: The Movie #3</w:t>
      </w:r>
    </w:p>
    <w:p w:rsidR="00E4654B" w:rsidRDefault="00C04B79">
      <w:pPr>
        <w:pStyle w:val="ListBullet"/>
      </w:pPr>
      <w:r>
        <w:t>West Coast Avengers #17</w:t>
      </w:r>
    </w:p>
    <w:p w:rsidR="00E4654B" w:rsidRDefault="00C04B79">
      <w:pPr>
        <w:pStyle w:val="ListBullet"/>
      </w:pPr>
      <w:r>
        <w:t>New Mutants #48</w:t>
      </w:r>
    </w:p>
    <w:p w:rsidR="00E4654B" w:rsidRDefault="00C04B79">
      <w:pPr>
        <w:pStyle w:val="ListBullet"/>
      </w:pPr>
      <w:r>
        <w:t>Doctor Strange #81</w:t>
      </w:r>
    </w:p>
    <w:p w:rsidR="00E4654B" w:rsidRDefault="00C04B79">
      <w:pPr>
        <w:pStyle w:val="ListBullet"/>
      </w:pPr>
      <w:r>
        <w:t>Avengers #276</w:t>
      </w:r>
    </w:p>
    <w:p w:rsidR="00E4654B" w:rsidRDefault="00C04B79">
      <w:pPr>
        <w:pStyle w:val="ListBullet"/>
      </w:pPr>
      <w:r>
        <w:t>Spider-Man Versus Wolverine #1</w:t>
      </w:r>
    </w:p>
    <w:p w:rsidR="00E4654B" w:rsidRDefault="00C04B79">
      <w:pPr>
        <w:pStyle w:val="ListBullet"/>
      </w:pPr>
      <w:r>
        <w:t>Fantastic Four Vs. X-Men #1</w:t>
      </w:r>
    </w:p>
    <w:p w:rsidR="00E4654B" w:rsidRDefault="00C04B79">
      <w:pPr>
        <w:pStyle w:val="ListBullet"/>
      </w:pPr>
      <w:r>
        <w:lastRenderedPageBreak/>
        <w:t>The 'NAM #3</w:t>
      </w:r>
    </w:p>
    <w:p w:rsidR="00E4654B" w:rsidRDefault="00C04B79">
      <w:pPr>
        <w:pStyle w:val="ListBullet"/>
      </w:pPr>
      <w:r>
        <w:t>D. P. 7 #4</w:t>
      </w:r>
    </w:p>
    <w:p w:rsidR="00E4654B" w:rsidRDefault="00C04B79">
      <w:pPr>
        <w:pStyle w:val="ListBullet"/>
      </w:pPr>
      <w:r>
        <w:t>Psi-Force #4</w:t>
      </w:r>
    </w:p>
    <w:p w:rsidR="00E4654B" w:rsidRDefault="00C04B79">
      <w:pPr>
        <w:pStyle w:val="ListBullet"/>
      </w:pPr>
      <w:r>
        <w:t>Nightmask #4</w:t>
      </w:r>
    </w:p>
    <w:p w:rsidR="00E4654B" w:rsidRDefault="00C04B79">
      <w:pPr>
        <w:pStyle w:val="ListBullet"/>
      </w:pPr>
      <w:r>
        <w:t>Star Brand #5</w:t>
      </w:r>
    </w:p>
    <w:p w:rsidR="00E4654B" w:rsidRDefault="00C04B79">
      <w:pPr>
        <w:pStyle w:val="ListBullet"/>
      </w:pPr>
      <w:r>
        <w:t>Dakota North #5</w:t>
      </w:r>
    </w:p>
    <w:p w:rsidR="00E4654B" w:rsidRDefault="00C04B79">
      <w:pPr>
        <w:pStyle w:val="ListBullet"/>
      </w:pPr>
      <w:r>
        <w:t>Star Wars: Droids #6</w:t>
      </w:r>
    </w:p>
    <w:p w:rsidR="00E4654B" w:rsidRDefault="00C04B79">
      <w:pPr>
        <w:pStyle w:val="ListBullet"/>
      </w:pPr>
      <w:r>
        <w:t>Classic X-Men #6</w:t>
      </w:r>
    </w:p>
    <w:p w:rsidR="00E4654B" w:rsidRDefault="00C04B79">
      <w:pPr>
        <w:pStyle w:val="ListBullet"/>
      </w:pPr>
      <w:r>
        <w:t>Top Dog #12</w:t>
      </w:r>
    </w:p>
    <w:p w:rsidR="00E4654B" w:rsidRDefault="00C04B79">
      <w:pPr>
        <w:pStyle w:val="ListBullet"/>
      </w:pPr>
      <w:r>
        <w:t>X-Factor #13</w:t>
      </w:r>
    </w:p>
    <w:p w:rsidR="00E4654B" w:rsidRDefault="00C04B79">
      <w:pPr>
        <w:pStyle w:val="ListBullet"/>
      </w:pPr>
      <w:r>
        <w:t>Web of Spider-Man #23</w:t>
      </w:r>
    </w:p>
    <w:p w:rsidR="00E4654B" w:rsidRDefault="00C04B79">
      <w:pPr>
        <w:pStyle w:val="ListBullet"/>
      </w:pPr>
      <w:r>
        <w:t>Power Pack #28</w:t>
      </w:r>
    </w:p>
    <w:p w:rsidR="00E4654B" w:rsidRDefault="00C04B79">
      <w:pPr>
        <w:pStyle w:val="ListBullet"/>
      </w:pPr>
      <w:r>
        <w:t>Alpha Flight #43</w:t>
      </w:r>
    </w:p>
    <w:p w:rsidR="00E4654B" w:rsidRDefault="00C04B79">
      <w:pPr>
        <w:pStyle w:val="ListBullet"/>
      </w:pPr>
      <w:r>
        <w:t>Peter Parker, the Spectacular Spider-Man #123</w:t>
      </w:r>
    </w:p>
    <w:p w:rsidR="00E4654B" w:rsidRDefault="00C04B79">
      <w:pPr>
        <w:pStyle w:val="ListBullet"/>
      </w:pPr>
      <w:r>
        <w:t>Uncanny X-Men #214</w:t>
      </w:r>
    </w:p>
    <w:p w:rsidR="00E4654B" w:rsidRDefault="00C04B79">
      <w:pPr>
        <w:pStyle w:val="ListBullet"/>
      </w:pPr>
      <w:r>
        <w:t>Iron Man #215</w:t>
      </w:r>
    </w:p>
    <w:p w:rsidR="00E4654B" w:rsidRDefault="00C04B79">
      <w:pPr>
        <w:pStyle w:val="ListBullet"/>
      </w:pPr>
      <w:r>
        <w:t>Daredevil #239</w:t>
      </w:r>
    </w:p>
    <w:p w:rsidR="00E4654B" w:rsidRDefault="00C04B79">
      <w:pPr>
        <w:pStyle w:val="ListBullet"/>
      </w:pPr>
      <w:r>
        <w:t>The Amazing Spider-Man #285</w:t>
      </w:r>
    </w:p>
    <w:p w:rsidR="00E4654B" w:rsidRDefault="00C04B79">
      <w:pPr>
        <w:pStyle w:val="ListBullet"/>
      </w:pPr>
      <w:r>
        <w:t>Fantastic Four #299</w:t>
      </w:r>
    </w:p>
    <w:p w:rsidR="00E4654B" w:rsidRDefault="00C04B79">
      <w:pPr>
        <w:pStyle w:val="ListBullet"/>
      </w:pPr>
      <w:r>
        <w:t>Captain America #326</w:t>
      </w:r>
    </w:p>
    <w:p w:rsidR="00E4654B" w:rsidRDefault="00C04B79">
      <w:pPr>
        <w:pStyle w:val="ListBullet"/>
      </w:pPr>
      <w:r>
        <w:t>Incredible Hulk #328</w:t>
      </w:r>
    </w:p>
    <w:p w:rsidR="00E4654B" w:rsidRDefault="00C04B79">
      <w:pPr>
        <w:pStyle w:val="ListBullet"/>
      </w:pPr>
      <w:r>
        <w:t>Thor #376</w:t>
      </w:r>
    </w:p>
    <w:p w:rsidR="00E4654B" w:rsidRDefault="00C04B79">
      <w:pPr>
        <w:pStyle w:val="Heading3"/>
      </w:pPr>
      <w:r>
        <w:t>March, 1987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E4654B" w:rsidRDefault="00C04B79">
      <w:pPr>
        <w:pStyle w:val="ListBullet"/>
      </w:pPr>
      <w:r>
        <w:t>West Coast Avengers #18</w:t>
      </w:r>
    </w:p>
    <w:p w:rsidR="00E4654B" w:rsidRDefault="00C04B79">
      <w:pPr>
        <w:pStyle w:val="ListBullet"/>
      </w:pPr>
      <w:r>
        <w:t>New Mutants #49</w:t>
      </w:r>
    </w:p>
    <w:p w:rsidR="00E4654B" w:rsidRDefault="00C04B79">
      <w:pPr>
        <w:pStyle w:val="ListBullet"/>
      </w:pPr>
      <w:r>
        <w:t>Avengers #277</w:t>
      </w:r>
    </w:p>
    <w:p w:rsidR="00E4654B" w:rsidRDefault="00C04B79">
      <w:pPr>
        <w:pStyle w:val="ListBullet"/>
      </w:pPr>
      <w:r>
        <w:t>Fantastic Four #300</w:t>
      </w:r>
    </w:p>
    <w:p w:rsidR="00E4654B" w:rsidRDefault="00C04B79">
      <w:pPr>
        <w:pStyle w:val="ListBullet"/>
      </w:pPr>
      <w:r>
        <w:t>Fantastic Four Vs. X-Men #2</w:t>
      </w:r>
    </w:p>
    <w:p w:rsidR="00E4654B" w:rsidRDefault="00C04B79">
      <w:pPr>
        <w:pStyle w:val="ListBullet"/>
      </w:pPr>
      <w:r>
        <w:t>Strikeforce: Morituri #4</w:t>
      </w:r>
    </w:p>
    <w:p w:rsidR="00E4654B" w:rsidRDefault="00C04B79">
      <w:pPr>
        <w:pStyle w:val="ListBullet"/>
      </w:pPr>
      <w:r>
        <w:t>The 'NAM #4</w:t>
      </w:r>
    </w:p>
    <w:p w:rsidR="00E4654B" w:rsidRDefault="00C04B79">
      <w:pPr>
        <w:pStyle w:val="ListBullet"/>
      </w:pPr>
      <w:r>
        <w:t>D. P. 7 #5</w:t>
      </w:r>
    </w:p>
    <w:p w:rsidR="00E4654B" w:rsidRDefault="00C04B79">
      <w:pPr>
        <w:pStyle w:val="ListBullet"/>
      </w:pPr>
      <w:r>
        <w:t>Psi-Force #5</w:t>
      </w:r>
    </w:p>
    <w:p w:rsidR="00E4654B" w:rsidRDefault="00C04B79">
      <w:pPr>
        <w:pStyle w:val="ListBullet"/>
      </w:pPr>
      <w:r>
        <w:t>Nightmask #5</w:t>
      </w:r>
    </w:p>
    <w:p w:rsidR="00E4654B" w:rsidRDefault="00C04B79">
      <w:pPr>
        <w:pStyle w:val="ListBullet"/>
      </w:pPr>
      <w:r>
        <w:t>Star Brand #6</w:t>
      </w:r>
    </w:p>
    <w:p w:rsidR="00E4654B" w:rsidRDefault="00C04B79">
      <w:pPr>
        <w:pStyle w:val="ListBullet"/>
      </w:pPr>
      <w:r>
        <w:t>Classic X-Men #7</w:t>
      </w:r>
    </w:p>
    <w:p w:rsidR="00E4654B" w:rsidRDefault="00C04B79">
      <w:pPr>
        <w:pStyle w:val="ListBullet"/>
      </w:pPr>
      <w:r>
        <w:t>Cloak and Dagger #11</w:t>
      </w:r>
    </w:p>
    <w:p w:rsidR="00E4654B" w:rsidRDefault="00C04B79">
      <w:pPr>
        <w:pStyle w:val="ListBullet"/>
      </w:pPr>
      <w:r>
        <w:t>Star Wars: Ewoks #12</w:t>
      </w:r>
    </w:p>
    <w:p w:rsidR="00E4654B" w:rsidRDefault="00C04B79">
      <w:pPr>
        <w:pStyle w:val="ListBullet"/>
      </w:pPr>
      <w:r>
        <w:t>X-Factor #14</w:t>
      </w:r>
    </w:p>
    <w:p w:rsidR="00E4654B" w:rsidRDefault="00C04B79">
      <w:pPr>
        <w:pStyle w:val="ListBullet"/>
      </w:pPr>
      <w:r>
        <w:t>Peter Porker, the Spectacular Spider-Ham #14</w:t>
      </w:r>
    </w:p>
    <w:p w:rsidR="00E4654B" w:rsidRDefault="00C04B79">
      <w:pPr>
        <w:pStyle w:val="ListBullet"/>
      </w:pPr>
      <w:r>
        <w:lastRenderedPageBreak/>
        <w:t>Web of Spider-Man #24</w:t>
      </w:r>
    </w:p>
    <w:p w:rsidR="00E4654B" w:rsidRDefault="00C04B79">
      <w:pPr>
        <w:pStyle w:val="ListBullet"/>
      </w:pPr>
      <w:r>
        <w:t>Marvel Fanfare #31</w:t>
      </w:r>
    </w:p>
    <w:p w:rsidR="00E4654B" w:rsidRDefault="00C04B79">
      <w:pPr>
        <w:pStyle w:val="ListBullet"/>
      </w:pPr>
      <w:r>
        <w:t>Alpha Flight #44</w:t>
      </w:r>
    </w:p>
    <w:p w:rsidR="00E4654B" w:rsidRDefault="00C04B79">
      <w:pPr>
        <w:pStyle w:val="ListBullet"/>
      </w:pPr>
      <w:r>
        <w:t>Peter Parker, the Spectacular Spider-Man #124</w:t>
      </w:r>
    </w:p>
    <w:p w:rsidR="00E4654B" w:rsidRDefault="00C04B79">
      <w:pPr>
        <w:pStyle w:val="ListBullet"/>
      </w:pPr>
      <w:r>
        <w:t>Marvel Tales #197</w:t>
      </w:r>
    </w:p>
    <w:p w:rsidR="00E4654B" w:rsidRDefault="00C04B79">
      <w:pPr>
        <w:pStyle w:val="ListBullet"/>
      </w:pPr>
      <w:r>
        <w:t>Uncanny X-Men #215</w:t>
      </w:r>
    </w:p>
    <w:p w:rsidR="00E4654B" w:rsidRDefault="00C04B79">
      <w:pPr>
        <w:pStyle w:val="ListBullet"/>
      </w:pPr>
      <w:r>
        <w:t>Iron Man #216</w:t>
      </w:r>
    </w:p>
    <w:p w:rsidR="00E4654B" w:rsidRDefault="00C04B79">
      <w:pPr>
        <w:pStyle w:val="ListBullet"/>
      </w:pPr>
      <w:r>
        <w:t>Daredevil #240</w:t>
      </w:r>
    </w:p>
    <w:p w:rsidR="00E4654B" w:rsidRDefault="00C04B79">
      <w:pPr>
        <w:pStyle w:val="ListBullet"/>
      </w:pPr>
      <w:r>
        <w:t>The Amazing Spider-Man #286</w:t>
      </w:r>
    </w:p>
    <w:p w:rsidR="00E4654B" w:rsidRDefault="00C04B79">
      <w:pPr>
        <w:pStyle w:val="ListBullet"/>
      </w:pPr>
      <w:r>
        <w:t>Captain America #327</w:t>
      </w:r>
    </w:p>
    <w:p w:rsidR="00E4654B" w:rsidRDefault="00C04B79">
      <w:pPr>
        <w:pStyle w:val="ListBullet"/>
      </w:pPr>
      <w:r>
        <w:t>Incredible Hulk #329</w:t>
      </w:r>
    </w:p>
    <w:p w:rsidR="00E4654B" w:rsidRDefault="00C04B79">
      <w:pPr>
        <w:pStyle w:val="ListBullet"/>
      </w:pPr>
      <w:r>
        <w:t>Thor #377</w:t>
      </w:r>
    </w:p>
    <w:p w:rsidR="00E4654B" w:rsidRDefault="00C04B79">
      <w:pPr>
        <w:pStyle w:val="Heading3"/>
      </w:pPr>
      <w:r>
        <w:t>April, 1987</w:t>
      </w:r>
    </w:p>
    <w:p w:rsidR="00E4654B" w:rsidRDefault="00C04B79">
      <w:r>
        <w:t xml:space="preserve">Number of comics published this month: </w:t>
      </w:r>
      <w:r>
        <w:rPr>
          <w:b/>
        </w:rPr>
        <w:t>29</w:t>
      </w:r>
    </w:p>
    <w:p w:rsidR="00E4654B" w:rsidRDefault="00C04B79">
      <w:pPr>
        <w:pStyle w:val="ListBullet"/>
      </w:pPr>
      <w:r>
        <w:t>Strange Tales #1</w:t>
      </w:r>
    </w:p>
    <w:p w:rsidR="00E4654B" w:rsidRDefault="00C04B79">
      <w:pPr>
        <w:pStyle w:val="ListBullet"/>
      </w:pPr>
      <w:r>
        <w:t>West Coast Avengers #19</w:t>
      </w:r>
    </w:p>
    <w:p w:rsidR="00E4654B" w:rsidRDefault="00C04B79">
      <w:pPr>
        <w:pStyle w:val="ListBullet"/>
      </w:pPr>
      <w:r>
        <w:t>New Mutants #50</w:t>
      </w:r>
    </w:p>
    <w:p w:rsidR="00E4654B" w:rsidRDefault="00C04B79">
      <w:pPr>
        <w:pStyle w:val="ListBullet"/>
      </w:pPr>
      <w:r>
        <w:t>X-Men Vs. Avengers #1</w:t>
      </w:r>
    </w:p>
    <w:p w:rsidR="00E4654B" w:rsidRDefault="00C04B79">
      <w:pPr>
        <w:pStyle w:val="ListBullet"/>
      </w:pPr>
      <w:r>
        <w:t>Fallen Angels #1</w:t>
      </w:r>
    </w:p>
    <w:p w:rsidR="00E4654B" w:rsidRDefault="00C04B79">
      <w:pPr>
        <w:pStyle w:val="ListBullet"/>
      </w:pPr>
      <w:r>
        <w:t>Mephisto Vs. #1</w:t>
      </w:r>
    </w:p>
    <w:p w:rsidR="00E4654B" w:rsidRDefault="00C04B79">
      <w:pPr>
        <w:pStyle w:val="ListBullet"/>
      </w:pPr>
      <w:r>
        <w:t>Fantastic Four Vs. X-Men #3</w:t>
      </w:r>
    </w:p>
    <w:p w:rsidR="00E4654B" w:rsidRDefault="00C04B79">
      <w:pPr>
        <w:pStyle w:val="ListBullet"/>
      </w:pPr>
      <w:r>
        <w:t>Strikeforce: Morituri #5</w:t>
      </w:r>
    </w:p>
    <w:p w:rsidR="00E4654B" w:rsidRDefault="00C04B79">
      <w:pPr>
        <w:pStyle w:val="ListBullet"/>
      </w:pPr>
      <w:r>
        <w:t>The 'NAM #5</w:t>
      </w:r>
    </w:p>
    <w:p w:rsidR="00E4654B" w:rsidRDefault="00C04B79">
      <w:pPr>
        <w:pStyle w:val="ListBullet"/>
      </w:pPr>
      <w:r>
        <w:t>D. P. 7 #6</w:t>
      </w:r>
    </w:p>
    <w:p w:rsidR="00E4654B" w:rsidRDefault="00C04B79">
      <w:pPr>
        <w:pStyle w:val="ListBullet"/>
      </w:pPr>
      <w:r>
        <w:t>Psi-Force #6</w:t>
      </w:r>
    </w:p>
    <w:p w:rsidR="00E4654B" w:rsidRDefault="00C04B79">
      <w:pPr>
        <w:pStyle w:val="ListBullet"/>
      </w:pPr>
      <w:r>
        <w:t>Nightmask #6</w:t>
      </w:r>
    </w:p>
    <w:p w:rsidR="00E4654B" w:rsidRDefault="00C04B79">
      <w:pPr>
        <w:pStyle w:val="ListBullet"/>
      </w:pPr>
      <w:r>
        <w:t>Star Wars: Droids #7</w:t>
      </w:r>
    </w:p>
    <w:p w:rsidR="00E4654B" w:rsidRDefault="00C04B79">
      <w:pPr>
        <w:pStyle w:val="ListBullet"/>
      </w:pPr>
      <w:r>
        <w:t>Classic X-Men #8</w:t>
      </w:r>
    </w:p>
    <w:p w:rsidR="00E4654B" w:rsidRDefault="00C04B79">
      <w:pPr>
        <w:pStyle w:val="ListBullet"/>
      </w:pPr>
      <w:r>
        <w:t>Top Dog #13</w:t>
      </w:r>
    </w:p>
    <w:p w:rsidR="00E4654B" w:rsidRDefault="00C04B79">
      <w:pPr>
        <w:pStyle w:val="ListBullet"/>
      </w:pPr>
      <w:r>
        <w:t>X-Factor #15</w:t>
      </w:r>
    </w:p>
    <w:p w:rsidR="00E4654B" w:rsidRDefault="00C04B79">
      <w:pPr>
        <w:pStyle w:val="ListBullet"/>
      </w:pPr>
      <w:r>
        <w:t>Web of Spider-Man #25</w:t>
      </w:r>
    </w:p>
    <w:p w:rsidR="00E4654B" w:rsidRDefault="00C04B79">
      <w:pPr>
        <w:pStyle w:val="ListBullet"/>
      </w:pPr>
      <w:r>
        <w:t>Power Pack #29</w:t>
      </w:r>
    </w:p>
    <w:p w:rsidR="00E4654B" w:rsidRDefault="00C04B79">
      <w:pPr>
        <w:pStyle w:val="ListBullet"/>
      </w:pPr>
      <w:r>
        <w:t>Alpha Flight #45</w:t>
      </w:r>
    </w:p>
    <w:p w:rsidR="00E4654B" w:rsidRDefault="00C04B79">
      <w:pPr>
        <w:pStyle w:val="ListBullet"/>
      </w:pPr>
      <w:r>
        <w:t>Peter Parker, the Spectacular Spider-Man #125</w:t>
      </w:r>
    </w:p>
    <w:p w:rsidR="00E4654B" w:rsidRDefault="00C04B79">
      <w:pPr>
        <w:pStyle w:val="ListBullet"/>
      </w:pPr>
      <w:r>
        <w:t>Uncanny X-Men #216</w:t>
      </w:r>
    </w:p>
    <w:p w:rsidR="00E4654B" w:rsidRDefault="00C04B79">
      <w:pPr>
        <w:pStyle w:val="ListBullet"/>
      </w:pPr>
      <w:r>
        <w:t>Iron Man #217</w:t>
      </w:r>
    </w:p>
    <w:p w:rsidR="00E4654B" w:rsidRDefault="00C04B79">
      <w:pPr>
        <w:pStyle w:val="ListBullet"/>
      </w:pPr>
      <w:r>
        <w:t>Daredevil #241</w:t>
      </w:r>
    </w:p>
    <w:p w:rsidR="00E4654B" w:rsidRDefault="00C04B79">
      <w:pPr>
        <w:pStyle w:val="ListBullet"/>
      </w:pPr>
      <w:r>
        <w:t>Avengers #278</w:t>
      </w:r>
    </w:p>
    <w:p w:rsidR="00E4654B" w:rsidRDefault="00C04B79">
      <w:pPr>
        <w:pStyle w:val="ListBullet"/>
      </w:pPr>
      <w:r>
        <w:t>The Amazing Spider-Man #287</w:t>
      </w:r>
    </w:p>
    <w:p w:rsidR="00E4654B" w:rsidRDefault="00C04B79">
      <w:pPr>
        <w:pStyle w:val="ListBullet"/>
      </w:pPr>
      <w:r>
        <w:t>Fantastic Four #301</w:t>
      </w:r>
    </w:p>
    <w:p w:rsidR="00E4654B" w:rsidRDefault="00C04B79">
      <w:pPr>
        <w:pStyle w:val="ListBullet"/>
      </w:pPr>
      <w:r>
        <w:lastRenderedPageBreak/>
        <w:t>Captain America #328</w:t>
      </w:r>
    </w:p>
    <w:p w:rsidR="00E4654B" w:rsidRDefault="00C04B79">
      <w:pPr>
        <w:pStyle w:val="ListBullet"/>
      </w:pPr>
      <w:r>
        <w:t>Incredible Hulk #330</w:t>
      </w:r>
    </w:p>
    <w:p w:rsidR="00E4654B" w:rsidRDefault="00C04B79">
      <w:pPr>
        <w:pStyle w:val="ListBullet"/>
      </w:pPr>
      <w:r>
        <w:t>Thor #378</w:t>
      </w:r>
    </w:p>
    <w:p w:rsidR="00E4654B" w:rsidRDefault="00C04B79">
      <w:pPr>
        <w:pStyle w:val="Heading3"/>
      </w:pPr>
      <w:r>
        <w:t>May, 1987</w:t>
      </w:r>
    </w:p>
    <w:p w:rsidR="00E4654B" w:rsidRDefault="00C04B79">
      <w:r>
        <w:t xml:space="preserve">Number of comics published this month: </w:t>
      </w:r>
      <w:r>
        <w:rPr>
          <w:b/>
        </w:rPr>
        <w:t>29</w:t>
      </w:r>
    </w:p>
    <w:p w:rsidR="00E4654B" w:rsidRDefault="00C04B79">
      <w:pPr>
        <w:pStyle w:val="ListBullet"/>
      </w:pPr>
      <w:r>
        <w:t>Strange Tales #2</w:t>
      </w:r>
    </w:p>
    <w:p w:rsidR="00E4654B" w:rsidRDefault="00C04B79">
      <w:pPr>
        <w:pStyle w:val="ListBullet"/>
      </w:pPr>
      <w:r>
        <w:t>West Coast Avengers #20</w:t>
      </w:r>
    </w:p>
    <w:p w:rsidR="00E4654B" w:rsidRDefault="00C04B79">
      <w:pPr>
        <w:pStyle w:val="ListBullet"/>
      </w:pPr>
      <w:r>
        <w:t>New Mutants #51</w:t>
      </w:r>
    </w:p>
    <w:p w:rsidR="00E4654B" w:rsidRDefault="00C04B79">
      <w:pPr>
        <w:pStyle w:val="ListBullet"/>
      </w:pPr>
      <w:r>
        <w:t>X-Men Vs. Avengers #2</w:t>
      </w:r>
    </w:p>
    <w:p w:rsidR="00E4654B" w:rsidRDefault="00C04B79">
      <w:pPr>
        <w:pStyle w:val="ListBullet"/>
      </w:pPr>
      <w:r>
        <w:t>Fallen Angels #2</w:t>
      </w:r>
    </w:p>
    <w:p w:rsidR="00E4654B" w:rsidRDefault="00C04B79">
      <w:pPr>
        <w:pStyle w:val="ListBullet"/>
      </w:pPr>
      <w:r>
        <w:t>Mephisto Vs. #2</w:t>
      </w:r>
    </w:p>
    <w:p w:rsidR="00E4654B" w:rsidRDefault="00C04B79">
      <w:pPr>
        <w:pStyle w:val="ListBullet"/>
      </w:pPr>
      <w:r>
        <w:t>Strikeforce: Morituri #6</w:t>
      </w:r>
    </w:p>
    <w:p w:rsidR="00E4654B" w:rsidRDefault="00C04B79">
      <w:pPr>
        <w:pStyle w:val="ListBullet"/>
      </w:pPr>
      <w:r>
        <w:t>The 'NAM #6</w:t>
      </w:r>
    </w:p>
    <w:p w:rsidR="00E4654B" w:rsidRDefault="00C04B79">
      <w:pPr>
        <w:pStyle w:val="ListBullet"/>
      </w:pPr>
      <w:r>
        <w:t>Star Brand #7</w:t>
      </w:r>
    </w:p>
    <w:p w:rsidR="00E4654B" w:rsidRDefault="00C04B79">
      <w:pPr>
        <w:pStyle w:val="ListBullet"/>
      </w:pPr>
      <w:r>
        <w:t>D. P. 7 #7</w:t>
      </w:r>
    </w:p>
    <w:p w:rsidR="00E4654B" w:rsidRDefault="00C04B79">
      <w:pPr>
        <w:pStyle w:val="ListBullet"/>
      </w:pPr>
      <w:r>
        <w:t>Psi-Force #7</w:t>
      </w:r>
    </w:p>
    <w:p w:rsidR="00E4654B" w:rsidRDefault="00C04B79">
      <w:pPr>
        <w:pStyle w:val="ListBullet"/>
      </w:pPr>
      <w:r>
        <w:t>Nightmask #7</w:t>
      </w:r>
    </w:p>
    <w:p w:rsidR="00E4654B" w:rsidRDefault="00C04B79">
      <w:pPr>
        <w:pStyle w:val="ListBullet"/>
      </w:pPr>
      <w:r>
        <w:t>Classic X-Men #9</w:t>
      </w:r>
    </w:p>
    <w:p w:rsidR="00E4654B" w:rsidRDefault="00C04B79">
      <w:pPr>
        <w:pStyle w:val="ListBullet"/>
      </w:pPr>
      <w:r>
        <w:t>Star Wars: Ewoks #13</w:t>
      </w:r>
    </w:p>
    <w:p w:rsidR="00E4654B" w:rsidRDefault="00C04B79">
      <w:pPr>
        <w:pStyle w:val="ListBullet"/>
      </w:pPr>
      <w:r>
        <w:t>Peter Porker, the Spectacular Spider-Ham #15</w:t>
      </w:r>
    </w:p>
    <w:p w:rsidR="00E4654B" w:rsidRDefault="00C04B79">
      <w:pPr>
        <w:pStyle w:val="ListBullet"/>
      </w:pPr>
      <w:r>
        <w:t>X-Factor #16</w:t>
      </w:r>
    </w:p>
    <w:p w:rsidR="00E4654B" w:rsidRDefault="00C04B79">
      <w:pPr>
        <w:pStyle w:val="ListBullet"/>
      </w:pPr>
      <w:r>
        <w:t>Web of Spider-Man #26</w:t>
      </w:r>
    </w:p>
    <w:p w:rsidR="00E4654B" w:rsidRDefault="00C04B79">
      <w:pPr>
        <w:pStyle w:val="ListBullet"/>
      </w:pPr>
      <w:r>
        <w:t>Marvel Fanfare #32</w:t>
      </w:r>
    </w:p>
    <w:p w:rsidR="00E4654B" w:rsidRDefault="00C04B79">
      <w:pPr>
        <w:pStyle w:val="ListBullet"/>
      </w:pPr>
      <w:r>
        <w:t>Alpha Flight #46</w:t>
      </w:r>
    </w:p>
    <w:p w:rsidR="00E4654B" w:rsidRDefault="00C04B79">
      <w:pPr>
        <w:pStyle w:val="ListBullet"/>
      </w:pPr>
      <w:r>
        <w:t>Peter Parker, the Spectacular Spider-Man #126</w:t>
      </w:r>
    </w:p>
    <w:p w:rsidR="00E4654B" w:rsidRDefault="00C04B79">
      <w:pPr>
        <w:pStyle w:val="ListBullet"/>
      </w:pPr>
      <w:r>
        <w:t>Uncanny X-Men #217</w:t>
      </w:r>
    </w:p>
    <w:p w:rsidR="00E4654B" w:rsidRDefault="00C04B79">
      <w:pPr>
        <w:pStyle w:val="ListBullet"/>
      </w:pPr>
      <w:r>
        <w:t>Iron Man #218</w:t>
      </w:r>
    </w:p>
    <w:p w:rsidR="00E4654B" w:rsidRDefault="00C04B79">
      <w:pPr>
        <w:pStyle w:val="ListBullet"/>
      </w:pPr>
      <w:r>
        <w:t>Daredevil #242</w:t>
      </w:r>
    </w:p>
    <w:p w:rsidR="00E4654B" w:rsidRDefault="00C04B79">
      <w:pPr>
        <w:pStyle w:val="ListBullet"/>
      </w:pPr>
      <w:r>
        <w:t>Avengers #279</w:t>
      </w:r>
    </w:p>
    <w:p w:rsidR="00E4654B" w:rsidRDefault="00C04B79">
      <w:pPr>
        <w:pStyle w:val="ListBullet"/>
      </w:pPr>
      <w:r>
        <w:t>The Amazing Spider-Man #288</w:t>
      </w:r>
    </w:p>
    <w:p w:rsidR="00E4654B" w:rsidRDefault="00C04B79">
      <w:pPr>
        <w:pStyle w:val="ListBullet"/>
      </w:pPr>
      <w:r>
        <w:t>Fantastic Four #302</w:t>
      </w:r>
    </w:p>
    <w:p w:rsidR="00E4654B" w:rsidRDefault="00C04B79">
      <w:pPr>
        <w:pStyle w:val="ListBullet"/>
      </w:pPr>
      <w:r>
        <w:t>Captain America #329</w:t>
      </w:r>
    </w:p>
    <w:p w:rsidR="00E4654B" w:rsidRDefault="00C04B79">
      <w:pPr>
        <w:pStyle w:val="ListBullet"/>
      </w:pPr>
      <w:r>
        <w:t>Incredible Hulk #331</w:t>
      </w:r>
    </w:p>
    <w:p w:rsidR="00E4654B" w:rsidRDefault="00C04B79">
      <w:pPr>
        <w:pStyle w:val="ListBullet"/>
      </w:pPr>
      <w:r>
        <w:t>Thor #379</w:t>
      </w:r>
    </w:p>
    <w:p w:rsidR="00E4654B" w:rsidRDefault="00C04B79">
      <w:pPr>
        <w:pStyle w:val="Heading3"/>
      </w:pPr>
      <w:r>
        <w:t>June, 1987</w:t>
      </w:r>
    </w:p>
    <w:p w:rsidR="00E4654B" w:rsidRDefault="00C04B79">
      <w:r>
        <w:t xml:space="preserve">Number of comics published this month: </w:t>
      </w:r>
      <w:r>
        <w:rPr>
          <w:b/>
        </w:rPr>
        <w:t>29</w:t>
      </w:r>
    </w:p>
    <w:p w:rsidR="00E4654B" w:rsidRDefault="00C04B79">
      <w:pPr>
        <w:pStyle w:val="ListBullet"/>
      </w:pPr>
      <w:r>
        <w:t>Strange Tales #3</w:t>
      </w:r>
    </w:p>
    <w:p w:rsidR="00E4654B" w:rsidRDefault="00C04B79">
      <w:pPr>
        <w:pStyle w:val="ListBullet"/>
      </w:pPr>
      <w:r>
        <w:t>New Mutants #52</w:t>
      </w:r>
    </w:p>
    <w:p w:rsidR="00E4654B" w:rsidRDefault="00C04B79">
      <w:pPr>
        <w:pStyle w:val="ListBullet"/>
      </w:pPr>
      <w:r>
        <w:t>X-Men Vs. Avengers #3</w:t>
      </w:r>
    </w:p>
    <w:p w:rsidR="00E4654B" w:rsidRDefault="00C04B79">
      <w:pPr>
        <w:pStyle w:val="ListBullet"/>
      </w:pPr>
      <w:r>
        <w:lastRenderedPageBreak/>
        <w:t>Fallen Angels #3</w:t>
      </w:r>
    </w:p>
    <w:p w:rsidR="00E4654B" w:rsidRDefault="00C04B79">
      <w:pPr>
        <w:pStyle w:val="ListBullet"/>
      </w:pPr>
      <w:r>
        <w:t>Mephisto Vs. #3</w:t>
      </w:r>
    </w:p>
    <w:p w:rsidR="00E4654B" w:rsidRDefault="00C04B79">
      <w:pPr>
        <w:pStyle w:val="ListBullet"/>
      </w:pPr>
      <w:r>
        <w:t>Fantastic Four Vs. X-Men #4</w:t>
      </w:r>
    </w:p>
    <w:p w:rsidR="00E4654B" w:rsidRDefault="00C04B79">
      <w:pPr>
        <w:pStyle w:val="ListBullet"/>
      </w:pPr>
      <w:r>
        <w:t>Strikeforce: Morituri #7</w:t>
      </w:r>
    </w:p>
    <w:p w:rsidR="00E4654B" w:rsidRDefault="00C04B79">
      <w:pPr>
        <w:pStyle w:val="ListBullet"/>
      </w:pPr>
      <w:r>
        <w:t>The 'NAM #7</w:t>
      </w:r>
    </w:p>
    <w:p w:rsidR="00E4654B" w:rsidRDefault="00C04B79">
      <w:pPr>
        <w:pStyle w:val="ListBullet"/>
      </w:pPr>
      <w:r>
        <w:t>Star Wars: Droids #8</w:t>
      </w:r>
    </w:p>
    <w:p w:rsidR="00E4654B" w:rsidRDefault="00C04B79">
      <w:pPr>
        <w:pStyle w:val="ListBullet"/>
      </w:pPr>
      <w:r>
        <w:t>D. P. 7 #8</w:t>
      </w:r>
    </w:p>
    <w:p w:rsidR="00E4654B" w:rsidRDefault="00C04B79">
      <w:pPr>
        <w:pStyle w:val="ListBullet"/>
      </w:pPr>
      <w:r>
        <w:t>Psi-Force #8</w:t>
      </w:r>
    </w:p>
    <w:p w:rsidR="00E4654B" w:rsidRDefault="00C04B79">
      <w:pPr>
        <w:pStyle w:val="ListBullet"/>
      </w:pPr>
      <w:r>
        <w:t>Nightmask #8</w:t>
      </w:r>
    </w:p>
    <w:p w:rsidR="00E4654B" w:rsidRDefault="00C04B79">
      <w:pPr>
        <w:pStyle w:val="ListBullet"/>
      </w:pPr>
      <w:r>
        <w:t>Classic X-Men #10</w:t>
      </w:r>
    </w:p>
    <w:p w:rsidR="00E4654B" w:rsidRDefault="00C04B79">
      <w:pPr>
        <w:pStyle w:val="ListBullet"/>
      </w:pPr>
      <w:r>
        <w:t>Top Dog #14</w:t>
      </w:r>
    </w:p>
    <w:p w:rsidR="00E4654B" w:rsidRDefault="00C04B79">
      <w:pPr>
        <w:pStyle w:val="ListBullet"/>
      </w:pPr>
      <w:r>
        <w:t>X-Factor #17</w:t>
      </w:r>
    </w:p>
    <w:p w:rsidR="00E4654B" w:rsidRDefault="00C04B79">
      <w:pPr>
        <w:pStyle w:val="ListBullet"/>
      </w:pPr>
      <w:r>
        <w:t>West Coast Avengers #21</w:t>
      </w:r>
    </w:p>
    <w:p w:rsidR="00E4654B" w:rsidRDefault="00C04B79">
      <w:pPr>
        <w:pStyle w:val="ListBullet"/>
      </w:pPr>
      <w:r>
        <w:t>Web of Spider-Man #27</w:t>
      </w:r>
    </w:p>
    <w:p w:rsidR="00E4654B" w:rsidRDefault="00C04B79">
      <w:pPr>
        <w:pStyle w:val="ListBullet"/>
      </w:pPr>
      <w:r>
        <w:t>Power Pack #30</w:t>
      </w:r>
    </w:p>
    <w:p w:rsidR="00E4654B" w:rsidRDefault="00C04B79">
      <w:pPr>
        <w:pStyle w:val="ListBullet"/>
      </w:pPr>
      <w:r>
        <w:t>Alpha Flight #47</w:t>
      </w:r>
    </w:p>
    <w:p w:rsidR="00E4654B" w:rsidRDefault="00C04B79">
      <w:pPr>
        <w:pStyle w:val="ListBullet"/>
      </w:pPr>
      <w:r>
        <w:t>Peter Parker, the Spectacular Spider-Man #127</w:t>
      </w:r>
    </w:p>
    <w:p w:rsidR="00E4654B" w:rsidRDefault="00C04B79">
      <w:pPr>
        <w:pStyle w:val="ListBullet"/>
      </w:pPr>
      <w:r>
        <w:t>Uncanny X-Men #218</w:t>
      </w:r>
    </w:p>
    <w:p w:rsidR="00E4654B" w:rsidRDefault="00C04B79">
      <w:pPr>
        <w:pStyle w:val="ListBullet"/>
      </w:pPr>
      <w:r>
        <w:t>Iron Man #219</w:t>
      </w:r>
    </w:p>
    <w:p w:rsidR="00E4654B" w:rsidRDefault="00C04B79">
      <w:pPr>
        <w:pStyle w:val="ListBullet"/>
      </w:pPr>
      <w:r>
        <w:t>Daredevil #243</w:t>
      </w:r>
    </w:p>
    <w:p w:rsidR="00E4654B" w:rsidRDefault="00C04B79">
      <w:pPr>
        <w:pStyle w:val="ListBullet"/>
      </w:pPr>
      <w:r>
        <w:t>Avengers #280</w:t>
      </w:r>
    </w:p>
    <w:p w:rsidR="00E4654B" w:rsidRDefault="00C04B79">
      <w:pPr>
        <w:pStyle w:val="ListBullet"/>
      </w:pPr>
      <w:r>
        <w:t>The Amazing Spider-Man #289</w:t>
      </w:r>
    </w:p>
    <w:p w:rsidR="00E4654B" w:rsidRDefault="00C04B79">
      <w:pPr>
        <w:pStyle w:val="ListBullet"/>
      </w:pPr>
      <w:r>
        <w:t>Fantastic Four #303</w:t>
      </w:r>
    </w:p>
    <w:p w:rsidR="00E4654B" w:rsidRDefault="00C04B79">
      <w:pPr>
        <w:pStyle w:val="ListBullet"/>
      </w:pPr>
      <w:r>
        <w:t>Captain America #330</w:t>
      </w:r>
    </w:p>
    <w:p w:rsidR="00E4654B" w:rsidRDefault="00C04B79">
      <w:pPr>
        <w:pStyle w:val="ListBullet"/>
      </w:pPr>
      <w:r>
        <w:t>Incredible Hulk #332</w:t>
      </w:r>
    </w:p>
    <w:p w:rsidR="00E4654B" w:rsidRDefault="00C04B79">
      <w:pPr>
        <w:pStyle w:val="ListBullet"/>
      </w:pPr>
      <w:r>
        <w:t>Thor #380</w:t>
      </w:r>
    </w:p>
    <w:p w:rsidR="00E4654B" w:rsidRDefault="00C04B79">
      <w:pPr>
        <w:pStyle w:val="Heading3"/>
      </w:pPr>
      <w:r>
        <w:t>July, 1987</w:t>
      </w:r>
    </w:p>
    <w:p w:rsidR="00E4654B" w:rsidRDefault="00C04B79">
      <w:r>
        <w:t xml:space="preserve">Number of comics published this month: </w:t>
      </w:r>
      <w:r>
        <w:rPr>
          <w:b/>
        </w:rPr>
        <w:t>31</w:t>
      </w:r>
    </w:p>
    <w:p w:rsidR="00E4654B" w:rsidRDefault="00C04B79">
      <w:pPr>
        <w:pStyle w:val="ListBullet"/>
      </w:pPr>
      <w:r>
        <w:t>Silver Surfer #1</w:t>
      </w:r>
    </w:p>
    <w:p w:rsidR="00E4654B" w:rsidRDefault="00C04B79">
      <w:pPr>
        <w:pStyle w:val="ListBullet"/>
      </w:pPr>
      <w:r>
        <w:t>Strange Tales #4</w:t>
      </w:r>
    </w:p>
    <w:p w:rsidR="00E4654B" w:rsidRDefault="00C04B79">
      <w:pPr>
        <w:pStyle w:val="ListBullet"/>
      </w:pPr>
      <w:r>
        <w:t>Star Brand #8</w:t>
      </w:r>
    </w:p>
    <w:p w:rsidR="00E4654B" w:rsidRDefault="00C04B79">
      <w:pPr>
        <w:pStyle w:val="ListBullet"/>
      </w:pPr>
      <w:r>
        <w:t>West Coast Avengers #22</w:t>
      </w:r>
    </w:p>
    <w:p w:rsidR="00E4654B" w:rsidRDefault="00C04B79">
      <w:pPr>
        <w:pStyle w:val="ListBullet"/>
      </w:pPr>
      <w:r>
        <w:t>Marvel Fanfare #33</w:t>
      </w:r>
    </w:p>
    <w:p w:rsidR="00E4654B" w:rsidRDefault="00C04B79">
      <w:pPr>
        <w:pStyle w:val="ListBullet"/>
      </w:pPr>
      <w:r>
        <w:t>New Mutants #53</w:t>
      </w:r>
    </w:p>
    <w:p w:rsidR="00E4654B" w:rsidRDefault="00C04B79">
      <w:pPr>
        <w:pStyle w:val="ListBullet"/>
      </w:pPr>
      <w:r>
        <w:t>The Punisher #1</w:t>
      </w:r>
    </w:p>
    <w:p w:rsidR="00E4654B" w:rsidRDefault="00C04B79">
      <w:pPr>
        <w:pStyle w:val="ListBullet"/>
      </w:pPr>
      <w:r>
        <w:t>X-Men Vs. Avengers #4</w:t>
      </w:r>
    </w:p>
    <w:p w:rsidR="00E4654B" w:rsidRDefault="00C04B79">
      <w:pPr>
        <w:pStyle w:val="ListBullet"/>
      </w:pPr>
      <w:r>
        <w:t>Fallen Angels #4</w:t>
      </w:r>
    </w:p>
    <w:p w:rsidR="00E4654B" w:rsidRDefault="00C04B79">
      <w:pPr>
        <w:pStyle w:val="ListBullet"/>
      </w:pPr>
      <w:r>
        <w:t>Mephisto Vs. #4</w:t>
      </w:r>
    </w:p>
    <w:p w:rsidR="00E4654B" w:rsidRDefault="00C04B79">
      <w:pPr>
        <w:pStyle w:val="ListBullet"/>
      </w:pPr>
      <w:r>
        <w:t>Strikeforce: Morituri #8</w:t>
      </w:r>
    </w:p>
    <w:p w:rsidR="00E4654B" w:rsidRDefault="00C04B79">
      <w:pPr>
        <w:pStyle w:val="ListBullet"/>
      </w:pPr>
      <w:r>
        <w:t>The 'NAM #8</w:t>
      </w:r>
    </w:p>
    <w:p w:rsidR="00E4654B" w:rsidRDefault="00C04B79">
      <w:pPr>
        <w:pStyle w:val="ListBullet"/>
      </w:pPr>
      <w:r>
        <w:lastRenderedPageBreak/>
        <w:t>D. P. 7 #9</w:t>
      </w:r>
    </w:p>
    <w:p w:rsidR="00E4654B" w:rsidRDefault="00C04B79">
      <w:pPr>
        <w:pStyle w:val="ListBullet"/>
      </w:pPr>
      <w:r>
        <w:t>Psi-Force #9</w:t>
      </w:r>
    </w:p>
    <w:p w:rsidR="00E4654B" w:rsidRDefault="00C04B79">
      <w:pPr>
        <w:pStyle w:val="ListBullet"/>
      </w:pPr>
      <w:r>
        <w:t>Nightmask #9</w:t>
      </w:r>
    </w:p>
    <w:p w:rsidR="00E4654B" w:rsidRDefault="00C04B79">
      <w:pPr>
        <w:pStyle w:val="ListBullet"/>
      </w:pPr>
      <w:r>
        <w:t>Classic X-Men #11</w:t>
      </w:r>
    </w:p>
    <w:p w:rsidR="00E4654B" w:rsidRDefault="00C04B79">
      <w:pPr>
        <w:pStyle w:val="ListBullet"/>
      </w:pPr>
      <w:r>
        <w:t>Star Wars: Ewoks #14</w:t>
      </w:r>
    </w:p>
    <w:p w:rsidR="00E4654B" w:rsidRDefault="00C04B79">
      <w:pPr>
        <w:pStyle w:val="ListBullet"/>
      </w:pPr>
      <w:r>
        <w:t>Peter Porker, the Spectacular Spider-Ham #16</w:t>
      </w:r>
    </w:p>
    <w:p w:rsidR="00E4654B" w:rsidRDefault="00C04B79">
      <w:pPr>
        <w:pStyle w:val="ListBullet"/>
      </w:pPr>
      <w:r>
        <w:t>X-Factor #18</w:t>
      </w:r>
    </w:p>
    <w:p w:rsidR="00E4654B" w:rsidRDefault="00C04B79">
      <w:pPr>
        <w:pStyle w:val="ListBullet"/>
      </w:pPr>
      <w:r>
        <w:t>Web of Spider-Man #28</w:t>
      </w:r>
    </w:p>
    <w:p w:rsidR="00E4654B" w:rsidRDefault="00C04B79">
      <w:pPr>
        <w:pStyle w:val="ListBullet"/>
      </w:pPr>
      <w:r>
        <w:t>Alpha Flight #48</w:t>
      </w:r>
    </w:p>
    <w:p w:rsidR="00E4654B" w:rsidRDefault="00C04B79">
      <w:pPr>
        <w:pStyle w:val="ListBullet"/>
      </w:pPr>
      <w:r>
        <w:t>Peter Parker, the Spectacular Spider-Man #128</w:t>
      </w:r>
    </w:p>
    <w:p w:rsidR="00E4654B" w:rsidRDefault="00C04B79">
      <w:pPr>
        <w:pStyle w:val="ListBullet"/>
      </w:pPr>
      <w:r>
        <w:t>Uncanny X-Men #219</w:t>
      </w:r>
    </w:p>
    <w:p w:rsidR="00E4654B" w:rsidRDefault="00C04B79">
      <w:pPr>
        <w:pStyle w:val="ListBullet"/>
      </w:pPr>
      <w:r>
        <w:t>Iron Man #220</w:t>
      </w:r>
    </w:p>
    <w:p w:rsidR="00E4654B" w:rsidRDefault="00C04B79">
      <w:pPr>
        <w:pStyle w:val="ListBullet"/>
      </w:pPr>
      <w:r>
        <w:t>Daredevil #244</w:t>
      </w:r>
    </w:p>
    <w:p w:rsidR="00E4654B" w:rsidRDefault="00C04B79">
      <w:pPr>
        <w:pStyle w:val="ListBullet"/>
      </w:pPr>
      <w:r>
        <w:t>Avengers #281</w:t>
      </w:r>
    </w:p>
    <w:p w:rsidR="00E4654B" w:rsidRDefault="00C04B79">
      <w:pPr>
        <w:pStyle w:val="ListBullet"/>
      </w:pPr>
      <w:r>
        <w:t>The Amazing Spider-Man #290</w:t>
      </w:r>
    </w:p>
    <w:p w:rsidR="00E4654B" w:rsidRDefault="00C04B79">
      <w:pPr>
        <w:pStyle w:val="ListBullet"/>
      </w:pPr>
      <w:r>
        <w:t>Fantastic Four #304</w:t>
      </w:r>
    </w:p>
    <w:p w:rsidR="00E4654B" w:rsidRDefault="00C04B79">
      <w:pPr>
        <w:pStyle w:val="ListBullet"/>
      </w:pPr>
      <w:r>
        <w:t>Captain America #331</w:t>
      </w:r>
    </w:p>
    <w:p w:rsidR="00E4654B" w:rsidRDefault="00C04B79">
      <w:pPr>
        <w:pStyle w:val="ListBullet"/>
      </w:pPr>
      <w:r>
        <w:t>Incredible Hulk #333</w:t>
      </w:r>
    </w:p>
    <w:p w:rsidR="00E4654B" w:rsidRDefault="00C04B79">
      <w:pPr>
        <w:pStyle w:val="ListBullet"/>
      </w:pPr>
      <w:r>
        <w:t>Thor #381</w:t>
      </w:r>
    </w:p>
    <w:p w:rsidR="00E4654B" w:rsidRDefault="00C04B79">
      <w:pPr>
        <w:pStyle w:val="Heading3"/>
      </w:pPr>
      <w:r>
        <w:t>August, 1987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E4654B" w:rsidRDefault="00C04B79">
      <w:pPr>
        <w:pStyle w:val="ListBullet"/>
      </w:pPr>
      <w:r>
        <w:t>Hulk/Thing - The Big Change #0</w:t>
      </w:r>
    </w:p>
    <w:p w:rsidR="00E4654B" w:rsidRDefault="00C04B79">
      <w:pPr>
        <w:pStyle w:val="ListBullet"/>
      </w:pPr>
      <w:r>
        <w:t>Silver Surfer #2</w:t>
      </w:r>
    </w:p>
    <w:p w:rsidR="00E4654B" w:rsidRDefault="00C04B79">
      <w:pPr>
        <w:pStyle w:val="ListBullet"/>
      </w:pPr>
      <w:r>
        <w:t>Strange Tales #5</w:t>
      </w:r>
    </w:p>
    <w:p w:rsidR="00E4654B" w:rsidRDefault="00C04B79">
      <w:pPr>
        <w:pStyle w:val="ListBullet"/>
      </w:pPr>
      <w:r>
        <w:t>D. P. 7 #10</w:t>
      </w:r>
    </w:p>
    <w:p w:rsidR="00E4654B" w:rsidRDefault="00C04B79">
      <w:pPr>
        <w:pStyle w:val="ListBullet"/>
      </w:pPr>
      <w:r>
        <w:t>Psi-Force #10</w:t>
      </w:r>
    </w:p>
    <w:p w:rsidR="00E4654B" w:rsidRDefault="00C04B79">
      <w:pPr>
        <w:pStyle w:val="ListBullet"/>
      </w:pPr>
      <w:r>
        <w:t>West Coast Avengers #23</w:t>
      </w:r>
    </w:p>
    <w:p w:rsidR="00E4654B" w:rsidRDefault="00C04B79">
      <w:pPr>
        <w:pStyle w:val="ListBullet"/>
      </w:pPr>
      <w:r>
        <w:t>New Mutants #54</w:t>
      </w:r>
    </w:p>
    <w:p w:rsidR="00E4654B" w:rsidRDefault="00C04B79">
      <w:pPr>
        <w:pStyle w:val="ListBullet"/>
      </w:pPr>
      <w:r>
        <w:t>The Punisher #2</w:t>
      </w:r>
    </w:p>
    <w:p w:rsidR="00E4654B" w:rsidRDefault="00C04B79">
      <w:pPr>
        <w:pStyle w:val="ListBullet"/>
      </w:pPr>
      <w:r>
        <w:t>Fallen Angels #5</w:t>
      </w:r>
    </w:p>
    <w:p w:rsidR="00E4654B" w:rsidRDefault="00C04B79">
      <w:pPr>
        <w:pStyle w:val="ListBullet"/>
      </w:pPr>
      <w:r>
        <w:t>Strikeforce: Morituri #9</w:t>
      </w:r>
    </w:p>
    <w:p w:rsidR="00E4654B" w:rsidRDefault="00C04B79">
      <w:pPr>
        <w:pStyle w:val="ListBullet"/>
      </w:pPr>
      <w:r>
        <w:t>The 'NAM #9</w:t>
      </w:r>
    </w:p>
    <w:p w:rsidR="00E4654B" w:rsidRDefault="00C04B79">
      <w:pPr>
        <w:pStyle w:val="ListBullet"/>
      </w:pPr>
      <w:r>
        <w:t>Nightmask #10</w:t>
      </w:r>
    </w:p>
    <w:p w:rsidR="00E4654B" w:rsidRDefault="00C04B79">
      <w:pPr>
        <w:pStyle w:val="ListBullet"/>
      </w:pPr>
      <w:r>
        <w:t>Classic X-Men #12</w:t>
      </w:r>
    </w:p>
    <w:p w:rsidR="00E4654B" w:rsidRDefault="00C04B79">
      <w:pPr>
        <w:pStyle w:val="ListBullet"/>
      </w:pPr>
      <w:r>
        <w:t>X-Factor #19</w:t>
      </w:r>
    </w:p>
    <w:p w:rsidR="00E4654B" w:rsidRDefault="00C04B79">
      <w:pPr>
        <w:pStyle w:val="ListBullet"/>
      </w:pPr>
      <w:r>
        <w:t>Web of Spider-Man #29</w:t>
      </w:r>
    </w:p>
    <w:p w:rsidR="00E4654B" w:rsidRDefault="00C04B79">
      <w:pPr>
        <w:pStyle w:val="ListBullet"/>
      </w:pPr>
      <w:r>
        <w:t>Power Pack #31</w:t>
      </w:r>
    </w:p>
    <w:p w:rsidR="00E4654B" w:rsidRDefault="00C04B79">
      <w:pPr>
        <w:pStyle w:val="ListBullet"/>
      </w:pPr>
      <w:r>
        <w:t>Alpha Flight #49</w:t>
      </w:r>
    </w:p>
    <w:p w:rsidR="00E4654B" w:rsidRDefault="00C04B79">
      <w:pPr>
        <w:pStyle w:val="ListBullet"/>
      </w:pPr>
      <w:r>
        <w:t>Peter Parker, the Spectacular Spider-Man #129</w:t>
      </w:r>
    </w:p>
    <w:p w:rsidR="00E4654B" w:rsidRDefault="00C04B79">
      <w:pPr>
        <w:pStyle w:val="ListBullet"/>
      </w:pPr>
      <w:r>
        <w:t>Uncanny X-Men #220</w:t>
      </w:r>
    </w:p>
    <w:p w:rsidR="00E4654B" w:rsidRDefault="00C04B79">
      <w:pPr>
        <w:pStyle w:val="ListBullet"/>
      </w:pPr>
      <w:r>
        <w:lastRenderedPageBreak/>
        <w:t>Iron Man #221</w:t>
      </w:r>
    </w:p>
    <w:p w:rsidR="00E4654B" w:rsidRDefault="00C04B79">
      <w:pPr>
        <w:pStyle w:val="ListBullet"/>
      </w:pPr>
      <w:r>
        <w:t>Daredevil #245</w:t>
      </w:r>
    </w:p>
    <w:p w:rsidR="00E4654B" w:rsidRDefault="00C04B79">
      <w:pPr>
        <w:pStyle w:val="ListBullet"/>
      </w:pPr>
      <w:r>
        <w:t>Avengers #282</w:t>
      </w:r>
    </w:p>
    <w:p w:rsidR="00E4654B" w:rsidRDefault="00C04B79">
      <w:pPr>
        <w:pStyle w:val="ListBullet"/>
      </w:pPr>
      <w:r>
        <w:t>The Amazing Spider-Man #291</w:t>
      </w:r>
    </w:p>
    <w:p w:rsidR="00E4654B" w:rsidRDefault="00C04B79">
      <w:pPr>
        <w:pStyle w:val="ListBullet"/>
      </w:pPr>
      <w:r>
        <w:t>Fantastic Four #305</w:t>
      </w:r>
    </w:p>
    <w:p w:rsidR="00E4654B" w:rsidRDefault="00C04B79">
      <w:pPr>
        <w:pStyle w:val="ListBullet"/>
      </w:pPr>
      <w:r>
        <w:t>Captain America #332</w:t>
      </w:r>
    </w:p>
    <w:p w:rsidR="00E4654B" w:rsidRDefault="00C04B79">
      <w:pPr>
        <w:pStyle w:val="ListBullet"/>
      </w:pPr>
      <w:r>
        <w:t>Incredible Hulk #334</w:t>
      </w:r>
    </w:p>
    <w:p w:rsidR="00E4654B" w:rsidRDefault="00C04B79">
      <w:pPr>
        <w:pStyle w:val="ListBullet"/>
      </w:pPr>
      <w:r>
        <w:t>Thor #382</w:t>
      </w:r>
    </w:p>
    <w:p w:rsidR="00E4654B" w:rsidRDefault="00C04B79">
      <w:pPr>
        <w:pStyle w:val="Heading3"/>
      </w:pPr>
      <w:r>
        <w:t>September, 1987</w:t>
      </w:r>
    </w:p>
    <w:p w:rsidR="00E4654B" w:rsidRDefault="00C04B79">
      <w:r>
        <w:t xml:space="preserve">Number of comics published this month: </w:t>
      </w:r>
      <w:r>
        <w:rPr>
          <w:b/>
        </w:rPr>
        <w:t>29</w:t>
      </w:r>
    </w:p>
    <w:p w:rsidR="00E4654B" w:rsidRDefault="00C04B79">
      <w:pPr>
        <w:pStyle w:val="ListBullet"/>
      </w:pPr>
      <w:r>
        <w:t>West Coast Avengers Annual #2</w:t>
      </w:r>
    </w:p>
    <w:p w:rsidR="00E4654B" w:rsidRDefault="00C04B79">
      <w:pPr>
        <w:pStyle w:val="ListBullet"/>
      </w:pPr>
      <w:r>
        <w:t>Silver Surfer #3</w:t>
      </w:r>
    </w:p>
    <w:p w:rsidR="00E4654B" w:rsidRDefault="00C04B79">
      <w:pPr>
        <w:pStyle w:val="ListBullet"/>
      </w:pPr>
      <w:r>
        <w:t>Strange Tales #6</w:t>
      </w:r>
    </w:p>
    <w:p w:rsidR="00E4654B" w:rsidRDefault="00C04B79">
      <w:pPr>
        <w:pStyle w:val="ListBullet"/>
      </w:pPr>
      <w:r>
        <w:t>Star Brand #9</w:t>
      </w:r>
    </w:p>
    <w:p w:rsidR="00E4654B" w:rsidRDefault="00C04B79">
      <w:pPr>
        <w:pStyle w:val="ListBullet"/>
      </w:pPr>
      <w:r>
        <w:t>D. P. 7 #11</w:t>
      </w:r>
    </w:p>
    <w:p w:rsidR="00E4654B" w:rsidRDefault="00C04B79">
      <w:pPr>
        <w:pStyle w:val="ListBullet"/>
      </w:pPr>
      <w:r>
        <w:t>Psi-Force #11</w:t>
      </w:r>
    </w:p>
    <w:p w:rsidR="00E4654B" w:rsidRDefault="00C04B79">
      <w:pPr>
        <w:pStyle w:val="ListBullet"/>
      </w:pPr>
      <w:r>
        <w:t>West Coast Avengers #24</w:t>
      </w:r>
    </w:p>
    <w:p w:rsidR="00E4654B" w:rsidRDefault="00C04B79">
      <w:pPr>
        <w:pStyle w:val="ListBullet"/>
      </w:pPr>
      <w:r>
        <w:t>New Mutants #55</w:t>
      </w:r>
    </w:p>
    <w:p w:rsidR="00E4654B" w:rsidRDefault="00C04B79">
      <w:pPr>
        <w:pStyle w:val="ListBullet"/>
      </w:pPr>
      <w:r>
        <w:t>Wolfpack Marvel Graphic Novel #0</w:t>
      </w:r>
    </w:p>
    <w:p w:rsidR="00E4654B" w:rsidRDefault="00C04B79">
      <w:pPr>
        <w:pStyle w:val="ListBullet"/>
      </w:pPr>
      <w:r>
        <w:t>Fallen Angels #6</w:t>
      </w:r>
    </w:p>
    <w:p w:rsidR="00E4654B" w:rsidRDefault="00C04B79">
      <w:pPr>
        <w:pStyle w:val="ListBullet"/>
      </w:pPr>
      <w:r>
        <w:t>Strikeforce: Morituri #10</w:t>
      </w:r>
    </w:p>
    <w:p w:rsidR="00E4654B" w:rsidRDefault="00C04B79">
      <w:pPr>
        <w:pStyle w:val="ListBullet"/>
      </w:pPr>
      <w:r>
        <w:t>The 'NAM #10</w:t>
      </w:r>
    </w:p>
    <w:p w:rsidR="00E4654B" w:rsidRDefault="00C04B79">
      <w:pPr>
        <w:pStyle w:val="ListBullet"/>
      </w:pPr>
      <w:r>
        <w:t>Nightmask #11</w:t>
      </w:r>
    </w:p>
    <w:p w:rsidR="00E4654B" w:rsidRDefault="00C04B79">
      <w:pPr>
        <w:pStyle w:val="ListBullet"/>
      </w:pPr>
      <w:r>
        <w:t>Classic X-Men #13</w:t>
      </w:r>
    </w:p>
    <w:p w:rsidR="00E4654B" w:rsidRDefault="00C04B79">
      <w:pPr>
        <w:pStyle w:val="ListBullet"/>
      </w:pPr>
      <w:r>
        <w:t>Peter Porker, the Spectacular Spider-Ham #17</w:t>
      </w:r>
    </w:p>
    <w:p w:rsidR="00E4654B" w:rsidRDefault="00C04B79">
      <w:pPr>
        <w:pStyle w:val="ListBullet"/>
      </w:pPr>
      <w:r>
        <w:t>X-Factor #20</w:t>
      </w:r>
    </w:p>
    <w:p w:rsidR="00E4654B" w:rsidRDefault="00C04B79">
      <w:pPr>
        <w:pStyle w:val="ListBullet"/>
      </w:pPr>
      <w:r>
        <w:t>Web of Spider-Man #30</w:t>
      </w:r>
    </w:p>
    <w:p w:rsidR="00E4654B" w:rsidRDefault="00C04B79">
      <w:pPr>
        <w:pStyle w:val="ListBullet"/>
      </w:pPr>
      <w:r>
        <w:t>Marvel Fanfare #34</w:t>
      </w:r>
    </w:p>
    <w:p w:rsidR="00E4654B" w:rsidRDefault="00C04B79">
      <w:pPr>
        <w:pStyle w:val="ListBullet"/>
      </w:pPr>
      <w:r>
        <w:t>Alpha Flight #50</w:t>
      </w:r>
    </w:p>
    <w:p w:rsidR="00E4654B" w:rsidRDefault="00C04B79">
      <w:pPr>
        <w:pStyle w:val="ListBullet"/>
      </w:pPr>
      <w:r>
        <w:t>Peter Parker, the Spectacular Spider-Man #130</w:t>
      </w:r>
    </w:p>
    <w:p w:rsidR="00E4654B" w:rsidRDefault="00C04B79">
      <w:pPr>
        <w:pStyle w:val="ListBullet"/>
      </w:pPr>
      <w:r>
        <w:t>Uncanny X-Men #221</w:t>
      </w:r>
    </w:p>
    <w:p w:rsidR="00E4654B" w:rsidRDefault="00C04B79">
      <w:pPr>
        <w:pStyle w:val="ListBullet"/>
      </w:pPr>
      <w:r>
        <w:t>Iron Man #222</w:t>
      </w:r>
    </w:p>
    <w:p w:rsidR="00E4654B" w:rsidRDefault="00C04B79">
      <w:pPr>
        <w:pStyle w:val="ListBullet"/>
      </w:pPr>
      <w:r>
        <w:t>Daredevil #246</w:t>
      </w:r>
    </w:p>
    <w:p w:rsidR="00E4654B" w:rsidRDefault="00C04B79">
      <w:pPr>
        <w:pStyle w:val="ListBullet"/>
      </w:pPr>
      <w:r>
        <w:t>Avengers #283</w:t>
      </w:r>
    </w:p>
    <w:p w:rsidR="00E4654B" w:rsidRDefault="00C04B79">
      <w:pPr>
        <w:pStyle w:val="ListBullet"/>
      </w:pPr>
      <w:r>
        <w:t>The Amazing Spider-Man #292</w:t>
      </w:r>
    </w:p>
    <w:p w:rsidR="00E4654B" w:rsidRDefault="00C04B79">
      <w:pPr>
        <w:pStyle w:val="ListBullet"/>
      </w:pPr>
      <w:r>
        <w:t>Fantastic Four #306</w:t>
      </w:r>
    </w:p>
    <w:p w:rsidR="00E4654B" w:rsidRDefault="00C04B79">
      <w:pPr>
        <w:pStyle w:val="ListBullet"/>
      </w:pPr>
      <w:r>
        <w:t>Captain America #333</w:t>
      </w:r>
    </w:p>
    <w:p w:rsidR="00E4654B" w:rsidRDefault="00C04B79">
      <w:pPr>
        <w:pStyle w:val="ListBullet"/>
      </w:pPr>
      <w:r>
        <w:t>Incredible Hulk #335</w:t>
      </w:r>
    </w:p>
    <w:p w:rsidR="00E4654B" w:rsidRDefault="00C04B79">
      <w:pPr>
        <w:pStyle w:val="ListBullet"/>
      </w:pPr>
      <w:r>
        <w:t>Thor #383</w:t>
      </w:r>
    </w:p>
    <w:p w:rsidR="00E4654B" w:rsidRDefault="00C04B79">
      <w:pPr>
        <w:pStyle w:val="Heading3"/>
      </w:pPr>
      <w:r>
        <w:lastRenderedPageBreak/>
        <w:t>October, 1987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E4654B" w:rsidRDefault="00C04B79">
      <w:pPr>
        <w:pStyle w:val="ListBullet"/>
      </w:pPr>
      <w:r>
        <w:t>Silver Surfer #4</w:t>
      </w:r>
    </w:p>
    <w:p w:rsidR="00E4654B" w:rsidRDefault="00C04B79">
      <w:pPr>
        <w:pStyle w:val="ListBullet"/>
      </w:pPr>
      <w:r>
        <w:t>Strange Tales #7</w:t>
      </w:r>
    </w:p>
    <w:p w:rsidR="00E4654B" w:rsidRDefault="00C04B79">
      <w:pPr>
        <w:pStyle w:val="ListBullet"/>
      </w:pPr>
      <w:r>
        <w:t>D. P. 7 #12</w:t>
      </w:r>
    </w:p>
    <w:p w:rsidR="00E4654B" w:rsidRDefault="00C04B79">
      <w:pPr>
        <w:pStyle w:val="ListBullet"/>
      </w:pPr>
      <w:r>
        <w:t>Psi-Force #12</w:t>
      </w:r>
    </w:p>
    <w:p w:rsidR="00E4654B" w:rsidRDefault="00C04B79">
      <w:pPr>
        <w:pStyle w:val="ListBullet"/>
      </w:pPr>
      <w:r>
        <w:t>West Coast Avengers #25</w:t>
      </w:r>
    </w:p>
    <w:p w:rsidR="00E4654B" w:rsidRDefault="00C04B79">
      <w:pPr>
        <w:pStyle w:val="ListBullet"/>
      </w:pPr>
      <w:r>
        <w:t>New Mutants #56</w:t>
      </w:r>
    </w:p>
    <w:p w:rsidR="00E4654B" w:rsidRDefault="00C04B79">
      <w:pPr>
        <w:pStyle w:val="ListBullet"/>
      </w:pPr>
      <w:r>
        <w:t>Peter Parker, the Spectacular Spider-Man #131</w:t>
      </w:r>
    </w:p>
    <w:p w:rsidR="00E4654B" w:rsidRDefault="00C04B79">
      <w:pPr>
        <w:pStyle w:val="ListBullet"/>
      </w:pPr>
      <w:r>
        <w:t>Star Brand Annual #1</w:t>
      </w:r>
    </w:p>
    <w:p w:rsidR="00E4654B" w:rsidRDefault="00C04B79">
      <w:pPr>
        <w:pStyle w:val="ListBullet"/>
      </w:pPr>
      <w:r>
        <w:t>The Punisher #3</w:t>
      </w:r>
    </w:p>
    <w:p w:rsidR="00E4654B" w:rsidRDefault="00C04B79">
      <w:pPr>
        <w:pStyle w:val="ListBullet"/>
      </w:pPr>
      <w:r>
        <w:t>Fallen Angels #7</w:t>
      </w:r>
    </w:p>
    <w:p w:rsidR="00E4654B" w:rsidRDefault="00C04B79">
      <w:pPr>
        <w:pStyle w:val="ListBullet"/>
      </w:pPr>
      <w:r>
        <w:t>Strikeforce: Morituri #11</w:t>
      </w:r>
    </w:p>
    <w:p w:rsidR="00E4654B" w:rsidRDefault="00C04B79">
      <w:pPr>
        <w:pStyle w:val="ListBullet"/>
      </w:pPr>
      <w:r>
        <w:t>The 'NAM #11</w:t>
      </w:r>
    </w:p>
    <w:p w:rsidR="00E4654B" w:rsidRDefault="00C04B79">
      <w:pPr>
        <w:pStyle w:val="ListBullet"/>
      </w:pPr>
      <w:r>
        <w:t>Nightmask #12</w:t>
      </w:r>
    </w:p>
    <w:p w:rsidR="00E4654B" w:rsidRDefault="00C04B79">
      <w:pPr>
        <w:pStyle w:val="ListBullet"/>
      </w:pPr>
      <w:r>
        <w:t>Classic X-Men #14</w:t>
      </w:r>
    </w:p>
    <w:p w:rsidR="00E4654B" w:rsidRDefault="00C04B79">
      <w:pPr>
        <w:pStyle w:val="ListBullet"/>
      </w:pPr>
      <w:r>
        <w:t>X-Factor #21</w:t>
      </w:r>
    </w:p>
    <w:p w:rsidR="00E4654B" w:rsidRDefault="00C04B79">
      <w:pPr>
        <w:pStyle w:val="ListBullet"/>
      </w:pPr>
      <w:r>
        <w:t>Web of Spider-Man #31</w:t>
      </w:r>
    </w:p>
    <w:p w:rsidR="00E4654B" w:rsidRDefault="00C04B79">
      <w:pPr>
        <w:pStyle w:val="ListBullet"/>
      </w:pPr>
      <w:r>
        <w:t>Power Pack #32</w:t>
      </w:r>
    </w:p>
    <w:p w:rsidR="00E4654B" w:rsidRDefault="00C04B79">
      <w:pPr>
        <w:pStyle w:val="ListBullet"/>
      </w:pPr>
      <w:r>
        <w:t>Alpha Flight #51</w:t>
      </w:r>
    </w:p>
    <w:p w:rsidR="00E4654B" w:rsidRDefault="00C04B79">
      <w:pPr>
        <w:pStyle w:val="ListBullet"/>
      </w:pPr>
      <w:r>
        <w:t>Uncanny X-Men #222</w:t>
      </w:r>
    </w:p>
    <w:p w:rsidR="00E4654B" w:rsidRDefault="00C04B79">
      <w:pPr>
        <w:pStyle w:val="ListBullet"/>
      </w:pPr>
      <w:r>
        <w:t>Iron Man #223</w:t>
      </w:r>
    </w:p>
    <w:p w:rsidR="00E4654B" w:rsidRDefault="00C04B79">
      <w:pPr>
        <w:pStyle w:val="ListBullet"/>
      </w:pPr>
      <w:r>
        <w:t>Daredevil #247</w:t>
      </w:r>
    </w:p>
    <w:p w:rsidR="00E4654B" w:rsidRDefault="00C04B79">
      <w:pPr>
        <w:pStyle w:val="ListBullet"/>
      </w:pPr>
      <w:r>
        <w:t>Avengers #284</w:t>
      </w:r>
    </w:p>
    <w:p w:rsidR="00E4654B" w:rsidRDefault="00C04B79">
      <w:pPr>
        <w:pStyle w:val="ListBullet"/>
      </w:pPr>
      <w:r>
        <w:t>The Amazing Spider-Man #293</w:t>
      </w:r>
    </w:p>
    <w:p w:rsidR="00E4654B" w:rsidRDefault="00C04B79">
      <w:pPr>
        <w:pStyle w:val="ListBullet"/>
      </w:pPr>
      <w:r>
        <w:t>Fantastic Four #307</w:t>
      </w:r>
    </w:p>
    <w:p w:rsidR="00E4654B" w:rsidRDefault="00C04B79">
      <w:pPr>
        <w:pStyle w:val="ListBullet"/>
      </w:pPr>
      <w:r>
        <w:t>Captain America #334</w:t>
      </w:r>
    </w:p>
    <w:p w:rsidR="00E4654B" w:rsidRDefault="00C04B79">
      <w:pPr>
        <w:pStyle w:val="ListBullet"/>
      </w:pPr>
      <w:r>
        <w:t>Incredible Hulk #336</w:t>
      </w:r>
    </w:p>
    <w:p w:rsidR="00E4654B" w:rsidRDefault="00C04B79">
      <w:pPr>
        <w:pStyle w:val="ListBullet"/>
      </w:pPr>
      <w:r>
        <w:t>Thor #384</w:t>
      </w:r>
    </w:p>
    <w:p w:rsidR="00E4654B" w:rsidRDefault="00C04B79">
      <w:pPr>
        <w:pStyle w:val="Heading3"/>
      </w:pPr>
      <w:r>
        <w:t>November, 1987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E4654B" w:rsidRDefault="00C04B79">
      <w:pPr>
        <w:pStyle w:val="ListBullet"/>
      </w:pPr>
      <w:r>
        <w:t>Silver Surfer #5</w:t>
      </w:r>
    </w:p>
    <w:p w:rsidR="00E4654B" w:rsidRDefault="00C04B79">
      <w:pPr>
        <w:pStyle w:val="ListBullet"/>
      </w:pPr>
      <w:r>
        <w:t>Strange Tales #8</w:t>
      </w:r>
    </w:p>
    <w:p w:rsidR="00E4654B" w:rsidRDefault="00C04B79">
      <w:pPr>
        <w:pStyle w:val="ListBullet"/>
      </w:pPr>
      <w:r>
        <w:t>Star Brand #10</w:t>
      </w:r>
    </w:p>
    <w:p w:rsidR="00E4654B" w:rsidRDefault="00C04B79">
      <w:pPr>
        <w:pStyle w:val="ListBullet"/>
      </w:pPr>
      <w:r>
        <w:t>D. P. 7 #13</w:t>
      </w:r>
    </w:p>
    <w:p w:rsidR="00E4654B" w:rsidRDefault="00C04B79">
      <w:pPr>
        <w:pStyle w:val="ListBullet"/>
      </w:pPr>
      <w:r>
        <w:t>Psi-Force #13</w:t>
      </w:r>
    </w:p>
    <w:p w:rsidR="00E4654B" w:rsidRDefault="00C04B79">
      <w:pPr>
        <w:pStyle w:val="ListBullet"/>
      </w:pPr>
      <w:r>
        <w:t>West Coast Avengers #26</w:t>
      </w:r>
    </w:p>
    <w:p w:rsidR="00E4654B" w:rsidRDefault="00C04B79">
      <w:pPr>
        <w:pStyle w:val="ListBullet"/>
      </w:pPr>
      <w:r>
        <w:t>Marvel Fanfare #35</w:t>
      </w:r>
    </w:p>
    <w:p w:rsidR="00E4654B" w:rsidRDefault="00C04B79">
      <w:pPr>
        <w:pStyle w:val="ListBullet"/>
      </w:pPr>
      <w:r>
        <w:t>New Mutants #57</w:t>
      </w:r>
    </w:p>
    <w:p w:rsidR="00E4654B" w:rsidRDefault="00C04B79">
      <w:pPr>
        <w:pStyle w:val="ListBullet"/>
      </w:pPr>
      <w:r>
        <w:t>Peter Parker, the Spectacular Spider-Man #132</w:t>
      </w:r>
    </w:p>
    <w:p w:rsidR="00E4654B" w:rsidRDefault="00C04B79">
      <w:pPr>
        <w:pStyle w:val="ListBullet"/>
      </w:pPr>
      <w:r>
        <w:lastRenderedPageBreak/>
        <w:t>The Punisher #4</w:t>
      </w:r>
    </w:p>
    <w:p w:rsidR="00E4654B" w:rsidRDefault="00C04B79">
      <w:pPr>
        <w:pStyle w:val="ListBullet"/>
      </w:pPr>
      <w:r>
        <w:t>Fallen Angels #8</w:t>
      </w:r>
    </w:p>
    <w:p w:rsidR="00E4654B" w:rsidRDefault="00C04B79">
      <w:pPr>
        <w:pStyle w:val="ListBullet"/>
      </w:pPr>
      <w:r>
        <w:t>Strikeforce: Morituri #12</w:t>
      </w:r>
    </w:p>
    <w:p w:rsidR="00E4654B" w:rsidRDefault="00C04B79">
      <w:pPr>
        <w:pStyle w:val="ListBullet"/>
      </w:pPr>
      <w:r>
        <w:t>The 'NAM #12</w:t>
      </w:r>
    </w:p>
    <w:p w:rsidR="00E4654B" w:rsidRDefault="00C04B79">
      <w:pPr>
        <w:pStyle w:val="ListBullet"/>
      </w:pPr>
      <w:r>
        <w:t>Classic X-Men #15</w:t>
      </w:r>
    </w:p>
    <w:p w:rsidR="00E4654B" w:rsidRDefault="00C04B79">
      <w:pPr>
        <w:pStyle w:val="ListBullet"/>
      </w:pPr>
      <w:r>
        <w:t>X-Factor #22</w:t>
      </w:r>
    </w:p>
    <w:p w:rsidR="00E4654B" w:rsidRDefault="00C04B79">
      <w:pPr>
        <w:pStyle w:val="ListBullet"/>
      </w:pPr>
      <w:r>
        <w:t>Web of Spider-Man #32</w:t>
      </w:r>
    </w:p>
    <w:p w:rsidR="00E4654B" w:rsidRDefault="00C04B79">
      <w:pPr>
        <w:pStyle w:val="ListBullet"/>
      </w:pPr>
      <w:r>
        <w:t>Power Pack #33</w:t>
      </w:r>
    </w:p>
    <w:p w:rsidR="00E4654B" w:rsidRDefault="00C04B79">
      <w:pPr>
        <w:pStyle w:val="ListBullet"/>
      </w:pPr>
      <w:r>
        <w:t>Alpha Flight #52</w:t>
      </w:r>
    </w:p>
    <w:p w:rsidR="00E4654B" w:rsidRDefault="00C04B79">
      <w:pPr>
        <w:pStyle w:val="ListBullet"/>
      </w:pPr>
      <w:r>
        <w:t>Uncanny X-Men #223</w:t>
      </w:r>
    </w:p>
    <w:p w:rsidR="00E4654B" w:rsidRDefault="00C04B79">
      <w:pPr>
        <w:pStyle w:val="ListBullet"/>
      </w:pPr>
      <w:r>
        <w:t>Iron Man #224</w:t>
      </w:r>
    </w:p>
    <w:p w:rsidR="00E4654B" w:rsidRDefault="00C04B79">
      <w:pPr>
        <w:pStyle w:val="ListBullet"/>
      </w:pPr>
      <w:r>
        <w:t>Daredevil #248</w:t>
      </w:r>
    </w:p>
    <w:p w:rsidR="00E4654B" w:rsidRDefault="00C04B79">
      <w:pPr>
        <w:pStyle w:val="ListBullet"/>
      </w:pPr>
      <w:r>
        <w:t>Avengers #285</w:t>
      </w:r>
    </w:p>
    <w:p w:rsidR="00E4654B" w:rsidRDefault="00C04B79">
      <w:pPr>
        <w:pStyle w:val="ListBullet"/>
      </w:pPr>
      <w:r>
        <w:t>The Amazing Spider-Man #294</w:t>
      </w:r>
    </w:p>
    <w:p w:rsidR="00E4654B" w:rsidRDefault="00C04B79">
      <w:pPr>
        <w:pStyle w:val="ListBullet"/>
      </w:pPr>
      <w:r>
        <w:t>Fantastic Four #308</w:t>
      </w:r>
    </w:p>
    <w:p w:rsidR="00E4654B" w:rsidRDefault="00C04B79">
      <w:pPr>
        <w:pStyle w:val="ListBullet"/>
      </w:pPr>
      <w:r>
        <w:t>Captain America #335</w:t>
      </w:r>
    </w:p>
    <w:p w:rsidR="00E4654B" w:rsidRDefault="00C04B79">
      <w:pPr>
        <w:pStyle w:val="ListBullet"/>
      </w:pPr>
      <w:r>
        <w:t>Incredible Hulk #337</w:t>
      </w:r>
    </w:p>
    <w:p w:rsidR="00E4654B" w:rsidRDefault="00C04B79">
      <w:pPr>
        <w:pStyle w:val="ListBullet"/>
      </w:pPr>
      <w:r>
        <w:t>Thor #385</w:t>
      </w:r>
    </w:p>
    <w:p w:rsidR="00E4654B" w:rsidRDefault="00C04B79">
      <w:pPr>
        <w:pStyle w:val="Heading3"/>
      </w:pPr>
      <w:r>
        <w:t>December, 1987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Silver Surfer #6</w:t>
      </w:r>
    </w:p>
    <w:p w:rsidR="00E4654B" w:rsidRDefault="00C04B79">
      <w:pPr>
        <w:pStyle w:val="ListBullet"/>
      </w:pPr>
      <w:r>
        <w:t>Iron Man Annual #9</w:t>
      </w:r>
    </w:p>
    <w:p w:rsidR="00E4654B" w:rsidRDefault="00C04B79">
      <w:pPr>
        <w:pStyle w:val="ListBullet"/>
      </w:pPr>
      <w:r>
        <w:t>Strange Tales #9</w:t>
      </w:r>
    </w:p>
    <w:p w:rsidR="00E4654B" w:rsidRDefault="00C04B79">
      <w:pPr>
        <w:pStyle w:val="ListBullet"/>
      </w:pPr>
      <w:r>
        <w:t>D. P. 7 #14</w:t>
      </w:r>
    </w:p>
    <w:p w:rsidR="00E4654B" w:rsidRDefault="00C04B79">
      <w:pPr>
        <w:pStyle w:val="ListBullet"/>
      </w:pPr>
      <w:r>
        <w:t>Psi-Force #14</w:t>
      </w:r>
    </w:p>
    <w:p w:rsidR="00E4654B" w:rsidRDefault="00C04B79">
      <w:pPr>
        <w:pStyle w:val="ListBullet"/>
      </w:pPr>
      <w:r>
        <w:t>West Coast Avengers #27</w:t>
      </w:r>
    </w:p>
    <w:p w:rsidR="00E4654B" w:rsidRDefault="00C04B79">
      <w:pPr>
        <w:pStyle w:val="ListBullet"/>
      </w:pPr>
      <w:r>
        <w:t>Web of Spider-Man #33</w:t>
      </w:r>
    </w:p>
    <w:p w:rsidR="00E4654B" w:rsidRDefault="00C04B79">
      <w:pPr>
        <w:pStyle w:val="ListBullet"/>
      </w:pPr>
      <w:r>
        <w:t>New Mutants #58</w:t>
      </w:r>
    </w:p>
    <w:p w:rsidR="00E4654B" w:rsidRDefault="00C04B79">
      <w:pPr>
        <w:pStyle w:val="ListBullet"/>
      </w:pPr>
      <w:r>
        <w:t>Peter Parker, the Spectacular Spider-Man #133</w:t>
      </w:r>
    </w:p>
    <w:p w:rsidR="00E4654B" w:rsidRDefault="00C04B79">
      <w:pPr>
        <w:pStyle w:val="ListBullet"/>
      </w:pPr>
      <w:r>
        <w:t>Iron Man #225</w:t>
      </w:r>
    </w:p>
    <w:p w:rsidR="00E4654B" w:rsidRDefault="00C04B79">
      <w:pPr>
        <w:pStyle w:val="ListBullet"/>
      </w:pPr>
      <w:r>
        <w:t>Daredevil #249</w:t>
      </w:r>
    </w:p>
    <w:p w:rsidR="00E4654B" w:rsidRDefault="00C04B79">
      <w:pPr>
        <w:pStyle w:val="ListBullet"/>
      </w:pPr>
      <w:r>
        <w:t>Iron Man: Crash #0</w:t>
      </w:r>
    </w:p>
    <w:p w:rsidR="00E4654B" w:rsidRDefault="00C04B79">
      <w:pPr>
        <w:pStyle w:val="ListBullet"/>
      </w:pPr>
      <w:r>
        <w:t>Strikeforce: Morituri #13</w:t>
      </w:r>
    </w:p>
    <w:p w:rsidR="00E4654B" w:rsidRDefault="00C04B79">
      <w:pPr>
        <w:pStyle w:val="ListBullet"/>
      </w:pPr>
      <w:r>
        <w:t>The 'NAM #13</w:t>
      </w:r>
    </w:p>
    <w:p w:rsidR="00E4654B" w:rsidRDefault="00C04B79">
      <w:pPr>
        <w:pStyle w:val="ListBullet"/>
      </w:pPr>
      <w:r>
        <w:t>Classic X-Men #16</w:t>
      </w:r>
    </w:p>
    <w:p w:rsidR="00E4654B" w:rsidRDefault="00C04B79">
      <w:pPr>
        <w:pStyle w:val="ListBullet"/>
      </w:pPr>
      <w:r>
        <w:t>X-Factor #23</w:t>
      </w:r>
    </w:p>
    <w:p w:rsidR="00E4654B" w:rsidRDefault="00C04B79">
      <w:pPr>
        <w:pStyle w:val="ListBullet"/>
      </w:pPr>
      <w:r>
        <w:t>Alpha Flight #53</w:t>
      </w:r>
    </w:p>
    <w:p w:rsidR="00E4654B" w:rsidRDefault="00C04B79">
      <w:pPr>
        <w:pStyle w:val="ListBullet"/>
      </w:pPr>
      <w:r>
        <w:t>Uncanny X-Men #224</w:t>
      </w:r>
    </w:p>
    <w:p w:rsidR="00E4654B" w:rsidRDefault="00C04B79">
      <w:pPr>
        <w:pStyle w:val="ListBullet"/>
      </w:pPr>
      <w:r>
        <w:t>Avengers #286</w:t>
      </w:r>
    </w:p>
    <w:p w:rsidR="00E4654B" w:rsidRDefault="00C04B79">
      <w:pPr>
        <w:pStyle w:val="ListBullet"/>
      </w:pPr>
      <w:r>
        <w:t>The Amazing Spider-Man #295</w:t>
      </w:r>
    </w:p>
    <w:p w:rsidR="00E4654B" w:rsidRDefault="00C04B79">
      <w:pPr>
        <w:pStyle w:val="ListBullet"/>
      </w:pPr>
      <w:r>
        <w:lastRenderedPageBreak/>
        <w:t>Fantastic Four #309</w:t>
      </w:r>
    </w:p>
    <w:p w:rsidR="00E4654B" w:rsidRDefault="00C04B79">
      <w:pPr>
        <w:pStyle w:val="ListBullet"/>
      </w:pPr>
      <w:r>
        <w:t>Captain America #336</w:t>
      </w:r>
    </w:p>
    <w:p w:rsidR="00E4654B" w:rsidRDefault="00C04B79">
      <w:pPr>
        <w:pStyle w:val="ListBullet"/>
      </w:pPr>
      <w:r>
        <w:t>Incredible Hulk #338</w:t>
      </w:r>
    </w:p>
    <w:p w:rsidR="00E4654B" w:rsidRDefault="00C04B79">
      <w:pPr>
        <w:pStyle w:val="ListBullet"/>
      </w:pPr>
      <w:r>
        <w:t>Thor #386</w:t>
      </w:r>
    </w:p>
    <w:p w:rsidR="00E4654B" w:rsidRDefault="00C04B79">
      <w:pPr>
        <w:pStyle w:val="Heading3"/>
      </w:pPr>
      <w:r>
        <w:t>January, 1988</w:t>
      </w:r>
    </w:p>
    <w:p w:rsidR="00E4654B" w:rsidRDefault="00C04B79">
      <w:r>
        <w:t xml:space="preserve">Number of comics published this month: </w:t>
      </w:r>
      <w:r>
        <w:rPr>
          <w:b/>
        </w:rPr>
        <w:t>40</w:t>
      </w:r>
    </w:p>
    <w:p w:rsidR="00E4654B" w:rsidRDefault="00C04B79">
      <w:pPr>
        <w:pStyle w:val="ListBullet"/>
      </w:pPr>
      <w:r>
        <w:t>Havok &amp; Wolverine: Meltdown #2</w:t>
      </w:r>
    </w:p>
    <w:p w:rsidR="00E4654B" w:rsidRDefault="00C04B79">
      <w:pPr>
        <w:pStyle w:val="ListBullet"/>
      </w:pPr>
      <w:r>
        <w:t>Avengers Annual #17</w:t>
      </w:r>
    </w:p>
    <w:p w:rsidR="00E4654B" w:rsidRDefault="00C04B79">
      <w:pPr>
        <w:pStyle w:val="ListBullet"/>
      </w:pPr>
      <w:r>
        <w:t>Havok &amp; Wolverine: Meltdown #1</w:t>
      </w:r>
    </w:p>
    <w:p w:rsidR="00E4654B" w:rsidRDefault="00C04B79">
      <w:pPr>
        <w:pStyle w:val="ListBullet"/>
      </w:pPr>
      <w:r>
        <w:t>Silver Surfer #7</w:t>
      </w:r>
    </w:p>
    <w:p w:rsidR="00E4654B" w:rsidRDefault="00C04B79">
      <w:pPr>
        <w:pStyle w:val="ListBullet"/>
      </w:pPr>
      <w:r>
        <w:t>Strange Tales #10</w:t>
      </w:r>
    </w:p>
    <w:p w:rsidR="00E4654B" w:rsidRDefault="00C04B79">
      <w:pPr>
        <w:pStyle w:val="ListBullet"/>
      </w:pPr>
      <w:r>
        <w:t>Star Brand #11</w:t>
      </w:r>
    </w:p>
    <w:p w:rsidR="00E4654B" w:rsidRDefault="00C04B79">
      <w:pPr>
        <w:pStyle w:val="ListBullet"/>
      </w:pPr>
      <w:r>
        <w:t>D. P. 7 #15</w:t>
      </w:r>
    </w:p>
    <w:p w:rsidR="00E4654B" w:rsidRDefault="00C04B79">
      <w:pPr>
        <w:pStyle w:val="ListBullet"/>
      </w:pPr>
      <w:r>
        <w:t>Psi-Force #15</w:t>
      </w:r>
    </w:p>
    <w:p w:rsidR="00E4654B" w:rsidRDefault="00C04B79">
      <w:pPr>
        <w:pStyle w:val="ListBullet"/>
      </w:pPr>
      <w:r>
        <w:t>West Coast Avengers #28</w:t>
      </w:r>
    </w:p>
    <w:p w:rsidR="00E4654B" w:rsidRDefault="00C04B79">
      <w:pPr>
        <w:pStyle w:val="ListBullet"/>
      </w:pPr>
      <w:r>
        <w:t>Marvel Fanfare #36</w:t>
      </w:r>
    </w:p>
    <w:p w:rsidR="00E4654B" w:rsidRDefault="00C04B79">
      <w:pPr>
        <w:pStyle w:val="ListBullet"/>
      </w:pPr>
      <w:r>
        <w:t>New Mutants #59</w:t>
      </w:r>
    </w:p>
    <w:p w:rsidR="00E4654B" w:rsidRDefault="00C04B79">
      <w:pPr>
        <w:pStyle w:val="ListBullet"/>
      </w:pPr>
      <w:r>
        <w:t>Iron Man #226</w:t>
      </w:r>
    </w:p>
    <w:p w:rsidR="00E4654B" w:rsidRDefault="00C04B79">
      <w:pPr>
        <w:pStyle w:val="ListBullet"/>
      </w:pPr>
      <w:r>
        <w:t>X-Terminators #1</w:t>
      </w:r>
    </w:p>
    <w:p w:rsidR="00E4654B" w:rsidRDefault="00C04B79">
      <w:pPr>
        <w:pStyle w:val="ListBullet"/>
      </w:pPr>
      <w:r>
        <w:t>Silver Surfer Annual #1</w:t>
      </w:r>
    </w:p>
    <w:p w:rsidR="00E4654B" w:rsidRDefault="00C04B79">
      <w:pPr>
        <w:pStyle w:val="ListBullet"/>
      </w:pPr>
      <w:r>
        <w:t>The Punisher Annual #1</w:t>
      </w:r>
    </w:p>
    <w:p w:rsidR="00E4654B" w:rsidRDefault="00C04B79">
      <w:pPr>
        <w:pStyle w:val="ListBullet"/>
      </w:pPr>
      <w:r>
        <w:t>The Punisher: Assassins' Guild Graphic Novel #1</w:t>
      </w:r>
    </w:p>
    <w:p w:rsidR="00E4654B" w:rsidRDefault="00C04B79">
      <w:pPr>
        <w:pStyle w:val="ListBullet"/>
      </w:pPr>
      <w:r>
        <w:t>X-Factor Annual #3</w:t>
      </w:r>
    </w:p>
    <w:p w:rsidR="00E4654B" w:rsidRDefault="00C04B79">
      <w:pPr>
        <w:pStyle w:val="ListBullet"/>
      </w:pPr>
      <w:r>
        <w:t>New Mutants Annual #4</w:t>
      </w:r>
    </w:p>
    <w:p w:rsidR="00E4654B" w:rsidRDefault="00C04B79">
      <w:pPr>
        <w:pStyle w:val="ListBullet"/>
      </w:pPr>
      <w:r>
        <w:t>Web of Spider-Man Annual #4</w:t>
      </w:r>
    </w:p>
    <w:p w:rsidR="00E4654B" w:rsidRDefault="00C04B79">
      <w:pPr>
        <w:pStyle w:val="ListBullet"/>
      </w:pPr>
      <w:r>
        <w:t>Marvel Age Annual #4</w:t>
      </w:r>
    </w:p>
    <w:p w:rsidR="00E4654B" w:rsidRDefault="00C04B79">
      <w:pPr>
        <w:pStyle w:val="ListBullet"/>
      </w:pPr>
      <w:r>
        <w:t>The Punisher #5</w:t>
      </w:r>
    </w:p>
    <w:p w:rsidR="00E4654B" w:rsidRDefault="00C04B79">
      <w:pPr>
        <w:pStyle w:val="ListBullet"/>
      </w:pPr>
      <w:r>
        <w:t>X-Men Annual #12</w:t>
      </w:r>
    </w:p>
    <w:p w:rsidR="00E4654B" w:rsidRDefault="00C04B79">
      <w:pPr>
        <w:pStyle w:val="ListBullet"/>
      </w:pPr>
      <w:r>
        <w:t>The 'NAM #14</w:t>
      </w:r>
    </w:p>
    <w:p w:rsidR="00E4654B" w:rsidRDefault="00C04B79">
      <w:pPr>
        <w:pStyle w:val="ListBullet"/>
      </w:pPr>
      <w:r>
        <w:t>Strikeforce: Morituri #14</w:t>
      </w:r>
    </w:p>
    <w:p w:rsidR="00E4654B" w:rsidRDefault="00C04B79">
      <w:pPr>
        <w:pStyle w:val="ListBullet"/>
      </w:pPr>
      <w:r>
        <w:t>Justice #15</w:t>
      </w:r>
    </w:p>
    <w:p w:rsidR="00E4654B" w:rsidRDefault="00C04B79">
      <w:pPr>
        <w:pStyle w:val="ListBullet"/>
      </w:pPr>
      <w:r>
        <w:t>Classic X-Men #17</w:t>
      </w:r>
    </w:p>
    <w:p w:rsidR="00E4654B" w:rsidRDefault="00C04B79">
      <w:pPr>
        <w:pStyle w:val="ListBullet"/>
      </w:pPr>
      <w:r>
        <w:t>Fantastic Four Annual #21</w:t>
      </w:r>
    </w:p>
    <w:p w:rsidR="00E4654B" w:rsidRDefault="00C04B79">
      <w:pPr>
        <w:pStyle w:val="ListBullet"/>
      </w:pPr>
      <w:r>
        <w:t>Amazing Spider-Man Annual #22</w:t>
      </w:r>
    </w:p>
    <w:p w:rsidR="00E4654B" w:rsidRDefault="00C04B79">
      <w:pPr>
        <w:pStyle w:val="ListBullet"/>
      </w:pPr>
      <w:r>
        <w:t>X-Factor #24</w:t>
      </w:r>
    </w:p>
    <w:p w:rsidR="00E4654B" w:rsidRDefault="00C04B79">
      <w:pPr>
        <w:pStyle w:val="ListBullet"/>
      </w:pPr>
      <w:r>
        <w:t>Web of Spider-Man #34</w:t>
      </w:r>
    </w:p>
    <w:p w:rsidR="00E4654B" w:rsidRDefault="00C04B79">
      <w:pPr>
        <w:pStyle w:val="ListBullet"/>
      </w:pPr>
      <w:r>
        <w:t>Power Pack #34</w:t>
      </w:r>
    </w:p>
    <w:p w:rsidR="00E4654B" w:rsidRDefault="00C04B79">
      <w:pPr>
        <w:pStyle w:val="ListBullet"/>
      </w:pPr>
      <w:r>
        <w:t>Alpha Flight #54</w:t>
      </w:r>
    </w:p>
    <w:p w:rsidR="00E4654B" w:rsidRDefault="00C04B79">
      <w:pPr>
        <w:pStyle w:val="ListBullet"/>
      </w:pPr>
      <w:r>
        <w:t>Peter Parker, the Spectacular Spider-Man #134</w:t>
      </w:r>
    </w:p>
    <w:p w:rsidR="00E4654B" w:rsidRDefault="00C04B79">
      <w:pPr>
        <w:pStyle w:val="ListBullet"/>
      </w:pPr>
      <w:r>
        <w:t>Uncanny X-Men #225</w:t>
      </w:r>
    </w:p>
    <w:p w:rsidR="00E4654B" w:rsidRDefault="00C04B79">
      <w:pPr>
        <w:pStyle w:val="ListBullet"/>
      </w:pPr>
      <w:r>
        <w:lastRenderedPageBreak/>
        <w:t>Daredevil #250</w:t>
      </w:r>
    </w:p>
    <w:p w:rsidR="00E4654B" w:rsidRDefault="00C04B79">
      <w:pPr>
        <w:pStyle w:val="ListBullet"/>
      </w:pPr>
      <w:r>
        <w:t>Avengers #287</w:t>
      </w:r>
    </w:p>
    <w:p w:rsidR="00E4654B" w:rsidRDefault="00C04B79">
      <w:pPr>
        <w:pStyle w:val="ListBullet"/>
      </w:pPr>
      <w:r>
        <w:t>The Amazing Spider-Man #296</w:t>
      </w:r>
    </w:p>
    <w:p w:rsidR="00E4654B" w:rsidRDefault="00C04B79">
      <w:pPr>
        <w:pStyle w:val="ListBullet"/>
      </w:pPr>
      <w:r>
        <w:t>Fantastic Four #310</w:t>
      </w:r>
    </w:p>
    <w:p w:rsidR="00E4654B" w:rsidRDefault="00C04B79">
      <w:pPr>
        <w:pStyle w:val="ListBullet"/>
      </w:pPr>
      <w:r>
        <w:t>Captain America #337</w:t>
      </w:r>
    </w:p>
    <w:p w:rsidR="00E4654B" w:rsidRDefault="00C04B79">
      <w:pPr>
        <w:pStyle w:val="ListBullet"/>
      </w:pPr>
      <w:r>
        <w:t>Incredible Hulk #339</w:t>
      </w:r>
    </w:p>
    <w:p w:rsidR="00E4654B" w:rsidRDefault="00C04B79">
      <w:pPr>
        <w:pStyle w:val="Heading3"/>
      </w:pPr>
      <w:r>
        <w:t>February, 1988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E4654B" w:rsidRDefault="00C04B79">
      <w:pPr>
        <w:pStyle w:val="ListBullet"/>
      </w:pPr>
      <w:r>
        <w:t>Cloak and Dagger: Predator and Prey #0</w:t>
      </w:r>
    </w:p>
    <w:p w:rsidR="00E4654B" w:rsidRDefault="00C04B79">
      <w:pPr>
        <w:pStyle w:val="ListBullet"/>
      </w:pPr>
      <w:r>
        <w:t>Silver Surfer #8</w:t>
      </w:r>
    </w:p>
    <w:p w:rsidR="00E4654B" w:rsidRDefault="00C04B79">
      <w:pPr>
        <w:pStyle w:val="ListBullet"/>
      </w:pPr>
      <w:r>
        <w:t>Strange Tales #11</w:t>
      </w:r>
    </w:p>
    <w:p w:rsidR="00E4654B" w:rsidRDefault="00C04B79">
      <w:pPr>
        <w:pStyle w:val="ListBullet"/>
      </w:pPr>
      <w:r>
        <w:t>D. P. 7 #16</w:t>
      </w:r>
    </w:p>
    <w:p w:rsidR="00E4654B" w:rsidRDefault="00C04B79">
      <w:pPr>
        <w:pStyle w:val="ListBullet"/>
      </w:pPr>
      <w:r>
        <w:t>Psi-Force #16</w:t>
      </w:r>
    </w:p>
    <w:p w:rsidR="00E4654B" w:rsidRDefault="00C04B79">
      <w:pPr>
        <w:pStyle w:val="ListBullet"/>
      </w:pPr>
      <w:r>
        <w:t>West Coast Avengers #29</w:t>
      </w:r>
    </w:p>
    <w:p w:rsidR="00E4654B" w:rsidRDefault="00C04B79">
      <w:pPr>
        <w:pStyle w:val="ListBullet"/>
      </w:pPr>
      <w:r>
        <w:t>New Mutants #60</w:t>
      </w:r>
    </w:p>
    <w:p w:rsidR="00E4654B" w:rsidRDefault="00C04B79">
      <w:pPr>
        <w:pStyle w:val="ListBullet"/>
      </w:pPr>
      <w:r>
        <w:t>Iron Man #227</w:t>
      </w:r>
    </w:p>
    <w:p w:rsidR="00E4654B" w:rsidRDefault="00C04B79">
      <w:pPr>
        <w:pStyle w:val="ListBullet"/>
      </w:pPr>
      <w:r>
        <w:t>Power Pack #35</w:t>
      </w:r>
    </w:p>
    <w:p w:rsidR="00E4654B" w:rsidRDefault="00C04B79">
      <w:pPr>
        <w:pStyle w:val="ListBullet"/>
      </w:pPr>
      <w:r>
        <w:t>X-Terminators #2</w:t>
      </w:r>
    </w:p>
    <w:p w:rsidR="00E4654B" w:rsidRDefault="00C04B79">
      <w:pPr>
        <w:pStyle w:val="ListBullet"/>
      </w:pPr>
      <w:r>
        <w:t>The Punisher #6</w:t>
      </w:r>
    </w:p>
    <w:p w:rsidR="00E4654B" w:rsidRDefault="00C04B79">
      <w:pPr>
        <w:pStyle w:val="ListBullet"/>
      </w:pPr>
      <w:r>
        <w:t>The 'NAM #15</w:t>
      </w:r>
    </w:p>
    <w:p w:rsidR="00E4654B" w:rsidRDefault="00C04B79">
      <w:pPr>
        <w:pStyle w:val="ListBullet"/>
      </w:pPr>
      <w:r>
        <w:t>Strikeforce: Morituri #15</w:t>
      </w:r>
    </w:p>
    <w:p w:rsidR="00E4654B" w:rsidRDefault="00C04B79">
      <w:pPr>
        <w:pStyle w:val="ListBullet"/>
      </w:pPr>
      <w:r>
        <w:t>Classic X-Men #18</w:t>
      </w:r>
    </w:p>
    <w:p w:rsidR="00E4654B" w:rsidRDefault="00C04B79">
      <w:pPr>
        <w:pStyle w:val="ListBullet"/>
      </w:pPr>
      <w:r>
        <w:t>X-Factor #25</w:t>
      </w:r>
    </w:p>
    <w:p w:rsidR="00E4654B" w:rsidRDefault="00C04B79">
      <w:pPr>
        <w:pStyle w:val="ListBullet"/>
      </w:pPr>
      <w:r>
        <w:t>Web of Spider-Man #35</w:t>
      </w:r>
    </w:p>
    <w:p w:rsidR="00E4654B" w:rsidRDefault="00C04B79">
      <w:pPr>
        <w:pStyle w:val="ListBullet"/>
      </w:pPr>
      <w:r>
        <w:t>Alpha Flight #55</w:t>
      </w:r>
    </w:p>
    <w:p w:rsidR="00E4654B" w:rsidRDefault="00C04B79">
      <w:pPr>
        <w:pStyle w:val="ListBullet"/>
      </w:pPr>
      <w:r>
        <w:t>Peter Parker, the Spectacular Spider-Man #135</w:t>
      </w:r>
    </w:p>
    <w:p w:rsidR="00E4654B" w:rsidRDefault="00C04B79">
      <w:pPr>
        <w:pStyle w:val="ListBullet"/>
      </w:pPr>
      <w:r>
        <w:t>Uncanny X-Men #226</w:t>
      </w:r>
    </w:p>
    <w:p w:rsidR="00E4654B" w:rsidRDefault="00C04B79">
      <w:pPr>
        <w:pStyle w:val="ListBullet"/>
      </w:pPr>
      <w:r>
        <w:t>Daredevil #251</w:t>
      </w:r>
    </w:p>
    <w:p w:rsidR="00E4654B" w:rsidRDefault="00C04B79">
      <w:pPr>
        <w:pStyle w:val="ListBullet"/>
      </w:pPr>
      <w:r>
        <w:t>Avengers #288</w:t>
      </w:r>
    </w:p>
    <w:p w:rsidR="00E4654B" w:rsidRDefault="00C04B79">
      <w:pPr>
        <w:pStyle w:val="ListBullet"/>
      </w:pPr>
      <w:r>
        <w:t>The Amazing Spider-Man #297</w:t>
      </w:r>
    </w:p>
    <w:p w:rsidR="00E4654B" w:rsidRDefault="00C04B79">
      <w:pPr>
        <w:pStyle w:val="ListBullet"/>
      </w:pPr>
      <w:r>
        <w:t>Fantastic Four #311</w:t>
      </w:r>
    </w:p>
    <w:p w:rsidR="00E4654B" w:rsidRDefault="00C04B79">
      <w:pPr>
        <w:pStyle w:val="ListBullet"/>
      </w:pPr>
      <w:r>
        <w:t>Captain America #338</w:t>
      </w:r>
    </w:p>
    <w:p w:rsidR="00E4654B" w:rsidRDefault="00C04B79">
      <w:pPr>
        <w:pStyle w:val="ListBullet"/>
      </w:pPr>
      <w:r>
        <w:t>Incredible Hulk #340</w:t>
      </w:r>
    </w:p>
    <w:p w:rsidR="00E4654B" w:rsidRDefault="00C04B79">
      <w:pPr>
        <w:pStyle w:val="ListBullet"/>
      </w:pPr>
      <w:r>
        <w:t>Thor #388</w:t>
      </w:r>
    </w:p>
    <w:p w:rsidR="00E4654B" w:rsidRDefault="00C04B79">
      <w:pPr>
        <w:pStyle w:val="Heading3"/>
      </w:pPr>
      <w:r>
        <w:t>March, 1988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E4654B" w:rsidRDefault="00C04B79">
      <w:pPr>
        <w:pStyle w:val="ListBullet"/>
      </w:pPr>
      <w:r>
        <w:t>Silver Surfer #9</w:t>
      </w:r>
    </w:p>
    <w:p w:rsidR="00E4654B" w:rsidRDefault="00C04B79">
      <w:pPr>
        <w:pStyle w:val="ListBullet"/>
      </w:pPr>
      <w:r>
        <w:t>Star Brand #12</w:t>
      </w:r>
    </w:p>
    <w:p w:rsidR="00E4654B" w:rsidRDefault="00C04B79">
      <w:pPr>
        <w:pStyle w:val="ListBullet"/>
      </w:pPr>
      <w:r>
        <w:t>Strange Tales #12</w:t>
      </w:r>
    </w:p>
    <w:p w:rsidR="00E4654B" w:rsidRDefault="00C04B79">
      <w:pPr>
        <w:pStyle w:val="ListBullet"/>
      </w:pPr>
      <w:r>
        <w:lastRenderedPageBreak/>
        <w:t>D. P. 7 #17</w:t>
      </w:r>
    </w:p>
    <w:p w:rsidR="00E4654B" w:rsidRDefault="00C04B79">
      <w:pPr>
        <w:pStyle w:val="ListBullet"/>
      </w:pPr>
      <w:r>
        <w:t>Psi-Force #17</w:t>
      </w:r>
    </w:p>
    <w:p w:rsidR="00E4654B" w:rsidRDefault="00C04B79">
      <w:pPr>
        <w:pStyle w:val="ListBullet"/>
      </w:pPr>
      <w:r>
        <w:t>West Coast Avengers #30</w:t>
      </w:r>
    </w:p>
    <w:p w:rsidR="00E4654B" w:rsidRDefault="00C04B79">
      <w:pPr>
        <w:pStyle w:val="ListBullet"/>
      </w:pPr>
      <w:r>
        <w:t>New Mutants #61</w:t>
      </w:r>
    </w:p>
    <w:p w:rsidR="00E4654B" w:rsidRDefault="00C04B79">
      <w:pPr>
        <w:pStyle w:val="ListBullet"/>
      </w:pPr>
      <w:r>
        <w:t>Iron Man #228</w:t>
      </w:r>
    </w:p>
    <w:p w:rsidR="00E4654B" w:rsidRDefault="00C04B79">
      <w:pPr>
        <w:pStyle w:val="ListBullet"/>
      </w:pPr>
      <w:r>
        <w:t>The Pitt Marvel Graphic Novel #0</w:t>
      </w:r>
    </w:p>
    <w:p w:rsidR="00E4654B" w:rsidRDefault="00C04B79">
      <w:pPr>
        <w:pStyle w:val="ListBullet"/>
      </w:pPr>
      <w:r>
        <w:t>X-Terminators #3</w:t>
      </w:r>
    </w:p>
    <w:p w:rsidR="00E4654B" w:rsidRDefault="00C04B79">
      <w:pPr>
        <w:pStyle w:val="ListBullet"/>
      </w:pPr>
      <w:r>
        <w:t>The Punisher #7</w:t>
      </w:r>
    </w:p>
    <w:p w:rsidR="00E4654B" w:rsidRDefault="00C04B79">
      <w:pPr>
        <w:pStyle w:val="ListBullet"/>
      </w:pPr>
      <w:r>
        <w:t>The 'NAM #16</w:t>
      </w:r>
    </w:p>
    <w:p w:rsidR="00E4654B" w:rsidRDefault="00C04B79">
      <w:pPr>
        <w:pStyle w:val="ListBullet"/>
      </w:pPr>
      <w:r>
        <w:t>Strikeforce: Morituri #16</w:t>
      </w:r>
    </w:p>
    <w:p w:rsidR="00E4654B" w:rsidRDefault="00C04B79">
      <w:pPr>
        <w:pStyle w:val="ListBullet"/>
      </w:pPr>
      <w:r>
        <w:t>Classic X-Men #19</w:t>
      </w:r>
    </w:p>
    <w:p w:rsidR="00E4654B" w:rsidRDefault="00C04B79">
      <w:pPr>
        <w:pStyle w:val="ListBullet"/>
      </w:pPr>
      <w:r>
        <w:t>X-Factor #26</w:t>
      </w:r>
    </w:p>
    <w:p w:rsidR="00E4654B" w:rsidRDefault="00C04B79">
      <w:pPr>
        <w:pStyle w:val="ListBullet"/>
      </w:pPr>
      <w:r>
        <w:t>Web of Spider-Man #36</w:t>
      </w:r>
    </w:p>
    <w:p w:rsidR="00E4654B" w:rsidRDefault="00C04B79">
      <w:pPr>
        <w:pStyle w:val="ListBullet"/>
      </w:pPr>
      <w:r>
        <w:t>Alpha Flight #56</w:t>
      </w:r>
    </w:p>
    <w:p w:rsidR="00E4654B" w:rsidRDefault="00C04B79">
      <w:pPr>
        <w:pStyle w:val="ListBullet"/>
      </w:pPr>
      <w:r>
        <w:t>Peter Parker, the Spectacular Spider-Man #136</w:t>
      </w:r>
    </w:p>
    <w:p w:rsidR="00E4654B" w:rsidRDefault="00C04B79">
      <w:pPr>
        <w:pStyle w:val="ListBullet"/>
      </w:pPr>
      <w:r>
        <w:t>Uncanny X-Men #227</w:t>
      </w:r>
    </w:p>
    <w:p w:rsidR="00E4654B" w:rsidRDefault="00C04B79">
      <w:pPr>
        <w:pStyle w:val="ListBullet"/>
      </w:pPr>
      <w:r>
        <w:t>Daredevil #252</w:t>
      </w:r>
    </w:p>
    <w:p w:rsidR="00E4654B" w:rsidRDefault="00C04B79">
      <w:pPr>
        <w:pStyle w:val="ListBullet"/>
      </w:pPr>
      <w:r>
        <w:t>Avengers #289</w:t>
      </w:r>
    </w:p>
    <w:p w:rsidR="00E4654B" w:rsidRDefault="00C04B79">
      <w:pPr>
        <w:pStyle w:val="ListBullet"/>
      </w:pPr>
      <w:r>
        <w:t>The Amazing Spider-Man #298</w:t>
      </w:r>
    </w:p>
    <w:p w:rsidR="00E4654B" w:rsidRDefault="00C04B79">
      <w:pPr>
        <w:pStyle w:val="ListBullet"/>
      </w:pPr>
      <w:r>
        <w:t>Fantastic Four #312</w:t>
      </w:r>
    </w:p>
    <w:p w:rsidR="00E4654B" w:rsidRDefault="00C04B79">
      <w:pPr>
        <w:pStyle w:val="ListBullet"/>
      </w:pPr>
      <w:r>
        <w:t>Captain America #339</w:t>
      </w:r>
    </w:p>
    <w:p w:rsidR="00E4654B" w:rsidRDefault="00C04B79">
      <w:pPr>
        <w:pStyle w:val="ListBullet"/>
      </w:pPr>
      <w:r>
        <w:t>Incredible Hulk #341</w:t>
      </w:r>
    </w:p>
    <w:p w:rsidR="00E4654B" w:rsidRDefault="00C04B79">
      <w:pPr>
        <w:pStyle w:val="ListBullet"/>
      </w:pPr>
      <w:r>
        <w:t>Thor #389</w:t>
      </w:r>
    </w:p>
    <w:p w:rsidR="00E4654B" w:rsidRDefault="00C04B79">
      <w:pPr>
        <w:pStyle w:val="Heading3"/>
      </w:pPr>
      <w:r>
        <w:t>April, 1988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E4654B" w:rsidRDefault="00C04B79">
      <w:pPr>
        <w:pStyle w:val="ListBullet"/>
      </w:pPr>
      <w:r>
        <w:t>Silver Surfer #10</w:t>
      </w:r>
    </w:p>
    <w:p w:rsidR="00E4654B" w:rsidRDefault="00C04B79">
      <w:pPr>
        <w:pStyle w:val="ListBullet"/>
      </w:pPr>
      <w:r>
        <w:t>Strange Tales #13</w:t>
      </w:r>
    </w:p>
    <w:p w:rsidR="00E4654B" w:rsidRDefault="00C04B79">
      <w:pPr>
        <w:pStyle w:val="ListBullet"/>
      </w:pPr>
      <w:r>
        <w:t>D. P. 7 #18</w:t>
      </w:r>
    </w:p>
    <w:p w:rsidR="00E4654B" w:rsidRDefault="00C04B79">
      <w:pPr>
        <w:pStyle w:val="ListBullet"/>
      </w:pPr>
      <w:r>
        <w:t>Psi-Force #18</w:t>
      </w:r>
    </w:p>
    <w:p w:rsidR="00E4654B" w:rsidRDefault="00C04B79">
      <w:pPr>
        <w:pStyle w:val="ListBullet"/>
      </w:pPr>
      <w:r>
        <w:t>West Coast Avengers #31</w:t>
      </w:r>
    </w:p>
    <w:p w:rsidR="00E4654B" w:rsidRDefault="00C04B79">
      <w:pPr>
        <w:pStyle w:val="ListBullet"/>
      </w:pPr>
      <w:r>
        <w:t>Marvel Fanfare #37</w:t>
      </w:r>
    </w:p>
    <w:p w:rsidR="00E4654B" w:rsidRDefault="00C04B79">
      <w:pPr>
        <w:pStyle w:val="ListBullet"/>
      </w:pPr>
      <w:r>
        <w:t>Peter Parker, the Spectacular Spider-Man #137</w:t>
      </w:r>
    </w:p>
    <w:p w:rsidR="00E4654B" w:rsidRDefault="00C04B79">
      <w:pPr>
        <w:pStyle w:val="ListBullet"/>
      </w:pPr>
      <w:r>
        <w:t>Iron Man #229</w:t>
      </w:r>
    </w:p>
    <w:p w:rsidR="00E4654B" w:rsidRDefault="00C04B79">
      <w:pPr>
        <w:pStyle w:val="ListBullet"/>
      </w:pPr>
      <w:r>
        <w:t>Excalibur: The Sword Is Drawn #0</w:t>
      </w:r>
    </w:p>
    <w:p w:rsidR="00E4654B" w:rsidRDefault="00C04B79">
      <w:pPr>
        <w:pStyle w:val="ListBullet"/>
      </w:pPr>
      <w:r>
        <w:t>X-Terminators #4</w:t>
      </w:r>
    </w:p>
    <w:p w:rsidR="00E4654B" w:rsidRDefault="00C04B79">
      <w:pPr>
        <w:pStyle w:val="ListBullet"/>
      </w:pPr>
      <w:r>
        <w:t>Solo Avengers #5</w:t>
      </w:r>
    </w:p>
    <w:p w:rsidR="00E4654B" w:rsidRDefault="00C04B79">
      <w:pPr>
        <w:pStyle w:val="ListBullet"/>
      </w:pPr>
      <w:r>
        <w:t>The 'NAM #17</w:t>
      </w:r>
    </w:p>
    <w:p w:rsidR="00E4654B" w:rsidRDefault="00C04B79">
      <w:pPr>
        <w:pStyle w:val="ListBullet"/>
      </w:pPr>
      <w:r>
        <w:t>Strikeforce: Morituri #17</w:t>
      </w:r>
    </w:p>
    <w:p w:rsidR="00E4654B" w:rsidRDefault="00C04B79">
      <w:pPr>
        <w:pStyle w:val="ListBullet"/>
      </w:pPr>
      <w:r>
        <w:t>Classic X-Men #20</w:t>
      </w:r>
    </w:p>
    <w:p w:rsidR="00E4654B" w:rsidRDefault="00C04B79">
      <w:pPr>
        <w:pStyle w:val="ListBullet"/>
      </w:pPr>
      <w:r>
        <w:t>X-Factor #27</w:t>
      </w:r>
    </w:p>
    <w:p w:rsidR="00E4654B" w:rsidRDefault="00C04B79">
      <w:pPr>
        <w:pStyle w:val="ListBullet"/>
      </w:pPr>
      <w:r>
        <w:lastRenderedPageBreak/>
        <w:t>Power Pack #36</w:t>
      </w:r>
    </w:p>
    <w:p w:rsidR="00E4654B" w:rsidRDefault="00C04B79">
      <w:pPr>
        <w:pStyle w:val="ListBullet"/>
      </w:pPr>
      <w:r>
        <w:t>Web of Spider-Man #37</w:t>
      </w:r>
    </w:p>
    <w:p w:rsidR="00E4654B" w:rsidRDefault="00C04B79">
      <w:pPr>
        <w:pStyle w:val="ListBullet"/>
      </w:pPr>
      <w:r>
        <w:t>Alpha Flight #57</w:t>
      </w:r>
    </w:p>
    <w:p w:rsidR="00E4654B" w:rsidRDefault="00C04B79">
      <w:pPr>
        <w:pStyle w:val="ListBullet"/>
      </w:pPr>
      <w:r>
        <w:t>New Mutants #62</w:t>
      </w:r>
    </w:p>
    <w:p w:rsidR="00E4654B" w:rsidRDefault="00C04B79">
      <w:pPr>
        <w:pStyle w:val="ListBullet"/>
      </w:pPr>
      <w:r>
        <w:t>Uncanny X-Men #228</w:t>
      </w:r>
    </w:p>
    <w:p w:rsidR="00E4654B" w:rsidRDefault="00C04B79">
      <w:pPr>
        <w:pStyle w:val="ListBullet"/>
      </w:pPr>
      <w:r>
        <w:t>Daredevil #253</w:t>
      </w:r>
    </w:p>
    <w:p w:rsidR="00E4654B" w:rsidRDefault="00C04B79">
      <w:pPr>
        <w:pStyle w:val="ListBullet"/>
      </w:pPr>
      <w:r>
        <w:t>Avengers #290</w:t>
      </w:r>
    </w:p>
    <w:p w:rsidR="00E4654B" w:rsidRDefault="00C04B79">
      <w:pPr>
        <w:pStyle w:val="ListBullet"/>
      </w:pPr>
      <w:r>
        <w:t>The Amazing Spider-Man #299</w:t>
      </w:r>
    </w:p>
    <w:p w:rsidR="00E4654B" w:rsidRDefault="00C04B79">
      <w:pPr>
        <w:pStyle w:val="ListBullet"/>
      </w:pPr>
      <w:r>
        <w:t>Fantastic Four #313</w:t>
      </w:r>
    </w:p>
    <w:p w:rsidR="00E4654B" w:rsidRDefault="00C04B79">
      <w:pPr>
        <w:pStyle w:val="ListBullet"/>
      </w:pPr>
      <w:r>
        <w:t>Captain America #340</w:t>
      </w:r>
    </w:p>
    <w:p w:rsidR="00E4654B" w:rsidRDefault="00C04B79">
      <w:pPr>
        <w:pStyle w:val="ListBullet"/>
      </w:pPr>
      <w:r>
        <w:t>Incredible Hulk #342</w:t>
      </w:r>
    </w:p>
    <w:p w:rsidR="00E4654B" w:rsidRDefault="00C04B79">
      <w:pPr>
        <w:pStyle w:val="ListBullet"/>
      </w:pPr>
      <w:r>
        <w:t>Thor #390</w:t>
      </w:r>
    </w:p>
    <w:p w:rsidR="00E4654B" w:rsidRDefault="00C04B79">
      <w:pPr>
        <w:pStyle w:val="Heading3"/>
      </w:pPr>
      <w:r>
        <w:t>May, 1988</w:t>
      </w:r>
    </w:p>
    <w:p w:rsidR="00E4654B" w:rsidRDefault="00C04B79">
      <w:r>
        <w:t xml:space="preserve">Number of comics published this month: </w:t>
      </w:r>
      <w:r>
        <w:rPr>
          <w:b/>
        </w:rPr>
        <w:t>24</w:t>
      </w:r>
    </w:p>
    <w:p w:rsidR="00E4654B" w:rsidRDefault="00C04B79">
      <w:pPr>
        <w:pStyle w:val="ListBullet"/>
      </w:pPr>
      <w:r>
        <w:t>Hercules: Prince of Power: Full Circle #0</w:t>
      </w:r>
    </w:p>
    <w:p w:rsidR="00E4654B" w:rsidRDefault="00C04B79">
      <w:pPr>
        <w:pStyle w:val="ListBullet"/>
      </w:pPr>
      <w:r>
        <w:t>Silver Surfer #11</w:t>
      </w:r>
    </w:p>
    <w:p w:rsidR="00E4654B" w:rsidRDefault="00C04B79">
      <w:pPr>
        <w:pStyle w:val="ListBullet"/>
      </w:pPr>
      <w:r>
        <w:t>Star Brand #13</w:t>
      </w:r>
    </w:p>
    <w:p w:rsidR="00E4654B" w:rsidRDefault="00C04B79">
      <w:pPr>
        <w:pStyle w:val="ListBullet"/>
      </w:pPr>
      <w:r>
        <w:t>Strange Tales #14</w:t>
      </w:r>
    </w:p>
    <w:p w:rsidR="00E4654B" w:rsidRDefault="00C04B79">
      <w:pPr>
        <w:pStyle w:val="ListBullet"/>
      </w:pPr>
      <w:r>
        <w:t>D. P. 7 #19</w:t>
      </w:r>
    </w:p>
    <w:p w:rsidR="00E4654B" w:rsidRDefault="00C04B79">
      <w:pPr>
        <w:pStyle w:val="ListBullet"/>
      </w:pPr>
      <w:r>
        <w:t>West Coast Avengers #32</w:t>
      </w:r>
    </w:p>
    <w:p w:rsidR="00E4654B" w:rsidRDefault="00C04B79">
      <w:pPr>
        <w:pStyle w:val="ListBullet"/>
      </w:pPr>
      <w:r>
        <w:t>Peter Parker, the Spectacular Spider-Man #138</w:t>
      </w:r>
    </w:p>
    <w:p w:rsidR="00E4654B" w:rsidRDefault="00C04B79">
      <w:pPr>
        <w:pStyle w:val="ListBullet"/>
      </w:pPr>
      <w:r>
        <w:t>Iron Man #230</w:t>
      </w:r>
    </w:p>
    <w:p w:rsidR="00E4654B" w:rsidRDefault="00C04B79">
      <w:pPr>
        <w:pStyle w:val="ListBullet"/>
      </w:pPr>
      <w:r>
        <w:t>The Punisher #8</w:t>
      </w:r>
    </w:p>
    <w:p w:rsidR="00E4654B" w:rsidRDefault="00C04B79">
      <w:pPr>
        <w:pStyle w:val="ListBullet"/>
      </w:pPr>
      <w:r>
        <w:t>The 'NAM #18</w:t>
      </w:r>
    </w:p>
    <w:p w:rsidR="00E4654B" w:rsidRDefault="00C04B79">
      <w:pPr>
        <w:pStyle w:val="ListBullet"/>
      </w:pPr>
      <w:r>
        <w:t>Strikeforce: Morituri #18</w:t>
      </w:r>
    </w:p>
    <w:p w:rsidR="00E4654B" w:rsidRDefault="00C04B79">
      <w:pPr>
        <w:pStyle w:val="ListBullet"/>
      </w:pPr>
      <w:r>
        <w:t>Classic X-Men #21</w:t>
      </w:r>
    </w:p>
    <w:p w:rsidR="00E4654B" w:rsidRDefault="00C04B79">
      <w:pPr>
        <w:pStyle w:val="ListBullet"/>
      </w:pPr>
      <w:r>
        <w:t>X-Factor #28</w:t>
      </w:r>
    </w:p>
    <w:p w:rsidR="00E4654B" w:rsidRDefault="00C04B79">
      <w:pPr>
        <w:pStyle w:val="ListBullet"/>
      </w:pPr>
      <w:r>
        <w:t>Web of Spider-Man #38</w:t>
      </w:r>
    </w:p>
    <w:p w:rsidR="00E4654B" w:rsidRDefault="00C04B79">
      <w:pPr>
        <w:pStyle w:val="ListBullet"/>
      </w:pPr>
      <w:r>
        <w:t>Alpha Flight #58</w:t>
      </w:r>
    </w:p>
    <w:p w:rsidR="00E4654B" w:rsidRDefault="00C04B79">
      <w:pPr>
        <w:pStyle w:val="ListBullet"/>
      </w:pPr>
      <w:r>
        <w:t>New Mutants #63</w:t>
      </w:r>
    </w:p>
    <w:p w:rsidR="00E4654B" w:rsidRDefault="00C04B79">
      <w:pPr>
        <w:pStyle w:val="ListBullet"/>
      </w:pPr>
      <w:r>
        <w:t>Uncanny X-Men #229</w:t>
      </w:r>
    </w:p>
    <w:p w:rsidR="00E4654B" w:rsidRDefault="00C04B79">
      <w:pPr>
        <w:pStyle w:val="ListBullet"/>
      </w:pPr>
      <w:r>
        <w:t>Daredevil #254</w:t>
      </w:r>
    </w:p>
    <w:p w:rsidR="00E4654B" w:rsidRDefault="00C04B79">
      <w:pPr>
        <w:pStyle w:val="ListBullet"/>
      </w:pPr>
      <w:r>
        <w:t>Avengers #291</w:t>
      </w:r>
    </w:p>
    <w:p w:rsidR="00E4654B" w:rsidRDefault="00C04B79">
      <w:pPr>
        <w:pStyle w:val="ListBullet"/>
      </w:pPr>
      <w:r>
        <w:t>The Amazing Spider-Man #300</w:t>
      </w:r>
    </w:p>
    <w:p w:rsidR="00E4654B" w:rsidRDefault="00C04B79">
      <w:pPr>
        <w:pStyle w:val="ListBullet"/>
      </w:pPr>
      <w:r>
        <w:t>Fantastic Four #314</w:t>
      </w:r>
    </w:p>
    <w:p w:rsidR="00E4654B" w:rsidRDefault="00C04B79">
      <w:pPr>
        <w:pStyle w:val="ListBullet"/>
      </w:pPr>
      <w:r>
        <w:t>Captain America #341</w:t>
      </w:r>
    </w:p>
    <w:p w:rsidR="00E4654B" w:rsidRDefault="00C04B79">
      <w:pPr>
        <w:pStyle w:val="ListBullet"/>
      </w:pPr>
      <w:r>
        <w:t>Incredible Hulk #343</w:t>
      </w:r>
    </w:p>
    <w:p w:rsidR="00E4654B" w:rsidRDefault="00C04B79">
      <w:pPr>
        <w:pStyle w:val="ListBullet"/>
      </w:pPr>
      <w:r>
        <w:t>Thor #391</w:t>
      </w:r>
    </w:p>
    <w:p w:rsidR="00E4654B" w:rsidRDefault="00C04B79">
      <w:pPr>
        <w:pStyle w:val="Heading3"/>
      </w:pPr>
      <w:r>
        <w:t>June, 1988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lastRenderedPageBreak/>
        <w:t>Silver Surfer #12</w:t>
      </w:r>
    </w:p>
    <w:p w:rsidR="00E4654B" w:rsidRDefault="00C04B79">
      <w:pPr>
        <w:pStyle w:val="ListBullet"/>
      </w:pPr>
      <w:r>
        <w:t>Strange Tales #15</w:t>
      </w:r>
    </w:p>
    <w:p w:rsidR="00E4654B" w:rsidRDefault="00C04B79">
      <w:pPr>
        <w:pStyle w:val="ListBullet"/>
      </w:pPr>
      <w:r>
        <w:t>D. P. 7 #20</w:t>
      </w:r>
    </w:p>
    <w:p w:rsidR="00E4654B" w:rsidRDefault="00C04B79">
      <w:pPr>
        <w:pStyle w:val="ListBullet"/>
      </w:pPr>
      <w:r>
        <w:t>West Coast Avengers #33</w:t>
      </w:r>
    </w:p>
    <w:p w:rsidR="00E4654B" w:rsidRDefault="00C04B79">
      <w:pPr>
        <w:pStyle w:val="ListBullet"/>
      </w:pPr>
      <w:r>
        <w:t>Marvel Fanfare #38</w:t>
      </w:r>
    </w:p>
    <w:p w:rsidR="00E4654B" w:rsidRDefault="00C04B79">
      <w:pPr>
        <w:pStyle w:val="ListBullet"/>
      </w:pPr>
      <w:r>
        <w:t>Peter Parker, the Spectacular Spider-Man #139</w:t>
      </w:r>
    </w:p>
    <w:p w:rsidR="00E4654B" w:rsidRDefault="00C04B79">
      <w:pPr>
        <w:pStyle w:val="ListBullet"/>
      </w:pPr>
      <w:r>
        <w:t>Iron Man #231</w:t>
      </w:r>
    </w:p>
    <w:p w:rsidR="00E4654B" w:rsidRDefault="00C04B79">
      <w:pPr>
        <w:pStyle w:val="ListBullet"/>
      </w:pPr>
      <w:r>
        <w:t>Nick Fury Vs. S.H.I.E.L.D. #1</w:t>
      </w:r>
    </w:p>
    <w:p w:rsidR="00E4654B" w:rsidRDefault="00C04B79">
      <w:pPr>
        <w:pStyle w:val="ListBullet"/>
      </w:pPr>
      <w:r>
        <w:t>Solo Avengers #7</w:t>
      </w:r>
    </w:p>
    <w:p w:rsidR="00E4654B" w:rsidRDefault="00C04B79">
      <w:pPr>
        <w:pStyle w:val="ListBullet"/>
      </w:pPr>
      <w:r>
        <w:t>The Punisher #9</w:t>
      </w:r>
    </w:p>
    <w:p w:rsidR="00E4654B" w:rsidRDefault="00C04B79">
      <w:pPr>
        <w:pStyle w:val="ListBullet"/>
      </w:pPr>
      <w:r>
        <w:t>The 'NAM #19</w:t>
      </w:r>
    </w:p>
    <w:p w:rsidR="00E4654B" w:rsidRDefault="00C04B79">
      <w:pPr>
        <w:pStyle w:val="ListBullet"/>
      </w:pPr>
      <w:r>
        <w:t>Strikeforce: Morituri #19</w:t>
      </w:r>
    </w:p>
    <w:p w:rsidR="00E4654B" w:rsidRDefault="00C04B79">
      <w:pPr>
        <w:pStyle w:val="ListBullet"/>
      </w:pPr>
      <w:r>
        <w:t>Classic X-Men #22</w:t>
      </w:r>
    </w:p>
    <w:p w:rsidR="00E4654B" w:rsidRDefault="00C04B79">
      <w:pPr>
        <w:pStyle w:val="ListBullet"/>
      </w:pPr>
      <w:r>
        <w:t>X-Factor #29</w:t>
      </w:r>
    </w:p>
    <w:p w:rsidR="00E4654B" w:rsidRDefault="00C04B79">
      <w:pPr>
        <w:pStyle w:val="ListBullet"/>
      </w:pPr>
      <w:r>
        <w:t>Web of Spider-Man #39</w:t>
      </w:r>
    </w:p>
    <w:p w:rsidR="00E4654B" w:rsidRDefault="00C04B79">
      <w:pPr>
        <w:pStyle w:val="ListBullet"/>
      </w:pPr>
      <w:r>
        <w:t>Alpha Flight #59</w:t>
      </w:r>
    </w:p>
    <w:p w:rsidR="00E4654B" w:rsidRDefault="00C04B79">
      <w:pPr>
        <w:pStyle w:val="ListBullet"/>
      </w:pPr>
      <w:r>
        <w:t>New Mutants #64</w:t>
      </w:r>
    </w:p>
    <w:p w:rsidR="00E4654B" w:rsidRDefault="00C04B79">
      <w:pPr>
        <w:pStyle w:val="ListBullet"/>
      </w:pPr>
      <w:r>
        <w:t>Uncanny X-Men #230</w:t>
      </w:r>
    </w:p>
    <w:p w:rsidR="00E4654B" w:rsidRDefault="00C04B79">
      <w:pPr>
        <w:pStyle w:val="ListBullet"/>
      </w:pPr>
      <w:r>
        <w:t>Daredevil #255</w:t>
      </w:r>
    </w:p>
    <w:p w:rsidR="00E4654B" w:rsidRDefault="00C04B79">
      <w:pPr>
        <w:pStyle w:val="ListBullet"/>
      </w:pPr>
      <w:r>
        <w:t>Avengers #292</w:t>
      </w:r>
    </w:p>
    <w:p w:rsidR="00E4654B" w:rsidRDefault="00C04B79">
      <w:pPr>
        <w:pStyle w:val="ListBullet"/>
      </w:pPr>
      <w:r>
        <w:t>The Amazing Spider-Man #301</w:t>
      </w:r>
    </w:p>
    <w:p w:rsidR="00E4654B" w:rsidRDefault="00C04B79">
      <w:pPr>
        <w:pStyle w:val="ListBullet"/>
      </w:pPr>
      <w:r>
        <w:t>Fantastic Four #315</w:t>
      </w:r>
    </w:p>
    <w:p w:rsidR="00E4654B" w:rsidRDefault="00C04B79">
      <w:pPr>
        <w:pStyle w:val="ListBullet"/>
      </w:pPr>
      <w:r>
        <w:t>Captain America #342</w:t>
      </w:r>
    </w:p>
    <w:p w:rsidR="00E4654B" w:rsidRDefault="00C04B79">
      <w:pPr>
        <w:pStyle w:val="ListBullet"/>
      </w:pPr>
      <w:r>
        <w:t>Incredible Hulk #344</w:t>
      </w:r>
    </w:p>
    <w:p w:rsidR="00E4654B" w:rsidRDefault="00C04B79">
      <w:pPr>
        <w:pStyle w:val="ListBullet"/>
      </w:pPr>
      <w:r>
        <w:t>Thor #392</w:t>
      </w:r>
    </w:p>
    <w:p w:rsidR="00E4654B" w:rsidRDefault="00C04B79">
      <w:pPr>
        <w:pStyle w:val="Heading3"/>
      </w:pPr>
      <w:r>
        <w:t>July, 1988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Silver Surfer #13</w:t>
      </w:r>
    </w:p>
    <w:p w:rsidR="00E4654B" w:rsidRDefault="00C04B79">
      <w:pPr>
        <w:pStyle w:val="ListBullet"/>
      </w:pPr>
      <w:r>
        <w:t>Star Brand #14</w:t>
      </w:r>
    </w:p>
    <w:p w:rsidR="00E4654B" w:rsidRDefault="00C04B79">
      <w:pPr>
        <w:pStyle w:val="ListBullet"/>
      </w:pPr>
      <w:r>
        <w:t>Strange Tales #16</w:t>
      </w:r>
    </w:p>
    <w:p w:rsidR="00E4654B" w:rsidRDefault="00C04B79">
      <w:pPr>
        <w:pStyle w:val="ListBullet"/>
      </w:pPr>
      <w:r>
        <w:t>D. P. 7 #21</w:t>
      </w:r>
    </w:p>
    <w:p w:rsidR="00E4654B" w:rsidRDefault="00C04B79">
      <w:pPr>
        <w:pStyle w:val="ListBullet"/>
      </w:pPr>
      <w:r>
        <w:t>Psi-Force #21</w:t>
      </w:r>
    </w:p>
    <w:p w:rsidR="00E4654B" w:rsidRDefault="00C04B79">
      <w:pPr>
        <w:pStyle w:val="ListBullet"/>
      </w:pPr>
      <w:r>
        <w:t>West Coast Avengers #34</w:t>
      </w:r>
    </w:p>
    <w:p w:rsidR="00E4654B" w:rsidRDefault="00C04B79">
      <w:pPr>
        <w:pStyle w:val="ListBullet"/>
      </w:pPr>
      <w:r>
        <w:t>Peter Parker, the Spectacular Spider-Man #140</w:t>
      </w:r>
    </w:p>
    <w:p w:rsidR="00E4654B" w:rsidRDefault="00C04B79">
      <w:pPr>
        <w:pStyle w:val="ListBullet"/>
      </w:pPr>
      <w:r>
        <w:t>Iron Man #232</w:t>
      </w:r>
    </w:p>
    <w:p w:rsidR="00E4654B" w:rsidRDefault="00C04B79">
      <w:pPr>
        <w:pStyle w:val="ListBullet"/>
      </w:pPr>
      <w:r>
        <w:t>Black Panther #1</w:t>
      </w:r>
    </w:p>
    <w:p w:rsidR="00E4654B" w:rsidRDefault="00C04B79">
      <w:pPr>
        <w:pStyle w:val="ListBullet"/>
      </w:pPr>
      <w:r>
        <w:t>Nick Fury Vs. S.H.I.E.L.D. #2</w:t>
      </w:r>
    </w:p>
    <w:p w:rsidR="00E4654B" w:rsidRDefault="00C04B79">
      <w:pPr>
        <w:pStyle w:val="ListBullet"/>
      </w:pPr>
      <w:r>
        <w:t>The 'NAM #20</w:t>
      </w:r>
    </w:p>
    <w:p w:rsidR="00E4654B" w:rsidRDefault="00C04B79">
      <w:pPr>
        <w:pStyle w:val="ListBullet"/>
      </w:pPr>
      <w:r>
        <w:t>Strikeforce: Morituri #20</w:t>
      </w:r>
    </w:p>
    <w:p w:rsidR="00E4654B" w:rsidRDefault="00C04B79">
      <w:pPr>
        <w:pStyle w:val="ListBullet"/>
      </w:pPr>
      <w:r>
        <w:t>Classic X-Men #23</w:t>
      </w:r>
    </w:p>
    <w:p w:rsidR="00E4654B" w:rsidRDefault="00C04B79">
      <w:pPr>
        <w:pStyle w:val="ListBullet"/>
      </w:pPr>
      <w:r>
        <w:lastRenderedPageBreak/>
        <w:t>X-Factor #30</w:t>
      </w:r>
    </w:p>
    <w:p w:rsidR="00E4654B" w:rsidRDefault="00C04B79">
      <w:pPr>
        <w:pStyle w:val="ListBullet"/>
      </w:pPr>
      <w:r>
        <w:t>Web of Spider-Man #40</w:t>
      </w:r>
    </w:p>
    <w:p w:rsidR="00E4654B" w:rsidRDefault="00C04B79">
      <w:pPr>
        <w:pStyle w:val="ListBullet"/>
      </w:pPr>
      <w:r>
        <w:t>Alpha Flight #60</w:t>
      </w:r>
    </w:p>
    <w:p w:rsidR="00E4654B" w:rsidRDefault="00C04B79">
      <w:pPr>
        <w:pStyle w:val="ListBullet"/>
      </w:pPr>
      <w:r>
        <w:t>New Mutants #65</w:t>
      </w:r>
    </w:p>
    <w:p w:rsidR="00E4654B" w:rsidRDefault="00C04B79">
      <w:pPr>
        <w:pStyle w:val="ListBullet"/>
      </w:pPr>
      <w:r>
        <w:t>Uncanny X-Men #231</w:t>
      </w:r>
    </w:p>
    <w:p w:rsidR="00E4654B" w:rsidRDefault="00C04B79">
      <w:pPr>
        <w:pStyle w:val="ListBullet"/>
      </w:pPr>
      <w:r>
        <w:t>Daredevil #256</w:t>
      </w:r>
    </w:p>
    <w:p w:rsidR="00E4654B" w:rsidRDefault="00C04B79">
      <w:pPr>
        <w:pStyle w:val="ListBullet"/>
      </w:pPr>
      <w:r>
        <w:t>Avengers #293</w:t>
      </w:r>
    </w:p>
    <w:p w:rsidR="00E4654B" w:rsidRDefault="00C04B79">
      <w:pPr>
        <w:pStyle w:val="ListBullet"/>
      </w:pPr>
      <w:r>
        <w:t>The Amazing Spider-Man #302</w:t>
      </w:r>
    </w:p>
    <w:p w:rsidR="00E4654B" w:rsidRDefault="00C04B79">
      <w:pPr>
        <w:pStyle w:val="ListBullet"/>
      </w:pPr>
      <w:r>
        <w:t>Fantastic Four #316</w:t>
      </w:r>
    </w:p>
    <w:p w:rsidR="00E4654B" w:rsidRDefault="00C04B79">
      <w:pPr>
        <w:pStyle w:val="ListBullet"/>
      </w:pPr>
      <w:r>
        <w:t>Captain America #343</w:t>
      </w:r>
    </w:p>
    <w:p w:rsidR="00E4654B" w:rsidRDefault="00C04B79">
      <w:pPr>
        <w:pStyle w:val="ListBullet"/>
      </w:pPr>
      <w:r>
        <w:t>Incredible Hulk #345</w:t>
      </w:r>
    </w:p>
    <w:p w:rsidR="00E4654B" w:rsidRDefault="00C04B79">
      <w:pPr>
        <w:pStyle w:val="ListBullet"/>
      </w:pPr>
      <w:r>
        <w:t>Thor #393</w:t>
      </w:r>
    </w:p>
    <w:p w:rsidR="00E4654B" w:rsidRDefault="00C04B79">
      <w:pPr>
        <w:pStyle w:val="Heading3"/>
      </w:pPr>
      <w:r>
        <w:t>August, 1988</w:t>
      </w:r>
    </w:p>
    <w:p w:rsidR="00E4654B" w:rsidRDefault="00C04B79">
      <w:r>
        <w:t xml:space="preserve">Number of comics published this month: </w:t>
      </w:r>
      <w:r>
        <w:rPr>
          <w:b/>
        </w:rPr>
        <w:t>26</w:t>
      </w:r>
    </w:p>
    <w:p w:rsidR="00E4654B" w:rsidRDefault="00C04B79">
      <w:pPr>
        <w:pStyle w:val="ListBullet"/>
      </w:pPr>
      <w:r>
        <w:t>Silver Surfer #14</w:t>
      </w:r>
    </w:p>
    <w:p w:rsidR="00E4654B" w:rsidRDefault="00C04B79">
      <w:pPr>
        <w:pStyle w:val="ListBullet"/>
      </w:pPr>
      <w:r>
        <w:t>Strange Tales #17</w:t>
      </w:r>
    </w:p>
    <w:p w:rsidR="00E4654B" w:rsidRDefault="00C04B79">
      <w:pPr>
        <w:pStyle w:val="ListBullet"/>
      </w:pPr>
      <w:r>
        <w:t>D. P. 7 #22</w:t>
      </w:r>
    </w:p>
    <w:p w:rsidR="00E4654B" w:rsidRDefault="00C04B79">
      <w:pPr>
        <w:pStyle w:val="ListBullet"/>
      </w:pPr>
      <w:r>
        <w:t>West Coast Avengers #35</w:t>
      </w:r>
    </w:p>
    <w:p w:rsidR="00E4654B" w:rsidRDefault="00C04B79">
      <w:pPr>
        <w:pStyle w:val="ListBullet"/>
      </w:pPr>
      <w:r>
        <w:t>Marvel Fanfare #39</w:t>
      </w:r>
    </w:p>
    <w:p w:rsidR="00E4654B" w:rsidRDefault="00C04B79">
      <w:pPr>
        <w:pStyle w:val="ListBullet"/>
      </w:pPr>
      <w:r>
        <w:t>Peter Parker, the Spectacular Spider-Man #141</w:t>
      </w:r>
    </w:p>
    <w:p w:rsidR="00E4654B" w:rsidRDefault="00C04B79">
      <w:pPr>
        <w:pStyle w:val="ListBullet"/>
      </w:pPr>
      <w:r>
        <w:t>Wolfpack #1</w:t>
      </w:r>
    </w:p>
    <w:p w:rsidR="00E4654B" w:rsidRDefault="00C04B79">
      <w:pPr>
        <w:pStyle w:val="ListBullet"/>
      </w:pPr>
      <w:r>
        <w:t>Black Panther #2</w:t>
      </w:r>
    </w:p>
    <w:p w:rsidR="00E4654B" w:rsidRDefault="00C04B79">
      <w:pPr>
        <w:pStyle w:val="ListBullet"/>
      </w:pPr>
      <w:r>
        <w:t>Nick Fury Vs. S.H.I.E.L.D. #3</w:t>
      </w:r>
    </w:p>
    <w:p w:rsidR="00E4654B" w:rsidRDefault="00C04B79">
      <w:pPr>
        <w:pStyle w:val="ListBullet"/>
      </w:pPr>
      <w:r>
        <w:t>Solo Avengers #9</w:t>
      </w:r>
    </w:p>
    <w:p w:rsidR="00E4654B" w:rsidRDefault="00C04B79">
      <w:pPr>
        <w:pStyle w:val="ListBullet"/>
      </w:pPr>
      <w:r>
        <w:t>The Punisher #10</w:t>
      </w:r>
    </w:p>
    <w:p w:rsidR="00E4654B" w:rsidRDefault="00C04B79">
      <w:pPr>
        <w:pStyle w:val="ListBullet"/>
      </w:pPr>
      <w:r>
        <w:t>The 'NAM #21</w:t>
      </w:r>
    </w:p>
    <w:p w:rsidR="00E4654B" w:rsidRDefault="00C04B79">
      <w:pPr>
        <w:pStyle w:val="ListBullet"/>
      </w:pPr>
      <w:r>
        <w:t>Classic X-Men #24</w:t>
      </w:r>
    </w:p>
    <w:p w:rsidR="00E4654B" w:rsidRDefault="00C04B79">
      <w:pPr>
        <w:pStyle w:val="ListBullet"/>
      </w:pPr>
      <w:r>
        <w:t>X-Factor #31</w:t>
      </w:r>
    </w:p>
    <w:p w:rsidR="00E4654B" w:rsidRDefault="00C04B79">
      <w:pPr>
        <w:pStyle w:val="ListBullet"/>
      </w:pPr>
      <w:r>
        <w:t>Web of Spider-Man #41</w:t>
      </w:r>
    </w:p>
    <w:p w:rsidR="00E4654B" w:rsidRDefault="00C04B79">
      <w:pPr>
        <w:pStyle w:val="ListBullet"/>
      </w:pPr>
      <w:r>
        <w:t>Alpha Flight #61</w:t>
      </w:r>
    </w:p>
    <w:p w:rsidR="00E4654B" w:rsidRDefault="00C04B79">
      <w:pPr>
        <w:pStyle w:val="ListBullet"/>
      </w:pPr>
      <w:r>
        <w:t>New Mutants #66</w:t>
      </w:r>
    </w:p>
    <w:p w:rsidR="00E4654B" w:rsidRDefault="00C04B79">
      <w:pPr>
        <w:pStyle w:val="ListBullet"/>
      </w:pPr>
      <w:r>
        <w:t>Uncanny X-Men #232</w:t>
      </w:r>
    </w:p>
    <w:p w:rsidR="00E4654B" w:rsidRDefault="00C04B79">
      <w:pPr>
        <w:pStyle w:val="ListBullet"/>
      </w:pPr>
      <w:r>
        <w:t>Iron Man #233</w:t>
      </w:r>
    </w:p>
    <w:p w:rsidR="00E4654B" w:rsidRDefault="00C04B79">
      <w:pPr>
        <w:pStyle w:val="ListBullet"/>
      </w:pPr>
      <w:r>
        <w:t>Daredevil #257</w:t>
      </w:r>
    </w:p>
    <w:p w:rsidR="00E4654B" w:rsidRDefault="00C04B79">
      <w:pPr>
        <w:pStyle w:val="ListBullet"/>
      </w:pPr>
      <w:r>
        <w:t>Avengers #294</w:t>
      </w:r>
    </w:p>
    <w:p w:rsidR="00E4654B" w:rsidRDefault="00C04B79">
      <w:pPr>
        <w:pStyle w:val="ListBullet"/>
      </w:pPr>
      <w:r>
        <w:t>The Amazing Spider-Man #303</w:t>
      </w:r>
    </w:p>
    <w:p w:rsidR="00E4654B" w:rsidRDefault="00C04B79">
      <w:pPr>
        <w:pStyle w:val="ListBullet"/>
      </w:pPr>
      <w:r>
        <w:t>Fantastic Four #317</w:t>
      </w:r>
    </w:p>
    <w:p w:rsidR="00E4654B" w:rsidRDefault="00C04B79">
      <w:pPr>
        <w:pStyle w:val="ListBullet"/>
      </w:pPr>
      <w:r>
        <w:t>Captain America #344</w:t>
      </w:r>
    </w:p>
    <w:p w:rsidR="00E4654B" w:rsidRDefault="00C04B79">
      <w:pPr>
        <w:pStyle w:val="ListBullet"/>
      </w:pPr>
      <w:r>
        <w:t>Incredible Hulk #346</w:t>
      </w:r>
    </w:p>
    <w:p w:rsidR="00E4654B" w:rsidRDefault="00C04B79">
      <w:pPr>
        <w:pStyle w:val="ListBullet"/>
      </w:pPr>
      <w:r>
        <w:t>Thor #394</w:t>
      </w:r>
    </w:p>
    <w:p w:rsidR="00E4654B" w:rsidRDefault="00C04B79">
      <w:pPr>
        <w:pStyle w:val="Heading3"/>
      </w:pPr>
      <w:r>
        <w:lastRenderedPageBreak/>
        <w:t>September, 1988</w:t>
      </w:r>
    </w:p>
    <w:p w:rsidR="00E4654B" w:rsidRDefault="00C04B79">
      <w:r>
        <w:t xml:space="preserve">Number of comics published this month: </w:t>
      </w:r>
      <w:r>
        <w:rPr>
          <w:b/>
        </w:rPr>
        <w:t>34</w:t>
      </w:r>
    </w:p>
    <w:p w:rsidR="00E4654B" w:rsidRDefault="00C04B79">
      <w:pPr>
        <w:pStyle w:val="ListBullet"/>
      </w:pPr>
      <w:r>
        <w:t>Uncanny X-Men #234</w:t>
      </w:r>
    </w:p>
    <w:p w:rsidR="00E4654B" w:rsidRDefault="00C04B79">
      <w:pPr>
        <w:pStyle w:val="ListBullet"/>
      </w:pPr>
      <w:r>
        <w:t>Strange Tales #18</w:t>
      </w:r>
    </w:p>
    <w:p w:rsidR="00E4654B" w:rsidRDefault="00C04B79">
      <w:pPr>
        <w:pStyle w:val="ListBullet"/>
      </w:pPr>
      <w:r>
        <w:t>D. P. 7 #23</w:t>
      </w:r>
    </w:p>
    <w:p w:rsidR="00E4654B" w:rsidRDefault="00C04B79">
      <w:pPr>
        <w:pStyle w:val="ListBullet"/>
      </w:pPr>
      <w:r>
        <w:t>Psi-Force #23</w:t>
      </w:r>
    </w:p>
    <w:p w:rsidR="00E4654B" w:rsidRDefault="00C04B79">
      <w:pPr>
        <w:pStyle w:val="ListBullet"/>
      </w:pPr>
      <w:r>
        <w:t>West Coast Avengers #36</w:t>
      </w:r>
    </w:p>
    <w:p w:rsidR="00E4654B" w:rsidRDefault="00C04B79">
      <w:pPr>
        <w:pStyle w:val="ListBullet"/>
      </w:pPr>
      <w:r>
        <w:t>Peter Parker, the Spectacular Spider-Man #142</w:t>
      </w:r>
    </w:p>
    <w:p w:rsidR="00E4654B" w:rsidRDefault="00C04B79">
      <w:pPr>
        <w:pStyle w:val="ListBullet"/>
      </w:pPr>
      <w:r>
        <w:t>Daredevil #258</w:t>
      </w:r>
    </w:p>
    <w:p w:rsidR="00E4654B" w:rsidRDefault="00C04B79">
      <w:pPr>
        <w:pStyle w:val="ListBullet"/>
      </w:pPr>
      <w:r>
        <w:t>Marvel Comics Presents #1</w:t>
      </w:r>
    </w:p>
    <w:p w:rsidR="00E4654B" w:rsidRDefault="00C04B79">
      <w:pPr>
        <w:pStyle w:val="ListBullet"/>
      </w:pPr>
      <w:r>
        <w:t>Speedball #1</w:t>
      </w:r>
    </w:p>
    <w:p w:rsidR="00E4654B" w:rsidRDefault="00C04B79">
      <w:pPr>
        <w:pStyle w:val="ListBullet"/>
      </w:pPr>
      <w:r>
        <w:t>Marvel Comics Presents #2</w:t>
      </w:r>
    </w:p>
    <w:p w:rsidR="00E4654B" w:rsidRDefault="00C04B79">
      <w:pPr>
        <w:pStyle w:val="ListBullet"/>
      </w:pPr>
      <w:r>
        <w:t>Wolfpack #2</w:t>
      </w:r>
    </w:p>
    <w:p w:rsidR="00E4654B" w:rsidRDefault="00C04B79">
      <w:pPr>
        <w:pStyle w:val="ListBullet"/>
      </w:pPr>
      <w:r>
        <w:t>Marvel Comics Presents #3</w:t>
      </w:r>
    </w:p>
    <w:p w:rsidR="00E4654B" w:rsidRDefault="00C04B79">
      <w:pPr>
        <w:pStyle w:val="ListBullet"/>
      </w:pPr>
      <w:r>
        <w:t>Black Panther #3</w:t>
      </w:r>
    </w:p>
    <w:p w:rsidR="00E4654B" w:rsidRDefault="00C04B79">
      <w:pPr>
        <w:pStyle w:val="ListBullet"/>
      </w:pPr>
      <w:r>
        <w:t>Nick Fury Vs. S.H.I.E.L.D. #4</w:t>
      </w:r>
    </w:p>
    <w:p w:rsidR="00E4654B" w:rsidRDefault="00C04B79">
      <w:pPr>
        <w:pStyle w:val="ListBullet"/>
      </w:pPr>
      <w:r>
        <w:t>The Punisher #11</w:t>
      </w:r>
    </w:p>
    <w:p w:rsidR="00E4654B" w:rsidRDefault="00C04B79">
      <w:pPr>
        <w:pStyle w:val="ListBullet"/>
      </w:pPr>
      <w:r>
        <w:t>Star Brand #15</w:t>
      </w:r>
    </w:p>
    <w:p w:rsidR="00E4654B" w:rsidRDefault="00C04B79">
      <w:pPr>
        <w:pStyle w:val="ListBullet"/>
      </w:pPr>
      <w:r>
        <w:t>Silver Surfer #15</w:t>
      </w:r>
    </w:p>
    <w:p w:rsidR="00E4654B" w:rsidRDefault="00C04B79">
      <w:pPr>
        <w:pStyle w:val="ListBullet"/>
      </w:pPr>
      <w:r>
        <w:t>Strikeforce: Morituri #21</w:t>
      </w:r>
    </w:p>
    <w:p w:rsidR="00E4654B" w:rsidRDefault="00C04B79">
      <w:pPr>
        <w:pStyle w:val="ListBullet"/>
      </w:pPr>
      <w:r>
        <w:t>The 'NAM #22</w:t>
      </w:r>
    </w:p>
    <w:p w:rsidR="00E4654B" w:rsidRDefault="00C04B79">
      <w:pPr>
        <w:pStyle w:val="ListBullet"/>
      </w:pPr>
      <w:r>
        <w:t>Classic X-Men #25</w:t>
      </w:r>
    </w:p>
    <w:p w:rsidR="00E4654B" w:rsidRDefault="00C04B79">
      <w:pPr>
        <w:pStyle w:val="ListBullet"/>
      </w:pPr>
      <w:r>
        <w:t>X-Factor #32</w:t>
      </w:r>
    </w:p>
    <w:p w:rsidR="00E4654B" w:rsidRDefault="00C04B79">
      <w:pPr>
        <w:pStyle w:val="ListBullet"/>
      </w:pPr>
      <w:r>
        <w:t>Power Pack #40</w:t>
      </w:r>
    </w:p>
    <w:p w:rsidR="00E4654B" w:rsidRDefault="00C04B79">
      <w:pPr>
        <w:pStyle w:val="ListBullet"/>
      </w:pPr>
      <w:r>
        <w:t>Web of Spider-Man #42</w:t>
      </w:r>
    </w:p>
    <w:p w:rsidR="00E4654B" w:rsidRDefault="00C04B79">
      <w:pPr>
        <w:pStyle w:val="ListBullet"/>
      </w:pPr>
      <w:r>
        <w:t>Alpha Flight #62</w:t>
      </w:r>
    </w:p>
    <w:p w:rsidR="00E4654B" w:rsidRDefault="00C04B79">
      <w:pPr>
        <w:pStyle w:val="ListBullet"/>
      </w:pPr>
      <w:r>
        <w:t>New Mutants #67</w:t>
      </w:r>
    </w:p>
    <w:p w:rsidR="00E4654B" w:rsidRDefault="00C04B79">
      <w:pPr>
        <w:pStyle w:val="ListBullet"/>
      </w:pPr>
      <w:r>
        <w:t>Uncanny X-Men #233</w:t>
      </w:r>
    </w:p>
    <w:p w:rsidR="00E4654B" w:rsidRDefault="00C04B79">
      <w:pPr>
        <w:pStyle w:val="ListBullet"/>
      </w:pPr>
      <w:r>
        <w:t>Iron Man #234</w:t>
      </w:r>
    </w:p>
    <w:p w:rsidR="00E4654B" w:rsidRDefault="00C04B79">
      <w:pPr>
        <w:pStyle w:val="ListBullet"/>
      </w:pPr>
      <w:r>
        <w:t>Avengers #295</w:t>
      </w:r>
    </w:p>
    <w:p w:rsidR="00E4654B" w:rsidRDefault="00C04B79">
      <w:pPr>
        <w:pStyle w:val="ListBullet"/>
      </w:pPr>
      <w:r>
        <w:t>The Amazing Spider-Man #304</w:t>
      </w:r>
    </w:p>
    <w:p w:rsidR="00E4654B" w:rsidRDefault="00C04B79">
      <w:pPr>
        <w:pStyle w:val="ListBullet"/>
      </w:pPr>
      <w:r>
        <w:t>The Amazing Spider-Man #305</w:t>
      </w:r>
    </w:p>
    <w:p w:rsidR="00E4654B" w:rsidRDefault="00C04B79">
      <w:pPr>
        <w:pStyle w:val="ListBullet"/>
      </w:pPr>
      <w:r>
        <w:t>Fantastic Four #318</w:t>
      </w:r>
    </w:p>
    <w:p w:rsidR="00E4654B" w:rsidRDefault="00C04B79">
      <w:pPr>
        <w:pStyle w:val="ListBullet"/>
      </w:pPr>
      <w:r>
        <w:t>Captain America #345</w:t>
      </w:r>
    </w:p>
    <w:p w:rsidR="00E4654B" w:rsidRDefault="00C04B79">
      <w:pPr>
        <w:pStyle w:val="ListBullet"/>
      </w:pPr>
      <w:r>
        <w:t>Incredible Hulk #347</w:t>
      </w:r>
    </w:p>
    <w:p w:rsidR="00E4654B" w:rsidRDefault="00C04B79">
      <w:pPr>
        <w:pStyle w:val="ListBullet"/>
      </w:pPr>
      <w:r>
        <w:t>Thor #395</w:t>
      </w:r>
    </w:p>
    <w:p w:rsidR="00E4654B" w:rsidRDefault="00C04B79">
      <w:pPr>
        <w:pStyle w:val="Heading3"/>
      </w:pPr>
      <w:r>
        <w:t>October, 1988</w:t>
      </w:r>
    </w:p>
    <w:p w:rsidR="00E4654B" w:rsidRDefault="00C04B79">
      <w:r>
        <w:t xml:space="preserve">Number of comics published this month: </w:t>
      </w:r>
      <w:r>
        <w:rPr>
          <w:b/>
        </w:rPr>
        <w:t>36</w:t>
      </w:r>
    </w:p>
    <w:p w:rsidR="00E4654B" w:rsidRDefault="00C04B79">
      <w:pPr>
        <w:pStyle w:val="ListBullet"/>
      </w:pPr>
      <w:r>
        <w:t>Uncanny X-Men #236</w:t>
      </w:r>
    </w:p>
    <w:p w:rsidR="00E4654B" w:rsidRDefault="00C04B79">
      <w:pPr>
        <w:pStyle w:val="ListBullet"/>
      </w:pPr>
      <w:r>
        <w:t>Thor #387</w:t>
      </w:r>
    </w:p>
    <w:p w:rsidR="00E4654B" w:rsidRDefault="00C04B79">
      <w:pPr>
        <w:pStyle w:val="ListBullet"/>
      </w:pPr>
      <w:r>
        <w:lastRenderedPageBreak/>
        <w:t>Speedball #2</w:t>
      </w:r>
    </w:p>
    <w:p w:rsidR="00E4654B" w:rsidRDefault="00C04B79">
      <w:pPr>
        <w:pStyle w:val="ListBullet"/>
      </w:pPr>
      <w:r>
        <w:t>West Coast Avengers Annual #3</w:t>
      </w:r>
    </w:p>
    <w:p w:rsidR="00E4654B" w:rsidRDefault="00C04B79">
      <w:pPr>
        <w:pStyle w:val="ListBullet"/>
      </w:pPr>
      <w:r>
        <w:t>Strange Tales #19</w:t>
      </w:r>
    </w:p>
    <w:p w:rsidR="00E4654B" w:rsidRDefault="00C04B79">
      <w:pPr>
        <w:pStyle w:val="ListBullet"/>
      </w:pPr>
      <w:r>
        <w:t>D. P. 7 #24</w:t>
      </w:r>
    </w:p>
    <w:p w:rsidR="00E4654B" w:rsidRDefault="00C04B79">
      <w:pPr>
        <w:pStyle w:val="ListBullet"/>
      </w:pPr>
      <w:r>
        <w:t>Psi-Force #24</w:t>
      </w:r>
    </w:p>
    <w:p w:rsidR="00E4654B" w:rsidRDefault="00C04B79">
      <w:pPr>
        <w:pStyle w:val="ListBullet"/>
      </w:pPr>
      <w:r>
        <w:t>West Coast Avengers #37</w:t>
      </w:r>
    </w:p>
    <w:p w:rsidR="00E4654B" w:rsidRDefault="00C04B79">
      <w:pPr>
        <w:pStyle w:val="ListBullet"/>
      </w:pPr>
      <w:r>
        <w:t>Marvel Fanfare #40</w:t>
      </w:r>
    </w:p>
    <w:p w:rsidR="00E4654B" w:rsidRDefault="00C04B79">
      <w:pPr>
        <w:pStyle w:val="ListBullet"/>
      </w:pPr>
      <w:r>
        <w:t>Peter Parker, the Spectacular Spider-Man #143</w:t>
      </w:r>
    </w:p>
    <w:p w:rsidR="00E4654B" w:rsidRDefault="00C04B79">
      <w:pPr>
        <w:pStyle w:val="ListBullet"/>
      </w:pPr>
      <w:r>
        <w:t>The Mutant Misadventures of Cloak and Dagger #1</w:t>
      </w:r>
    </w:p>
    <w:p w:rsidR="00E4654B" w:rsidRDefault="00C04B79">
      <w:pPr>
        <w:pStyle w:val="ListBullet"/>
      </w:pPr>
      <w:r>
        <w:t>Excalibur #1</w:t>
      </w:r>
    </w:p>
    <w:p w:rsidR="00E4654B" w:rsidRDefault="00C04B79">
      <w:pPr>
        <w:pStyle w:val="ListBullet"/>
      </w:pPr>
      <w:r>
        <w:t>Wolfpack #3</w:t>
      </w:r>
    </w:p>
    <w:p w:rsidR="00E4654B" w:rsidRDefault="00C04B79">
      <w:pPr>
        <w:pStyle w:val="ListBullet"/>
      </w:pPr>
      <w:r>
        <w:t>Marvel Comics Presents #4</w:t>
      </w:r>
    </w:p>
    <w:p w:rsidR="00E4654B" w:rsidRDefault="00C04B79">
      <w:pPr>
        <w:pStyle w:val="ListBullet"/>
      </w:pPr>
      <w:r>
        <w:t>Black Panther #4</w:t>
      </w:r>
    </w:p>
    <w:p w:rsidR="00E4654B" w:rsidRDefault="00C04B79">
      <w:pPr>
        <w:pStyle w:val="ListBullet"/>
      </w:pPr>
      <w:r>
        <w:t>Nick Fury Vs. S.H.I.E.L.D. #5</w:t>
      </w:r>
    </w:p>
    <w:p w:rsidR="00E4654B" w:rsidRDefault="00C04B79">
      <w:pPr>
        <w:pStyle w:val="ListBullet"/>
      </w:pPr>
      <w:r>
        <w:t>Marvel Comics Presents #5</w:t>
      </w:r>
    </w:p>
    <w:p w:rsidR="00E4654B" w:rsidRDefault="00C04B79">
      <w:pPr>
        <w:pStyle w:val="ListBullet"/>
      </w:pPr>
      <w:r>
        <w:t>The Punisher #12</w:t>
      </w:r>
    </w:p>
    <w:p w:rsidR="00E4654B" w:rsidRDefault="00C04B79">
      <w:pPr>
        <w:pStyle w:val="ListBullet"/>
      </w:pPr>
      <w:r>
        <w:t>Silver Surfer #16</w:t>
      </w:r>
    </w:p>
    <w:p w:rsidR="00E4654B" w:rsidRDefault="00C04B79">
      <w:pPr>
        <w:pStyle w:val="ListBullet"/>
      </w:pPr>
      <w:r>
        <w:t>Strikeforce: Morituri #22</w:t>
      </w:r>
    </w:p>
    <w:p w:rsidR="00E4654B" w:rsidRDefault="00C04B79">
      <w:pPr>
        <w:pStyle w:val="ListBullet"/>
      </w:pPr>
      <w:r>
        <w:t>The 'NAM #23</w:t>
      </w:r>
    </w:p>
    <w:p w:rsidR="00E4654B" w:rsidRDefault="00C04B79">
      <w:pPr>
        <w:pStyle w:val="ListBullet"/>
      </w:pPr>
      <w:r>
        <w:t>Classic X-Men #26</w:t>
      </w:r>
    </w:p>
    <w:p w:rsidR="00E4654B" w:rsidRDefault="00C04B79">
      <w:pPr>
        <w:pStyle w:val="ListBullet"/>
      </w:pPr>
      <w:r>
        <w:t>X-Factor #33</w:t>
      </w:r>
    </w:p>
    <w:p w:rsidR="00E4654B" w:rsidRDefault="00C04B79">
      <w:pPr>
        <w:pStyle w:val="ListBullet"/>
      </w:pPr>
      <w:r>
        <w:t>Web of Spider-Man #43</w:t>
      </w:r>
    </w:p>
    <w:p w:rsidR="00E4654B" w:rsidRDefault="00C04B79">
      <w:pPr>
        <w:pStyle w:val="ListBullet"/>
      </w:pPr>
      <w:r>
        <w:t>Alpha Flight #63</w:t>
      </w:r>
    </w:p>
    <w:p w:rsidR="00E4654B" w:rsidRDefault="00C04B79">
      <w:pPr>
        <w:pStyle w:val="ListBullet"/>
      </w:pPr>
      <w:r>
        <w:t>New Mutants #68</w:t>
      </w:r>
    </w:p>
    <w:p w:rsidR="00E4654B" w:rsidRDefault="00C04B79">
      <w:pPr>
        <w:pStyle w:val="ListBullet"/>
      </w:pPr>
      <w:r>
        <w:t>Iron Man #235</w:t>
      </w:r>
    </w:p>
    <w:p w:rsidR="00E4654B" w:rsidRDefault="00C04B79">
      <w:pPr>
        <w:pStyle w:val="ListBullet"/>
      </w:pPr>
      <w:r>
        <w:t>Uncanny X-Men #235</w:t>
      </w:r>
    </w:p>
    <w:p w:rsidR="00E4654B" w:rsidRDefault="00C04B79">
      <w:pPr>
        <w:pStyle w:val="ListBullet"/>
      </w:pPr>
      <w:r>
        <w:t>Daredevil #259</w:t>
      </w:r>
    </w:p>
    <w:p w:rsidR="00E4654B" w:rsidRDefault="00C04B79">
      <w:pPr>
        <w:pStyle w:val="ListBullet"/>
      </w:pPr>
      <w:r>
        <w:t>Avengers #296</w:t>
      </w:r>
    </w:p>
    <w:p w:rsidR="00E4654B" w:rsidRDefault="00C04B79">
      <w:pPr>
        <w:pStyle w:val="ListBullet"/>
      </w:pPr>
      <w:r>
        <w:t>The Amazing Spider-Man #306</w:t>
      </w:r>
    </w:p>
    <w:p w:rsidR="00E4654B" w:rsidRDefault="00C04B79">
      <w:pPr>
        <w:pStyle w:val="ListBullet"/>
      </w:pPr>
      <w:r>
        <w:t>The Amazing Spider-Man #307</w:t>
      </w:r>
    </w:p>
    <w:p w:rsidR="00E4654B" w:rsidRDefault="00C04B79">
      <w:pPr>
        <w:pStyle w:val="ListBullet"/>
      </w:pPr>
      <w:r>
        <w:t>Fantastic Four #319</w:t>
      </w:r>
    </w:p>
    <w:p w:rsidR="00E4654B" w:rsidRDefault="00C04B79">
      <w:pPr>
        <w:pStyle w:val="ListBullet"/>
      </w:pPr>
      <w:r>
        <w:t>Captain America #346</w:t>
      </w:r>
    </w:p>
    <w:p w:rsidR="00E4654B" w:rsidRDefault="00C04B79">
      <w:pPr>
        <w:pStyle w:val="ListBullet"/>
      </w:pPr>
      <w:r>
        <w:t>Incredible Hulk #348</w:t>
      </w:r>
    </w:p>
    <w:p w:rsidR="00E4654B" w:rsidRDefault="00C04B79">
      <w:pPr>
        <w:pStyle w:val="ListBullet"/>
      </w:pPr>
      <w:r>
        <w:t>Thor #396</w:t>
      </w:r>
    </w:p>
    <w:p w:rsidR="00E4654B" w:rsidRDefault="00C04B79">
      <w:pPr>
        <w:pStyle w:val="Heading3"/>
      </w:pPr>
      <w:r>
        <w:t>November, 1988</w:t>
      </w:r>
    </w:p>
    <w:p w:rsidR="00E4654B" w:rsidRDefault="00C04B79">
      <w:r>
        <w:t xml:space="preserve">Number of comics published this month: </w:t>
      </w:r>
      <w:r>
        <w:rPr>
          <w:b/>
        </w:rPr>
        <w:t>37</w:t>
      </w:r>
    </w:p>
    <w:p w:rsidR="00E4654B" w:rsidRDefault="00C04B79">
      <w:pPr>
        <w:pStyle w:val="ListBullet"/>
      </w:pPr>
      <w:r>
        <w:t>Uncanny X-Men #238</w:t>
      </w:r>
    </w:p>
    <w:p w:rsidR="00E4654B" w:rsidRDefault="00C04B79">
      <w:pPr>
        <w:pStyle w:val="ListBullet"/>
      </w:pPr>
      <w:r>
        <w:t>Doctor Strange, Sorcerer Supreme #1</w:t>
      </w:r>
    </w:p>
    <w:p w:rsidR="00E4654B" w:rsidRDefault="00C04B79">
      <w:pPr>
        <w:pStyle w:val="ListBullet"/>
      </w:pPr>
      <w:r>
        <w:t>Speedball #3</w:t>
      </w:r>
    </w:p>
    <w:p w:rsidR="00E4654B" w:rsidRDefault="00C04B79">
      <w:pPr>
        <w:pStyle w:val="ListBullet"/>
      </w:pPr>
      <w:r>
        <w:t>Star Brand #16</w:t>
      </w:r>
    </w:p>
    <w:p w:rsidR="00E4654B" w:rsidRDefault="00C04B79">
      <w:pPr>
        <w:pStyle w:val="ListBullet"/>
      </w:pPr>
      <w:r>
        <w:lastRenderedPageBreak/>
        <w:t>D. P. 7 #25</w:t>
      </w:r>
    </w:p>
    <w:p w:rsidR="00E4654B" w:rsidRDefault="00C04B79">
      <w:pPr>
        <w:pStyle w:val="ListBullet"/>
      </w:pPr>
      <w:r>
        <w:t>Psi-Force #25</w:t>
      </w:r>
    </w:p>
    <w:p w:rsidR="00E4654B" w:rsidRDefault="00C04B79">
      <w:pPr>
        <w:pStyle w:val="ListBullet"/>
      </w:pPr>
      <w:r>
        <w:t>West Coast Avengers #38</w:t>
      </w:r>
    </w:p>
    <w:p w:rsidR="00E4654B" w:rsidRDefault="00C04B79">
      <w:pPr>
        <w:pStyle w:val="ListBullet"/>
      </w:pPr>
      <w:r>
        <w:t>Peter Parker, the Spectacular Spider-Man #144</w:t>
      </w:r>
    </w:p>
    <w:p w:rsidR="00E4654B" w:rsidRDefault="00C04B79">
      <w:pPr>
        <w:pStyle w:val="ListBullet"/>
      </w:pPr>
      <w:r>
        <w:t>Saga of the Sub-Mariner #1</w:t>
      </w:r>
    </w:p>
    <w:p w:rsidR="00E4654B" w:rsidRDefault="00C04B79">
      <w:pPr>
        <w:pStyle w:val="ListBullet"/>
      </w:pPr>
      <w:r>
        <w:t>Wolverine #1</w:t>
      </w:r>
    </w:p>
    <w:p w:rsidR="00E4654B" w:rsidRDefault="00C04B79">
      <w:pPr>
        <w:pStyle w:val="ListBullet"/>
      </w:pPr>
      <w:r>
        <w:t>Punisher War Journal #1</w:t>
      </w:r>
    </w:p>
    <w:p w:rsidR="00E4654B" w:rsidRDefault="00C04B79">
      <w:pPr>
        <w:pStyle w:val="ListBullet"/>
      </w:pPr>
      <w:r>
        <w:t>Excalibur #2</w:t>
      </w:r>
    </w:p>
    <w:p w:rsidR="00E4654B" w:rsidRDefault="00C04B79">
      <w:pPr>
        <w:pStyle w:val="ListBullet"/>
      </w:pPr>
      <w:r>
        <w:t>Wolfpack #4</w:t>
      </w:r>
    </w:p>
    <w:p w:rsidR="00E4654B" w:rsidRDefault="00C04B79">
      <w:pPr>
        <w:pStyle w:val="ListBullet"/>
      </w:pPr>
      <w:r>
        <w:t>Dragon's Claw #5</w:t>
      </w:r>
    </w:p>
    <w:p w:rsidR="00E4654B" w:rsidRDefault="00C04B79">
      <w:pPr>
        <w:pStyle w:val="ListBullet"/>
      </w:pPr>
      <w:r>
        <w:t>Nick Fury Vs. S.H.I.E.L.D. #6</w:t>
      </w:r>
    </w:p>
    <w:p w:rsidR="00E4654B" w:rsidRDefault="00C04B79">
      <w:pPr>
        <w:pStyle w:val="ListBullet"/>
      </w:pPr>
      <w:r>
        <w:t>Marvel Comics Presents #6</w:t>
      </w:r>
    </w:p>
    <w:p w:rsidR="00E4654B" w:rsidRDefault="00C04B79">
      <w:pPr>
        <w:pStyle w:val="ListBullet"/>
      </w:pPr>
      <w:r>
        <w:t>Marvel Comics Presents #7</w:t>
      </w:r>
    </w:p>
    <w:p w:rsidR="00E4654B" w:rsidRDefault="00C04B79">
      <w:pPr>
        <w:pStyle w:val="ListBullet"/>
      </w:pPr>
      <w:r>
        <w:t>Peter Parker, the Spectacular Spider-Man Annual #8</w:t>
      </w:r>
    </w:p>
    <w:p w:rsidR="00E4654B" w:rsidRDefault="00C04B79">
      <w:pPr>
        <w:pStyle w:val="ListBullet"/>
      </w:pPr>
      <w:r>
        <w:t>The Punisher #13</w:t>
      </w:r>
    </w:p>
    <w:p w:rsidR="00E4654B" w:rsidRDefault="00C04B79">
      <w:pPr>
        <w:pStyle w:val="ListBullet"/>
      </w:pPr>
      <w:r>
        <w:t>Silver Surfer #17</w:t>
      </w:r>
    </w:p>
    <w:p w:rsidR="00E4654B" w:rsidRDefault="00C04B79">
      <w:pPr>
        <w:pStyle w:val="ListBullet"/>
      </w:pPr>
      <w:r>
        <w:t>Strikeforce: Morituri #23</w:t>
      </w:r>
    </w:p>
    <w:p w:rsidR="00E4654B" w:rsidRDefault="00C04B79">
      <w:pPr>
        <w:pStyle w:val="ListBullet"/>
      </w:pPr>
      <w:r>
        <w:t>The 'NAM #24</w:t>
      </w:r>
    </w:p>
    <w:p w:rsidR="00E4654B" w:rsidRDefault="00C04B79">
      <w:pPr>
        <w:pStyle w:val="ListBullet"/>
      </w:pPr>
      <w:r>
        <w:t>Classic X-Men #27</w:t>
      </w:r>
    </w:p>
    <w:p w:rsidR="00E4654B" w:rsidRDefault="00C04B79">
      <w:pPr>
        <w:pStyle w:val="ListBullet"/>
      </w:pPr>
      <w:r>
        <w:t>X-Factor #34</w:t>
      </w:r>
    </w:p>
    <w:p w:rsidR="00E4654B" w:rsidRDefault="00C04B79">
      <w:pPr>
        <w:pStyle w:val="ListBullet"/>
      </w:pPr>
      <w:r>
        <w:t>Web of Spider-Man #44</w:t>
      </w:r>
    </w:p>
    <w:p w:rsidR="00E4654B" w:rsidRDefault="00C04B79">
      <w:pPr>
        <w:pStyle w:val="ListBullet"/>
      </w:pPr>
      <w:r>
        <w:t>Alpha Flight #64</w:t>
      </w:r>
    </w:p>
    <w:p w:rsidR="00E4654B" w:rsidRDefault="00C04B79">
      <w:pPr>
        <w:pStyle w:val="ListBullet"/>
      </w:pPr>
      <w:r>
        <w:t>New Mutants #69</w:t>
      </w:r>
    </w:p>
    <w:p w:rsidR="00E4654B" w:rsidRDefault="00C04B79">
      <w:pPr>
        <w:pStyle w:val="ListBullet"/>
      </w:pPr>
      <w:r>
        <w:t>Iron Man #236</w:t>
      </w:r>
    </w:p>
    <w:p w:rsidR="00E4654B" w:rsidRDefault="00C04B79">
      <w:pPr>
        <w:pStyle w:val="ListBullet"/>
      </w:pPr>
      <w:r>
        <w:t>Uncanny X-Men #237</w:t>
      </w:r>
    </w:p>
    <w:p w:rsidR="00E4654B" w:rsidRDefault="00C04B79">
      <w:pPr>
        <w:pStyle w:val="ListBullet"/>
      </w:pPr>
      <w:r>
        <w:t>Daredevil #260</w:t>
      </w:r>
    </w:p>
    <w:p w:rsidR="00E4654B" w:rsidRDefault="00C04B79">
      <w:pPr>
        <w:pStyle w:val="ListBullet"/>
      </w:pPr>
      <w:r>
        <w:t>Avengers #297</w:t>
      </w:r>
    </w:p>
    <w:p w:rsidR="00E4654B" w:rsidRDefault="00C04B79">
      <w:pPr>
        <w:pStyle w:val="ListBullet"/>
      </w:pPr>
      <w:r>
        <w:t>The Amazing Spider-Man #308</w:t>
      </w:r>
    </w:p>
    <w:p w:rsidR="00E4654B" w:rsidRDefault="00C04B79">
      <w:pPr>
        <w:pStyle w:val="ListBullet"/>
      </w:pPr>
      <w:r>
        <w:t>The Amazing Spider-Man #309</w:t>
      </w:r>
    </w:p>
    <w:p w:rsidR="00E4654B" w:rsidRDefault="00C04B79">
      <w:pPr>
        <w:pStyle w:val="ListBullet"/>
      </w:pPr>
      <w:r>
        <w:t>Fantastic Four #320</w:t>
      </w:r>
    </w:p>
    <w:p w:rsidR="00E4654B" w:rsidRDefault="00C04B79">
      <w:pPr>
        <w:pStyle w:val="ListBullet"/>
      </w:pPr>
      <w:r>
        <w:t>Captain America #347</w:t>
      </w:r>
    </w:p>
    <w:p w:rsidR="00E4654B" w:rsidRDefault="00C04B79">
      <w:pPr>
        <w:pStyle w:val="ListBullet"/>
      </w:pPr>
      <w:r>
        <w:t>Incredible Hulk #349</w:t>
      </w:r>
    </w:p>
    <w:p w:rsidR="00E4654B" w:rsidRDefault="00C04B79">
      <w:pPr>
        <w:pStyle w:val="ListBullet"/>
      </w:pPr>
      <w:r>
        <w:t>Thor #397</w:t>
      </w:r>
    </w:p>
    <w:p w:rsidR="00E4654B" w:rsidRDefault="00C04B79">
      <w:pPr>
        <w:pStyle w:val="Heading3"/>
      </w:pPr>
      <w:r>
        <w:t>December, 1988</w:t>
      </w:r>
    </w:p>
    <w:p w:rsidR="00E4654B" w:rsidRDefault="00C04B79">
      <w:r>
        <w:t xml:space="preserve">Number of comics published this month: </w:t>
      </w:r>
      <w:r>
        <w:rPr>
          <w:b/>
        </w:rPr>
        <w:t>34</w:t>
      </w:r>
    </w:p>
    <w:p w:rsidR="00E4654B" w:rsidRDefault="00C04B79">
      <w:pPr>
        <w:pStyle w:val="ListBullet"/>
      </w:pPr>
      <w:r>
        <w:t>Speedball #4</w:t>
      </w:r>
    </w:p>
    <w:p w:rsidR="00E4654B" w:rsidRDefault="00C04B79">
      <w:pPr>
        <w:pStyle w:val="ListBullet"/>
      </w:pPr>
      <w:r>
        <w:t>D. P. 7 #26</w:t>
      </w:r>
    </w:p>
    <w:p w:rsidR="00E4654B" w:rsidRDefault="00C04B79">
      <w:pPr>
        <w:pStyle w:val="ListBullet"/>
      </w:pPr>
      <w:r>
        <w:t>Psi-Force #26</w:t>
      </w:r>
    </w:p>
    <w:p w:rsidR="00E4654B" w:rsidRDefault="00C04B79">
      <w:pPr>
        <w:pStyle w:val="ListBullet"/>
      </w:pPr>
      <w:r>
        <w:t>West Coast Avengers #39</w:t>
      </w:r>
    </w:p>
    <w:p w:rsidR="00E4654B" w:rsidRDefault="00C04B79">
      <w:pPr>
        <w:pStyle w:val="ListBullet"/>
      </w:pPr>
      <w:r>
        <w:t>Marvel Fanfare #41</w:t>
      </w:r>
    </w:p>
    <w:p w:rsidR="00E4654B" w:rsidRDefault="00C04B79">
      <w:pPr>
        <w:pStyle w:val="ListBullet"/>
      </w:pPr>
      <w:r>
        <w:lastRenderedPageBreak/>
        <w:t>Peter Parker, the Spectacular Spider-Man #145</w:t>
      </w:r>
    </w:p>
    <w:p w:rsidR="00E4654B" w:rsidRDefault="00C04B79">
      <w:pPr>
        <w:pStyle w:val="ListBullet"/>
      </w:pPr>
      <w:r>
        <w:t>Death's Head #1</w:t>
      </w:r>
    </w:p>
    <w:p w:rsidR="00E4654B" w:rsidRDefault="00C04B79">
      <w:pPr>
        <w:pStyle w:val="ListBullet"/>
      </w:pPr>
      <w:r>
        <w:t>Saga of the Sub-Mariner #2</w:t>
      </w:r>
    </w:p>
    <w:p w:rsidR="00E4654B" w:rsidRDefault="00C04B79">
      <w:pPr>
        <w:pStyle w:val="ListBullet"/>
      </w:pPr>
      <w:r>
        <w:t>Wolverine #2</w:t>
      </w:r>
    </w:p>
    <w:p w:rsidR="00E4654B" w:rsidRDefault="00C04B79">
      <w:pPr>
        <w:pStyle w:val="ListBullet"/>
      </w:pPr>
      <w:r>
        <w:t>Punisher War Journal #2</w:t>
      </w:r>
    </w:p>
    <w:p w:rsidR="00E4654B" w:rsidRDefault="00C04B79">
      <w:pPr>
        <w:pStyle w:val="ListBullet"/>
      </w:pPr>
      <w:r>
        <w:t>The Mutant Misadventures of Cloak and Dagger #2</w:t>
      </w:r>
    </w:p>
    <w:p w:rsidR="00E4654B" w:rsidRDefault="00C04B79">
      <w:pPr>
        <w:pStyle w:val="ListBullet"/>
      </w:pPr>
      <w:r>
        <w:t>Excalibur #3</w:t>
      </w:r>
    </w:p>
    <w:p w:rsidR="00E4654B" w:rsidRDefault="00C04B79">
      <w:pPr>
        <w:pStyle w:val="ListBullet"/>
      </w:pPr>
      <w:r>
        <w:t>Wolfpack #5</w:t>
      </w:r>
    </w:p>
    <w:p w:rsidR="00E4654B" w:rsidRDefault="00C04B79">
      <w:pPr>
        <w:pStyle w:val="ListBullet"/>
      </w:pPr>
      <w:r>
        <w:t>Marvel Comics Presents #8</w:t>
      </w:r>
    </w:p>
    <w:p w:rsidR="00E4654B" w:rsidRDefault="00C04B79">
      <w:pPr>
        <w:pStyle w:val="ListBullet"/>
      </w:pPr>
      <w:r>
        <w:t>Marvel Comics Presents #9</w:t>
      </w:r>
    </w:p>
    <w:p w:rsidR="00E4654B" w:rsidRDefault="00C04B79">
      <w:pPr>
        <w:pStyle w:val="ListBullet"/>
      </w:pPr>
      <w:r>
        <w:t>The Punisher #14</w:t>
      </w:r>
    </w:p>
    <w:p w:rsidR="00E4654B" w:rsidRDefault="00C04B79">
      <w:pPr>
        <w:pStyle w:val="ListBullet"/>
      </w:pPr>
      <w:r>
        <w:t>Silver Surfer #18</w:t>
      </w:r>
    </w:p>
    <w:p w:rsidR="00E4654B" w:rsidRDefault="00C04B79">
      <w:pPr>
        <w:pStyle w:val="ListBullet"/>
      </w:pPr>
      <w:r>
        <w:t>Strikeforce: Morituri #24</w:t>
      </w:r>
    </w:p>
    <w:p w:rsidR="00E4654B" w:rsidRDefault="00C04B79">
      <w:pPr>
        <w:pStyle w:val="ListBullet"/>
      </w:pPr>
      <w:r>
        <w:t>The 'NAM #25</w:t>
      </w:r>
    </w:p>
    <w:p w:rsidR="00E4654B" w:rsidRDefault="00C04B79">
      <w:pPr>
        <w:pStyle w:val="ListBullet"/>
      </w:pPr>
      <w:r>
        <w:t>Classic X-Men #28</w:t>
      </w:r>
    </w:p>
    <w:p w:rsidR="00E4654B" w:rsidRDefault="00C04B79">
      <w:pPr>
        <w:pStyle w:val="ListBullet"/>
      </w:pPr>
      <w:r>
        <w:t>X-Factor #35</w:t>
      </w:r>
    </w:p>
    <w:p w:rsidR="00E4654B" w:rsidRDefault="00C04B79">
      <w:pPr>
        <w:pStyle w:val="ListBullet"/>
      </w:pPr>
      <w:r>
        <w:t>Power Pack #42</w:t>
      </w:r>
    </w:p>
    <w:p w:rsidR="00E4654B" w:rsidRDefault="00C04B79">
      <w:pPr>
        <w:pStyle w:val="ListBullet"/>
      </w:pPr>
      <w:r>
        <w:t>Web of Spider-Man #45</w:t>
      </w:r>
    </w:p>
    <w:p w:rsidR="00E4654B" w:rsidRDefault="00C04B79">
      <w:pPr>
        <w:pStyle w:val="ListBullet"/>
      </w:pPr>
      <w:r>
        <w:t>Alpha Flight #65</w:t>
      </w:r>
    </w:p>
    <w:p w:rsidR="00E4654B" w:rsidRDefault="00C04B79">
      <w:pPr>
        <w:pStyle w:val="ListBullet"/>
      </w:pPr>
      <w:r>
        <w:t>New Mutants #70</w:t>
      </w:r>
    </w:p>
    <w:p w:rsidR="00E4654B" w:rsidRDefault="00C04B79">
      <w:pPr>
        <w:pStyle w:val="ListBullet"/>
      </w:pPr>
      <w:r>
        <w:t>Iron Man #237</w:t>
      </w:r>
    </w:p>
    <w:p w:rsidR="00E4654B" w:rsidRDefault="00C04B79">
      <w:pPr>
        <w:pStyle w:val="ListBullet"/>
      </w:pPr>
      <w:r>
        <w:t>Uncanny X-Men #239</w:t>
      </w:r>
    </w:p>
    <w:p w:rsidR="00E4654B" w:rsidRDefault="00C04B79">
      <w:pPr>
        <w:pStyle w:val="ListBullet"/>
      </w:pPr>
      <w:r>
        <w:t>Daredevil #261</w:t>
      </w:r>
    </w:p>
    <w:p w:rsidR="00E4654B" w:rsidRDefault="00C04B79">
      <w:pPr>
        <w:pStyle w:val="ListBullet"/>
      </w:pPr>
      <w:r>
        <w:t>Avengers #298</w:t>
      </w:r>
    </w:p>
    <w:p w:rsidR="00E4654B" w:rsidRDefault="00C04B79">
      <w:pPr>
        <w:pStyle w:val="ListBullet"/>
      </w:pPr>
      <w:r>
        <w:t>The Amazing Spider-Man #310</w:t>
      </w:r>
    </w:p>
    <w:p w:rsidR="00E4654B" w:rsidRDefault="00C04B79">
      <w:pPr>
        <w:pStyle w:val="ListBullet"/>
      </w:pPr>
      <w:r>
        <w:t>Fantastic Four #321</w:t>
      </w:r>
    </w:p>
    <w:p w:rsidR="00E4654B" w:rsidRDefault="00C04B79">
      <w:pPr>
        <w:pStyle w:val="ListBullet"/>
      </w:pPr>
      <w:r>
        <w:t>Captain America #348</w:t>
      </w:r>
    </w:p>
    <w:p w:rsidR="00E4654B" w:rsidRDefault="00C04B79">
      <w:pPr>
        <w:pStyle w:val="ListBullet"/>
      </w:pPr>
      <w:r>
        <w:t>Incredible Hulk #350</w:t>
      </w:r>
    </w:p>
    <w:p w:rsidR="00E4654B" w:rsidRDefault="00C04B79">
      <w:pPr>
        <w:pStyle w:val="ListBullet"/>
      </w:pPr>
      <w:r>
        <w:t>Thor #398</w:t>
      </w:r>
    </w:p>
    <w:p w:rsidR="00E4654B" w:rsidRDefault="00C04B79">
      <w:pPr>
        <w:pStyle w:val="Heading3"/>
      </w:pPr>
      <w:r>
        <w:t>January, 1989</w:t>
      </w:r>
    </w:p>
    <w:p w:rsidR="00E4654B" w:rsidRDefault="00C04B79">
      <w:r>
        <w:t xml:space="preserve">Number of comics published this month: </w:t>
      </w:r>
      <w:r>
        <w:rPr>
          <w:b/>
        </w:rPr>
        <w:t>55</w:t>
      </w:r>
    </w:p>
    <w:p w:rsidR="00E4654B" w:rsidRDefault="00C04B79">
      <w:pPr>
        <w:pStyle w:val="ListBullet"/>
      </w:pPr>
      <w:r>
        <w:t>EPIC GRAPHIC NOVEL: THE PUNISHER - RETURN TO BIG NOTHING 1 #1</w:t>
      </w:r>
    </w:p>
    <w:p w:rsidR="00E4654B" w:rsidRDefault="00C04B79">
      <w:pPr>
        <w:pStyle w:val="ListBullet"/>
      </w:pPr>
      <w:r>
        <w:t>Havok &amp; Wolverine: Meltdown #4</w:t>
      </w:r>
    </w:p>
    <w:p w:rsidR="00E4654B" w:rsidRDefault="00C04B79">
      <w:pPr>
        <w:pStyle w:val="ListBullet"/>
      </w:pPr>
      <w:r>
        <w:t>Doctor Strange, Sorcerer Supreme #2</w:t>
      </w:r>
    </w:p>
    <w:p w:rsidR="00E4654B" w:rsidRDefault="00C04B79">
      <w:pPr>
        <w:pStyle w:val="ListBullet"/>
      </w:pPr>
      <w:r>
        <w:t>Havok &amp; Wolverine: Meltdown #3</w:t>
      </w:r>
    </w:p>
    <w:p w:rsidR="00E4654B" w:rsidRDefault="00C04B79">
      <w:pPr>
        <w:pStyle w:val="ListBullet"/>
      </w:pPr>
      <w:r>
        <w:t>Speedball #5</w:t>
      </w:r>
    </w:p>
    <w:p w:rsidR="00E4654B" w:rsidRDefault="00C04B79">
      <w:pPr>
        <w:pStyle w:val="ListBullet"/>
      </w:pPr>
      <w:r>
        <w:t>Star Brand #17</w:t>
      </w:r>
    </w:p>
    <w:p w:rsidR="00E4654B" w:rsidRDefault="00C04B79">
      <w:pPr>
        <w:pStyle w:val="ListBullet"/>
      </w:pPr>
      <w:r>
        <w:t>D. P. 7 #27</w:t>
      </w:r>
    </w:p>
    <w:p w:rsidR="00E4654B" w:rsidRDefault="00C04B79">
      <w:pPr>
        <w:pStyle w:val="ListBullet"/>
      </w:pPr>
      <w:r>
        <w:t>Psi-Force #27</w:t>
      </w:r>
    </w:p>
    <w:p w:rsidR="00E4654B" w:rsidRDefault="00C04B79">
      <w:pPr>
        <w:pStyle w:val="ListBullet"/>
      </w:pPr>
      <w:r>
        <w:t>West Coast Avengers #40</w:t>
      </w:r>
    </w:p>
    <w:p w:rsidR="00E4654B" w:rsidRDefault="00C04B79">
      <w:pPr>
        <w:pStyle w:val="ListBullet"/>
      </w:pPr>
      <w:r>
        <w:lastRenderedPageBreak/>
        <w:t>Power Pack #43</w:t>
      </w:r>
    </w:p>
    <w:p w:rsidR="00E4654B" w:rsidRDefault="00C04B79">
      <w:pPr>
        <w:pStyle w:val="ListBullet"/>
      </w:pPr>
      <w:r>
        <w:t>Peter Parker, the Spectacular Spider-Man #146</w:t>
      </w:r>
    </w:p>
    <w:p w:rsidR="00E4654B" w:rsidRDefault="00C04B79">
      <w:pPr>
        <w:pStyle w:val="ListBullet"/>
      </w:pPr>
      <w:r>
        <w:t>Damage Control #1</w:t>
      </w:r>
    </w:p>
    <w:p w:rsidR="00E4654B" w:rsidRDefault="00C04B79">
      <w:pPr>
        <w:pStyle w:val="ListBullet"/>
      </w:pPr>
      <w:r>
        <w:t>Squadron Supreme: Death of a Universe Graphic Novel #1</w:t>
      </w:r>
    </w:p>
    <w:p w:rsidR="00E4654B" w:rsidRDefault="00C04B79">
      <w:pPr>
        <w:pStyle w:val="ListBullet"/>
      </w:pPr>
      <w:r>
        <w:t>The Sensational She-Hulk: Ceremony #1</w:t>
      </w:r>
    </w:p>
    <w:p w:rsidR="00E4654B" w:rsidRDefault="00C04B79">
      <w:pPr>
        <w:pStyle w:val="ListBullet"/>
      </w:pPr>
      <w:r>
        <w:t>Silver Surfer Annual #2</w:t>
      </w:r>
    </w:p>
    <w:p w:rsidR="00E4654B" w:rsidRDefault="00C04B79">
      <w:pPr>
        <w:pStyle w:val="ListBullet"/>
      </w:pPr>
      <w:r>
        <w:t>The Punisher Annual #2</w:t>
      </w:r>
    </w:p>
    <w:p w:rsidR="00E4654B" w:rsidRDefault="00C04B79">
      <w:pPr>
        <w:pStyle w:val="ListBullet"/>
      </w:pPr>
      <w:r>
        <w:t>Death's Head #2</w:t>
      </w:r>
    </w:p>
    <w:p w:rsidR="00E4654B" w:rsidRDefault="00C04B79">
      <w:pPr>
        <w:pStyle w:val="ListBullet"/>
      </w:pPr>
      <w:r>
        <w:t>Saga of the Sub-Mariner #3</w:t>
      </w:r>
    </w:p>
    <w:p w:rsidR="00E4654B" w:rsidRDefault="00C04B79">
      <w:pPr>
        <w:pStyle w:val="ListBullet"/>
      </w:pPr>
      <w:r>
        <w:t>Wolverine #3</w:t>
      </w:r>
    </w:p>
    <w:p w:rsidR="00E4654B" w:rsidRDefault="00C04B79">
      <w:pPr>
        <w:pStyle w:val="ListBullet"/>
      </w:pPr>
      <w:r>
        <w:t>Excalibur #4</w:t>
      </w:r>
    </w:p>
    <w:p w:rsidR="00E4654B" w:rsidRDefault="00C04B79">
      <w:pPr>
        <w:pStyle w:val="ListBullet"/>
      </w:pPr>
      <w:r>
        <w:t>West Coast Avengers Annual #4</w:t>
      </w:r>
    </w:p>
    <w:p w:rsidR="00E4654B" w:rsidRDefault="00C04B79">
      <w:pPr>
        <w:pStyle w:val="ListBullet"/>
      </w:pPr>
      <w:r>
        <w:t>X-Factor Annual #4</w:t>
      </w:r>
    </w:p>
    <w:p w:rsidR="00E4654B" w:rsidRDefault="00C04B79">
      <w:pPr>
        <w:pStyle w:val="ListBullet"/>
      </w:pPr>
      <w:r>
        <w:t>New Mutants Annual #5</w:t>
      </w:r>
    </w:p>
    <w:p w:rsidR="00E4654B" w:rsidRDefault="00C04B79">
      <w:pPr>
        <w:pStyle w:val="ListBullet"/>
      </w:pPr>
      <w:r>
        <w:t>Daredevil Annual #5</w:t>
      </w:r>
    </w:p>
    <w:p w:rsidR="00E4654B" w:rsidRDefault="00C04B79">
      <w:pPr>
        <w:pStyle w:val="ListBullet"/>
      </w:pPr>
      <w:r>
        <w:t>Web of Spider-Man Annual #5</w:t>
      </w:r>
    </w:p>
    <w:p w:rsidR="00E4654B" w:rsidRDefault="00C04B79">
      <w:pPr>
        <w:pStyle w:val="ListBullet"/>
      </w:pPr>
      <w:r>
        <w:t>Wolfpack #6</w:t>
      </w:r>
    </w:p>
    <w:p w:rsidR="00E4654B" w:rsidRDefault="00C04B79">
      <w:pPr>
        <w:pStyle w:val="ListBullet"/>
      </w:pPr>
      <w:r>
        <w:t>Peter Parker, the Spectacular Spider-Man Annual #9</w:t>
      </w:r>
    </w:p>
    <w:p w:rsidR="00E4654B" w:rsidRDefault="00C04B79">
      <w:pPr>
        <w:pStyle w:val="ListBullet"/>
      </w:pPr>
      <w:r>
        <w:t>Marvel Comics Presents #10</w:t>
      </w:r>
    </w:p>
    <w:p w:rsidR="00E4654B" w:rsidRDefault="00C04B79">
      <w:pPr>
        <w:pStyle w:val="ListBullet"/>
      </w:pPr>
      <w:r>
        <w:t>Iron Man Annual #10</w:t>
      </w:r>
    </w:p>
    <w:p w:rsidR="00E4654B" w:rsidRDefault="00C04B79">
      <w:pPr>
        <w:pStyle w:val="ListBullet"/>
      </w:pPr>
      <w:r>
        <w:t>Marvel Comics Presents #11</w:t>
      </w:r>
    </w:p>
    <w:p w:rsidR="00E4654B" w:rsidRDefault="00C04B79">
      <w:pPr>
        <w:pStyle w:val="ListBullet"/>
      </w:pPr>
      <w:r>
        <w:t>X-Men Annual #13</w:t>
      </w:r>
    </w:p>
    <w:p w:rsidR="00E4654B" w:rsidRDefault="00C04B79">
      <w:pPr>
        <w:pStyle w:val="ListBullet"/>
      </w:pPr>
      <w:r>
        <w:t>Solo Avengers #14</w:t>
      </w:r>
    </w:p>
    <w:p w:rsidR="00E4654B" w:rsidRDefault="00C04B79">
      <w:pPr>
        <w:pStyle w:val="ListBullet"/>
      </w:pPr>
      <w:r>
        <w:t>Thor Annual #14</w:t>
      </w:r>
    </w:p>
    <w:p w:rsidR="00E4654B" w:rsidRDefault="00C04B79">
      <w:pPr>
        <w:pStyle w:val="ListBullet"/>
      </w:pPr>
      <w:r>
        <w:t>The Punisher #15</w:t>
      </w:r>
    </w:p>
    <w:p w:rsidR="00E4654B" w:rsidRDefault="00C04B79">
      <w:pPr>
        <w:pStyle w:val="ListBullet"/>
      </w:pPr>
      <w:r>
        <w:t>Avengers Annual #18</w:t>
      </w:r>
    </w:p>
    <w:p w:rsidR="00E4654B" w:rsidRDefault="00C04B79">
      <w:pPr>
        <w:pStyle w:val="ListBullet"/>
      </w:pPr>
      <w:r>
        <w:t>Avengers Annual #18</w:t>
      </w:r>
    </w:p>
    <w:p w:rsidR="00E4654B" w:rsidRDefault="00C04B79">
      <w:pPr>
        <w:pStyle w:val="ListBullet"/>
      </w:pPr>
      <w:r>
        <w:t>Silver Surfer #19</w:t>
      </w:r>
    </w:p>
    <w:p w:rsidR="00E4654B" w:rsidRDefault="00C04B79">
      <w:pPr>
        <w:pStyle w:val="ListBullet"/>
      </w:pPr>
      <w:r>
        <w:t>Fantastic Four Annual #22</w:t>
      </w:r>
    </w:p>
    <w:p w:rsidR="00E4654B" w:rsidRDefault="00C04B79">
      <w:pPr>
        <w:pStyle w:val="ListBullet"/>
      </w:pPr>
      <w:r>
        <w:t>Amazing Spider-Man Annual #23</w:t>
      </w:r>
    </w:p>
    <w:p w:rsidR="00E4654B" w:rsidRDefault="00C04B79">
      <w:pPr>
        <w:pStyle w:val="ListBullet"/>
      </w:pPr>
      <w:r>
        <w:t>Strikeforce: Morituri #25</w:t>
      </w:r>
    </w:p>
    <w:p w:rsidR="00E4654B" w:rsidRDefault="00C04B79">
      <w:pPr>
        <w:pStyle w:val="ListBullet"/>
      </w:pPr>
      <w:r>
        <w:t>The 'NAM #26</w:t>
      </w:r>
    </w:p>
    <w:p w:rsidR="00E4654B" w:rsidRDefault="00C04B79">
      <w:pPr>
        <w:pStyle w:val="ListBullet"/>
      </w:pPr>
      <w:r>
        <w:t>Classic X-Men #29</w:t>
      </w:r>
    </w:p>
    <w:p w:rsidR="00E4654B" w:rsidRDefault="00C04B79">
      <w:pPr>
        <w:pStyle w:val="ListBullet"/>
      </w:pPr>
      <w:r>
        <w:t>X-Factor #36</w:t>
      </w:r>
    </w:p>
    <w:p w:rsidR="00E4654B" w:rsidRDefault="00C04B79">
      <w:pPr>
        <w:pStyle w:val="ListBullet"/>
      </w:pPr>
      <w:r>
        <w:t>Web of Spider-Man #46</w:t>
      </w:r>
    </w:p>
    <w:p w:rsidR="00E4654B" w:rsidRDefault="00C04B79">
      <w:pPr>
        <w:pStyle w:val="ListBullet"/>
      </w:pPr>
      <w:r>
        <w:t>Alpha Flight #66</w:t>
      </w:r>
    </w:p>
    <w:p w:rsidR="00E4654B" w:rsidRDefault="00C04B79">
      <w:pPr>
        <w:pStyle w:val="ListBullet"/>
      </w:pPr>
      <w:r>
        <w:t>New Mutants #71</w:t>
      </w:r>
    </w:p>
    <w:p w:rsidR="00E4654B" w:rsidRDefault="00C04B79">
      <w:pPr>
        <w:pStyle w:val="ListBullet"/>
      </w:pPr>
      <w:r>
        <w:t>Iron Man #238</w:t>
      </w:r>
    </w:p>
    <w:p w:rsidR="00E4654B" w:rsidRDefault="00C04B79">
      <w:pPr>
        <w:pStyle w:val="ListBullet"/>
      </w:pPr>
      <w:r>
        <w:t>Uncanny X-Men #240</w:t>
      </w:r>
    </w:p>
    <w:p w:rsidR="00E4654B" w:rsidRDefault="00C04B79">
      <w:pPr>
        <w:pStyle w:val="ListBullet"/>
      </w:pPr>
      <w:r>
        <w:t>Daredevil #262</w:t>
      </w:r>
    </w:p>
    <w:p w:rsidR="00E4654B" w:rsidRDefault="00C04B79">
      <w:pPr>
        <w:pStyle w:val="ListBullet"/>
      </w:pPr>
      <w:r>
        <w:t>Avengers #299</w:t>
      </w:r>
    </w:p>
    <w:p w:rsidR="00E4654B" w:rsidRDefault="00C04B79">
      <w:pPr>
        <w:pStyle w:val="ListBullet"/>
      </w:pPr>
      <w:r>
        <w:t>The Amazing Spider-Man #311</w:t>
      </w:r>
    </w:p>
    <w:p w:rsidR="00E4654B" w:rsidRDefault="00C04B79">
      <w:pPr>
        <w:pStyle w:val="ListBullet"/>
      </w:pPr>
      <w:r>
        <w:lastRenderedPageBreak/>
        <w:t>Fantastic Four #322</w:t>
      </w:r>
    </w:p>
    <w:p w:rsidR="00E4654B" w:rsidRDefault="00C04B79">
      <w:pPr>
        <w:pStyle w:val="ListBullet"/>
      </w:pPr>
      <w:r>
        <w:t>Captain America #349</w:t>
      </w:r>
    </w:p>
    <w:p w:rsidR="00E4654B" w:rsidRDefault="00C04B79">
      <w:pPr>
        <w:pStyle w:val="ListBullet"/>
      </w:pPr>
      <w:r>
        <w:t>Incredible Hulk #351</w:t>
      </w:r>
    </w:p>
    <w:p w:rsidR="00E4654B" w:rsidRDefault="00C04B79">
      <w:pPr>
        <w:pStyle w:val="ListBullet"/>
      </w:pPr>
      <w:r>
        <w:t>Thor #399</w:t>
      </w:r>
    </w:p>
    <w:p w:rsidR="00E4654B" w:rsidRDefault="00C04B79">
      <w:pPr>
        <w:pStyle w:val="Heading3"/>
      </w:pPr>
      <w:r>
        <w:t>February, 1989</w:t>
      </w:r>
    </w:p>
    <w:p w:rsidR="00E4654B" w:rsidRDefault="00C04B79">
      <w:r>
        <w:t xml:space="preserve">Number of comics published this month: </w:t>
      </w:r>
      <w:r>
        <w:rPr>
          <w:b/>
        </w:rPr>
        <w:t>35</w:t>
      </w:r>
    </w:p>
    <w:p w:rsidR="00E4654B" w:rsidRDefault="00C04B79">
      <w:pPr>
        <w:pStyle w:val="ListBullet"/>
      </w:pPr>
      <w:r>
        <w:t>Punisher War Journal #3</w:t>
      </w:r>
    </w:p>
    <w:p w:rsidR="00E4654B" w:rsidRDefault="00C04B79">
      <w:pPr>
        <w:pStyle w:val="ListBullet"/>
      </w:pPr>
      <w:r>
        <w:t>Speedball #6</w:t>
      </w:r>
    </w:p>
    <w:p w:rsidR="00E4654B" w:rsidRDefault="00C04B79">
      <w:pPr>
        <w:pStyle w:val="ListBullet"/>
      </w:pPr>
      <w:r>
        <w:t>D. P. 7 #28</w:t>
      </w:r>
    </w:p>
    <w:p w:rsidR="00E4654B" w:rsidRDefault="00C04B79">
      <w:pPr>
        <w:pStyle w:val="ListBullet"/>
      </w:pPr>
      <w:r>
        <w:t>West Coast Avengers #41</w:t>
      </w:r>
    </w:p>
    <w:p w:rsidR="00E4654B" w:rsidRDefault="00C04B79">
      <w:pPr>
        <w:pStyle w:val="ListBullet"/>
      </w:pPr>
      <w:r>
        <w:t>Peter Parker, the Spectacular Spider-Man #147</w:t>
      </w:r>
    </w:p>
    <w:p w:rsidR="00E4654B" w:rsidRDefault="00C04B79">
      <w:pPr>
        <w:pStyle w:val="ListBullet"/>
      </w:pPr>
      <w:r>
        <w:t>Damage Control #2</w:t>
      </w:r>
    </w:p>
    <w:p w:rsidR="00E4654B" w:rsidRDefault="00C04B79">
      <w:pPr>
        <w:pStyle w:val="ListBullet"/>
      </w:pPr>
      <w:r>
        <w:t>The Sensational She-Hulk: Ceremony #2</w:t>
      </w:r>
    </w:p>
    <w:p w:rsidR="00E4654B" w:rsidRDefault="00C04B79">
      <w:pPr>
        <w:pStyle w:val="ListBullet"/>
      </w:pPr>
      <w:r>
        <w:t>The Mutant Misadventures of Cloak and Dagger #3</w:t>
      </w:r>
    </w:p>
    <w:p w:rsidR="00E4654B" w:rsidRDefault="00C04B79">
      <w:pPr>
        <w:pStyle w:val="ListBullet"/>
      </w:pPr>
      <w:r>
        <w:t>Death's Head #3</w:t>
      </w:r>
    </w:p>
    <w:p w:rsidR="00E4654B" w:rsidRDefault="00C04B79">
      <w:pPr>
        <w:pStyle w:val="ListBullet"/>
      </w:pPr>
      <w:r>
        <w:t>Saga of the Sub-Mariner #4</w:t>
      </w:r>
    </w:p>
    <w:p w:rsidR="00E4654B" w:rsidRDefault="00C04B79">
      <w:pPr>
        <w:pStyle w:val="ListBullet"/>
      </w:pPr>
      <w:r>
        <w:t>Wolverine #4</w:t>
      </w:r>
    </w:p>
    <w:p w:rsidR="00E4654B" w:rsidRDefault="00C04B79">
      <w:pPr>
        <w:pStyle w:val="ListBullet"/>
      </w:pPr>
      <w:r>
        <w:t>Excalibur #5</w:t>
      </w:r>
    </w:p>
    <w:p w:rsidR="00E4654B" w:rsidRDefault="00C04B79">
      <w:pPr>
        <w:pStyle w:val="ListBullet"/>
      </w:pPr>
      <w:r>
        <w:t>Wolfpack #7</w:t>
      </w:r>
    </w:p>
    <w:p w:rsidR="00E4654B" w:rsidRDefault="00C04B79">
      <w:pPr>
        <w:pStyle w:val="ListBullet"/>
      </w:pPr>
      <w:r>
        <w:t>Marvel Comics Presents #12</w:t>
      </w:r>
    </w:p>
    <w:p w:rsidR="00E4654B" w:rsidRDefault="00C04B79">
      <w:pPr>
        <w:pStyle w:val="ListBullet"/>
      </w:pPr>
      <w:r>
        <w:t>Marvel Comics Presents #13</w:t>
      </w:r>
    </w:p>
    <w:p w:rsidR="00E4654B" w:rsidRDefault="00C04B79">
      <w:pPr>
        <w:pStyle w:val="ListBullet"/>
      </w:pPr>
      <w:r>
        <w:t>Solo Avengers #15</w:t>
      </w:r>
    </w:p>
    <w:p w:rsidR="00E4654B" w:rsidRDefault="00C04B79">
      <w:pPr>
        <w:pStyle w:val="ListBullet"/>
      </w:pPr>
      <w:r>
        <w:t>The Punisher #16</w:t>
      </w:r>
    </w:p>
    <w:p w:rsidR="00E4654B" w:rsidRDefault="00C04B79">
      <w:pPr>
        <w:pStyle w:val="ListBullet"/>
      </w:pPr>
      <w:r>
        <w:t>Silver Surfer #20</w:t>
      </w:r>
    </w:p>
    <w:p w:rsidR="00E4654B" w:rsidRDefault="00C04B79">
      <w:pPr>
        <w:pStyle w:val="ListBullet"/>
      </w:pPr>
      <w:r>
        <w:t>Strikeforce: Morituri #26</w:t>
      </w:r>
    </w:p>
    <w:p w:rsidR="00E4654B" w:rsidRDefault="00C04B79">
      <w:pPr>
        <w:pStyle w:val="ListBullet"/>
      </w:pPr>
      <w:r>
        <w:t>The 'NAM #27</w:t>
      </w:r>
    </w:p>
    <w:p w:rsidR="00E4654B" w:rsidRDefault="00C04B79">
      <w:pPr>
        <w:pStyle w:val="ListBullet"/>
      </w:pPr>
      <w:r>
        <w:t>Classic X-Men #30</w:t>
      </w:r>
    </w:p>
    <w:p w:rsidR="00E4654B" w:rsidRDefault="00C04B79">
      <w:pPr>
        <w:pStyle w:val="ListBullet"/>
      </w:pPr>
      <w:r>
        <w:t>X-Factor #37</w:t>
      </w:r>
    </w:p>
    <w:p w:rsidR="00E4654B" w:rsidRDefault="00C04B79">
      <w:pPr>
        <w:pStyle w:val="ListBullet"/>
      </w:pPr>
      <w:r>
        <w:t>Marvel Fanfare #42</w:t>
      </w:r>
    </w:p>
    <w:p w:rsidR="00E4654B" w:rsidRDefault="00C04B79">
      <w:pPr>
        <w:pStyle w:val="ListBullet"/>
      </w:pPr>
      <w:r>
        <w:t>Web of Spider-Man #47</w:t>
      </w:r>
    </w:p>
    <w:p w:rsidR="00E4654B" w:rsidRDefault="00C04B79">
      <w:pPr>
        <w:pStyle w:val="ListBullet"/>
      </w:pPr>
      <w:r>
        <w:t>Alpha Flight #67</w:t>
      </w:r>
    </w:p>
    <w:p w:rsidR="00E4654B" w:rsidRDefault="00C04B79">
      <w:pPr>
        <w:pStyle w:val="ListBullet"/>
      </w:pPr>
      <w:r>
        <w:t>New Mutants #72</w:t>
      </w:r>
    </w:p>
    <w:p w:rsidR="00E4654B" w:rsidRDefault="00C04B79">
      <w:pPr>
        <w:pStyle w:val="ListBullet"/>
      </w:pPr>
      <w:r>
        <w:t>Iron Man #239</w:t>
      </w:r>
    </w:p>
    <w:p w:rsidR="00E4654B" w:rsidRDefault="00C04B79">
      <w:pPr>
        <w:pStyle w:val="ListBullet"/>
      </w:pPr>
      <w:r>
        <w:t>Uncanny X-Men #241</w:t>
      </w:r>
    </w:p>
    <w:p w:rsidR="00E4654B" w:rsidRDefault="00C04B79">
      <w:pPr>
        <w:pStyle w:val="ListBullet"/>
      </w:pPr>
      <w:r>
        <w:t>Daredevil #263</w:t>
      </w:r>
    </w:p>
    <w:p w:rsidR="00E4654B" w:rsidRDefault="00C04B79">
      <w:pPr>
        <w:pStyle w:val="ListBullet"/>
      </w:pPr>
      <w:r>
        <w:t>Avengers #300</w:t>
      </w:r>
    </w:p>
    <w:p w:rsidR="00E4654B" w:rsidRDefault="00C04B79">
      <w:pPr>
        <w:pStyle w:val="ListBullet"/>
      </w:pPr>
      <w:r>
        <w:t>The Amazing Spider-Man #312</w:t>
      </w:r>
    </w:p>
    <w:p w:rsidR="00E4654B" w:rsidRDefault="00C04B79">
      <w:pPr>
        <w:pStyle w:val="ListBullet"/>
      </w:pPr>
      <w:r>
        <w:t>Fantastic Four #323</w:t>
      </w:r>
    </w:p>
    <w:p w:rsidR="00E4654B" w:rsidRDefault="00C04B79">
      <w:pPr>
        <w:pStyle w:val="ListBullet"/>
      </w:pPr>
      <w:r>
        <w:t>Captain America #350</w:t>
      </w:r>
    </w:p>
    <w:p w:rsidR="00E4654B" w:rsidRDefault="00C04B79">
      <w:pPr>
        <w:pStyle w:val="ListBullet"/>
      </w:pPr>
      <w:r>
        <w:t>Incredible Hulk #352</w:t>
      </w:r>
    </w:p>
    <w:p w:rsidR="00E4654B" w:rsidRDefault="00C04B79">
      <w:pPr>
        <w:pStyle w:val="ListBullet"/>
      </w:pPr>
      <w:r>
        <w:lastRenderedPageBreak/>
        <w:t>Thor #400</w:t>
      </w:r>
    </w:p>
    <w:p w:rsidR="00E4654B" w:rsidRDefault="00C04B79">
      <w:pPr>
        <w:pStyle w:val="Heading3"/>
      </w:pPr>
      <w:r>
        <w:t>March, 1989</w:t>
      </w:r>
    </w:p>
    <w:p w:rsidR="00E4654B" w:rsidRDefault="00C04B79">
      <w:r>
        <w:t xml:space="preserve">Number of comics published this month: </w:t>
      </w:r>
      <w:r>
        <w:rPr>
          <w:b/>
        </w:rPr>
        <w:t>34</w:t>
      </w:r>
    </w:p>
    <w:p w:rsidR="00E4654B" w:rsidRDefault="00C04B79">
      <w:pPr>
        <w:pStyle w:val="ListBullet"/>
      </w:pPr>
      <w:r>
        <w:t>Doctor Strange, Sorcerer Supreme #3</w:t>
      </w:r>
    </w:p>
    <w:p w:rsidR="00E4654B" w:rsidRDefault="00C04B79">
      <w:pPr>
        <w:pStyle w:val="ListBullet"/>
      </w:pPr>
      <w:r>
        <w:t>Speedball #7</w:t>
      </w:r>
    </w:p>
    <w:p w:rsidR="00E4654B" w:rsidRDefault="00C04B79">
      <w:pPr>
        <w:pStyle w:val="ListBullet"/>
      </w:pPr>
      <w:r>
        <w:t>Star Brand #18</w:t>
      </w:r>
    </w:p>
    <w:p w:rsidR="00E4654B" w:rsidRDefault="00C04B79">
      <w:pPr>
        <w:pStyle w:val="ListBullet"/>
      </w:pPr>
      <w:r>
        <w:t>D. P. 7 #29</w:t>
      </w:r>
    </w:p>
    <w:p w:rsidR="00E4654B" w:rsidRDefault="00C04B79">
      <w:pPr>
        <w:pStyle w:val="ListBullet"/>
      </w:pPr>
      <w:r>
        <w:t>Web of Spider-Man #48</w:t>
      </w:r>
    </w:p>
    <w:p w:rsidR="00E4654B" w:rsidRDefault="00C04B79">
      <w:pPr>
        <w:pStyle w:val="ListBullet"/>
      </w:pPr>
      <w:r>
        <w:t>Peter Parker, the Spectacular Spider-Man #148</w:t>
      </w:r>
    </w:p>
    <w:p w:rsidR="00E4654B" w:rsidRDefault="00C04B79">
      <w:pPr>
        <w:pStyle w:val="ListBullet"/>
      </w:pPr>
      <w:r>
        <w:t>Daredevil #264</w:t>
      </w:r>
    </w:p>
    <w:p w:rsidR="00E4654B" w:rsidRDefault="00C04B79">
      <w:pPr>
        <w:pStyle w:val="ListBullet"/>
      </w:pPr>
      <w:r>
        <w:t>Damage Control #3</w:t>
      </w:r>
    </w:p>
    <w:p w:rsidR="00E4654B" w:rsidRDefault="00C04B79">
      <w:pPr>
        <w:pStyle w:val="ListBullet"/>
      </w:pPr>
      <w:r>
        <w:t>Punisher War Journal #4</w:t>
      </w:r>
    </w:p>
    <w:p w:rsidR="00E4654B" w:rsidRDefault="00C04B79">
      <w:pPr>
        <w:pStyle w:val="ListBullet"/>
      </w:pPr>
      <w:r>
        <w:t>Death's Head #4</w:t>
      </w:r>
    </w:p>
    <w:p w:rsidR="00E4654B" w:rsidRDefault="00C04B79">
      <w:pPr>
        <w:pStyle w:val="ListBullet"/>
      </w:pPr>
      <w:r>
        <w:t>Saga of the Sub-Mariner #5</w:t>
      </w:r>
    </w:p>
    <w:p w:rsidR="00E4654B" w:rsidRDefault="00C04B79">
      <w:pPr>
        <w:pStyle w:val="ListBullet"/>
      </w:pPr>
      <w:r>
        <w:t>Wolverine #5</w:t>
      </w:r>
    </w:p>
    <w:p w:rsidR="00E4654B" w:rsidRDefault="00C04B79">
      <w:pPr>
        <w:pStyle w:val="ListBullet"/>
      </w:pPr>
      <w:r>
        <w:t>Excalibur #6</w:t>
      </w:r>
    </w:p>
    <w:p w:rsidR="00E4654B" w:rsidRDefault="00C04B79">
      <w:pPr>
        <w:pStyle w:val="ListBullet"/>
      </w:pPr>
      <w:r>
        <w:t>Wolfpack #8</w:t>
      </w:r>
    </w:p>
    <w:p w:rsidR="00E4654B" w:rsidRDefault="00C04B79">
      <w:pPr>
        <w:pStyle w:val="ListBullet"/>
      </w:pPr>
      <w:r>
        <w:t>Marvel Comics Presents #14</w:t>
      </w:r>
    </w:p>
    <w:p w:rsidR="00E4654B" w:rsidRDefault="00C04B79">
      <w:pPr>
        <w:pStyle w:val="ListBullet"/>
      </w:pPr>
      <w:r>
        <w:t>Marvel Comics Presents #15</w:t>
      </w:r>
    </w:p>
    <w:p w:rsidR="00E4654B" w:rsidRDefault="00C04B79">
      <w:pPr>
        <w:pStyle w:val="ListBullet"/>
      </w:pPr>
      <w:r>
        <w:t>Solo Avengers #16</w:t>
      </w:r>
    </w:p>
    <w:p w:rsidR="00E4654B" w:rsidRDefault="00C04B79">
      <w:pPr>
        <w:pStyle w:val="ListBullet"/>
      </w:pPr>
      <w:r>
        <w:t>The Punisher #17</w:t>
      </w:r>
    </w:p>
    <w:p w:rsidR="00E4654B" w:rsidRDefault="00C04B79">
      <w:pPr>
        <w:pStyle w:val="ListBullet"/>
      </w:pPr>
      <w:r>
        <w:t>Silver Surfer #21</w:t>
      </w:r>
    </w:p>
    <w:p w:rsidR="00E4654B" w:rsidRDefault="00C04B79">
      <w:pPr>
        <w:pStyle w:val="ListBullet"/>
      </w:pPr>
      <w:r>
        <w:t>Strikeforce: Morituri #27</w:t>
      </w:r>
    </w:p>
    <w:p w:rsidR="00E4654B" w:rsidRDefault="00C04B79">
      <w:pPr>
        <w:pStyle w:val="ListBullet"/>
      </w:pPr>
      <w:r>
        <w:t>The 'NAM #28</w:t>
      </w:r>
    </w:p>
    <w:p w:rsidR="00E4654B" w:rsidRDefault="00C04B79">
      <w:pPr>
        <w:pStyle w:val="ListBullet"/>
      </w:pPr>
      <w:r>
        <w:t>Classic X-Men #31</w:t>
      </w:r>
    </w:p>
    <w:p w:rsidR="00E4654B" w:rsidRDefault="00C04B79">
      <w:pPr>
        <w:pStyle w:val="ListBullet"/>
      </w:pPr>
      <w:r>
        <w:t>X-Factor #38</w:t>
      </w:r>
    </w:p>
    <w:p w:rsidR="00E4654B" w:rsidRDefault="00C04B79">
      <w:pPr>
        <w:pStyle w:val="ListBullet"/>
      </w:pPr>
      <w:r>
        <w:t>Power Pack #44</w:t>
      </w:r>
    </w:p>
    <w:p w:rsidR="00E4654B" w:rsidRDefault="00C04B79">
      <w:pPr>
        <w:pStyle w:val="ListBullet"/>
      </w:pPr>
      <w:r>
        <w:t>Alpha Flight #68</w:t>
      </w:r>
    </w:p>
    <w:p w:rsidR="00E4654B" w:rsidRDefault="00C04B79">
      <w:pPr>
        <w:pStyle w:val="ListBullet"/>
      </w:pPr>
      <w:r>
        <w:t>New Mutants #73</w:t>
      </w:r>
    </w:p>
    <w:p w:rsidR="00E4654B" w:rsidRDefault="00C04B79">
      <w:pPr>
        <w:pStyle w:val="ListBullet"/>
      </w:pPr>
      <w:r>
        <w:t>Iron Man #240</w:t>
      </w:r>
    </w:p>
    <w:p w:rsidR="00E4654B" w:rsidRDefault="00C04B79">
      <w:pPr>
        <w:pStyle w:val="ListBullet"/>
      </w:pPr>
      <w:r>
        <w:t>Uncanny X-Men #242</w:t>
      </w:r>
    </w:p>
    <w:p w:rsidR="00E4654B" w:rsidRDefault="00C04B79">
      <w:pPr>
        <w:pStyle w:val="ListBullet"/>
      </w:pPr>
      <w:r>
        <w:t>Avengers #301</w:t>
      </w:r>
    </w:p>
    <w:p w:rsidR="00E4654B" w:rsidRDefault="00C04B79">
      <w:pPr>
        <w:pStyle w:val="ListBullet"/>
      </w:pPr>
      <w:r>
        <w:t>The Amazing Spider-Man #313</w:t>
      </w:r>
    </w:p>
    <w:p w:rsidR="00E4654B" w:rsidRDefault="00C04B79">
      <w:pPr>
        <w:pStyle w:val="ListBullet"/>
      </w:pPr>
      <w:r>
        <w:t>Fantastic Four #324</w:t>
      </w:r>
    </w:p>
    <w:p w:rsidR="00E4654B" w:rsidRDefault="00C04B79">
      <w:pPr>
        <w:pStyle w:val="ListBullet"/>
      </w:pPr>
      <w:r>
        <w:t>Captain America #351</w:t>
      </w:r>
    </w:p>
    <w:p w:rsidR="00E4654B" w:rsidRDefault="00C04B79">
      <w:pPr>
        <w:pStyle w:val="ListBullet"/>
      </w:pPr>
      <w:r>
        <w:t>Incredible Hulk #353</w:t>
      </w:r>
    </w:p>
    <w:p w:rsidR="00E4654B" w:rsidRDefault="00C04B79">
      <w:pPr>
        <w:pStyle w:val="ListBullet"/>
      </w:pPr>
      <w:r>
        <w:t>Thor #401</w:t>
      </w:r>
    </w:p>
    <w:p w:rsidR="00E4654B" w:rsidRDefault="00C04B79">
      <w:pPr>
        <w:pStyle w:val="Heading3"/>
      </w:pPr>
      <w:r>
        <w:t>April, 1989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E4654B" w:rsidRDefault="00C04B79">
      <w:pPr>
        <w:pStyle w:val="ListBullet"/>
      </w:pPr>
      <w:r>
        <w:lastRenderedPageBreak/>
        <w:t>Marvel Fanfare #45</w:t>
      </w:r>
    </w:p>
    <w:p w:rsidR="00E4654B" w:rsidRDefault="00C04B79">
      <w:pPr>
        <w:pStyle w:val="ListBullet"/>
      </w:pPr>
      <w:r>
        <w:t>Speedball #8</w:t>
      </w:r>
    </w:p>
    <w:p w:rsidR="00E4654B" w:rsidRDefault="00C04B79">
      <w:pPr>
        <w:pStyle w:val="ListBullet"/>
      </w:pPr>
      <w:r>
        <w:t>D. P. 7 #30</w:t>
      </w:r>
    </w:p>
    <w:p w:rsidR="00E4654B" w:rsidRDefault="00C04B79">
      <w:pPr>
        <w:pStyle w:val="ListBullet"/>
      </w:pPr>
      <w:r>
        <w:t>Marvel Fanfare #43</w:t>
      </w:r>
    </w:p>
    <w:p w:rsidR="00E4654B" w:rsidRDefault="00C04B79">
      <w:pPr>
        <w:pStyle w:val="ListBullet"/>
      </w:pPr>
      <w:r>
        <w:t>Peter Parker, the Spectacular Spider-Man #149</w:t>
      </w:r>
    </w:p>
    <w:p w:rsidR="00E4654B" w:rsidRDefault="00C04B79">
      <w:pPr>
        <w:pStyle w:val="ListBullet"/>
      </w:pPr>
      <w:r>
        <w:t>Iron Man #241</w:t>
      </w:r>
    </w:p>
    <w:p w:rsidR="00E4654B" w:rsidRDefault="00C04B79">
      <w:pPr>
        <w:pStyle w:val="ListBullet"/>
      </w:pPr>
      <w:r>
        <w:t>Damage Control #4</w:t>
      </w:r>
    </w:p>
    <w:p w:rsidR="00E4654B" w:rsidRDefault="00C04B79">
      <w:pPr>
        <w:pStyle w:val="ListBullet"/>
      </w:pPr>
      <w:r>
        <w:t>The Mutant Misadventures of Cloak and Dagger #4</w:t>
      </w:r>
    </w:p>
    <w:p w:rsidR="00E4654B" w:rsidRDefault="00C04B79">
      <w:pPr>
        <w:pStyle w:val="ListBullet"/>
      </w:pPr>
      <w:r>
        <w:t>Punisher War Journal #5</w:t>
      </w:r>
    </w:p>
    <w:p w:rsidR="00E4654B" w:rsidRDefault="00C04B79">
      <w:pPr>
        <w:pStyle w:val="ListBullet"/>
      </w:pPr>
      <w:r>
        <w:t>Death's Head #5</w:t>
      </w:r>
    </w:p>
    <w:p w:rsidR="00E4654B" w:rsidRDefault="00C04B79">
      <w:pPr>
        <w:pStyle w:val="ListBullet"/>
      </w:pPr>
      <w:r>
        <w:t>Saga of the Sub-Mariner #6</w:t>
      </w:r>
    </w:p>
    <w:p w:rsidR="00E4654B" w:rsidRDefault="00C04B79">
      <w:pPr>
        <w:pStyle w:val="ListBullet"/>
      </w:pPr>
      <w:r>
        <w:t>Wolverine #6</w:t>
      </w:r>
    </w:p>
    <w:p w:rsidR="00E4654B" w:rsidRDefault="00C04B79">
      <w:pPr>
        <w:pStyle w:val="ListBullet"/>
      </w:pPr>
      <w:r>
        <w:t>Excalibur #7</w:t>
      </w:r>
    </w:p>
    <w:p w:rsidR="00E4654B" w:rsidRDefault="00C04B79">
      <w:pPr>
        <w:pStyle w:val="ListBullet"/>
      </w:pPr>
      <w:r>
        <w:t>Wolfpack #9</w:t>
      </w:r>
    </w:p>
    <w:p w:rsidR="00E4654B" w:rsidRDefault="00C04B79">
      <w:pPr>
        <w:pStyle w:val="ListBullet"/>
      </w:pPr>
      <w:r>
        <w:t>Marvel Comics Presents #16</w:t>
      </w:r>
    </w:p>
    <w:p w:rsidR="00E4654B" w:rsidRDefault="00C04B79">
      <w:pPr>
        <w:pStyle w:val="ListBullet"/>
      </w:pPr>
      <w:r>
        <w:t>Marvel Comics Presents #17</w:t>
      </w:r>
    </w:p>
    <w:p w:rsidR="00E4654B" w:rsidRDefault="00C04B79">
      <w:pPr>
        <w:pStyle w:val="ListBullet"/>
      </w:pPr>
      <w:r>
        <w:t>The Punisher #18</w:t>
      </w:r>
    </w:p>
    <w:p w:rsidR="00E4654B" w:rsidRDefault="00C04B79">
      <w:pPr>
        <w:pStyle w:val="ListBullet"/>
      </w:pPr>
      <w:r>
        <w:t>Silver Surfer #22</w:t>
      </w:r>
    </w:p>
    <w:p w:rsidR="00E4654B" w:rsidRDefault="00C04B79">
      <w:pPr>
        <w:pStyle w:val="ListBullet"/>
      </w:pPr>
      <w:r>
        <w:t>Strikeforce: Morituri #28</w:t>
      </w:r>
    </w:p>
    <w:p w:rsidR="00E4654B" w:rsidRDefault="00C04B79">
      <w:pPr>
        <w:pStyle w:val="ListBullet"/>
      </w:pPr>
      <w:r>
        <w:t>The 'NAM #29</w:t>
      </w:r>
    </w:p>
    <w:p w:rsidR="00E4654B" w:rsidRDefault="00C04B79">
      <w:pPr>
        <w:pStyle w:val="ListBullet"/>
      </w:pPr>
      <w:r>
        <w:t>Classic X-Men #32</w:t>
      </w:r>
    </w:p>
    <w:p w:rsidR="00E4654B" w:rsidRDefault="00C04B79">
      <w:pPr>
        <w:pStyle w:val="ListBullet"/>
      </w:pPr>
      <w:r>
        <w:t>X-Factor #39</w:t>
      </w:r>
    </w:p>
    <w:p w:rsidR="00E4654B" w:rsidRDefault="00C04B79">
      <w:pPr>
        <w:pStyle w:val="ListBullet"/>
      </w:pPr>
      <w:r>
        <w:t>Web of Spider-Man #49</w:t>
      </w:r>
    </w:p>
    <w:p w:rsidR="00E4654B" w:rsidRDefault="00C04B79">
      <w:pPr>
        <w:pStyle w:val="ListBullet"/>
      </w:pPr>
      <w:r>
        <w:t>Alpha Flight #69</w:t>
      </w:r>
    </w:p>
    <w:p w:rsidR="00E4654B" w:rsidRDefault="00C04B79">
      <w:pPr>
        <w:pStyle w:val="ListBullet"/>
      </w:pPr>
      <w:r>
        <w:t>New Mutants #74</w:t>
      </w:r>
    </w:p>
    <w:p w:rsidR="00E4654B" w:rsidRDefault="00C04B79">
      <w:pPr>
        <w:pStyle w:val="ListBullet"/>
      </w:pPr>
      <w:r>
        <w:t>Uncanny X-Men #243</w:t>
      </w:r>
    </w:p>
    <w:p w:rsidR="00E4654B" w:rsidRDefault="00C04B79">
      <w:pPr>
        <w:pStyle w:val="ListBullet"/>
      </w:pPr>
      <w:r>
        <w:t>Daredevil #265</w:t>
      </w:r>
    </w:p>
    <w:p w:rsidR="00E4654B" w:rsidRDefault="00C04B79">
      <w:pPr>
        <w:pStyle w:val="ListBullet"/>
      </w:pPr>
      <w:r>
        <w:t>Avengers #302</w:t>
      </w:r>
    </w:p>
    <w:p w:rsidR="00E4654B" w:rsidRDefault="00C04B79">
      <w:pPr>
        <w:pStyle w:val="ListBullet"/>
      </w:pPr>
      <w:r>
        <w:t>The Amazing Spider-Man #314</w:t>
      </w:r>
    </w:p>
    <w:p w:rsidR="00E4654B" w:rsidRDefault="00C04B79">
      <w:pPr>
        <w:pStyle w:val="ListBullet"/>
      </w:pPr>
      <w:r>
        <w:t>Fantastic Four #325</w:t>
      </w:r>
    </w:p>
    <w:p w:rsidR="00E4654B" w:rsidRDefault="00C04B79">
      <w:pPr>
        <w:pStyle w:val="ListBullet"/>
      </w:pPr>
      <w:r>
        <w:t>Captain America #352</w:t>
      </w:r>
    </w:p>
    <w:p w:rsidR="00E4654B" w:rsidRDefault="00C04B79">
      <w:pPr>
        <w:pStyle w:val="ListBullet"/>
      </w:pPr>
      <w:r>
        <w:t>Incredible Hulk #354</w:t>
      </w:r>
    </w:p>
    <w:p w:rsidR="00E4654B" w:rsidRDefault="00C04B79">
      <w:pPr>
        <w:pStyle w:val="ListBullet"/>
      </w:pPr>
      <w:r>
        <w:t>Thor #402</w:t>
      </w:r>
    </w:p>
    <w:p w:rsidR="00E4654B" w:rsidRDefault="00C04B79">
      <w:pPr>
        <w:pStyle w:val="Heading3"/>
      </w:pPr>
      <w:r>
        <w:t>May, 1989</w:t>
      </w:r>
    </w:p>
    <w:p w:rsidR="00E4654B" w:rsidRDefault="00C04B79">
      <w:r>
        <w:t xml:space="preserve">Number of comics published this month: </w:t>
      </w:r>
      <w:r>
        <w:rPr>
          <w:b/>
        </w:rPr>
        <w:t>34</w:t>
      </w:r>
    </w:p>
    <w:p w:rsidR="00E4654B" w:rsidRDefault="00C04B79">
      <w:pPr>
        <w:pStyle w:val="ListBullet"/>
      </w:pPr>
      <w:r>
        <w:t>Doctor Strange, Sorcerer Supreme #4</w:t>
      </w:r>
    </w:p>
    <w:p w:rsidR="00E4654B" w:rsidRDefault="00C04B79">
      <w:pPr>
        <w:pStyle w:val="ListBullet"/>
      </w:pPr>
      <w:r>
        <w:t>Speedball #9</w:t>
      </w:r>
    </w:p>
    <w:p w:rsidR="00E4654B" w:rsidRDefault="00C04B79">
      <w:pPr>
        <w:pStyle w:val="ListBullet"/>
      </w:pPr>
      <w:r>
        <w:t>Star Brand #19</w:t>
      </w:r>
    </w:p>
    <w:p w:rsidR="00E4654B" w:rsidRDefault="00C04B79">
      <w:pPr>
        <w:pStyle w:val="ListBullet"/>
      </w:pPr>
      <w:r>
        <w:t>D. P. 7 #31</w:t>
      </w:r>
    </w:p>
    <w:p w:rsidR="00E4654B" w:rsidRDefault="00C04B79">
      <w:pPr>
        <w:pStyle w:val="ListBullet"/>
      </w:pPr>
      <w:r>
        <w:t>Peter Parker, the Spectacular Spider-Man #150</w:t>
      </w:r>
    </w:p>
    <w:p w:rsidR="00E4654B" w:rsidRDefault="00C04B79">
      <w:pPr>
        <w:pStyle w:val="ListBullet"/>
      </w:pPr>
      <w:r>
        <w:lastRenderedPageBreak/>
        <w:t>Damage Control #1</w:t>
      </w:r>
    </w:p>
    <w:p w:rsidR="00E4654B" w:rsidRDefault="00C04B79">
      <w:pPr>
        <w:pStyle w:val="ListBullet"/>
      </w:pPr>
      <w:r>
        <w:t>Sensational She-Hulk #1</w:t>
      </w:r>
    </w:p>
    <w:p w:rsidR="00E4654B" w:rsidRDefault="00C04B79">
      <w:pPr>
        <w:pStyle w:val="ListBullet"/>
      </w:pPr>
      <w:r>
        <w:t>Death's Head #6</w:t>
      </w:r>
    </w:p>
    <w:p w:rsidR="00E4654B" w:rsidRDefault="00C04B79">
      <w:pPr>
        <w:pStyle w:val="ListBullet"/>
      </w:pPr>
      <w:r>
        <w:t>Saga of the Sub-Mariner #7</w:t>
      </w:r>
    </w:p>
    <w:p w:rsidR="00E4654B" w:rsidRDefault="00C04B79">
      <w:pPr>
        <w:pStyle w:val="ListBullet"/>
      </w:pPr>
      <w:r>
        <w:t>Wolverine #7</w:t>
      </w:r>
    </w:p>
    <w:p w:rsidR="00E4654B" w:rsidRDefault="00C04B79">
      <w:pPr>
        <w:pStyle w:val="ListBullet"/>
      </w:pPr>
      <w:r>
        <w:t>Excalibur #8</w:t>
      </w:r>
    </w:p>
    <w:p w:rsidR="00E4654B" w:rsidRDefault="00C04B79">
      <w:pPr>
        <w:pStyle w:val="ListBullet"/>
      </w:pPr>
      <w:r>
        <w:t>Wolfpack #10</w:t>
      </w:r>
    </w:p>
    <w:p w:rsidR="00E4654B" w:rsidRDefault="00C04B79">
      <w:pPr>
        <w:pStyle w:val="ListBullet"/>
      </w:pPr>
      <w:r>
        <w:t>Marvel Comics Presents #18</w:t>
      </w:r>
    </w:p>
    <w:p w:rsidR="00E4654B" w:rsidRDefault="00C04B79">
      <w:pPr>
        <w:pStyle w:val="ListBullet"/>
      </w:pPr>
      <w:r>
        <w:t>Marvel Comics Presents #19</w:t>
      </w:r>
    </w:p>
    <w:p w:rsidR="00E4654B" w:rsidRDefault="00C04B79">
      <w:pPr>
        <w:pStyle w:val="ListBullet"/>
      </w:pPr>
      <w:r>
        <w:t>The Punisher #19</w:t>
      </w:r>
    </w:p>
    <w:p w:rsidR="00E4654B" w:rsidRDefault="00C04B79">
      <w:pPr>
        <w:pStyle w:val="ListBullet"/>
      </w:pPr>
      <w:r>
        <w:t>Marvel Comics Presents #20</w:t>
      </w:r>
    </w:p>
    <w:p w:rsidR="00E4654B" w:rsidRDefault="00C04B79">
      <w:pPr>
        <w:pStyle w:val="ListBullet"/>
      </w:pPr>
      <w:r>
        <w:t>Silver Surfer #23</w:t>
      </w:r>
    </w:p>
    <w:p w:rsidR="00E4654B" w:rsidRDefault="00C04B79">
      <w:pPr>
        <w:pStyle w:val="ListBullet"/>
      </w:pPr>
      <w:r>
        <w:t>Strikeforce: Morituri #29</w:t>
      </w:r>
    </w:p>
    <w:p w:rsidR="00E4654B" w:rsidRDefault="00C04B79">
      <w:pPr>
        <w:pStyle w:val="ListBullet"/>
      </w:pPr>
      <w:r>
        <w:t>The 'NAM #30</w:t>
      </w:r>
    </w:p>
    <w:p w:rsidR="00E4654B" w:rsidRDefault="00C04B79">
      <w:pPr>
        <w:pStyle w:val="ListBullet"/>
      </w:pPr>
      <w:r>
        <w:t>Classic X-Men #33</w:t>
      </w:r>
    </w:p>
    <w:p w:rsidR="00E4654B" w:rsidRDefault="00C04B79">
      <w:pPr>
        <w:pStyle w:val="ListBullet"/>
      </w:pPr>
      <w:r>
        <w:t>X-Factor #40</w:t>
      </w:r>
    </w:p>
    <w:p w:rsidR="00E4654B" w:rsidRDefault="00C04B79">
      <w:pPr>
        <w:pStyle w:val="ListBullet"/>
      </w:pPr>
      <w:r>
        <w:t>Power Pack #46</w:t>
      </w:r>
    </w:p>
    <w:p w:rsidR="00E4654B" w:rsidRDefault="00C04B79">
      <w:pPr>
        <w:pStyle w:val="ListBullet"/>
      </w:pPr>
      <w:r>
        <w:t>Web of Spider-Man #50</w:t>
      </w:r>
    </w:p>
    <w:p w:rsidR="00E4654B" w:rsidRDefault="00C04B79">
      <w:pPr>
        <w:pStyle w:val="ListBullet"/>
      </w:pPr>
      <w:r>
        <w:t>Alpha Flight #70</w:t>
      </w:r>
    </w:p>
    <w:p w:rsidR="00E4654B" w:rsidRDefault="00C04B79">
      <w:pPr>
        <w:pStyle w:val="ListBullet"/>
      </w:pPr>
      <w:r>
        <w:t>New Mutants #75</w:t>
      </w:r>
    </w:p>
    <w:p w:rsidR="00E4654B" w:rsidRDefault="00C04B79">
      <w:pPr>
        <w:pStyle w:val="ListBullet"/>
      </w:pPr>
      <w:r>
        <w:t>Iron Man #242</w:t>
      </w:r>
    </w:p>
    <w:p w:rsidR="00E4654B" w:rsidRDefault="00C04B79">
      <w:pPr>
        <w:pStyle w:val="ListBullet"/>
      </w:pPr>
      <w:r>
        <w:t>Uncanny X-Men #244</w:t>
      </w:r>
    </w:p>
    <w:p w:rsidR="00E4654B" w:rsidRDefault="00C04B79">
      <w:pPr>
        <w:pStyle w:val="ListBullet"/>
      </w:pPr>
      <w:r>
        <w:t>Daredevil #266</w:t>
      </w:r>
    </w:p>
    <w:p w:rsidR="00E4654B" w:rsidRDefault="00C04B79">
      <w:pPr>
        <w:pStyle w:val="ListBullet"/>
      </w:pPr>
      <w:r>
        <w:t>Avengers #303</w:t>
      </w:r>
    </w:p>
    <w:p w:rsidR="00E4654B" w:rsidRDefault="00C04B79">
      <w:pPr>
        <w:pStyle w:val="ListBullet"/>
      </w:pPr>
      <w:r>
        <w:t>The Amazing Spider-Man #315</w:t>
      </w:r>
    </w:p>
    <w:p w:rsidR="00E4654B" w:rsidRDefault="00C04B79">
      <w:pPr>
        <w:pStyle w:val="ListBullet"/>
      </w:pPr>
      <w:r>
        <w:t>Fantastic Four #326</w:t>
      </w:r>
    </w:p>
    <w:p w:rsidR="00E4654B" w:rsidRDefault="00C04B79">
      <w:pPr>
        <w:pStyle w:val="ListBullet"/>
      </w:pPr>
      <w:r>
        <w:t>Captain America #353</w:t>
      </w:r>
    </w:p>
    <w:p w:rsidR="00E4654B" w:rsidRDefault="00C04B79">
      <w:pPr>
        <w:pStyle w:val="ListBullet"/>
      </w:pPr>
      <w:r>
        <w:t>Incredible Hulk #355</w:t>
      </w:r>
    </w:p>
    <w:p w:rsidR="00E4654B" w:rsidRDefault="00C04B79">
      <w:pPr>
        <w:pStyle w:val="ListBullet"/>
      </w:pPr>
      <w:r>
        <w:t>Thor #403</w:t>
      </w:r>
    </w:p>
    <w:p w:rsidR="00E4654B" w:rsidRDefault="00C04B79">
      <w:pPr>
        <w:pStyle w:val="Heading3"/>
      </w:pPr>
      <w:r>
        <w:t>June, 1989</w:t>
      </w:r>
    </w:p>
    <w:p w:rsidR="00E4654B" w:rsidRDefault="00C04B79">
      <w:r>
        <w:t xml:space="preserve">Number of comics published this month: </w:t>
      </w:r>
      <w:r>
        <w:rPr>
          <w:b/>
        </w:rPr>
        <w:t>32</w:t>
      </w:r>
    </w:p>
    <w:p w:rsidR="00E4654B" w:rsidRDefault="00C04B79">
      <w:pPr>
        <w:pStyle w:val="ListBullet"/>
      </w:pPr>
      <w:r>
        <w:t>Speedball #10</w:t>
      </w:r>
    </w:p>
    <w:p w:rsidR="00E4654B" w:rsidRDefault="00C04B79">
      <w:pPr>
        <w:pStyle w:val="ListBullet"/>
      </w:pPr>
      <w:r>
        <w:t>D. P. 7 #32</w:t>
      </w:r>
    </w:p>
    <w:p w:rsidR="00E4654B" w:rsidRDefault="00C04B79">
      <w:pPr>
        <w:pStyle w:val="ListBullet"/>
      </w:pPr>
      <w:r>
        <w:t>Damage Control #2</w:t>
      </w:r>
    </w:p>
    <w:p w:rsidR="00E4654B" w:rsidRDefault="00C04B79">
      <w:pPr>
        <w:pStyle w:val="ListBullet"/>
      </w:pPr>
      <w:r>
        <w:t>Sensational She-Hulk #2</w:t>
      </w:r>
    </w:p>
    <w:p w:rsidR="00E4654B" w:rsidRDefault="00C04B79">
      <w:pPr>
        <w:pStyle w:val="ListBullet"/>
      </w:pPr>
      <w:r>
        <w:t>The Mutant Misadventures of Cloak and Dagger #5</w:t>
      </w:r>
    </w:p>
    <w:p w:rsidR="00E4654B" w:rsidRDefault="00C04B79">
      <w:pPr>
        <w:pStyle w:val="ListBullet"/>
      </w:pPr>
      <w:r>
        <w:t>Punisher War Journal #6</w:t>
      </w:r>
    </w:p>
    <w:p w:rsidR="00E4654B" w:rsidRDefault="00C04B79">
      <w:pPr>
        <w:pStyle w:val="ListBullet"/>
      </w:pPr>
      <w:r>
        <w:t>Death's Head #7</w:t>
      </w:r>
    </w:p>
    <w:p w:rsidR="00E4654B" w:rsidRDefault="00C04B79">
      <w:pPr>
        <w:pStyle w:val="ListBullet"/>
      </w:pPr>
      <w:r>
        <w:t>Saga of the Sub-Mariner #8</w:t>
      </w:r>
    </w:p>
    <w:p w:rsidR="00E4654B" w:rsidRDefault="00C04B79">
      <w:pPr>
        <w:pStyle w:val="ListBullet"/>
      </w:pPr>
      <w:r>
        <w:t>Wolverine #8</w:t>
      </w:r>
    </w:p>
    <w:p w:rsidR="00E4654B" w:rsidRDefault="00C04B79">
      <w:pPr>
        <w:pStyle w:val="ListBullet"/>
      </w:pPr>
      <w:r>
        <w:lastRenderedPageBreak/>
        <w:t>Excalibur #9</w:t>
      </w:r>
    </w:p>
    <w:p w:rsidR="00E4654B" w:rsidRDefault="00C04B79">
      <w:pPr>
        <w:pStyle w:val="ListBullet"/>
      </w:pPr>
      <w:r>
        <w:t>Wolfpack #11</w:t>
      </w:r>
    </w:p>
    <w:p w:rsidR="00E4654B" w:rsidRDefault="00C04B79">
      <w:pPr>
        <w:pStyle w:val="ListBullet"/>
      </w:pPr>
      <w:r>
        <w:t>The Punisher #20</w:t>
      </w:r>
    </w:p>
    <w:p w:rsidR="00E4654B" w:rsidRDefault="00C04B79">
      <w:pPr>
        <w:pStyle w:val="ListBullet"/>
      </w:pPr>
      <w:r>
        <w:t>Marvel Comics Presents #21</w:t>
      </w:r>
    </w:p>
    <w:p w:rsidR="00E4654B" w:rsidRDefault="00C04B79">
      <w:pPr>
        <w:pStyle w:val="ListBullet"/>
      </w:pPr>
      <w:r>
        <w:t>Marvel Comics Presents #22</w:t>
      </w:r>
    </w:p>
    <w:p w:rsidR="00E4654B" w:rsidRDefault="00C04B79">
      <w:pPr>
        <w:pStyle w:val="ListBullet"/>
      </w:pPr>
      <w:r>
        <w:t>Silver Surfer #24</w:t>
      </w:r>
    </w:p>
    <w:p w:rsidR="00E4654B" w:rsidRDefault="00C04B79">
      <w:pPr>
        <w:pStyle w:val="ListBullet"/>
      </w:pPr>
      <w:r>
        <w:t>Strikeforce: Morituri #30</w:t>
      </w:r>
    </w:p>
    <w:p w:rsidR="00E4654B" w:rsidRDefault="00C04B79">
      <w:pPr>
        <w:pStyle w:val="ListBullet"/>
      </w:pPr>
      <w:r>
        <w:t>Classic X-Men #34</w:t>
      </w:r>
    </w:p>
    <w:p w:rsidR="00E4654B" w:rsidRDefault="00C04B79">
      <w:pPr>
        <w:pStyle w:val="ListBullet"/>
      </w:pPr>
      <w:r>
        <w:t>X-Factor #41</w:t>
      </w:r>
    </w:p>
    <w:p w:rsidR="00E4654B" w:rsidRDefault="00C04B79">
      <w:pPr>
        <w:pStyle w:val="ListBullet"/>
      </w:pPr>
      <w:r>
        <w:t>Marvel Fanfare #44</w:t>
      </w:r>
    </w:p>
    <w:p w:rsidR="00E4654B" w:rsidRDefault="00C04B79">
      <w:pPr>
        <w:pStyle w:val="ListBullet"/>
      </w:pPr>
      <w:r>
        <w:t>Web of Spider-Man #51</w:t>
      </w:r>
    </w:p>
    <w:p w:rsidR="00E4654B" w:rsidRDefault="00C04B79">
      <w:pPr>
        <w:pStyle w:val="ListBullet"/>
      </w:pPr>
      <w:r>
        <w:t>Alpha Flight #71</w:t>
      </w:r>
    </w:p>
    <w:p w:rsidR="00E4654B" w:rsidRDefault="00C04B79">
      <w:pPr>
        <w:pStyle w:val="ListBullet"/>
      </w:pPr>
      <w:r>
        <w:t>New Mutants #76</w:t>
      </w:r>
    </w:p>
    <w:p w:rsidR="00E4654B" w:rsidRDefault="00C04B79">
      <w:pPr>
        <w:pStyle w:val="ListBullet"/>
      </w:pPr>
      <w:r>
        <w:t>Peter Parker, the Spectacular Spider-Man #151</w:t>
      </w:r>
    </w:p>
    <w:p w:rsidR="00E4654B" w:rsidRDefault="00C04B79">
      <w:pPr>
        <w:pStyle w:val="ListBullet"/>
      </w:pPr>
      <w:r>
        <w:t>Iron Man #243</w:t>
      </w:r>
    </w:p>
    <w:p w:rsidR="00E4654B" w:rsidRDefault="00C04B79">
      <w:pPr>
        <w:pStyle w:val="ListBullet"/>
      </w:pPr>
      <w:r>
        <w:t>Uncanny X-Men #245</w:t>
      </w:r>
    </w:p>
    <w:p w:rsidR="00E4654B" w:rsidRDefault="00C04B79">
      <w:pPr>
        <w:pStyle w:val="ListBullet"/>
      </w:pPr>
      <w:r>
        <w:t>Daredevil #267</w:t>
      </w:r>
    </w:p>
    <w:p w:rsidR="00E4654B" w:rsidRDefault="00C04B79">
      <w:pPr>
        <w:pStyle w:val="ListBullet"/>
      </w:pPr>
      <w:r>
        <w:t>Avengers #304</w:t>
      </w:r>
    </w:p>
    <w:p w:rsidR="00E4654B" w:rsidRDefault="00C04B79">
      <w:pPr>
        <w:pStyle w:val="ListBullet"/>
      </w:pPr>
      <w:r>
        <w:t>The Amazing Spider-Man #316</w:t>
      </w:r>
    </w:p>
    <w:p w:rsidR="00E4654B" w:rsidRDefault="00C04B79">
      <w:pPr>
        <w:pStyle w:val="ListBullet"/>
      </w:pPr>
      <w:r>
        <w:t>Fantastic Four #327</w:t>
      </w:r>
    </w:p>
    <w:p w:rsidR="00E4654B" w:rsidRDefault="00C04B79">
      <w:pPr>
        <w:pStyle w:val="ListBullet"/>
      </w:pPr>
      <w:r>
        <w:t>Captain America #354</w:t>
      </w:r>
    </w:p>
    <w:p w:rsidR="00E4654B" w:rsidRDefault="00C04B79">
      <w:pPr>
        <w:pStyle w:val="ListBullet"/>
      </w:pPr>
      <w:r>
        <w:t>Incredible Hulk #356</w:t>
      </w:r>
    </w:p>
    <w:p w:rsidR="00E4654B" w:rsidRDefault="00C04B79">
      <w:pPr>
        <w:pStyle w:val="ListBullet"/>
      </w:pPr>
      <w:r>
        <w:t>Thor #404</w:t>
      </w:r>
    </w:p>
    <w:p w:rsidR="00E4654B" w:rsidRDefault="00C04B79">
      <w:pPr>
        <w:pStyle w:val="Heading3"/>
      </w:pPr>
      <w:r>
        <w:t>July, 1989</w:t>
      </w:r>
    </w:p>
    <w:p w:rsidR="00E4654B" w:rsidRDefault="00C04B79">
      <w:r>
        <w:t xml:space="preserve">Number of comics published this month: </w:t>
      </w:r>
      <w:r>
        <w:rPr>
          <w:b/>
        </w:rPr>
        <w:t>31</w:t>
      </w:r>
    </w:p>
    <w:p w:rsidR="00E4654B" w:rsidRDefault="00C04B79">
      <w:pPr>
        <w:pStyle w:val="ListBullet"/>
      </w:pPr>
      <w:r>
        <w:t>Doctor Strange, Sorcerer Supreme #5</w:t>
      </w:r>
    </w:p>
    <w:p w:rsidR="00E4654B" w:rsidRDefault="00C04B79">
      <w:pPr>
        <w:pStyle w:val="ListBullet"/>
      </w:pPr>
      <w:r>
        <w:t>West Coast Avengers #46</w:t>
      </w:r>
    </w:p>
    <w:p w:rsidR="00E4654B" w:rsidRDefault="00C04B79">
      <w:pPr>
        <w:pStyle w:val="ListBullet"/>
      </w:pPr>
      <w:r>
        <w:t>What If? #1</w:t>
      </w:r>
    </w:p>
    <w:p w:rsidR="00E4654B" w:rsidRDefault="00C04B79">
      <w:pPr>
        <w:pStyle w:val="ListBullet"/>
      </w:pPr>
      <w:r>
        <w:t>Damage Control #3</w:t>
      </w:r>
    </w:p>
    <w:p w:rsidR="00E4654B" w:rsidRDefault="00C04B79">
      <w:pPr>
        <w:pStyle w:val="ListBullet"/>
      </w:pPr>
      <w:r>
        <w:t>Sensational She-Hulk #3</w:t>
      </w:r>
    </w:p>
    <w:p w:rsidR="00E4654B" w:rsidRDefault="00C04B79">
      <w:pPr>
        <w:pStyle w:val="ListBullet"/>
      </w:pPr>
      <w:r>
        <w:t>Punisher War Journal #7</w:t>
      </w:r>
    </w:p>
    <w:p w:rsidR="00E4654B" w:rsidRDefault="00C04B79">
      <w:pPr>
        <w:pStyle w:val="ListBullet"/>
      </w:pPr>
      <w:r>
        <w:t>Death's Head #8</w:t>
      </w:r>
    </w:p>
    <w:p w:rsidR="00E4654B" w:rsidRDefault="00C04B79">
      <w:pPr>
        <w:pStyle w:val="ListBullet"/>
      </w:pPr>
      <w:r>
        <w:t>Saga of the Sub-Mariner #9</w:t>
      </w:r>
    </w:p>
    <w:p w:rsidR="00E4654B" w:rsidRDefault="00C04B79">
      <w:pPr>
        <w:pStyle w:val="ListBullet"/>
      </w:pPr>
      <w:r>
        <w:t>Wolverine #9</w:t>
      </w:r>
    </w:p>
    <w:p w:rsidR="00E4654B" w:rsidRDefault="00C04B79">
      <w:pPr>
        <w:pStyle w:val="ListBullet"/>
      </w:pPr>
      <w:r>
        <w:t>Excalibur #10</w:t>
      </w:r>
    </w:p>
    <w:p w:rsidR="00E4654B" w:rsidRDefault="00C04B79">
      <w:pPr>
        <w:pStyle w:val="ListBullet"/>
      </w:pPr>
      <w:r>
        <w:t>Wolfpack #12</w:t>
      </w:r>
    </w:p>
    <w:p w:rsidR="00E4654B" w:rsidRDefault="00C04B79">
      <w:pPr>
        <w:pStyle w:val="ListBullet"/>
      </w:pPr>
      <w:r>
        <w:t>The Punisher #21</w:t>
      </w:r>
    </w:p>
    <w:p w:rsidR="00E4654B" w:rsidRDefault="00C04B79">
      <w:pPr>
        <w:pStyle w:val="ListBullet"/>
      </w:pPr>
      <w:r>
        <w:t>Marvel Comics Presents #23</w:t>
      </w:r>
    </w:p>
    <w:p w:rsidR="00E4654B" w:rsidRDefault="00C04B79">
      <w:pPr>
        <w:pStyle w:val="ListBullet"/>
      </w:pPr>
      <w:r>
        <w:t>Marvel Comics Presents #24</w:t>
      </w:r>
    </w:p>
    <w:p w:rsidR="00E4654B" w:rsidRDefault="00C04B79">
      <w:pPr>
        <w:pStyle w:val="ListBullet"/>
      </w:pPr>
      <w:r>
        <w:t>Silver Surfer #25</w:t>
      </w:r>
    </w:p>
    <w:p w:rsidR="00E4654B" w:rsidRDefault="00C04B79">
      <w:pPr>
        <w:pStyle w:val="ListBullet"/>
      </w:pPr>
      <w:r>
        <w:lastRenderedPageBreak/>
        <w:t>Strikeforce: Morituri #31</w:t>
      </w:r>
    </w:p>
    <w:p w:rsidR="00E4654B" w:rsidRDefault="00C04B79">
      <w:pPr>
        <w:pStyle w:val="ListBullet"/>
      </w:pPr>
      <w:r>
        <w:t>Classic X-Men #35</w:t>
      </w:r>
    </w:p>
    <w:p w:rsidR="00E4654B" w:rsidRDefault="00C04B79">
      <w:pPr>
        <w:pStyle w:val="ListBullet"/>
      </w:pPr>
      <w:r>
        <w:t>X-Factor #42</w:t>
      </w:r>
    </w:p>
    <w:p w:rsidR="00E4654B" w:rsidRDefault="00C04B79">
      <w:pPr>
        <w:pStyle w:val="ListBullet"/>
      </w:pPr>
      <w:r>
        <w:t>Web of Spider-Man #52</w:t>
      </w:r>
    </w:p>
    <w:p w:rsidR="00E4654B" w:rsidRDefault="00C04B79">
      <w:pPr>
        <w:pStyle w:val="ListBullet"/>
      </w:pPr>
      <w:r>
        <w:t>Alpha Flight #72</w:t>
      </w:r>
    </w:p>
    <w:p w:rsidR="00E4654B" w:rsidRDefault="00C04B79">
      <w:pPr>
        <w:pStyle w:val="ListBullet"/>
      </w:pPr>
      <w:r>
        <w:t>New Mutants #77</w:t>
      </w:r>
    </w:p>
    <w:p w:rsidR="00E4654B" w:rsidRDefault="00C04B79">
      <w:pPr>
        <w:pStyle w:val="ListBullet"/>
      </w:pPr>
      <w:r>
        <w:t>Peter Parker, the Spectacular Spider-Man #152</w:t>
      </w:r>
    </w:p>
    <w:p w:rsidR="00E4654B" w:rsidRDefault="00C04B79">
      <w:pPr>
        <w:pStyle w:val="ListBullet"/>
      </w:pPr>
      <w:r>
        <w:t>Iron Man #244</w:t>
      </w:r>
    </w:p>
    <w:p w:rsidR="00E4654B" w:rsidRDefault="00C04B79">
      <w:pPr>
        <w:pStyle w:val="ListBullet"/>
      </w:pPr>
      <w:r>
        <w:t>Uncanny X-Men #246</w:t>
      </w:r>
    </w:p>
    <w:p w:rsidR="00E4654B" w:rsidRDefault="00C04B79">
      <w:pPr>
        <w:pStyle w:val="ListBullet"/>
      </w:pPr>
      <w:r>
        <w:t>Daredevil #268</w:t>
      </w:r>
    </w:p>
    <w:p w:rsidR="00E4654B" w:rsidRDefault="00C04B79">
      <w:pPr>
        <w:pStyle w:val="ListBullet"/>
      </w:pPr>
      <w:r>
        <w:t>Avengers #305</w:t>
      </w:r>
    </w:p>
    <w:p w:rsidR="00E4654B" w:rsidRDefault="00C04B79">
      <w:pPr>
        <w:pStyle w:val="ListBullet"/>
      </w:pPr>
      <w:r>
        <w:t>The Amazing Spider-Man #317</w:t>
      </w:r>
    </w:p>
    <w:p w:rsidR="00E4654B" w:rsidRDefault="00C04B79">
      <w:pPr>
        <w:pStyle w:val="ListBullet"/>
      </w:pPr>
      <w:r>
        <w:t>Fantastic Four #328</w:t>
      </w:r>
    </w:p>
    <w:p w:rsidR="00E4654B" w:rsidRDefault="00C04B79">
      <w:pPr>
        <w:pStyle w:val="ListBullet"/>
      </w:pPr>
      <w:r>
        <w:t>Captain America #355</w:t>
      </w:r>
    </w:p>
    <w:p w:rsidR="00E4654B" w:rsidRDefault="00C04B79">
      <w:pPr>
        <w:pStyle w:val="ListBullet"/>
      </w:pPr>
      <w:r>
        <w:t>Incredible Hulk #357</w:t>
      </w:r>
    </w:p>
    <w:p w:rsidR="00E4654B" w:rsidRDefault="00C04B79">
      <w:pPr>
        <w:pStyle w:val="ListBullet"/>
      </w:pPr>
      <w:r>
        <w:t>Thor #405</w:t>
      </w:r>
    </w:p>
    <w:p w:rsidR="00E4654B" w:rsidRDefault="00C04B79">
      <w:pPr>
        <w:pStyle w:val="Heading3"/>
      </w:pPr>
      <w:r>
        <w:t>August, 1989</w:t>
      </w:r>
    </w:p>
    <w:p w:rsidR="00E4654B" w:rsidRDefault="00C04B79">
      <w:r>
        <w:t xml:space="preserve">Number of comics published this month: </w:t>
      </w:r>
      <w:r>
        <w:rPr>
          <w:b/>
        </w:rPr>
        <w:t>27</w:t>
      </w:r>
    </w:p>
    <w:p w:rsidR="00E4654B" w:rsidRDefault="00C04B79">
      <w:pPr>
        <w:pStyle w:val="ListBullet"/>
      </w:pPr>
      <w:r>
        <w:t>Doctor Strange, Sorcerer Supreme #6</w:t>
      </w:r>
    </w:p>
    <w:p w:rsidR="00E4654B" w:rsidRDefault="00C04B79">
      <w:pPr>
        <w:pStyle w:val="ListBullet"/>
      </w:pPr>
      <w:r>
        <w:t>What If? #2</w:t>
      </w:r>
    </w:p>
    <w:p w:rsidR="00E4654B" w:rsidRDefault="00C04B79">
      <w:pPr>
        <w:pStyle w:val="ListBullet"/>
      </w:pPr>
      <w:r>
        <w:t>Damage Control #4</w:t>
      </w:r>
    </w:p>
    <w:p w:rsidR="00E4654B" w:rsidRDefault="00C04B79">
      <w:pPr>
        <w:pStyle w:val="ListBullet"/>
      </w:pPr>
      <w:r>
        <w:t>Sensational She-Hulk #4</w:t>
      </w:r>
    </w:p>
    <w:p w:rsidR="00E4654B" w:rsidRDefault="00C04B79">
      <w:pPr>
        <w:pStyle w:val="ListBullet"/>
      </w:pPr>
      <w:r>
        <w:t>The Mutant Misadventures of Cloak and Dagger #6</w:t>
      </w:r>
    </w:p>
    <w:p w:rsidR="00E4654B" w:rsidRDefault="00C04B79">
      <w:pPr>
        <w:pStyle w:val="ListBullet"/>
      </w:pPr>
      <w:r>
        <w:t>Death's Head #9</w:t>
      </w:r>
    </w:p>
    <w:p w:rsidR="00E4654B" w:rsidRDefault="00C04B79">
      <w:pPr>
        <w:pStyle w:val="ListBullet"/>
      </w:pPr>
      <w:r>
        <w:t>Saga of the Sub-Mariner #10</w:t>
      </w:r>
    </w:p>
    <w:p w:rsidR="00E4654B" w:rsidRDefault="00C04B79">
      <w:pPr>
        <w:pStyle w:val="ListBullet"/>
      </w:pPr>
      <w:r>
        <w:t>Wolverine #10</w:t>
      </w:r>
    </w:p>
    <w:p w:rsidR="00E4654B" w:rsidRDefault="00C04B79">
      <w:pPr>
        <w:pStyle w:val="ListBullet"/>
      </w:pPr>
      <w:r>
        <w:t>Excalibur #11</w:t>
      </w:r>
    </w:p>
    <w:p w:rsidR="00E4654B" w:rsidRDefault="00C04B79">
      <w:pPr>
        <w:pStyle w:val="ListBullet"/>
      </w:pPr>
      <w:r>
        <w:t>The Punisher #22</w:t>
      </w:r>
    </w:p>
    <w:p w:rsidR="00E4654B" w:rsidRDefault="00C04B79">
      <w:pPr>
        <w:pStyle w:val="ListBullet"/>
      </w:pPr>
      <w:r>
        <w:t>Marvel Comics Presents #25</w:t>
      </w:r>
    </w:p>
    <w:p w:rsidR="00E4654B" w:rsidRDefault="00C04B79">
      <w:pPr>
        <w:pStyle w:val="ListBullet"/>
      </w:pPr>
      <w:r>
        <w:t>Marvel Comics Presents #26</w:t>
      </w:r>
    </w:p>
    <w:p w:rsidR="00E4654B" w:rsidRDefault="00C04B79">
      <w:pPr>
        <w:pStyle w:val="ListBullet"/>
      </w:pPr>
      <w:r>
        <w:t>Silver Surfer #26</w:t>
      </w:r>
    </w:p>
    <w:p w:rsidR="00E4654B" w:rsidRDefault="00C04B79">
      <w:pPr>
        <w:pStyle w:val="ListBullet"/>
      </w:pPr>
      <w:r>
        <w:t>Classic X-Men #36</w:t>
      </w:r>
    </w:p>
    <w:p w:rsidR="00E4654B" w:rsidRDefault="00C04B79">
      <w:pPr>
        <w:pStyle w:val="ListBullet"/>
      </w:pPr>
      <w:r>
        <w:t>X-Factor #43</w:t>
      </w:r>
    </w:p>
    <w:p w:rsidR="00E4654B" w:rsidRDefault="00C04B79">
      <w:pPr>
        <w:pStyle w:val="ListBullet"/>
      </w:pPr>
      <w:r>
        <w:t>Web of Spider-Man #53</w:t>
      </w:r>
    </w:p>
    <w:p w:rsidR="00E4654B" w:rsidRDefault="00C04B79">
      <w:pPr>
        <w:pStyle w:val="ListBullet"/>
      </w:pPr>
      <w:r>
        <w:t>Alpha Flight #73</w:t>
      </w:r>
    </w:p>
    <w:p w:rsidR="00E4654B" w:rsidRDefault="00C04B79">
      <w:pPr>
        <w:pStyle w:val="ListBullet"/>
      </w:pPr>
      <w:r>
        <w:t>New Mutants #78</w:t>
      </w:r>
    </w:p>
    <w:p w:rsidR="00E4654B" w:rsidRDefault="00C04B79">
      <w:pPr>
        <w:pStyle w:val="ListBullet"/>
      </w:pPr>
      <w:r>
        <w:t>Peter Parker, the Spectacular Spider-Man #153</w:t>
      </w:r>
    </w:p>
    <w:p w:rsidR="00E4654B" w:rsidRDefault="00C04B79">
      <w:pPr>
        <w:pStyle w:val="ListBullet"/>
      </w:pPr>
      <w:r>
        <w:t>Iron Man #245</w:t>
      </w:r>
    </w:p>
    <w:p w:rsidR="00E4654B" w:rsidRDefault="00C04B79">
      <w:pPr>
        <w:pStyle w:val="ListBullet"/>
      </w:pPr>
      <w:r>
        <w:t>Uncanny X-Men #247</w:t>
      </w:r>
    </w:p>
    <w:p w:rsidR="00E4654B" w:rsidRDefault="00C04B79">
      <w:pPr>
        <w:pStyle w:val="ListBullet"/>
      </w:pPr>
      <w:r>
        <w:t>Daredevil #269</w:t>
      </w:r>
    </w:p>
    <w:p w:rsidR="00E4654B" w:rsidRDefault="00C04B79">
      <w:pPr>
        <w:pStyle w:val="ListBullet"/>
      </w:pPr>
      <w:r>
        <w:lastRenderedPageBreak/>
        <w:t>Avengers #306</w:t>
      </w:r>
    </w:p>
    <w:p w:rsidR="00E4654B" w:rsidRDefault="00C04B79">
      <w:pPr>
        <w:pStyle w:val="ListBullet"/>
      </w:pPr>
      <w:r>
        <w:t>Fantastic Four #329</w:t>
      </w:r>
    </w:p>
    <w:p w:rsidR="00E4654B" w:rsidRDefault="00C04B79">
      <w:pPr>
        <w:pStyle w:val="ListBullet"/>
      </w:pPr>
      <w:r>
        <w:t>Captain America #356</w:t>
      </w:r>
    </w:p>
    <w:p w:rsidR="00E4654B" w:rsidRDefault="00C04B79">
      <w:pPr>
        <w:pStyle w:val="ListBullet"/>
      </w:pPr>
      <w:r>
        <w:t>Incredible Hulk #358</w:t>
      </w:r>
    </w:p>
    <w:p w:rsidR="00E4654B" w:rsidRDefault="00C04B79">
      <w:pPr>
        <w:pStyle w:val="ListBullet"/>
      </w:pPr>
      <w:r>
        <w:t>Thor #406</w:t>
      </w:r>
    </w:p>
    <w:p w:rsidR="00E4654B" w:rsidRDefault="00C04B79">
      <w:pPr>
        <w:pStyle w:val="Heading3"/>
      </w:pPr>
      <w:r>
        <w:t>September, 1989</w:t>
      </w:r>
    </w:p>
    <w:p w:rsidR="00E4654B" w:rsidRDefault="00C04B79">
      <w:r>
        <w:t xml:space="preserve">Number of comics published this month: </w:t>
      </w:r>
      <w:r>
        <w:rPr>
          <w:b/>
        </w:rPr>
        <w:t>34</w:t>
      </w:r>
    </w:p>
    <w:p w:rsidR="00E4654B" w:rsidRDefault="00C04B79">
      <w:pPr>
        <w:pStyle w:val="ListBullet"/>
      </w:pPr>
      <w:r>
        <w:t>Captain America #358</w:t>
      </w:r>
    </w:p>
    <w:p w:rsidR="00E4654B" w:rsidRDefault="00C04B79">
      <w:pPr>
        <w:pStyle w:val="ListBullet"/>
      </w:pPr>
      <w:r>
        <w:t>Wolverine #12</w:t>
      </w:r>
    </w:p>
    <w:p w:rsidR="00E4654B" w:rsidRDefault="00C04B79">
      <w:pPr>
        <w:pStyle w:val="ListBullet"/>
      </w:pPr>
      <w:r>
        <w:t>Nick Fury, Agent of S.H.I.E.L.D. #1</w:t>
      </w:r>
    </w:p>
    <w:p w:rsidR="00E4654B" w:rsidRDefault="00C04B79">
      <w:pPr>
        <w:pStyle w:val="ListBullet"/>
      </w:pPr>
      <w:r>
        <w:t>Doctor Strange, Sorcerer Supreme #7</w:t>
      </w:r>
    </w:p>
    <w:p w:rsidR="00E4654B" w:rsidRDefault="00C04B79">
      <w:pPr>
        <w:pStyle w:val="ListBullet"/>
      </w:pPr>
      <w:r>
        <w:t>Power Pachyderms #1</w:t>
      </w:r>
    </w:p>
    <w:p w:rsidR="00E4654B" w:rsidRDefault="00C04B79">
      <w:pPr>
        <w:pStyle w:val="ListBullet"/>
      </w:pPr>
      <w:r>
        <w:t>What If? #3</w:t>
      </w:r>
    </w:p>
    <w:p w:rsidR="00E4654B" w:rsidRDefault="00C04B79">
      <w:pPr>
        <w:pStyle w:val="ListBullet"/>
      </w:pPr>
      <w:r>
        <w:t>Sensational She-Hulk #5</w:t>
      </w:r>
    </w:p>
    <w:p w:rsidR="00E4654B" w:rsidRDefault="00C04B79">
      <w:pPr>
        <w:pStyle w:val="ListBullet"/>
      </w:pPr>
      <w:r>
        <w:t>Punisher War Journal #8</w:t>
      </w:r>
    </w:p>
    <w:p w:rsidR="00E4654B" w:rsidRDefault="00C04B79">
      <w:pPr>
        <w:pStyle w:val="ListBullet"/>
      </w:pPr>
      <w:r>
        <w:t>Death's Head #10</w:t>
      </w:r>
    </w:p>
    <w:p w:rsidR="00E4654B" w:rsidRDefault="00C04B79">
      <w:pPr>
        <w:pStyle w:val="ListBullet"/>
      </w:pPr>
      <w:r>
        <w:t>Saga of the Sub-Mariner #11</w:t>
      </w:r>
    </w:p>
    <w:p w:rsidR="00E4654B" w:rsidRDefault="00C04B79">
      <w:pPr>
        <w:pStyle w:val="ListBullet"/>
      </w:pPr>
      <w:r>
        <w:t>Wolverine #11</w:t>
      </w:r>
    </w:p>
    <w:p w:rsidR="00E4654B" w:rsidRDefault="00C04B79">
      <w:pPr>
        <w:pStyle w:val="ListBullet"/>
      </w:pPr>
      <w:r>
        <w:t>Excalibur #12</w:t>
      </w:r>
    </w:p>
    <w:p w:rsidR="00E4654B" w:rsidRDefault="00C04B79">
      <w:pPr>
        <w:pStyle w:val="ListBullet"/>
      </w:pPr>
      <w:r>
        <w:t>The Punisher #23</w:t>
      </w:r>
    </w:p>
    <w:p w:rsidR="00E4654B" w:rsidRDefault="00C04B79">
      <w:pPr>
        <w:pStyle w:val="ListBullet"/>
      </w:pPr>
      <w:r>
        <w:t>Marvel Comics Presents #27</w:t>
      </w:r>
    </w:p>
    <w:p w:rsidR="00E4654B" w:rsidRDefault="00C04B79">
      <w:pPr>
        <w:pStyle w:val="ListBullet"/>
      </w:pPr>
      <w:r>
        <w:t>Silver Surfer #27</w:t>
      </w:r>
    </w:p>
    <w:p w:rsidR="00E4654B" w:rsidRDefault="00C04B79">
      <w:pPr>
        <w:pStyle w:val="ListBullet"/>
      </w:pPr>
      <w:r>
        <w:t>Marvel Comics Presents #28</w:t>
      </w:r>
    </w:p>
    <w:p w:rsidR="00E4654B" w:rsidRDefault="00C04B79">
      <w:pPr>
        <w:pStyle w:val="ListBullet"/>
      </w:pPr>
      <w:r>
        <w:t>Classic X-Men #37</w:t>
      </w:r>
    </w:p>
    <w:p w:rsidR="00E4654B" w:rsidRDefault="00C04B79">
      <w:pPr>
        <w:pStyle w:val="ListBullet"/>
      </w:pPr>
      <w:r>
        <w:t>X-Factor #44</w:t>
      </w:r>
    </w:p>
    <w:p w:rsidR="00E4654B" w:rsidRDefault="00C04B79">
      <w:pPr>
        <w:pStyle w:val="ListBullet"/>
      </w:pPr>
      <w:r>
        <w:t>West Coast Avengers #48</w:t>
      </w:r>
    </w:p>
    <w:p w:rsidR="00E4654B" w:rsidRDefault="00C04B79">
      <w:pPr>
        <w:pStyle w:val="ListBullet"/>
      </w:pPr>
      <w:r>
        <w:t>Web of Spider-Man #54</w:t>
      </w:r>
    </w:p>
    <w:p w:rsidR="00E4654B" w:rsidRDefault="00C04B79">
      <w:pPr>
        <w:pStyle w:val="ListBullet"/>
      </w:pPr>
      <w:r>
        <w:t>Alpha Flight #74</w:t>
      </w:r>
    </w:p>
    <w:p w:rsidR="00E4654B" w:rsidRDefault="00C04B79">
      <w:pPr>
        <w:pStyle w:val="ListBullet"/>
      </w:pPr>
      <w:r>
        <w:t>New Mutants #79</w:t>
      </w:r>
    </w:p>
    <w:p w:rsidR="00E4654B" w:rsidRDefault="00C04B79">
      <w:pPr>
        <w:pStyle w:val="ListBullet"/>
      </w:pPr>
      <w:r>
        <w:t>Peter Parker, the Spectacular Spider-Man #154</w:t>
      </w:r>
    </w:p>
    <w:p w:rsidR="00E4654B" w:rsidRDefault="00C04B79">
      <w:pPr>
        <w:pStyle w:val="ListBullet"/>
      </w:pPr>
      <w:r>
        <w:t>Iron Man #246</w:t>
      </w:r>
    </w:p>
    <w:p w:rsidR="00E4654B" w:rsidRDefault="00C04B79">
      <w:pPr>
        <w:pStyle w:val="ListBullet"/>
      </w:pPr>
      <w:r>
        <w:t>Uncanny X-Men #248</w:t>
      </w:r>
    </w:p>
    <w:p w:rsidR="00E4654B" w:rsidRDefault="00C04B79">
      <w:pPr>
        <w:pStyle w:val="ListBullet"/>
      </w:pPr>
      <w:r>
        <w:t>Daredevil #270</w:t>
      </w:r>
    </w:p>
    <w:p w:rsidR="00E4654B" w:rsidRDefault="00C04B79">
      <w:pPr>
        <w:pStyle w:val="ListBullet"/>
      </w:pPr>
      <w:r>
        <w:t>Avengers #307</w:t>
      </w:r>
    </w:p>
    <w:p w:rsidR="00E4654B" w:rsidRDefault="00C04B79">
      <w:pPr>
        <w:pStyle w:val="ListBullet"/>
      </w:pPr>
      <w:r>
        <w:t>The Amazing Spider-Man #318</w:t>
      </w:r>
    </w:p>
    <w:p w:rsidR="00E4654B" w:rsidRDefault="00C04B79">
      <w:pPr>
        <w:pStyle w:val="ListBullet"/>
      </w:pPr>
      <w:r>
        <w:t>The Amazing Spider-Man #319</w:t>
      </w:r>
    </w:p>
    <w:p w:rsidR="00E4654B" w:rsidRDefault="00C04B79">
      <w:pPr>
        <w:pStyle w:val="ListBullet"/>
      </w:pPr>
      <w:r>
        <w:t>The Amazing Spider-Man #320</w:t>
      </w:r>
    </w:p>
    <w:p w:rsidR="00E4654B" w:rsidRDefault="00C04B79">
      <w:pPr>
        <w:pStyle w:val="ListBullet"/>
      </w:pPr>
      <w:r>
        <w:t>Fantastic Four #330</w:t>
      </w:r>
    </w:p>
    <w:p w:rsidR="00E4654B" w:rsidRDefault="00C04B79">
      <w:pPr>
        <w:pStyle w:val="ListBullet"/>
      </w:pPr>
      <w:r>
        <w:t>Captain America #357</w:t>
      </w:r>
    </w:p>
    <w:p w:rsidR="00E4654B" w:rsidRDefault="00C04B79">
      <w:pPr>
        <w:pStyle w:val="ListBullet"/>
      </w:pPr>
      <w:r>
        <w:t>Incredible Hulk #359</w:t>
      </w:r>
    </w:p>
    <w:p w:rsidR="00E4654B" w:rsidRDefault="00C04B79">
      <w:pPr>
        <w:pStyle w:val="ListBullet"/>
      </w:pPr>
      <w:r>
        <w:lastRenderedPageBreak/>
        <w:t>Thor #407</w:t>
      </w:r>
    </w:p>
    <w:p w:rsidR="00E4654B" w:rsidRDefault="00C04B79">
      <w:pPr>
        <w:pStyle w:val="Heading3"/>
      </w:pPr>
      <w:r>
        <w:t>October, 1989</w:t>
      </w:r>
    </w:p>
    <w:p w:rsidR="00E4654B" w:rsidRDefault="00C04B79">
      <w:r>
        <w:t xml:space="preserve">Number of comics published this month: </w:t>
      </w:r>
      <w:r>
        <w:rPr>
          <w:b/>
        </w:rPr>
        <w:t>36</w:t>
      </w:r>
    </w:p>
    <w:p w:rsidR="00E4654B" w:rsidRDefault="00C04B79">
      <w:pPr>
        <w:pStyle w:val="ListBullet"/>
      </w:pPr>
      <w:r>
        <w:t>Captain America #360</w:t>
      </w:r>
    </w:p>
    <w:p w:rsidR="00E4654B" w:rsidRDefault="00C04B79">
      <w:pPr>
        <w:pStyle w:val="ListBullet"/>
      </w:pPr>
      <w:r>
        <w:t>Wolverine #14</w:t>
      </w:r>
    </w:p>
    <w:p w:rsidR="00E4654B" w:rsidRDefault="00C04B79">
      <w:pPr>
        <w:pStyle w:val="ListBullet"/>
      </w:pPr>
      <w:r>
        <w:t>Nick Fury, Agent of S.H.I.E.L.D. #2</w:t>
      </w:r>
    </w:p>
    <w:p w:rsidR="00E4654B" w:rsidRDefault="00C04B79">
      <w:pPr>
        <w:pStyle w:val="ListBullet"/>
      </w:pPr>
      <w:r>
        <w:t>Punisher War Journal #9</w:t>
      </w:r>
    </w:p>
    <w:p w:rsidR="00E4654B" w:rsidRDefault="00C04B79">
      <w:pPr>
        <w:pStyle w:val="ListBullet"/>
      </w:pPr>
      <w:r>
        <w:t>Quasar #1</w:t>
      </w:r>
    </w:p>
    <w:p w:rsidR="00E4654B" w:rsidRDefault="00C04B79">
      <w:pPr>
        <w:pStyle w:val="ListBullet"/>
      </w:pPr>
      <w:r>
        <w:t>Shadowmasters #1</w:t>
      </w:r>
    </w:p>
    <w:p w:rsidR="00E4654B" w:rsidRDefault="00C04B79">
      <w:pPr>
        <w:pStyle w:val="ListBullet"/>
      </w:pPr>
      <w:r>
        <w:t>What If? #4</w:t>
      </w:r>
    </w:p>
    <w:p w:rsidR="00E4654B" w:rsidRDefault="00C04B79">
      <w:pPr>
        <w:pStyle w:val="ListBullet"/>
      </w:pPr>
      <w:r>
        <w:t>Sensational She-Hulk #6</w:t>
      </w:r>
    </w:p>
    <w:p w:rsidR="00E4654B" w:rsidRDefault="00C04B79">
      <w:pPr>
        <w:pStyle w:val="ListBullet"/>
      </w:pPr>
      <w:r>
        <w:t>The Mutant Misadventures of Cloak and Dagger #7</w:t>
      </w:r>
    </w:p>
    <w:p w:rsidR="00E4654B" w:rsidRDefault="00C04B79">
      <w:pPr>
        <w:pStyle w:val="ListBullet"/>
      </w:pPr>
      <w:r>
        <w:t>Doctor Strange, Sorcerer Supreme #8</w:t>
      </w:r>
    </w:p>
    <w:p w:rsidR="00E4654B" w:rsidRDefault="00C04B79">
      <w:pPr>
        <w:pStyle w:val="ListBullet"/>
      </w:pPr>
      <w:r>
        <w:t>Saga of the Sub-Mariner #12</w:t>
      </w:r>
    </w:p>
    <w:p w:rsidR="00E4654B" w:rsidRDefault="00C04B79">
      <w:pPr>
        <w:pStyle w:val="ListBullet"/>
      </w:pPr>
      <w:r>
        <w:t>Excalibur #13</w:t>
      </w:r>
    </w:p>
    <w:p w:rsidR="00E4654B" w:rsidRDefault="00C04B79">
      <w:pPr>
        <w:pStyle w:val="ListBullet"/>
      </w:pPr>
      <w:r>
        <w:t>Wolverine #13</w:t>
      </w:r>
    </w:p>
    <w:p w:rsidR="00E4654B" w:rsidRDefault="00C04B79">
      <w:pPr>
        <w:pStyle w:val="ListBullet"/>
      </w:pPr>
      <w:r>
        <w:t>The Punisher #24</w:t>
      </w:r>
    </w:p>
    <w:p w:rsidR="00E4654B" w:rsidRDefault="00C04B79">
      <w:pPr>
        <w:pStyle w:val="ListBullet"/>
      </w:pPr>
      <w:r>
        <w:t>Silver Surfer #28</w:t>
      </w:r>
    </w:p>
    <w:p w:rsidR="00E4654B" w:rsidRDefault="00C04B79">
      <w:pPr>
        <w:pStyle w:val="ListBullet"/>
      </w:pPr>
      <w:r>
        <w:t>Marvel Comics Presents #29</w:t>
      </w:r>
    </w:p>
    <w:p w:rsidR="00E4654B" w:rsidRDefault="00C04B79">
      <w:pPr>
        <w:pStyle w:val="ListBullet"/>
      </w:pPr>
      <w:r>
        <w:t>Marvel Comics Presents #30</w:t>
      </w:r>
    </w:p>
    <w:p w:rsidR="00E4654B" w:rsidRDefault="00C04B79">
      <w:pPr>
        <w:pStyle w:val="ListBullet"/>
      </w:pPr>
      <w:r>
        <w:t>Classic X-Men #38</w:t>
      </w:r>
    </w:p>
    <w:p w:rsidR="00E4654B" w:rsidRDefault="00C04B79">
      <w:pPr>
        <w:pStyle w:val="ListBullet"/>
      </w:pPr>
      <w:r>
        <w:t>X-Factor #45</w:t>
      </w:r>
    </w:p>
    <w:p w:rsidR="00E4654B" w:rsidRDefault="00C04B79">
      <w:pPr>
        <w:pStyle w:val="ListBullet"/>
      </w:pPr>
      <w:r>
        <w:t>Marvel Fanfare #46</w:t>
      </w:r>
    </w:p>
    <w:p w:rsidR="00E4654B" w:rsidRDefault="00C04B79">
      <w:pPr>
        <w:pStyle w:val="ListBullet"/>
      </w:pPr>
      <w:r>
        <w:t>West Coast Avengers #49</w:t>
      </w:r>
    </w:p>
    <w:p w:rsidR="00E4654B" w:rsidRDefault="00C04B79">
      <w:pPr>
        <w:pStyle w:val="ListBullet"/>
      </w:pPr>
      <w:r>
        <w:t>Web of Spider-Man #55</w:t>
      </w:r>
    </w:p>
    <w:p w:rsidR="00E4654B" w:rsidRDefault="00C04B79">
      <w:pPr>
        <w:pStyle w:val="ListBullet"/>
      </w:pPr>
      <w:r>
        <w:t>Alpha Flight #75</w:t>
      </w:r>
    </w:p>
    <w:p w:rsidR="00E4654B" w:rsidRDefault="00C04B79">
      <w:pPr>
        <w:pStyle w:val="ListBullet"/>
      </w:pPr>
      <w:r>
        <w:t>New Mutants #80</w:t>
      </w:r>
    </w:p>
    <w:p w:rsidR="00E4654B" w:rsidRDefault="00C04B79">
      <w:pPr>
        <w:pStyle w:val="ListBullet"/>
      </w:pPr>
      <w:r>
        <w:t>Peter Parker, the Spectacular Spider-Man #155</w:t>
      </w:r>
    </w:p>
    <w:p w:rsidR="00E4654B" w:rsidRDefault="00C04B79">
      <w:pPr>
        <w:pStyle w:val="ListBullet"/>
      </w:pPr>
      <w:r>
        <w:t>Iron Man #247</w:t>
      </w:r>
    </w:p>
    <w:p w:rsidR="00E4654B" w:rsidRDefault="00C04B79">
      <w:pPr>
        <w:pStyle w:val="ListBullet"/>
      </w:pPr>
      <w:r>
        <w:t>Uncanny X-Men #249</w:t>
      </w:r>
    </w:p>
    <w:p w:rsidR="00E4654B" w:rsidRDefault="00C04B79">
      <w:pPr>
        <w:pStyle w:val="ListBullet"/>
      </w:pPr>
      <w:r>
        <w:t>Uncanny X-Men #250</w:t>
      </w:r>
    </w:p>
    <w:p w:rsidR="00E4654B" w:rsidRDefault="00C04B79">
      <w:pPr>
        <w:pStyle w:val="ListBullet"/>
      </w:pPr>
      <w:r>
        <w:t>Daredevil #271</w:t>
      </w:r>
    </w:p>
    <w:p w:rsidR="00E4654B" w:rsidRDefault="00C04B79">
      <w:pPr>
        <w:pStyle w:val="ListBullet"/>
      </w:pPr>
      <w:r>
        <w:t>Avengers #308</w:t>
      </w:r>
    </w:p>
    <w:p w:rsidR="00E4654B" w:rsidRDefault="00C04B79">
      <w:pPr>
        <w:pStyle w:val="ListBullet"/>
      </w:pPr>
      <w:r>
        <w:t>The Amazing Spider-Man #321</w:t>
      </w:r>
    </w:p>
    <w:p w:rsidR="00E4654B" w:rsidRDefault="00C04B79">
      <w:pPr>
        <w:pStyle w:val="ListBullet"/>
      </w:pPr>
      <w:r>
        <w:t>The Amazing Spider-Man #322</w:t>
      </w:r>
    </w:p>
    <w:p w:rsidR="00E4654B" w:rsidRDefault="00C04B79">
      <w:pPr>
        <w:pStyle w:val="ListBullet"/>
      </w:pPr>
      <w:r>
        <w:t>Fantastic Four #331</w:t>
      </w:r>
    </w:p>
    <w:p w:rsidR="00E4654B" w:rsidRDefault="00C04B79">
      <w:pPr>
        <w:pStyle w:val="ListBullet"/>
      </w:pPr>
      <w:r>
        <w:t>Captain America #359</w:t>
      </w:r>
    </w:p>
    <w:p w:rsidR="00E4654B" w:rsidRDefault="00C04B79">
      <w:pPr>
        <w:pStyle w:val="ListBullet"/>
      </w:pPr>
      <w:r>
        <w:t>Incredible Hulk #360</w:t>
      </w:r>
    </w:p>
    <w:p w:rsidR="00E4654B" w:rsidRDefault="00C04B79">
      <w:pPr>
        <w:pStyle w:val="ListBullet"/>
      </w:pPr>
      <w:r>
        <w:t>Thor #408</w:t>
      </w:r>
    </w:p>
    <w:p w:rsidR="00E4654B" w:rsidRDefault="00C04B79">
      <w:pPr>
        <w:pStyle w:val="Heading3"/>
      </w:pPr>
      <w:r>
        <w:lastRenderedPageBreak/>
        <w:t>November, 1989</w:t>
      </w:r>
    </w:p>
    <w:p w:rsidR="00E4654B" w:rsidRDefault="00C04B79">
      <w:r>
        <w:t xml:space="preserve">Number of comics published this month: </w:t>
      </w:r>
      <w:r>
        <w:rPr>
          <w:b/>
        </w:rPr>
        <w:t>62</w:t>
      </w:r>
    </w:p>
    <w:p w:rsidR="00E4654B" w:rsidRDefault="00C04B79">
      <w:pPr>
        <w:pStyle w:val="ListBullet"/>
      </w:pPr>
      <w:r>
        <w:t>Nick Fury, Agent of S.H.I.E.L.D. #4</w:t>
      </w:r>
    </w:p>
    <w:p w:rsidR="00E4654B" w:rsidRDefault="00C04B79">
      <w:pPr>
        <w:pStyle w:val="ListBullet"/>
      </w:pPr>
      <w:r>
        <w:t>Alpha Flight #78</w:t>
      </w:r>
    </w:p>
    <w:p w:rsidR="00E4654B" w:rsidRDefault="00C04B79">
      <w:pPr>
        <w:pStyle w:val="ListBullet"/>
      </w:pPr>
      <w:r>
        <w:t>Captain America #363</w:t>
      </w:r>
    </w:p>
    <w:p w:rsidR="00E4654B" w:rsidRDefault="00C04B79">
      <w:pPr>
        <w:pStyle w:val="ListBullet"/>
      </w:pPr>
      <w:r>
        <w:t>Wolverine #17</w:t>
      </w:r>
    </w:p>
    <w:p w:rsidR="00E4654B" w:rsidRDefault="00C04B79">
      <w:pPr>
        <w:pStyle w:val="ListBullet"/>
      </w:pPr>
      <w:r>
        <w:t>Punisher War Journal #11</w:t>
      </w:r>
    </w:p>
    <w:p w:rsidR="00E4654B" w:rsidRDefault="00C04B79">
      <w:pPr>
        <w:pStyle w:val="ListBullet"/>
      </w:pPr>
      <w:r>
        <w:t>New Mutants #82</w:t>
      </w:r>
    </w:p>
    <w:p w:rsidR="00E4654B" w:rsidRDefault="00C04B79">
      <w:pPr>
        <w:pStyle w:val="ListBullet"/>
      </w:pPr>
      <w:r>
        <w:t>Sensational She-Hulk #8</w:t>
      </w:r>
    </w:p>
    <w:p w:rsidR="00E4654B" w:rsidRDefault="00C04B79">
      <w:pPr>
        <w:pStyle w:val="ListBullet"/>
      </w:pPr>
      <w:r>
        <w:t>Iron Man #249</w:t>
      </w:r>
    </w:p>
    <w:p w:rsidR="00E4654B" w:rsidRDefault="00C04B79">
      <w:pPr>
        <w:pStyle w:val="ListBullet"/>
      </w:pPr>
      <w:r>
        <w:t>Uncanny X-Men #253</w:t>
      </w:r>
    </w:p>
    <w:p w:rsidR="00E4654B" w:rsidRDefault="00C04B79">
      <w:pPr>
        <w:pStyle w:val="ListBullet"/>
      </w:pPr>
      <w:r>
        <w:t>Avengers #310</w:t>
      </w:r>
    </w:p>
    <w:p w:rsidR="00E4654B" w:rsidRDefault="00C04B79">
      <w:pPr>
        <w:pStyle w:val="ListBullet"/>
      </w:pPr>
      <w:r>
        <w:t>Captain America #362</w:t>
      </w:r>
    </w:p>
    <w:p w:rsidR="00E4654B" w:rsidRDefault="00C04B79">
      <w:pPr>
        <w:pStyle w:val="ListBullet"/>
      </w:pPr>
      <w:r>
        <w:t>Incredible Hulk #362</w:t>
      </w:r>
    </w:p>
    <w:p w:rsidR="00E4654B" w:rsidRDefault="00C04B79">
      <w:pPr>
        <w:pStyle w:val="ListBullet"/>
      </w:pPr>
      <w:r>
        <w:t>Thor #410</w:t>
      </w:r>
    </w:p>
    <w:p w:rsidR="00E4654B" w:rsidRDefault="00C04B79">
      <w:pPr>
        <w:pStyle w:val="ListBullet"/>
      </w:pPr>
      <w:r>
        <w:t>Doctor Strange, Sorcerer Supreme #10</w:t>
      </w:r>
    </w:p>
    <w:p w:rsidR="00E4654B" w:rsidRDefault="00C04B79">
      <w:pPr>
        <w:pStyle w:val="ListBullet"/>
      </w:pPr>
      <w:r>
        <w:t>Nick Fury, Agent of S.H.I.E.L.D. #3</w:t>
      </w:r>
    </w:p>
    <w:p w:rsidR="00E4654B" w:rsidRDefault="00C04B79">
      <w:pPr>
        <w:pStyle w:val="ListBullet"/>
      </w:pPr>
      <w:r>
        <w:t>Doctor Strange, Sorcerer Supreme #9</w:t>
      </w:r>
    </w:p>
    <w:p w:rsidR="00E4654B" w:rsidRDefault="00C04B79">
      <w:pPr>
        <w:pStyle w:val="ListBullet"/>
      </w:pPr>
      <w:r>
        <w:t>Punisher War Journal #10</w:t>
      </w:r>
    </w:p>
    <w:p w:rsidR="00E4654B" w:rsidRDefault="00C04B79">
      <w:pPr>
        <w:pStyle w:val="ListBullet"/>
      </w:pPr>
      <w:r>
        <w:t>Wolverine #16</w:t>
      </w:r>
    </w:p>
    <w:p w:rsidR="00E4654B" w:rsidRDefault="00C04B79">
      <w:pPr>
        <w:pStyle w:val="ListBullet"/>
      </w:pPr>
      <w:r>
        <w:t>Daredevil #272</w:t>
      </w:r>
    </w:p>
    <w:p w:rsidR="00E4654B" w:rsidRDefault="00C04B79">
      <w:pPr>
        <w:pStyle w:val="ListBullet"/>
      </w:pPr>
      <w:r>
        <w:t>Uncanny X-Men #252</w:t>
      </w:r>
    </w:p>
    <w:p w:rsidR="00E4654B" w:rsidRDefault="00C04B79">
      <w:pPr>
        <w:pStyle w:val="ListBullet"/>
      </w:pPr>
      <w:r>
        <w:t>Captain Marvel #1</w:t>
      </w:r>
    </w:p>
    <w:p w:rsidR="00E4654B" w:rsidRDefault="00C04B79">
      <w:pPr>
        <w:pStyle w:val="ListBullet"/>
      </w:pPr>
      <w:r>
        <w:t>Quasar #2</w:t>
      </w:r>
    </w:p>
    <w:p w:rsidR="00E4654B" w:rsidRDefault="00C04B79">
      <w:pPr>
        <w:pStyle w:val="ListBullet"/>
      </w:pPr>
      <w:r>
        <w:t>Shadowmasters #2</w:t>
      </w:r>
    </w:p>
    <w:p w:rsidR="00E4654B" w:rsidRDefault="00C04B79">
      <w:pPr>
        <w:pStyle w:val="ListBullet"/>
      </w:pPr>
      <w:r>
        <w:t>Quasar #3</w:t>
      </w:r>
    </w:p>
    <w:p w:rsidR="00E4654B" w:rsidRDefault="00C04B79">
      <w:pPr>
        <w:pStyle w:val="ListBullet"/>
      </w:pPr>
      <w:r>
        <w:t>What If? #5</w:t>
      </w:r>
    </w:p>
    <w:p w:rsidR="00E4654B" w:rsidRDefault="00C04B79">
      <w:pPr>
        <w:pStyle w:val="ListBullet"/>
      </w:pPr>
      <w:r>
        <w:t>What If? #6</w:t>
      </w:r>
    </w:p>
    <w:p w:rsidR="00E4654B" w:rsidRDefault="00C04B79">
      <w:pPr>
        <w:pStyle w:val="ListBullet"/>
      </w:pPr>
      <w:r>
        <w:t>Sensational She-Hulk #7</w:t>
      </w:r>
    </w:p>
    <w:p w:rsidR="00E4654B" w:rsidRDefault="00C04B79">
      <w:pPr>
        <w:pStyle w:val="ListBullet"/>
      </w:pPr>
      <w:r>
        <w:t>The Mutant Misadventures of Cloak and Dagger #8</w:t>
      </w:r>
    </w:p>
    <w:p w:rsidR="00E4654B" w:rsidRDefault="00C04B79">
      <w:pPr>
        <w:pStyle w:val="ListBullet"/>
      </w:pPr>
      <w:r>
        <w:t>Excalibur #14</w:t>
      </w:r>
    </w:p>
    <w:p w:rsidR="00E4654B" w:rsidRDefault="00C04B79">
      <w:pPr>
        <w:pStyle w:val="ListBullet"/>
      </w:pPr>
      <w:r>
        <w:t>Excalibur #15</w:t>
      </w:r>
    </w:p>
    <w:p w:rsidR="00E4654B" w:rsidRDefault="00C04B79">
      <w:pPr>
        <w:pStyle w:val="ListBullet"/>
      </w:pPr>
      <w:r>
        <w:t>Wolverine #15</w:t>
      </w:r>
    </w:p>
    <w:p w:rsidR="00E4654B" w:rsidRDefault="00C04B79">
      <w:pPr>
        <w:pStyle w:val="ListBullet"/>
      </w:pPr>
      <w:r>
        <w:t>The Punisher #25</w:t>
      </w:r>
    </w:p>
    <w:p w:rsidR="00E4654B" w:rsidRDefault="00C04B79">
      <w:pPr>
        <w:pStyle w:val="ListBullet"/>
      </w:pPr>
      <w:r>
        <w:t>Silver Surfer #29</w:t>
      </w:r>
    </w:p>
    <w:p w:rsidR="00E4654B" w:rsidRDefault="00C04B79">
      <w:pPr>
        <w:pStyle w:val="ListBullet"/>
      </w:pPr>
      <w:r>
        <w:t>Silver Surfer #30</w:t>
      </w:r>
    </w:p>
    <w:p w:rsidR="00E4654B" w:rsidRDefault="00C04B79">
      <w:pPr>
        <w:pStyle w:val="ListBullet"/>
      </w:pPr>
      <w:r>
        <w:t>Marvel Comics Presents #31</w:t>
      </w:r>
    </w:p>
    <w:p w:rsidR="00E4654B" w:rsidRDefault="00C04B79">
      <w:pPr>
        <w:pStyle w:val="ListBullet"/>
      </w:pPr>
      <w:r>
        <w:t>Marvel Comics Presents #32</w:t>
      </w:r>
    </w:p>
    <w:p w:rsidR="00E4654B" w:rsidRDefault="00C04B79">
      <w:pPr>
        <w:pStyle w:val="ListBullet"/>
      </w:pPr>
      <w:r>
        <w:t>Marvel Comics Presents #33</w:t>
      </w:r>
    </w:p>
    <w:p w:rsidR="00E4654B" w:rsidRDefault="00C04B79">
      <w:pPr>
        <w:pStyle w:val="ListBullet"/>
      </w:pPr>
      <w:r>
        <w:t>Classic X-Men #39</w:t>
      </w:r>
    </w:p>
    <w:p w:rsidR="00E4654B" w:rsidRDefault="00C04B79">
      <w:pPr>
        <w:pStyle w:val="ListBullet"/>
      </w:pPr>
      <w:r>
        <w:t>Classic X-Men #40</w:t>
      </w:r>
    </w:p>
    <w:p w:rsidR="00E4654B" w:rsidRDefault="00C04B79">
      <w:pPr>
        <w:pStyle w:val="ListBullet"/>
      </w:pPr>
      <w:r>
        <w:lastRenderedPageBreak/>
        <w:t>X-Factor #46</w:t>
      </w:r>
    </w:p>
    <w:p w:rsidR="00E4654B" w:rsidRDefault="00C04B79">
      <w:pPr>
        <w:pStyle w:val="ListBullet"/>
      </w:pPr>
      <w:r>
        <w:t>X-Factor #47</w:t>
      </w:r>
    </w:p>
    <w:p w:rsidR="00E4654B" w:rsidRDefault="00C04B79">
      <w:pPr>
        <w:pStyle w:val="ListBullet"/>
      </w:pPr>
      <w:r>
        <w:t>West Coast Avengers #50</w:t>
      </w:r>
    </w:p>
    <w:p w:rsidR="00E4654B" w:rsidRDefault="00C04B79">
      <w:pPr>
        <w:pStyle w:val="ListBullet"/>
      </w:pPr>
      <w:r>
        <w:t>West Coast Avengers #51</w:t>
      </w:r>
    </w:p>
    <w:p w:rsidR="00E4654B" w:rsidRDefault="00C04B79">
      <w:pPr>
        <w:pStyle w:val="ListBullet"/>
      </w:pPr>
      <w:r>
        <w:t>Web of Spider-Man #56</w:t>
      </w:r>
    </w:p>
    <w:p w:rsidR="00E4654B" w:rsidRDefault="00C04B79">
      <w:pPr>
        <w:pStyle w:val="ListBullet"/>
      </w:pPr>
      <w:r>
        <w:t>Web of Spider-Man #57</w:t>
      </w:r>
    </w:p>
    <w:p w:rsidR="00E4654B" w:rsidRDefault="00C04B79">
      <w:pPr>
        <w:pStyle w:val="ListBullet"/>
      </w:pPr>
      <w:r>
        <w:t>Alpha Flight #76</w:t>
      </w:r>
    </w:p>
    <w:p w:rsidR="00E4654B" w:rsidRDefault="00C04B79">
      <w:pPr>
        <w:pStyle w:val="ListBullet"/>
      </w:pPr>
      <w:r>
        <w:t>Alpha Flight #77</w:t>
      </w:r>
    </w:p>
    <w:p w:rsidR="00E4654B" w:rsidRDefault="00C04B79">
      <w:pPr>
        <w:pStyle w:val="ListBullet"/>
      </w:pPr>
      <w:r>
        <w:t>New Mutants #81</w:t>
      </w:r>
    </w:p>
    <w:p w:rsidR="00E4654B" w:rsidRDefault="00C04B79">
      <w:pPr>
        <w:pStyle w:val="ListBullet"/>
      </w:pPr>
      <w:r>
        <w:t>Peter Parker, the Spectacular Spider-Man #156</w:t>
      </w:r>
    </w:p>
    <w:p w:rsidR="00E4654B" w:rsidRDefault="00C04B79">
      <w:pPr>
        <w:pStyle w:val="ListBullet"/>
      </w:pPr>
      <w:r>
        <w:t>Peter Parker, the Spectacular Spider-Man #157</w:t>
      </w:r>
    </w:p>
    <w:p w:rsidR="00E4654B" w:rsidRDefault="00C04B79">
      <w:pPr>
        <w:pStyle w:val="ListBullet"/>
      </w:pPr>
      <w:r>
        <w:t>Iron Man #248</w:t>
      </w:r>
    </w:p>
    <w:p w:rsidR="00E4654B" w:rsidRDefault="00C04B79">
      <w:pPr>
        <w:pStyle w:val="ListBullet"/>
      </w:pPr>
      <w:r>
        <w:t>Uncanny X-Men #251</w:t>
      </w:r>
    </w:p>
    <w:p w:rsidR="00E4654B" w:rsidRDefault="00C04B79">
      <w:pPr>
        <w:pStyle w:val="ListBullet"/>
      </w:pPr>
      <w:r>
        <w:t>Daredevil #273</w:t>
      </w:r>
    </w:p>
    <w:p w:rsidR="00E4654B" w:rsidRDefault="00C04B79">
      <w:pPr>
        <w:pStyle w:val="ListBullet"/>
      </w:pPr>
      <w:r>
        <w:t>Avengers #309</w:t>
      </w:r>
    </w:p>
    <w:p w:rsidR="00E4654B" w:rsidRDefault="00C04B79">
      <w:pPr>
        <w:pStyle w:val="ListBullet"/>
      </w:pPr>
      <w:r>
        <w:t>The Amazing Spider-Man #323</w:t>
      </w:r>
    </w:p>
    <w:p w:rsidR="00E4654B" w:rsidRDefault="00C04B79">
      <w:pPr>
        <w:pStyle w:val="ListBullet"/>
      </w:pPr>
      <w:r>
        <w:t>The Amazing Spider-Man #324</w:t>
      </w:r>
    </w:p>
    <w:p w:rsidR="00E4654B" w:rsidRDefault="00C04B79">
      <w:pPr>
        <w:pStyle w:val="ListBullet"/>
      </w:pPr>
      <w:r>
        <w:t>The Amazing Spider-Man #325</w:t>
      </w:r>
    </w:p>
    <w:p w:rsidR="00E4654B" w:rsidRDefault="00C04B79">
      <w:pPr>
        <w:pStyle w:val="ListBullet"/>
      </w:pPr>
      <w:r>
        <w:t>Fantastic Four #332</w:t>
      </w:r>
    </w:p>
    <w:p w:rsidR="00E4654B" w:rsidRDefault="00C04B79">
      <w:pPr>
        <w:pStyle w:val="ListBullet"/>
      </w:pPr>
      <w:r>
        <w:t>Fantastic Four #333</w:t>
      </w:r>
    </w:p>
    <w:p w:rsidR="00E4654B" w:rsidRDefault="00C04B79">
      <w:pPr>
        <w:pStyle w:val="ListBullet"/>
      </w:pPr>
      <w:r>
        <w:t>Captain America #361</w:t>
      </w:r>
    </w:p>
    <w:p w:rsidR="00E4654B" w:rsidRDefault="00C04B79">
      <w:pPr>
        <w:pStyle w:val="ListBullet"/>
      </w:pPr>
      <w:r>
        <w:t>Incredible Hulk #361</w:t>
      </w:r>
    </w:p>
    <w:p w:rsidR="00E4654B" w:rsidRDefault="00C04B79">
      <w:pPr>
        <w:pStyle w:val="ListBullet"/>
      </w:pPr>
      <w:r>
        <w:t>Thor #409</w:t>
      </w:r>
    </w:p>
    <w:p w:rsidR="00E4654B" w:rsidRDefault="00C04B79">
      <w:pPr>
        <w:pStyle w:val="Heading3"/>
      </w:pPr>
      <w:r>
        <w:t>December, 1989</w:t>
      </w:r>
    </w:p>
    <w:p w:rsidR="00E4654B" w:rsidRDefault="00C04B79">
      <w:r>
        <w:t xml:space="preserve">Number of comics published this month: </w:t>
      </w:r>
      <w:r>
        <w:rPr>
          <w:b/>
        </w:rPr>
        <w:t>65</w:t>
      </w:r>
    </w:p>
    <w:p w:rsidR="00E4654B" w:rsidRDefault="00C04B79">
      <w:pPr>
        <w:pStyle w:val="ListBullet"/>
      </w:pPr>
      <w:r>
        <w:t>The Amazing Spider-Man #327</w:t>
      </w:r>
    </w:p>
    <w:p w:rsidR="00E4654B" w:rsidRDefault="00C04B79">
      <w:pPr>
        <w:pStyle w:val="ListBullet"/>
      </w:pPr>
      <w:r>
        <w:t>Strikeforce Morituri: Electric Undertow #2</w:t>
      </w:r>
    </w:p>
    <w:p w:rsidR="00E4654B" w:rsidRDefault="00C04B79">
      <w:pPr>
        <w:pStyle w:val="ListBullet"/>
      </w:pPr>
      <w:r>
        <w:t>Punisher War Journal #13</w:t>
      </w:r>
    </w:p>
    <w:p w:rsidR="00E4654B" w:rsidRDefault="00C04B79">
      <w:pPr>
        <w:pStyle w:val="ListBullet"/>
      </w:pPr>
      <w:r>
        <w:t>New Mutants #84</w:t>
      </w:r>
    </w:p>
    <w:p w:rsidR="00E4654B" w:rsidRDefault="00C04B79">
      <w:pPr>
        <w:pStyle w:val="ListBullet"/>
      </w:pPr>
      <w:r>
        <w:t>Peter Parker, the Spectacular Spider-Man #159</w:t>
      </w:r>
    </w:p>
    <w:p w:rsidR="00E4654B" w:rsidRDefault="00C04B79">
      <w:pPr>
        <w:pStyle w:val="ListBullet"/>
      </w:pPr>
      <w:r>
        <w:t>Incredible Hulk #364</w:t>
      </w:r>
    </w:p>
    <w:p w:rsidR="00E4654B" w:rsidRDefault="00C04B79">
      <w:pPr>
        <w:pStyle w:val="ListBullet"/>
      </w:pPr>
      <w:r>
        <w:t>Thor #412</w:t>
      </w:r>
    </w:p>
    <w:p w:rsidR="00E4654B" w:rsidRDefault="00C04B79">
      <w:pPr>
        <w:pStyle w:val="ListBullet"/>
      </w:pPr>
      <w:r>
        <w:t>Nick Fury, Agent of S.H.I.E.L.D. #6</w:t>
      </w:r>
    </w:p>
    <w:p w:rsidR="00E4654B" w:rsidRDefault="00C04B79">
      <w:pPr>
        <w:pStyle w:val="ListBullet"/>
      </w:pPr>
      <w:r>
        <w:t>Marc Spector: Moon Knight #9</w:t>
      </w:r>
    </w:p>
    <w:p w:rsidR="00E4654B" w:rsidRDefault="00C04B79">
      <w:pPr>
        <w:pStyle w:val="ListBullet"/>
      </w:pPr>
      <w:r>
        <w:t>The Punisher #28</w:t>
      </w:r>
    </w:p>
    <w:p w:rsidR="00E4654B" w:rsidRDefault="00C04B79">
      <w:pPr>
        <w:pStyle w:val="ListBullet"/>
      </w:pPr>
      <w:r>
        <w:t>Web of Spider-Man #59</w:t>
      </w:r>
    </w:p>
    <w:p w:rsidR="00E4654B" w:rsidRDefault="00C04B79">
      <w:pPr>
        <w:pStyle w:val="ListBullet"/>
      </w:pPr>
      <w:r>
        <w:t>Avengers #312</w:t>
      </w:r>
    </w:p>
    <w:p w:rsidR="00E4654B" w:rsidRDefault="00C04B79">
      <w:pPr>
        <w:pStyle w:val="ListBullet"/>
      </w:pPr>
      <w:r>
        <w:t>Fantastic Four #335</w:t>
      </w:r>
    </w:p>
    <w:p w:rsidR="00E4654B" w:rsidRDefault="00C04B79">
      <w:pPr>
        <w:pStyle w:val="ListBullet"/>
      </w:pPr>
      <w:r>
        <w:t>Captain America #365</w:t>
      </w:r>
    </w:p>
    <w:p w:rsidR="00E4654B" w:rsidRDefault="00C04B79">
      <w:pPr>
        <w:pStyle w:val="ListBullet"/>
      </w:pPr>
      <w:r>
        <w:t>Doctor Strange, Sorcerer Supreme #12</w:t>
      </w:r>
    </w:p>
    <w:p w:rsidR="00E4654B" w:rsidRDefault="00C04B79">
      <w:pPr>
        <w:pStyle w:val="ListBullet"/>
      </w:pPr>
      <w:r>
        <w:lastRenderedPageBreak/>
        <w:t>Wolverine #19</w:t>
      </w:r>
    </w:p>
    <w:p w:rsidR="00E4654B" w:rsidRDefault="00C04B79">
      <w:pPr>
        <w:pStyle w:val="ListBullet"/>
      </w:pPr>
      <w:r>
        <w:t>Uncanny X-Men #256</w:t>
      </w:r>
    </w:p>
    <w:p w:rsidR="00E4654B" w:rsidRDefault="00C04B79">
      <w:pPr>
        <w:pStyle w:val="ListBullet"/>
      </w:pPr>
      <w:r>
        <w:t>Nick Fury, Agent of S.H.I.E.L.D. #5</w:t>
      </w:r>
    </w:p>
    <w:p w:rsidR="00E4654B" w:rsidRDefault="00C04B79">
      <w:pPr>
        <w:pStyle w:val="ListBullet"/>
      </w:pPr>
      <w:r>
        <w:t>Doctor Strange, Sorcerer Supreme #11</w:t>
      </w:r>
    </w:p>
    <w:p w:rsidR="00E4654B" w:rsidRDefault="00C04B79">
      <w:pPr>
        <w:pStyle w:val="ListBullet"/>
      </w:pPr>
      <w:r>
        <w:t>Punisher War Journal #12</w:t>
      </w:r>
    </w:p>
    <w:p w:rsidR="00E4654B" w:rsidRDefault="00C04B79">
      <w:pPr>
        <w:pStyle w:val="ListBullet"/>
      </w:pPr>
      <w:r>
        <w:t>Peter Parker, the Spectacular Spider-Man #158</w:t>
      </w:r>
    </w:p>
    <w:p w:rsidR="00E4654B" w:rsidRDefault="00C04B79">
      <w:pPr>
        <w:pStyle w:val="ListBullet"/>
      </w:pPr>
      <w:r>
        <w:t>Daredevil #274</w:t>
      </w:r>
    </w:p>
    <w:p w:rsidR="00E4654B" w:rsidRDefault="00C04B79">
      <w:pPr>
        <w:pStyle w:val="ListBullet"/>
      </w:pPr>
      <w:r>
        <w:t>Thor #411</w:t>
      </w:r>
    </w:p>
    <w:p w:rsidR="00E4654B" w:rsidRDefault="00C04B79">
      <w:pPr>
        <w:pStyle w:val="ListBullet"/>
      </w:pPr>
      <w:r>
        <w:t>Uncanny X-Men #255</w:t>
      </w:r>
    </w:p>
    <w:p w:rsidR="00E4654B" w:rsidRDefault="00C04B79">
      <w:pPr>
        <w:pStyle w:val="ListBullet"/>
      </w:pPr>
      <w:r>
        <w:t>Alpha Flight #79</w:t>
      </w:r>
    </w:p>
    <w:p w:rsidR="00E4654B" w:rsidRDefault="00C04B79">
      <w:pPr>
        <w:pStyle w:val="ListBullet"/>
      </w:pPr>
      <w:r>
        <w:t>Excalibur: Mojo Mayhem #1</w:t>
      </w:r>
    </w:p>
    <w:p w:rsidR="00E4654B" w:rsidRDefault="00C04B79">
      <w:pPr>
        <w:pStyle w:val="ListBullet"/>
      </w:pPr>
      <w:r>
        <w:t>Strikeforce Morituri: Electric Undertow #1</w:t>
      </w:r>
    </w:p>
    <w:p w:rsidR="00E4654B" w:rsidRDefault="00C04B79">
      <w:pPr>
        <w:pStyle w:val="ListBullet"/>
      </w:pPr>
      <w:r>
        <w:t>Shadowmasters #3</w:t>
      </w:r>
    </w:p>
    <w:p w:rsidR="00E4654B" w:rsidRDefault="00C04B79">
      <w:pPr>
        <w:pStyle w:val="ListBullet"/>
      </w:pPr>
      <w:r>
        <w:t>Quasar #4</w:t>
      </w:r>
    </w:p>
    <w:p w:rsidR="00E4654B" w:rsidRDefault="00C04B79">
      <w:pPr>
        <w:pStyle w:val="ListBullet"/>
      </w:pPr>
      <w:r>
        <w:t>Quasar #5</w:t>
      </w:r>
    </w:p>
    <w:p w:rsidR="00E4654B" w:rsidRDefault="00C04B79">
      <w:pPr>
        <w:pStyle w:val="ListBullet"/>
      </w:pPr>
      <w:r>
        <w:t>What If? #7</w:t>
      </w:r>
    </w:p>
    <w:p w:rsidR="00E4654B" w:rsidRDefault="00C04B79">
      <w:pPr>
        <w:pStyle w:val="ListBullet"/>
      </w:pPr>
      <w:r>
        <w:t>What If? #8</w:t>
      </w:r>
    </w:p>
    <w:p w:rsidR="00E4654B" w:rsidRDefault="00C04B79">
      <w:pPr>
        <w:pStyle w:val="ListBullet"/>
      </w:pPr>
      <w:r>
        <w:t>Marc Spector: Moon Knight #8</w:t>
      </w:r>
    </w:p>
    <w:p w:rsidR="00E4654B" w:rsidRDefault="00C04B79">
      <w:pPr>
        <w:pStyle w:val="ListBullet"/>
      </w:pPr>
      <w:r>
        <w:t>The Mutant Misadventures of Cloak and Dagger #9</w:t>
      </w:r>
    </w:p>
    <w:p w:rsidR="00E4654B" w:rsidRDefault="00C04B79">
      <w:pPr>
        <w:pStyle w:val="ListBullet"/>
      </w:pPr>
      <w:r>
        <w:t>Excalibur #16</w:t>
      </w:r>
    </w:p>
    <w:p w:rsidR="00E4654B" w:rsidRDefault="00C04B79">
      <w:pPr>
        <w:pStyle w:val="ListBullet"/>
      </w:pPr>
      <w:r>
        <w:t>Excalibur #17</w:t>
      </w:r>
    </w:p>
    <w:p w:rsidR="00E4654B" w:rsidRDefault="00C04B79">
      <w:pPr>
        <w:pStyle w:val="ListBullet"/>
      </w:pPr>
      <w:r>
        <w:t>Wolverine #18</w:t>
      </w:r>
    </w:p>
    <w:p w:rsidR="00E4654B" w:rsidRDefault="00C04B79">
      <w:pPr>
        <w:pStyle w:val="ListBullet"/>
      </w:pPr>
      <w:r>
        <w:t>Avengers Spotlight #26</w:t>
      </w:r>
    </w:p>
    <w:p w:rsidR="00E4654B" w:rsidRDefault="00C04B79">
      <w:pPr>
        <w:pStyle w:val="ListBullet"/>
      </w:pPr>
      <w:r>
        <w:t>Avengers Spotlight #27</w:t>
      </w:r>
    </w:p>
    <w:p w:rsidR="00E4654B" w:rsidRDefault="00C04B79">
      <w:pPr>
        <w:pStyle w:val="ListBullet"/>
      </w:pPr>
      <w:r>
        <w:t>Silver Surfer #31</w:t>
      </w:r>
    </w:p>
    <w:p w:rsidR="00E4654B" w:rsidRDefault="00C04B79">
      <w:pPr>
        <w:pStyle w:val="ListBullet"/>
      </w:pPr>
      <w:r>
        <w:t>Silver Surfer #32</w:t>
      </w:r>
    </w:p>
    <w:p w:rsidR="00E4654B" w:rsidRDefault="00C04B79">
      <w:pPr>
        <w:pStyle w:val="ListBullet"/>
      </w:pPr>
      <w:r>
        <w:t>Marvel Comics Presents #34</w:t>
      </w:r>
    </w:p>
    <w:p w:rsidR="00E4654B" w:rsidRDefault="00C04B79">
      <w:pPr>
        <w:pStyle w:val="ListBullet"/>
      </w:pPr>
      <w:r>
        <w:t>Marvel Comics Presents #35</w:t>
      </w:r>
    </w:p>
    <w:p w:rsidR="00E4654B" w:rsidRDefault="00C04B79">
      <w:pPr>
        <w:pStyle w:val="ListBullet"/>
      </w:pPr>
      <w:r>
        <w:t>Marvel Comics Presents #36</w:t>
      </w:r>
    </w:p>
    <w:p w:rsidR="00E4654B" w:rsidRDefault="00C04B79">
      <w:pPr>
        <w:pStyle w:val="ListBullet"/>
      </w:pPr>
      <w:r>
        <w:t>Marvel Comics Presents #37</w:t>
      </w:r>
    </w:p>
    <w:p w:rsidR="00E4654B" w:rsidRDefault="00C04B79">
      <w:pPr>
        <w:pStyle w:val="ListBullet"/>
      </w:pPr>
      <w:r>
        <w:t>Marvel Comics Presents #38</w:t>
      </w:r>
    </w:p>
    <w:p w:rsidR="00E4654B" w:rsidRDefault="00C04B79">
      <w:pPr>
        <w:pStyle w:val="ListBullet"/>
      </w:pPr>
      <w:r>
        <w:t>Classic X-Men #41</w:t>
      </w:r>
    </w:p>
    <w:p w:rsidR="00E4654B" w:rsidRDefault="00C04B79">
      <w:pPr>
        <w:pStyle w:val="ListBullet"/>
      </w:pPr>
      <w:r>
        <w:t>Classic X-Men #42</w:t>
      </w:r>
    </w:p>
    <w:p w:rsidR="00E4654B" w:rsidRDefault="00C04B79">
      <w:pPr>
        <w:pStyle w:val="ListBullet"/>
      </w:pPr>
      <w:r>
        <w:t>Marvel Fanfare #47</w:t>
      </w:r>
    </w:p>
    <w:p w:rsidR="00E4654B" w:rsidRDefault="00C04B79">
      <w:pPr>
        <w:pStyle w:val="ListBullet"/>
      </w:pPr>
      <w:r>
        <w:t>X-Factor #48</w:t>
      </w:r>
    </w:p>
    <w:p w:rsidR="00E4654B" w:rsidRDefault="00C04B79">
      <w:pPr>
        <w:pStyle w:val="ListBullet"/>
      </w:pPr>
      <w:r>
        <w:t>Marvel Fanfare #48</w:t>
      </w:r>
    </w:p>
    <w:p w:rsidR="00E4654B" w:rsidRDefault="00C04B79">
      <w:pPr>
        <w:pStyle w:val="ListBullet"/>
      </w:pPr>
      <w:r>
        <w:t>X-Factor #49</w:t>
      </w:r>
    </w:p>
    <w:p w:rsidR="00E4654B" w:rsidRDefault="00C04B79">
      <w:pPr>
        <w:pStyle w:val="ListBullet"/>
      </w:pPr>
      <w:r>
        <w:t>West Coast Avengers #52</w:t>
      </w:r>
    </w:p>
    <w:p w:rsidR="00E4654B" w:rsidRDefault="00C04B79">
      <w:pPr>
        <w:pStyle w:val="ListBullet"/>
      </w:pPr>
      <w:r>
        <w:t>West Coast Avengers #53</w:t>
      </w:r>
    </w:p>
    <w:p w:rsidR="00E4654B" w:rsidRDefault="00C04B79">
      <w:pPr>
        <w:pStyle w:val="ListBullet"/>
      </w:pPr>
      <w:r>
        <w:t>Web of Spider-Man #58</w:t>
      </w:r>
    </w:p>
    <w:p w:rsidR="00E4654B" w:rsidRDefault="00C04B79">
      <w:pPr>
        <w:pStyle w:val="ListBullet"/>
      </w:pPr>
      <w:r>
        <w:t>New Mutants #83</w:t>
      </w:r>
    </w:p>
    <w:p w:rsidR="00E4654B" w:rsidRDefault="00C04B79">
      <w:pPr>
        <w:pStyle w:val="ListBullet"/>
      </w:pPr>
      <w:r>
        <w:t>Iron Man #250</w:t>
      </w:r>
    </w:p>
    <w:p w:rsidR="00E4654B" w:rsidRDefault="00C04B79">
      <w:pPr>
        <w:pStyle w:val="ListBullet"/>
      </w:pPr>
      <w:r>
        <w:lastRenderedPageBreak/>
        <w:t>Iron Man #251</w:t>
      </w:r>
    </w:p>
    <w:p w:rsidR="00E4654B" w:rsidRDefault="00C04B79">
      <w:pPr>
        <w:pStyle w:val="ListBullet"/>
      </w:pPr>
      <w:r>
        <w:t>Uncanny X-Men #254</w:t>
      </w:r>
    </w:p>
    <w:p w:rsidR="00E4654B" w:rsidRDefault="00C04B79">
      <w:pPr>
        <w:pStyle w:val="ListBullet"/>
      </w:pPr>
      <w:r>
        <w:t>Daredevil #275</w:t>
      </w:r>
    </w:p>
    <w:p w:rsidR="00E4654B" w:rsidRDefault="00C04B79">
      <w:pPr>
        <w:pStyle w:val="ListBullet"/>
      </w:pPr>
      <w:r>
        <w:t>Avengers #311</w:t>
      </w:r>
    </w:p>
    <w:p w:rsidR="00E4654B" w:rsidRDefault="00C04B79">
      <w:pPr>
        <w:pStyle w:val="ListBullet"/>
      </w:pPr>
      <w:r>
        <w:t>The Amazing Spider-Man #326</w:t>
      </w:r>
    </w:p>
    <w:p w:rsidR="00E4654B" w:rsidRDefault="00C04B79">
      <w:pPr>
        <w:pStyle w:val="ListBullet"/>
      </w:pPr>
      <w:r>
        <w:t>Fantastic Four #334</w:t>
      </w:r>
    </w:p>
    <w:p w:rsidR="00E4654B" w:rsidRDefault="00C04B79">
      <w:pPr>
        <w:pStyle w:val="ListBullet"/>
      </w:pPr>
      <w:r>
        <w:t>Incredible Hulk #363</w:t>
      </w:r>
    </w:p>
    <w:p w:rsidR="00E4654B" w:rsidRDefault="00C04B79">
      <w:pPr>
        <w:pStyle w:val="ListBullet"/>
      </w:pPr>
      <w:r>
        <w:t>Captain America #364</w:t>
      </w:r>
    </w:p>
    <w:p w:rsidR="00E4654B" w:rsidRDefault="00C04B79">
      <w:pPr>
        <w:pStyle w:val="Heading3"/>
      </w:pPr>
      <w:r>
        <w:t>January, 1990</w:t>
      </w:r>
    </w:p>
    <w:p w:rsidR="00E4654B" w:rsidRDefault="00C04B79">
      <w:r>
        <w:t xml:space="preserve">Number of comics published this month: </w:t>
      </w:r>
      <w:r>
        <w:rPr>
          <w:b/>
        </w:rPr>
        <w:t>57</w:t>
      </w:r>
    </w:p>
    <w:p w:rsidR="00E4654B" w:rsidRDefault="00C04B79">
      <w:pPr>
        <w:pStyle w:val="ListBullet"/>
      </w:pPr>
      <w:r>
        <w:t>Silver Surfer: Enslavers #1</w:t>
      </w:r>
    </w:p>
    <w:p w:rsidR="00E4654B" w:rsidRDefault="00C04B79">
      <w:pPr>
        <w:pStyle w:val="ListBullet"/>
      </w:pPr>
      <w:r>
        <w:t>Amazing Spider-Man Annual #24</w:t>
      </w:r>
    </w:p>
    <w:p w:rsidR="00E4654B" w:rsidRDefault="00C04B79">
      <w:pPr>
        <w:pStyle w:val="ListBullet"/>
      </w:pPr>
      <w:r>
        <w:t>Thanos Quest #2</w:t>
      </w:r>
    </w:p>
    <w:p w:rsidR="00E4654B" w:rsidRDefault="00C04B79">
      <w:pPr>
        <w:pStyle w:val="ListBullet"/>
      </w:pPr>
      <w:r>
        <w:t>Avengers Annual #19</w:t>
      </w:r>
    </w:p>
    <w:p w:rsidR="00E4654B" w:rsidRDefault="00C04B79">
      <w:pPr>
        <w:pStyle w:val="ListBullet"/>
      </w:pPr>
      <w:r>
        <w:t>Thanos Quest #1</w:t>
      </w:r>
    </w:p>
    <w:p w:rsidR="00E4654B" w:rsidRDefault="00C04B79">
      <w:pPr>
        <w:pStyle w:val="ListBullet"/>
      </w:pPr>
      <w:r>
        <w:t>Nick Fury, Agent of S.H.I.E.L.D. #7</w:t>
      </w:r>
    </w:p>
    <w:p w:rsidR="00E4654B" w:rsidRDefault="00C04B79">
      <w:pPr>
        <w:pStyle w:val="ListBullet"/>
      </w:pPr>
      <w:r>
        <w:t>What If? #9</w:t>
      </w:r>
    </w:p>
    <w:p w:rsidR="00E4654B" w:rsidRDefault="00C04B79">
      <w:pPr>
        <w:pStyle w:val="ListBullet"/>
      </w:pPr>
      <w:r>
        <w:t>Doctor Strange, Sorcerer Supreme #13</w:t>
      </w:r>
    </w:p>
    <w:p w:rsidR="00E4654B" w:rsidRDefault="00C04B79">
      <w:pPr>
        <w:pStyle w:val="ListBullet"/>
      </w:pPr>
      <w:r>
        <w:t>Punisher War Journal #14</w:t>
      </w:r>
    </w:p>
    <w:p w:rsidR="00E4654B" w:rsidRDefault="00C04B79">
      <w:pPr>
        <w:pStyle w:val="ListBullet"/>
      </w:pPr>
      <w:r>
        <w:t>Peter Parker, the Spectacular Spider-Man #160</w:t>
      </w:r>
    </w:p>
    <w:p w:rsidR="00E4654B" w:rsidRDefault="00C04B79">
      <w:pPr>
        <w:pStyle w:val="ListBullet"/>
      </w:pPr>
      <w:r>
        <w:t>Captain America Annual #9</w:t>
      </w:r>
    </w:p>
    <w:p w:rsidR="00E4654B" w:rsidRDefault="00C04B79">
      <w:pPr>
        <w:pStyle w:val="ListBullet"/>
      </w:pPr>
      <w:r>
        <w:t>Spider-Man: Spirits of the Earth Graphic Novel #0</w:t>
      </w:r>
    </w:p>
    <w:p w:rsidR="00E4654B" w:rsidRDefault="00C04B79">
      <w:pPr>
        <w:pStyle w:val="ListBullet"/>
      </w:pPr>
      <w:r>
        <w:t>Wolverine: The Jungle Adventure #1</w:t>
      </w:r>
    </w:p>
    <w:p w:rsidR="00E4654B" w:rsidRDefault="00C04B79">
      <w:pPr>
        <w:pStyle w:val="ListBullet"/>
      </w:pPr>
      <w:r>
        <w:t>The Punisher: The Prize #1</w:t>
      </w:r>
    </w:p>
    <w:p w:rsidR="00E4654B" w:rsidRDefault="00C04B79">
      <w:pPr>
        <w:pStyle w:val="ListBullet"/>
      </w:pPr>
      <w:r>
        <w:t>New Mutants Summer Special #1</w:t>
      </w:r>
    </w:p>
    <w:p w:rsidR="00E4654B" w:rsidRDefault="00C04B79">
      <w:pPr>
        <w:pStyle w:val="ListBullet"/>
      </w:pPr>
      <w:r>
        <w:t>Strikeforce Morituri: Electric Undertow #3</w:t>
      </w:r>
    </w:p>
    <w:p w:rsidR="00E4654B" w:rsidRDefault="00C04B79">
      <w:pPr>
        <w:pStyle w:val="ListBullet"/>
      </w:pPr>
      <w:r>
        <w:t>Shadowmasters #4</w:t>
      </w:r>
    </w:p>
    <w:p w:rsidR="00E4654B" w:rsidRDefault="00C04B79">
      <w:pPr>
        <w:pStyle w:val="ListBullet"/>
      </w:pPr>
      <w:r>
        <w:t>New Mutants Annual #6</w:t>
      </w:r>
    </w:p>
    <w:p w:rsidR="00E4654B" w:rsidRDefault="00C04B79">
      <w:pPr>
        <w:pStyle w:val="ListBullet"/>
      </w:pPr>
      <w:r>
        <w:t>Quasar #6</w:t>
      </w:r>
    </w:p>
    <w:p w:rsidR="00E4654B" w:rsidRDefault="00C04B79">
      <w:pPr>
        <w:pStyle w:val="ListBullet"/>
      </w:pPr>
      <w:r>
        <w:t>Marc Spector: Moon Knight #10</w:t>
      </w:r>
    </w:p>
    <w:p w:rsidR="00E4654B" w:rsidRDefault="00C04B79">
      <w:pPr>
        <w:pStyle w:val="ListBullet"/>
      </w:pPr>
      <w:r>
        <w:t>X-Men Annual #14</w:t>
      </w:r>
    </w:p>
    <w:p w:rsidR="00E4654B" w:rsidRDefault="00C04B79">
      <w:pPr>
        <w:pStyle w:val="ListBullet"/>
      </w:pPr>
      <w:r>
        <w:t>Excalibur #18</w:t>
      </w:r>
    </w:p>
    <w:p w:rsidR="00E4654B" w:rsidRDefault="00C04B79">
      <w:pPr>
        <w:pStyle w:val="ListBullet"/>
      </w:pPr>
      <w:r>
        <w:t>Wolverine #20</w:t>
      </w:r>
    </w:p>
    <w:p w:rsidR="00E4654B" w:rsidRDefault="00C04B79">
      <w:pPr>
        <w:pStyle w:val="ListBullet"/>
      </w:pPr>
      <w:r>
        <w:t>Fantastic Four Annual #23</w:t>
      </w:r>
    </w:p>
    <w:p w:rsidR="00E4654B" w:rsidRDefault="00C04B79">
      <w:pPr>
        <w:pStyle w:val="ListBullet"/>
      </w:pPr>
      <w:r>
        <w:t>Avengers Spotlight #28</w:t>
      </w:r>
    </w:p>
    <w:p w:rsidR="00E4654B" w:rsidRDefault="00C04B79">
      <w:pPr>
        <w:pStyle w:val="ListBullet"/>
      </w:pPr>
      <w:r>
        <w:t>The Punisher #29</w:t>
      </w:r>
    </w:p>
    <w:p w:rsidR="00E4654B" w:rsidRDefault="00C04B79">
      <w:pPr>
        <w:pStyle w:val="ListBullet"/>
      </w:pPr>
      <w:r>
        <w:t>Silver Surfer #33</w:t>
      </w:r>
    </w:p>
    <w:p w:rsidR="00E4654B" w:rsidRDefault="00C04B79">
      <w:pPr>
        <w:pStyle w:val="ListBullet"/>
      </w:pPr>
      <w:r>
        <w:t>Marvel Comics Presents #39</w:t>
      </w:r>
    </w:p>
    <w:p w:rsidR="00E4654B" w:rsidRDefault="00C04B79">
      <w:pPr>
        <w:pStyle w:val="ListBullet"/>
      </w:pPr>
      <w:r>
        <w:t>Marvel Comics Presents #40</w:t>
      </w:r>
    </w:p>
    <w:p w:rsidR="00E4654B" w:rsidRDefault="00C04B79">
      <w:pPr>
        <w:pStyle w:val="ListBullet"/>
      </w:pPr>
      <w:r>
        <w:t>Marvel Comics Presents #41</w:t>
      </w:r>
    </w:p>
    <w:p w:rsidR="00E4654B" w:rsidRDefault="00C04B79">
      <w:pPr>
        <w:pStyle w:val="ListBullet"/>
      </w:pPr>
      <w:r>
        <w:lastRenderedPageBreak/>
        <w:t>Marvel Comics Presents #42</w:t>
      </w:r>
    </w:p>
    <w:p w:rsidR="00E4654B" w:rsidRDefault="00C04B79">
      <w:pPr>
        <w:pStyle w:val="ListBullet"/>
      </w:pPr>
      <w:r>
        <w:t>Marvel Comics Presents #43</w:t>
      </w:r>
    </w:p>
    <w:p w:rsidR="00E4654B" w:rsidRDefault="00C04B79">
      <w:pPr>
        <w:pStyle w:val="ListBullet"/>
      </w:pPr>
      <w:r>
        <w:t>Classic X-Men #43</w:t>
      </w:r>
    </w:p>
    <w:p w:rsidR="00E4654B" w:rsidRDefault="00C04B79">
      <w:pPr>
        <w:pStyle w:val="ListBullet"/>
      </w:pPr>
      <w:r>
        <w:t>Marvel Comics Presents #44</w:t>
      </w:r>
    </w:p>
    <w:p w:rsidR="00E4654B" w:rsidRDefault="00C04B79">
      <w:pPr>
        <w:pStyle w:val="ListBullet"/>
      </w:pPr>
      <w:r>
        <w:t>Marvel Comics Presents #45</w:t>
      </w:r>
    </w:p>
    <w:p w:rsidR="00E4654B" w:rsidRDefault="00C04B79">
      <w:pPr>
        <w:pStyle w:val="ListBullet"/>
      </w:pPr>
      <w:r>
        <w:t>Marvel Comics Presents #46</w:t>
      </w:r>
    </w:p>
    <w:p w:rsidR="00E4654B" w:rsidRDefault="00C04B79">
      <w:pPr>
        <w:pStyle w:val="ListBullet"/>
      </w:pPr>
      <w:r>
        <w:t>Marvel Comics Presents #47</w:t>
      </w:r>
    </w:p>
    <w:p w:rsidR="00E4654B" w:rsidRDefault="00C04B79">
      <w:pPr>
        <w:pStyle w:val="ListBullet"/>
      </w:pPr>
      <w:r>
        <w:t>Marvel Comics Presents #48</w:t>
      </w:r>
    </w:p>
    <w:p w:rsidR="00E4654B" w:rsidRDefault="00C04B79">
      <w:pPr>
        <w:pStyle w:val="ListBullet"/>
      </w:pPr>
      <w:r>
        <w:t>Marvel Comics Presents #49</w:t>
      </w:r>
    </w:p>
    <w:p w:rsidR="00E4654B" w:rsidRDefault="00C04B79">
      <w:pPr>
        <w:pStyle w:val="ListBullet"/>
      </w:pPr>
      <w:r>
        <w:t>Marvel Comics Presents #50</w:t>
      </w:r>
    </w:p>
    <w:p w:rsidR="00E4654B" w:rsidRDefault="00C04B79">
      <w:pPr>
        <w:pStyle w:val="ListBullet"/>
      </w:pPr>
      <w:r>
        <w:t>X-Factor #50</w:t>
      </w:r>
    </w:p>
    <w:p w:rsidR="00E4654B" w:rsidRDefault="00C04B79">
      <w:pPr>
        <w:pStyle w:val="ListBullet"/>
      </w:pPr>
      <w:r>
        <w:t>Power Pack #53</w:t>
      </w:r>
    </w:p>
    <w:p w:rsidR="00E4654B" w:rsidRDefault="00C04B79">
      <w:pPr>
        <w:pStyle w:val="ListBullet"/>
      </w:pPr>
      <w:r>
        <w:t>West Coast Avengers #54</w:t>
      </w:r>
    </w:p>
    <w:p w:rsidR="00E4654B" w:rsidRDefault="00C04B79">
      <w:pPr>
        <w:pStyle w:val="ListBullet"/>
      </w:pPr>
      <w:r>
        <w:t>Web of Spider-Man #60</w:t>
      </w:r>
    </w:p>
    <w:p w:rsidR="00E4654B" w:rsidRDefault="00C04B79">
      <w:pPr>
        <w:pStyle w:val="ListBullet"/>
      </w:pPr>
      <w:r>
        <w:t>Marvel Comics Presents #64</w:t>
      </w:r>
    </w:p>
    <w:p w:rsidR="00E4654B" w:rsidRDefault="00C04B79">
      <w:pPr>
        <w:pStyle w:val="ListBullet"/>
      </w:pPr>
      <w:r>
        <w:t>Marvel Comics Presents #65</w:t>
      </w:r>
    </w:p>
    <w:p w:rsidR="00E4654B" w:rsidRDefault="00C04B79">
      <w:pPr>
        <w:pStyle w:val="ListBullet"/>
      </w:pPr>
      <w:r>
        <w:t>Alpha Flight #80</w:t>
      </w:r>
    </w:p>
    <w:p w:rsidR="00E4654B" w:rsidRDefault="00C04B79">
      <w:pPr>
        <w:pStyle w:val="ListBullet"/>
      </w:pPr>
      <w:r>
        <w:t>New Mutants #85</w:t>
      </w:r>
    </w:p>
    <w:p w:rsidR="00E4654B" w:rsidRDefault="00C04B79">
      <w:pPr>
        <w:pStyle w:val="ListBullet"/>
      </w:pPr>
      <w:r>
        <w:t>Iron Man #252</w:t>
      </w:r>
    </w:p>
    <w:p w:rsidR="00E4654B" w:rsidRDefault="00C04B79">
      <w:pPr>
        <w:pStyle w:val="ListBullet"/>
      </w:pPr>
      <w:r>
        <w:t>Uncanny X-Men #257</w:t>
      </w:r>
    </w:p>
    <w:p w:rsidR="00E4654B" w:rsidRDefault="00C04B79">
      <w:pPr>
        <w:pStyle w:val="ListBullet"/>
      </w:pPr>
      <w:r>
        <w:t>Daredevil #276</w:t>
      </w:r>
    </w:p>
    <w:p w:rsidR="00E4654B" w:rsidRDefault="00C04B79">
      <w:pPr>
        <w:pStyle w:val="ListBullet"/>
      </w:pPr>
      <w:r>
        <w:t>Avengers #313</w:t>
      </w:r>
    </w:p>
    <w:p w:rsidR="00E4654B" w:rsidRDefault="00C04B79">
      <w:pPr>
        <w:pStyle w:val="ListBullet"/>
      </w:pPr>
      <w:r>
        <w:t>The Amazing Spider-Man #328</w:t>
      </w:r>
    </w:p>
    <w:p w:rsidR="00E4654B" w:rsidRDefault="00C04B79">
      <w:pPr>
        <w:pStyle w:val="ListBullet"/>
      </w:pPr>
      <w:r>
        <w:t>Fantastic Four #336</w:t>
      </w:r>
    </w:p>
    <w:p w:rsidR="00E4654B" w:rsidRDefault="00C04B79">
      <w:pPr>
        <w:pStyle w:val="ListBullet"/>
      </w:pPr>
      <w:r>
        <w:t>Incredible Hulk #365</w:t>
      </w:r>
    </w:p>
    <w:p w:rsidR="00E4654B" w:rsidRDefault="00C04B79">
      <w:pPr>
        <w:pStyle w:val="ListBullet"/>
      </w:pPr>
      <w:r>
        <w:t>Captain America #366</w:t>
      </w:r>
    </w:p>
    <w:p w:rsidR="00E4654B" w:rsidRDefault="00C04B79">
      <w:pPr>
        <w:pStyle w:val="ListBullet"/>
      </w:pPr>
      <w:r>
        <w:t>Thor #413</w:t>
      </w:r>
    </w:p>
    <w:p w:rsidR="00E4654B" w:rsidRDefault="00C04B79">
      <w:pPr>
        <w:pStyle w:val="Heading3"/>
      </w:pPr>
      <w:r>
        <w:t>February, 1990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E4654B" w:rsidRDefault="00C04B79">
      <w:pPr>
        <w:pStyle w:val="ListBullet"/>
      </w:pPr>
      <w:r>
        <w:t>Nick Fury, Agent of S.H.I.E.L.D. #8</w:t>
      </w:r>
    </w:p>
    <w:p w:rsidR="00E4654B" w:rsidRDefault="00C04B79">
      <w:pPr>
        <w:pStyle w:val="ListBullet"/>
      </w:pPr>
      <w:r>
        <w:t>Doctor Strange, Sorcerer Supreme #14</w:t>
      </w:r>
    </w:p>
    <w:p w:rsidR="00E4654B" w:rsidRDefault="00C04B79">
      <w:pPr>
        <w:pStyle w:val="ListBullet"/>
      </w:pPr>
      <w:r>
        <w:t>Punisher War Journal #15</w:t>
      </w:r>
    </w:p>
    <w:p w:rsidR="00E4654B" w:rsidRDefault="00C04B79">
      <w:pPr>
        <w:pStyle w:val="ListBullet"/>
      </w:pPr>
      <w:r>
        <w:t>Silver Surfer #34</w:t>
      </w:r>
    </w:p>
    <w:p w:rsidR="00E4654B" w:rsidRDefault="00C04B79">
      <w:pPr>
        <w:pStyle w:val="ListBullet"/>
      </w:pPr>
      <w:r>
        <w:t>New Mutants #86</w:t>
      </w:r>
    </w:p>
    <w:p w:rsidR="00E4654B" w:rsidRDefault="00C04B79">
      <w:pPr>
        <w:pStyle w:val="ListBullet"/>
      </w:pPr>
      <w:r>
        <w:t>Daredevil #277</w:t>
      </w:r>
    </w:p>
    <w:p w:rsidR="00E4654B" w:rsidRDefault="00C04B79">
      <w:pPr>
        <w:pStyle w:val="ListBullet"/>
      </w:pPr>
      <w:r>
        <w:t>Strikeforce Morituri: Electric Undertow #4</w:t>
      </w:r>
    </w:p>
    <w:p w:rsidR="00E4654B" w:rsidRDefault="00C04B79">
      <w:pPr>
        <w:pStyle w:val="ListBullet"/>
      </w:pPr>
      <w:r>
        <w:t>Quasar #7</w:t>
      </w:r>
    </w:p>
    <w:p w:rsidR="00E4654B" w:rsidRDefault="00C04B79">
      <w:pPr>
        <w:pStyle w:val="ListBullet"/>
      </w:pPr>
      <w:r>
        <w:t>The Mutant Misadventures of Cloak and Dagger #10</w:t>
      </w:r>
    </w:p>
    <w:p w:rsidR="00E4654B" w:rsidRDefault="00C04B79">
      <w:pPr>
        <w:pStyle w:val="ListBullet"/>
      </w:pPr>
      <w:r>
        <w:t>What If? #10</w:t>
      </w:r>
    </w:p>
    <w:p w:rsidR="00E4654B" w:rsidRDefault="00C04B79">
      <w:pPr>
        <w:pStyle w:val="ListBullet"/>
      </w:pPr>
      <w:r>
        <w:t>Excalibur #19</w:t>
      </w:r>
    </w:p>
    <w:p w:rsidR="00E4654B" w:rsidRDefault="00C04B79">
      <w:pPr>
        <w:pStyle w:val="ListBullet"/>
      </w:pPr>
      <w:r>
        <w:lastRenderedPageBreak/>
        <w:t>Wolverine #21</w:t>
      </w:r>
    </w:p>
    <w:p w:rsidR="00E4654B" w:rsidRDefault="00C04B79">
      <w:pPr>
        <w:pStyle w:val="ListBullet"/>
      </w:pPr>
      <w:r>
        <w:t>Avengers Spotlight #29</w:t>
      </w:r>
    </w:p>
    <w:p w:rsidR="00E4654B" w:rsidRDefault="00C04B79">
      <w:pPr>
        <w:pStyle w:val="ListBullet"/>
      </w:pPr>
      <w:r>
        <w:t>Classic X-Men #44</w:t>
      </w:r>
    </w:p>
    <w:p w:rsidR="00E4654B" w:rsidRDefault="00C04B79">
      <w:pPr>
        <w:pStyle w:val="ListBullet"/>
      </w:pPr>
      <w:r>
        <w:t>Marvel Fanfare #49</w:t>
      </w:r>
    </w:p>
    <w:p w:rsidR="00E4654B" w:rsidRDefault="00C04B79">
      <w:pPr>
        <w:pStyle w:val="ListBullet"/>
      </w:pPr>
      <w:r>
        <w:t>X-Factor #51</w:t>
      </w:r>
    </w:p>
    <w:p w:rsidR="00E4654B" w:rsidRDefault="00C04B79">
      <w:pPr>
        <w:pStyle w:val="ListBullet"/>
      </w:pPr>
      <w:r>
        <w:t>West Coast Avengers #55</w:t>
      </w:r>
    </w:p>
    <w:p w:rsidR="00E4654B" w:rsidRDefault="00C04B79">
      <w:pPr>
        <w:pStyle w:val="ListBullet"/>
      </w:pPr>
      <w:r>
        <w:t>Web of Spider-Man #61</w:t>
      </w:r>
    </w:p>
    <w:p w:rsidR="00E4654B" w:rsidRDefault="00C04B79">
      <w:pPr>
        <w:pStyle w:val="ListBullet"/>
      </w:pPr>
      <w:r>
        <w:t>Alpha Flight #81</w:t>
      </w:r>
    </w:p>
    <w:p w:rsidR="00E4654B" w:rsidRDefault="00C04B79">
      <w:pPr>
        <w:pStyle w:val="ListBullet"/>
      </w:pPr>
      <w:r>
        <w:t>Peter Parker, the Spectacular Spider-Man #161</w:t>
      </w:r>
    </w:p>
    <w:p w:rsidR="00E4654B" w:rsidRDefault="00C04B79">
      <w:pPr>
        <w:pStyle w:val="ListBullet"/>
      </w:pPr>
      <w:r>
        <w:t>Iron Man #253</w:t>
      </w:r>
    </w:p>
    <w:p w:rsidR="00E4654B" w:rsidRDefault="00C04B79">
      <w:pPr>
        <w:pStyle w:val="ListBullet"/>
      </w:pPr>
      <w:r>
        <w:t>Uncanny X-Men #258</w:t>
      </w:r>
    </w:p>
    <w:p w:rsidR="00E4654B" w:rsidRDefault="00C04B79">
      <w:pPr>
        <w:pStyle w:val="ListBullet"/>
      </w:pPr>
      <w:r>
        <w:t>Avengers #314</w:t>
      </w:r>
    </w:p>
    <w:p w:rsidR="00E4654B" w:rsidRDefault="00C04B79">
      <w:pPr>
        <w:pStyle w:val="ListBullet"/>
      </w:pPr>
      <w:r>
        <w:t>The Amazing Spider-Man #329</w:t>
      </w:r>
    </w:p>
    <w:p w:rsidR="00E4654B" w:rsidRDefault="00C04B79">
      <w:pPr>
        <w:pStyle w:val="ListBullet"/>
      </w:pPr>
      <w:r>
        <w:t>Fantastic Four #337</w:t>
      </w:r>
    </w:p>
    <w:p w:rsidR="00E4654B" w:rsidRDefault="00C04B79">
      <w:pPr>
        <w:pStyle w:val="ListBullet"/>
      </w:pPr>
      <w:r>
        <w:t>Incredible Hulk #366</w:t>
      </w:r>
    </w:p>
    <w:p w:rsidR="00E4654B" w:rsidRDefault="00C04B79">
      <w:pPr>
        <w:pStyle w:val="ListBullet"/>
      </w:pPr>
      <w:r>
        <w:t>Captain America #367</w:t>
      </w:r>
    </w:p>
    <w:p w:rsidR="00E4654B" w:rsidRDefault="00C04B79">
      <w:pPr>
        <w:pStyle w:val="ListBullet"/>
      </w:pPr>
      <w:r>
        <w:t>Thor #414</w:t>
      </w:r>
    </w:p>
    <w:p w:rsidR="00E4654B" w:rsidRDefault="00C04B79">
      <w:pPr>
        <w:pStyle w:val="Heading3"/>
      </w:pPr>
      <w:r>
        <w:t>March, 1990</w:t>
      </w:r>
    </w:p>
    <w:p w:rsidR="00E4654B" w:rsidRDefault="00C04B79">
      <w:r>
        <w:t xml:space="preserve">Number of comics published this month: </w:t>
      </w:r>
      <w:r>
        <w:rPr>
          <w:b/>
        </w:rPr>
        <w:t>25</w:t>
      </w:r>
    </w:p>
    <w:p w:rsidR="00E4654B" w:rsidRDefault="00C04B79">
      <w:pPr>
        <w:pStyle w:val="ListBullet"/>
      </w:pPr>
      <w:r>
        <w:t>Nick Fury, Agent of S.H.I.E.L.D. #9</w:t>
      </w:r>
    </w:p>
    <w:p w:rsidR="00E4654B" w:rsidRDefault="00C04B79">
      <w:pPr>
        <w:pStyle w:val="ListBullet"/>
      </w:pPr>
      <w:r>
        <w:t>Doctor Strange, Sorcerer Supreme #15</w:t>
      </w:r>
    </w:p>
    <w:p w:rsidR="00E4654B" w:rsidRDefault="00C04B79">
      <w:pPr>
        <w:pStyle w:val="ListBullet"/>
      </w:pPr>
      <w:r>
        <w:t>Punisher War Journal #16</w:t>
      </w:r>
    </w:p>
    <w:p w:rsidR="00E4654B" w:rsidRDefault="00C04B79">
      <w:pPr>
        <w:pStyle w:val="ListBullet"/>
      </w:pPr>
      <w:r>
        <w:t>Silver Surfer #35</w:t>
      </w:r>
    </w:p>
    <w:p w:rsidR="00E4654B" w:rsidRDefault="00C04B79">
      <w:pPr>
        <w:pStyle w:val="ListBullet"/>
      </w:pPr>
      <w:r>
        <w:t>Classic X-Men #45</w:t>
      </w:r>
    </w:p>
    <w:p w:rsidR="00E4654B" w:rsidRDefault="00C04B79">
      <w:pPr>
        <w:pStyle w:val="ListBullet"/>
      </w:pPr>
      <w:r>
        <w:t>New Mutants #87</w:t>
      </w:r>
    </w:p>
    <w:p w:rsidR="00E4654B" w:rsidRDefault="00C04B79">
      <w:pPr>
        <w:pStyle w:val="ListBullet"/>
      </w:pPr>
      <w:r>
        <w:t>Daredevil #278</w:t>
      </w:r>
    </w:p>
    <w:p w:rsidR="00E4654B" w:rsidRDefault="00C04B79">
      <w:pPr>
        <w:pStyle w:val="ListBullet"/>
      </w:pPr>
      <w:r>
        <w:t>Strikeforce Morituri: Electric Undertow #5</w:t>
      </w:r>
    </w:p>
    <w:p w:rsidR="00E4654B" w:rsidRDefault="00C04B79">
      <w:pPr>
        <w:pStyle w:val="ListBullet"/>
      </w:pPr>
      <w:r>
        <w:t>Quasar #8</w:t>
      </w:r>
    </w:p>
    <w:p w:rsidR="00E4654B" w:rsidRDefault="00C04B79">
      <w:pPr>
        <w:pStyle w:val="ListBullet"/>
      </w:pPr>
      <w:r>
        <w:t>What If? #11</w:t>
      </w:r>
    </w:p>
    <w:p w:rsidR="00E4654B" w:rsidRDefault="00C04B79">
      <w:pPr>
        <w:pStyle w:val="ListBullet"/>
      </w:pPr>
      <w:r>
        <w:t>Excalibur #20</w:t>
      </w:r>
    </w:p>
    <w:p w:rsidR="00E4654B" w:rsidRDefault="00C04B79">
      <w:pPr>
        <w:pStyle w:val="ListBullet"/>
      </w:pPr>
      <w:r>
        <w:t>Wolverine #22</w:t>
      </w:r>
    </w:p>
    <w:p w:rsidR="00E4654B" w:rsidRDefault="00C04B79">
      <w:pPr>
        <w:pStyle w:val="ListBullet"/>
      </w:pPr>
      <w:r>
        <w:t>X-Factor #52</w:t>
      </w:r>
    </w:p>
    <w:p w:rsidR="00E4654B" w:rsidRDefault="00C04B79">
      <w:pPr>
        <w:pStyle w:val="ListBullet"/>
      </w:pPr>
      <w:r>
        <w:t>West Coast Avengers #56</w:t>
      </w:r>
    </w:p>
    <w:p w:rsidR="00E4654B" w:rsidRDefault="00C04B79">
      <w:pPr>
        <w:pStyle w:val="ListBullet"/>
      </w:pPr>
      <w:r>
        <w:t>Web of Spider-Man #62</w:t>
      </w:r>
    </w:p>
    <w:p w:rsidR="00E4654B" w:rsidRDefault="00C04B79">
      <w:pPr>
        <w:pStyle w:val="ListBullet"/>
      </w:pPr>
      <w:r>
        <w:t>Alpha Flight #82</w:t>
      </w:r>
    </w:p>
    <w:p w:rsidR="00E4654B" w:rsidRDefault="00C04B79">
      <w:pPr>
        <w:pStyle w:val="ListBullet"/>
      </w:pPr>
      <w:r>
        <w:t>Peter Parker, the Spectacular Spider-Man #162</w:t>
      </w:r>
    </w:p>
    <w:p w:rsidR="00E4654B" w:rsidRDefault="00C04B79">
      <w:pPr>
        <w:pStyle w:val="ListBullet"/>
      </w:pPr>
      <w:r>
        <w:t>Iron Man #254</w:t>
      </w:r>
    </w:p>
    <w:p w:rsidR="00E4654B" w:rsidRDefault="00C04B79">
      <w:pPr>
        <w:pStyle w:val="ListBullet"/>
      </w:pPr>
      <w:r>
        <w:t>Uncanny X-Men #259</w:t>
      </w:r>
    </w:p>
    <w:p w:rsidR="00E4654B" w:rsidRDefault="00C04B79">
      <w:pPr>
        <w:pStyle w:val="ListBullet"/>
      </w:pPr>
      <w:r>
        <w:t>Avengers #315</w:t>
      </w:r>
    </w:p>
    <w:p w:rsidR="00E4654B" w:rsidRDefault="00C04B79">
      <w:pPr>
        <w:pStyle w:val="ListBullet"/>
      </w:pPr>
      <w:r>
        <w:t>The Amazing Spider-Man #330</w:t>
      </w:r>
    </w:p>
    <w:p w:rsidR="00E4654B" w:rsidRDefault="00C04B79">
      <w:pPr>
        <w:pStyle w:val="ListBullet"/>
      </w:pPr>
      <w:r>
        <w:lastRenderedPageBreak/>
        <w:t>Fantastic Four #338</w:t>
      </w:r>
    </w:p>
    <w:p w:rsidR="00E4654B" w:rsidRDefault="00C04B79">
      <w:pPr>
        <w:pStyle w:val="ListBullet"/>
      </w:pPr>
      <w:r>
        <w:t>Incredible Hulk #367</w:t>
      </w:r>
    </w:p>
    <w:p w:rsidR="00E4654B" w:rsidRDefault="00C04B79">
      <w:pPr>
        <w:pStyle w:val="ListBullet"/>
      </w:pPr>
      <w:r>
        <w:t>Captain America #368</w:t>
      </w:r>
    </w:p>
    <w:p w:rsidR="00E4654B" w:rsidRDefault="00C04B79">
      <w:pPr>
        <w:pStyle w:val="ListBullet"/>
      </w:pPr>
      <w:r>
        <w:t>Thor #415</w:t>
      </w:r>
    </w:p>
    <w:p w:rsidR="00E4654B" w:rsidRDefault="00C04B79">
      <w:pPr>
        <w:pStyle w:val="Heading3"/>
      </w:pPr>
      <w:r>
        <w:t>April, 1990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E4654B" w:rsidRDefault="00C04B79">
      <w:pPr>
        <w:pStyle w:val="ListBullet"/>
      </w:pPr>
      <w:r>
        <w:t>Nick Fury, Agent of S.H.I.E.L.D. #10</w:t>
      </w:r>
    </w:p>
    <w:p w:rsidR="005468F5" w:rsidRDefault="005468F5">
      <w:pPr>
        <w:pStyle w:val="ListBullet"/>
      </w:pPr>
      <w:r w:rsidRPr="005468F5">
        <w:t>Inhumans Special #1</w:t>
      </w:r>
    </w:p>
    <w:p w:rsidR="00E4654B" w:rsidRDefault="00C04B79">
      <w:pPr>
        <w:pStyle w:val="ListBullet"/>
      </w:pPr>
      <w:r>
        <w:t>Doctor Strange, Sorcerer Supreme #16</w:t>
      </w:r>
    </w:p>
    <w:p w:rsidR="00E4654B" w:rsidRDefault="00C04B79">
      <w:pPr>
        <w:pStyle w:val="ListBullet"/>
      </w:pPr>
      <w:r>
        <w:t>Punisher War Journal #17</w:t>
      </w:r>
    </w:p>
    <w:p w:rsidR="00E4654B" w:rsidRDefault="00C04B79">
      <w:pPr>
        <w:pStyle w:val="ListBullet"/>
      </w:pPr>
      <w:r>
        <w:t>Silver Surfer #36</w:t>
      </w:r>
    </w:p>
    <w:p w:rsidR="00E4654B" w:rsidRDefault="00C04B79">
      <w:pPr>
        <w:pStyle w:val="ListBullet"/>
      </w:pPr>
      <w:r>
        <w:t>New Mutants #88</w:t>
      </w:r>
    </w:p>
    <w:p w:rsidR="00E4654B" w:rsidRDefault="00C04B79">
      <w:pPr>
        <w:pStyle w:val="ListBullet"/>
      </w:pPr>
      <w:r>
        <w:t>Daredevil #279</w:t>
      </w:r>
    </w:p>
    <w:p w:rsidR="00E4654B" w:rsidRDefault="00C04B79">
      <w:pPr>
        <w:pStyle w:val="ListBullet"/>
      </w:pPr>
      <w:r>
        <w:t>Black Widow: The Coldest War Graphic Novel #1</w:t>
      </w:r>
    </w:p>
    <w:p w:rsidR="00E4654B" w:rsidRDefault="00C04B79">
      <w:pPr>
        <w:pStyle w:val="ListBullet"/>
      </w:pPr>
      <w:r>
        <w:t>Namor: The Sub-Mariner #1</w:t>
      </w:r>
    </w:p>
    <w:p w:rsidR="00E4654B" w:rsidRDefault="00C04B79">
      <w:pPr>
        <w:pStyle w:val="ListBullet"/>
      </w:pPr>
      <w:r>
        <w:t>Quasar #9</w:t>
      </w:r>
    </w:p>
    <w:p w:rsidR="00E4654B" w:rsidRDefault="00C04B79">
      <w:pPr>
        <w:pStyle w:val="ListBullet"/>
      </w:pPr>
      <w:r>
        <w:t>The Mutant Misadventures of Cloak and Dagger #11</w:t>
      </w:r>
    </w:p>
    <w:p w:rsidR="00E4654B" w:rsidRDefault="00C04B79">
      <w:pPr>
        <w:pStyle w:val="ListBullet"/>
      </w:pPr>
      <w:r>
        <w:t>What If? #12</w:t>
      </w:r>
    </w:p>
    <w:p w:rsidR="00E4654B" w:rsidRDefault="00C04B79">
      <w:pPr>
        <w:pStyle w:val="ListBullet"/>
      </w:pPr>
      <w:r>
        <w:t>Sensational She-Hulk #14</w:t>
      </w:r>
    </w:p>
    <w:p w:rsidR="00E4654B" w:rsidRDefault="00C04B79">
      <w:pPr>
        <w:pStyle w:val="ListBullet"/>
      </w:pPr>
      <w:r>
        <w:t>Excalibur #21</w:t>
      </w:r>
    </w:p>
    <w:p w:rsidR="00E4654B" w:rsidRDefault="00C04B79">
      <w:pPr>
        <w:pStyle w:val="ListBullet"/>
      </w:pPr>
      <w:r>
        <w:t>Wolverine #23</w:t>
      </w:r>
    </w:p>
    <w:p w:rsidR="00E4654B" w:rsidRDefault="00C04B79">
      <w:pPr>
        <w:pStyle w:val="ListBullet"/>
      </w:pPr>
      <w:r>
        <w:t>Marvel Fanfare #50</w:t>
      </w:r>
    </w:p>
    <w:p w:rsidR="00E4654B" w:rsidRDefault="00C04B79">
      <w:pPr>
        <w:pStyle w:val="ListBullet"/>
      </w:pPr>
      <w:r>
        <w:t>X-Factor #53</w:t>
      </w:r>
    </w:p>
    <w:p w:rsidR="00E4654B" w:rsidRDefault="00C04B79">
      <w:pPr>
        <w:pStyle w:val="ListBullet"/>
      </w:pPr>
      <w:r>
        <w:t>West Coast Avengers #57</w:t>
      </w:r>
    </w:p>
    <w:p w:rsidR="00E4654B" w:rsidRDefault="00C04B79">
      <w:pPr>
        <w:pStyle w:val="ListBullet"/>
      </w:pPr>
      <w:r>
        <w:t>Web of Spider-Man #63</w:t>
      </w:r>
    </w:p>
    <w:p w:rsidR="00E4654B" w:rsidRDefault="00C04B79">
      <w:pPr>
        <w:pStyle w:val="ListBullet"/>
      </w:pPr>
      <w:r>
        <w:t>Alpha Flight #83</w:t>
      </w:r>
    </w:p>
    <w:p w:rsidR="00E4654B" w:rsidRDefault="00C04B79">
      <w:pPr>
        <w:pStyle w:val="ListBullet"/>
      </w:pPr>
      <w:r>
        <w:t>Peter Parker, the Spectacular Spider-Man #163</w:t>
      </w:r>
    </w:p>
    <w:p w:rsidR="00E4654B" w:rsidRDefault="00C04B79">
      <w:pPr>
        <w:pStyle w:val="ListBullet"/>
      </w:pPr>
      <w:r>
        <w:t>Iron Man #255</w:t>
      </w:r>
    </w:p>
    <w:p w:rsidR="00E4654B" w:rsidRDefault="00C04B79">
      <w:pPr>
        <w:pStyle w:val="ListBullet"/>
      </w:pPr>
      <w:r>
        <w:t>Uncanny X-Men #260</w:t>
      </w:r>
    </w:p>
    <w:p w:rsidR="00E4654B" w:rsidRDefault="00C04B79">
      <w:pPr>
        <w:pStyle w:val="ListBullet"/>
      </w:pPr>
      <w:r>
        <w:t>Avengers #316</w:t>
      </w:r>
    </w:p>
    <w:p w:rsidR="00E4654B" w:rsidRDefault="00C04B79">
      <w:pPr>
        <w:pStyle w:val="ListBullet"/>
      </w:pPr>
      <w:r>
        <w:t>The Amazing Spider-Man #331</w:t>
      </w:r>
    </w:p>
    <w:p w:rsidR="00E4654B" w:rsidRDefault="00C04B79">
      <w:pPr>
        <w:pStyle w:val="ListBullet"/>
      </w:pPr>
      <w:r>
        <w:t>Fantastic Four #339</w:t>
      </w:r>
    </w:p>
    <w:p w:rsidR="00E4654B" w:rsidRDefault="00C04B79">
      <w:pPr>
        <w:pStyle w:val="ListBullet"/>
      </w:pPr>
      <w:r>
        <w:t>Incredible Hulk #368</w:t>
      </w:r>
    </w:p>
    <w:p w:rsidR="00E4654B" w:rsidRDefault="00C04B79">
      <w:pPr>
        <w:pStyle w:val="ListBullet"/>
      </w:pPr>
      <w:r>
        <w:t>Captain America #369</w:t>
      </w:r>
    </w:p>
    <w:p w:rsidR="00E4654B" w:rsidRDefault="00C04B79">
      <w:pPr>
        <w:pStyle w:val="ListBullet"/>
      </w:pPr>
      <w:r>
        <w:t>Thor #416</w:t>
      </w:r>
    </w:p>
    <w:p w:rsidR="00E4654B" w:rsidRDefault="00C04B79">
      <w:pPr>
        <w:pStyle w:val="Heading3"/>
      </w:pPr>
      <w:r>
        <w:t>May, 1990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E4654B" w:rsidRDefault="00C04B79">
      <w:pPr>
        <w:pStyle w:val="ListBullet"/>
      </w:pPr>
      <w:r>
        <w:t>Nick Fury, Agent of S.H.I.E.L.D. #11</w:t>
      </w:r>
    </w:p>
    <w:p w:rsidR="00E4654B" w:rsidRDefault="00C04B79">
      <w:pPr>
        <w:pStyle w:val="ListBullet"/>
      </w:pPr>
      <w:r>
        <w:t>Doctor Strange, Sorcerer Supreme #17</w:t>
      </w:r>
    </w:p>
    <w:p w:rsidR="00E4654B" w:rsidRDefault="00C04B79">
      <w:pPr>
        <w:pStyle w:val="ListBullet"/>
      </w:pPr>
      <w:r>
        <w:lastRenderedPageBreak/>
        <w:t>Punisher War Journal #18</w:t>
      </w:r>
    </w:p>
    <w:p w:rsidR="00E4654B" w:rsidRDefault="00C04B79">
      <w:pPr>
        <w:pStyle w:val="ListBullet"/>
      </w:pPr>
      <w:r>
        <w:t>Silver Surfer #37</w:t>
      </w:r>
    </w:p>
    <w:p w:rsidR="00E4654B" w:rsidRDefault="00C04B79">
      <w:pPr>
        <w:pStyle w:val="ListBullet"/>
      </w:pPr>
      <w:r>
        <w:t>New Mutants #89</w:t>
      </w:r>
    </w:p>
    <w:p w:rsidR="00E4654B" w:rsidRDefault="00C04B79">
      <w:pPr>
        <w:pStyle w:val="ListBullet"/>
      </w:pPr>
      <w:r>
        <w:t>Daredevil #280</w:t>
      </w:r>
    </w:p>
    <w:p w:rsidR="00E4654B" w:rsidRDefault="00C04B79">
      <w:pPr>
        <w:pStyle w:val="ListBullet"/>
      </w:pPr>
      <w:r>
        <w:t>Marvel Super Heroes #1</w:t>
      </w:r>
    </w:p>
    <w:p w:rsidR="00E4654B" w:rsidRDefault="00C04B79">
      <w:pPr>
        <w:pStyle w:val="ListBullet"/>
      </w:pPr>
      <w:r>
        <w:t>Ghost Rider #1</w:t>
      </w:r>
    </w:p>
    <w:p w:rsidR="00E4654B" w:rsidRDefault="00C04B79">
      <w:pPr>
        <w:pStyle w:val="ListBullet"/>
      </w:pPr>
      <w:r>
        <w:t>X-Men: Spotlight on Starjammers #1</w:t>
      </w:r>
    </w:p>
    <w:p w:rsidR="00E4654B" w:rsidRDefault="00C04B79">
      <w:pPr>
        <w:pStyle w:val="ListBullet"/>
      </w:pPr>
      <w:r>
        <w:t>Namor: The Sub-Mariner #2</w:t>
      </w:r>
    </w:p>
    <w:p w:rsidR="00E4654B" w:rsidRDefault="00C04B79">
      <w:pPr>
        <w:pStyle w:val="ListBullet"/>
      </w:pPr>
      <w:r>
        <w:t>Quasar #10</w:t>
      </w:r>
    </w:p>
    <w:p w:rsidR="00E4654B" w:rsidRDefault="00C04B79">
      <w:pPr>
        <w:pStyle w:val="ListBullet"/>
      </w:pPr>
      <w:r>
        <w:t>What If? #13</w:t>
      </w:r>
    </w:p>
    <w:p w:rsidR="00E4654B" w:rsidRDefault="00C04B79">
      <w:pPr>
        <w:pStyle w:val="ListBullet"/>
      </w:pPr>
      <w:r>
        <w:t>Sensational She-Hulk #15</w:t>
      </w:r>
    </w:p>
    <w:p w:rsidR="00E4654B" w:rsidRDefault="00C04B79">
      <w:pPr>
        <w:pStyle w:val="ListBullet"/>
      </w:pPr>
      <w:r>
        <w:t>Excalibur #22</w:t>
      </w:r>
    </w:p>
    <w:p w:rsidR="00E4654B" w:rsidRDefault="00C04B79">
      <w:pPr>
        <w:pStyle w:val="ListBullet"/>
      </w:pPr>
      <w:r>
        <w:t>Wolverine #24</w:t>
      </w:r>
    </w:p>
    <w:p w:rsidR="00E4654B" w:rsidRDefault="00C04B79">
      <w:pPr>
        <w:pStyle w:val="ListBullet"/>
      </w:pPr>
      <w:r>
        <w:t>X-Factor #54</w:t>
      </w:r>
    </w:p>
    <w:p w:rsidR="00E4654B" w:rsidRDefault="00C04B79">
      <w:pPr>
        <w:pStyle w:val="ListBullet"/>
      </w:pPr>
      <w:r>
        <w:t>West Coast Avengers #58</w:t>
      </w:r>
    </w:p>
    <w:p w:rsidR="00E4654B" w:rsidRDefault="00C04B79">
      <w:pPr>
        <w:pStyle w:val="ListBullet"/>
      </w:pPr>
      <w:r>
        <w:t>Web of Spider-Man #64</w:t>
      </w:r>
    </w:p>
    <w:p w:rsidR="00E4654B" w:rsidRDefault="00C04B79">
      <w:pPr>
        <w:pStyle w:val="ListBullet"/>
      </w:pPr>
      <w:r>
        <w:t>Alpha Flight #84</w:t>
      </w:r>
    </w:p>
    <w:p w:rsidR="00E4654B" w:rsidRDefault="00C04B79">
      <w:pPr>
        <w:pStyle w:val="ListBullet"/>
      </w:pPr>
      <w:r>
        <w:t>Peter Parker, the Spectacular Spider-Man #164</w:t>
      </w:r>
    </w:p>
    <w:p w:rsidR="00E4654B" w:rsidRDefault="00C04B79">
      <w:pPr>
        <w:pStyle w:val="ListBullet"/>
      </w:pPr>
      <w:r>
        <w:t>Iron Man #256</w:t>
      </w:r>
    </w:p>
    <w:p w:rsidR="00E4654B" w:rsidRDefault="00C04B79">
      <w:pPr>
        <w:pStyle w:val="ListBullet"/>
      </w:pPr>
      <w:r>
        <w:t>Uncanny X-Men #261</w:t>
      </w:r>
    </w:p>
    <w:p w:rsidR="00E4654B" w:rsidRDefault="00C04B79">
      <w:pPr>
        <w:pStyle w:val="ListBullet"/>
      </w:pPr>
      <w:r>
        <w:t>Avengers #317</w:t>
      </w:r>
    </w:p>
    <w:p w:rsidR="00E4654B" w:rsidRDefault="00C04B79">
      <w:pPr>
        <w:pStyle w:val="ListBullet"/>
      </w:pPr>
      <w:r>
        <w:t>The Amazing Spider-Man #332</w:t>
      </w:r>
    </w:p>
    <w:p w:rsidR="00E4654B" w:rsidRDefault="00C04B79">
      <w:pPr>
        <w:pStyle w:val="ListBullet"/>
      </w:pPr>
      <w:r>
        <w:t>Fantastic Four #340</w:t>
      </w:r>
    </w:p>
    <w:p w:rsidR="00E4654B" w:rsidRDefault="00C04B79">
      <w:pPr>
        <w:pStyle w:val="ListBullet"/>
      </w:pPr>
      <w:r>
        <w:t>Incredible Hulk #369</w:t>
      </w:r>
    </w:p>
    <w:p w:rsidR="00E4654B" w:rsidRDefault="00C04B79">
      <w:pPr>
        <w:pStyle w:val="ListBullet"/>
      </w:pPr>
      <w:r>
        <w:t>Captain America #370</w:t>
      </w:r>
    </w:p>
    <w:p w:rsidR="00E4654B" w:rsidRDefault="00C04B79">
      <w:pPr>
        <w:pStyle w:val="ListBullet"/>
      </w:pPr>
      <w:r>
        <w:t>Thor #417</w:t>
      </w:r>
    </w:p>
    <w:p w:rsidR="00E4654B" w:rsidRDefault="00C04B79">
      <w:pPr>
        <w:pStyle w:val="Heading3"/>
      </w:pPr>
      <w:r>
        <w:t>June, 1990</w:t>
      </w:r>
    </w:p>
    <w:p w:rsidR="00E4654B" w:rsidRDefault="00C04B79">
      <w:r>
        <w:t xml:space="preserve">Number of comics published this month: </w:t>
      </w:r>
      <w:r>
        <w:rPr>
          <w:b/>
        </w:rPr>
        <w:t>34</w:t>
      </w:r>
    </w:p>
    <w:p w:rsidR="00E4654B" w:rsidRDefault="00C04B79">
      <w:pPr>
        <w:pStyle w:val="ListBullet"/>
      </w:pPr>
      <w:r>
        <w:t>Nick Fury, Agent of S.H.I.E.L.D. #12</w:t>
      </w:r>
    </w:p>
    <w:p w:rsidR="00E4654B" w:rsidRDefault="00C04B79">
      <w:pPr>
        <w:pStyle w:val="ListBullet"/>
      </w:pPr>
      <w:r>
        <w:t>Doctor Strange, Sorcerer Supreme #18</w:t>
      </w:r>
    </w:p>
    <w:p w:rsidR="00E4654B" w:rsidRDefault="00C04B79">
      <w:pPr>
        <w:pStyle w:val="ListBullet"/>
      </w:pPr>
      <w:r>
        <w:t>Punisher War Journal #19</w:t>
      </w:r>
    </w:p>
    <w:p w:rsidR="00E4654B" w:rsidRDefault="00C04B79">
      <w:pPr>
        <w:pStyle w:val="ListBullet"/>
      </w:pPr>
      <w:r>
        <w:t>Silver Surfer #38</w:t>
      </w:r>
    </w:p>
    <w:p w:rsidR="00E4654B" w:rsidRDefault="00C04B79">
      <w:pPr>
        <w:pStyle w:val="ListBullet"/>
      </w:pPr>
      <w:r>
        <w:t>New Mutants #90</w:t>
      </w:r>
    </w:p>
    <w:p w:rsidR="00E4654B" w:rsidRDefault="00C04B79">
      <w:pPr>
        <w:pStyle w:val="ListBullet"/>
      </w:pPr>
      <w:r>
        <w:t>Daredevil #281</w:t>
      </w:r>
    </w:p>
    <w:p w:rsidR="00E4654B" w:rsidRDefault="00C04B79">
      <w:pPr>
        <w:pStyle w:val="ListBullet"/>
      </w:pPr>
      <w:r>
        <w:t>Ghost Rider #2</w:t>
      </w:r>
    </w:p>
    <w:p w:rsidR="00E4654B" w:rsidRDefault="00C04B79">
      <w:pPr>
        <w:pStyle w:val="ListBullet"/>
      </w:pPr>
      <w:r>
        <w:t>X-Men: Spotlight on Starjammers #2</w:t>
      </w:r>
    </w:p>
    <w:p w:rsidR="00E4654B" w:rsidRDefault="00C04B79">
      <w:pPr>
        <w:pStyle w:val="ListBullet"/>
      </w:pPr>
      <w:r>
        <w:t>Namor: The Sub-Mariner #3</w:t>
      </w:r>
    </w:p>
    <w:p w:rsidR="00E4654B" w:rsidRDefault="00C04B79">
      <w:pPr>
        <w:pStyle w:val="ListBullet"/>
      </w:pPr>
      <w:r>
        <w:t>Silver Surfer Annual #3</w:t>
      </w:r>
    </w:p>
    <w:p w:rsidR="00E4654B" w:rsidRDefault="00C04B79">
      <w:pPr>
        <w:pStyle w:val="ListBullet"/>
      </w:pPr>
      <w:r>
        <w:t>Daredevil Annual #6</w:t>
      </w:r>
    </w:p>
    <w:p w:rsidR="00E4654B" w:rsidRDefault="00C04B79">
      <w:pPr>
        <w:pStyle w:val="ListBullet"/>
      </w:pPr>
      <w:r>
        <w:t>Quasar #11</w:t>
      </w:r>
    </w:p>
    <w:p w:rsidR="00E4654B" w:rsidRDefault="00C04B79">
      <w:pPr>
        <w:pStyle w:val="ListBullet"/>
      </w:pPr>
      <w:r>
        <w:lastRenderedPageBreak/>
        <w:t>The Mutant Misadventures of Cloak and Dagger #12</w:t>
      </w:r>
    </w:p>
    <w:p w:rsidR="00E4654B" w:rsidRDefault="00C04B79">
      <w:pPr>
        <w:pStyle w:val="ListBullet"/>
      </w:pPr>
      <w:r>
        <w:t>What If? #14</w:t>
      </w:r>
    </w:p>
    <w:p w:rsidR="00E4654B" w:rsidRDefault="00C04B79">
      <w:pPr>
        <w:pStyle w:val="ListBullet"/>
      </w:pPr>
      <w:r>
        <w:t>Sensational She-Hulk #16</w:t>
      </w:r>
    </w:p>
    <w:p w:rsidR="00E4654B" w:rsidRDefault="00C04B79">
      <w:pPr>
        <w:pStyle w:val="ListBullet"/>
      </w:pPr>
      <w:r>
        <w:t>Incredible Hulk Annual #16</w:t>
      </w:r>
    </w:p>
    <w:p w:rsidR="00E4654B" w:rsidRDefault="00C04B79">
      <w:pPr>
        <w:pStyle w:val="ListBullet"/>
      </w:pPr>
      <w:r>
        <w:t>Excalibur #23</w:t>
      </w:r>
    </w:p>
    <w:p w:rsidR="00E4654B" w:rsidRDefault="00C04B79">
      <w:pPr>
        <w:pStyle w:val="ListBullet"/>
      </w:pPr>
      <w:r>
        <w:t>Wolverine #25</w:t>
      </w:r>
    </w:p>
    <w:p w:rsidR="00E4654B" w:rsidRDefault="00C04B79">
      <w:pPr>
        <w:pStyle w:val="ListBullet"/>
      </w:pPr>
      <w:r>
        <w:t>Marvel Comics Presents #51</w:t>
      </w:r>
    </w:p>
    <w:p w:rsidR="00E4654B" w:rsidRDefault="00C04B79">
      <w:pPr>
        <w:pStyle w:val="ListBullet"/>
      </w:pPr>
      <w:r>
        <w:t>Marvel Fanfare #51</w:t>
      </w:r>
    </w:p>
    <w:p w:rsidR="00E4654B" w:rsidRDefault="00C04B79">
      <w:pPr>
        <w:pStyle w:val="ListBullet"/>
      </w:pPr>
      <w:r>
        <w:t>Marvel Comics Presents #52</w:t>
      </w:r>
    </w:p>
    <w:p w:rsidR="00E4654B" w:rsidRDefault="00C04B79">
      <w:pPr>
        <w:pStyle w:val="ListBullet"/>
      </w:pPr>
      <w:r>
        <w:t>X-Factor #55</w:t>
      </w:r>
    </w:p>
    <w:p w:rsidR="00E4654B" w:rsidRDefault="00C04B79">
      <w:pPr>
        <w:pStyle w:val="ListBullet"/>
      </w:pPr>
      <w:r>
        <w:t>West Coast Avengers #59</w:t>
      </w:r>
    </w:p>
    <w:p w:rsidR="00E4654B" w:rsidRDefault="00C04B79">
      <w:pPr>
        <w:pStyle w:val="ListBullet"/>
      </w:pPr>
      <w:r>
        <w:t>Web of Spider-Man #65</w:t>
      </w:r>
    </w:p>
    <w:p w:rsidR="00E4654B" w:rsidRDefault="00C04B79">
      <w:pPr>
        <w:pStyle w:val="ListBullet"/>
      </w:pPr>
      <w:r>
        <w:t>Alpha Flight #85</w:t>
      </w:r>
    </w:p>
    <w:p w:rsidR="00E4654B" w:rsidRDefault="00C04B79">
      <w:pPr>
        <w:pStyle w:val="ListBullet"/>
      </w:pPr>
      <w:r>
        <w:t>Peter Parker, the Spectacular Spider-Man #165</w:t>
      </w:r>
    </w:p>
    <w:p w:rsidR="00E4654B" w:rsidRDefault="00C04B79">
      <w:pPr>
        <w:pStyle w:val="ListBullet"/>
      </w:pPr>
      <w:r>
        <w:t>Iron Man #257</w:t>
      </w:r>
    </w:p>
    <w:p w:rsidR="00E4654B" w:rsidRDefault="00C04B79">
      <w:pPr>
        <w:pStyle w:val="ListBullet"/>
      </w:pPr>
      <w:r>
        <w:t>Uncanny X-Men #262</w:t>
      </w:r>
    </w:p>
    <w:p w:rsidR="00E4654B" w:rsidRDefault="00C04B79">
      <w:pPr>
        <w:pStyle w:val="ListBullet"/>
      </w:pPr>
      <w:r>
        <w:t>Avengers #318</w:t>
      </w:r>
    </w:p>
    <w:p w:rsidR="00E4654B" w:rsidRDefault="00C04B79">
      <w:pPr>
        <w:pStyle w:val="ListBullet"/>
      </w:pPr>
      <w:r>
        <w:t>The Amazing Spider-Man #333</w:t>
      </w:r>
    </w:p>
    <w:p w:rsidR="00E4654B" w:rsidRDefault="00C04B79">
      <w:pPr>
        <w:pStyle w:val="ListBullet"/>
      </w:pPr>
      <w:r>
        <w:t>Fantastic Four #341</w:t>
      </w:r>
    </w:p>
    <w:p w:rsidR="00E4654B" w:rsidRDefault="00C04B79">
      <w:pPr>
        <w:pStyle w:val="ListBullet"/>
      </w:pPr>
      <w:r>
        <w:t>Incredible Hulk #370</w:t>
      </w:r>
    </w:p>
    <w:p w:rsidR="00E4654B" w:rsidRDefault="00C04B79">
      <w:pPr>
        <w:pStyle w:val="ListBullet"/>
      </w:pPr>
      <w:r>
        <w:t>Captain America #371</w:t>
      </w:r>
    </w:p>
    <w:p w:rsidR="00E4654B" w:rsidRDefault="00C04B79">
      <w:pPr>
        <w:pStyle w:val="ListBullet"/>
      </w:pPr>
      <w:r>
        <w:t>Thor #418</w:t>
      </w:r>
    </w:p>
    <w:p w:rsidR="00E4654B" w:rsidRDefault="00C04B79">
      <w:pPr>
        <w:pStyle w:val="Heading3"/>
      </w:pPr>
      <w:r>
        <w:t>July, 1990</w:t>
      </w:r>
    </w:p>
    <w:p w:rsidR="00E4654B" w:rsidRDefault="00C04B79">
      <w:r>
        <w:t xml:space="preserve">Number of comics published this month: </w:t>
      </w:r>
      <w:r>
        <w:rPr>
          <w:b/>
        </w:rPr>
        <w:t>37</w:t>
      </w:r>
    </w:p>
    <w:p w:rsidR="00E4654B" w:rsidRDefault="00C04B79">
      <w:pPr>
        <w:pStyle w:val="ListBullet"/>
      </w:pPr>
      <w:r>
        <w:t>Captain America #373</w:t>
      </w:r>
    </w:p>
    <w:p w:rsidR="00E4654B" w:rsidRDefault="00C04B79">
      <w:pPr>
        <w:pStyle w:val="ListBullet"/>
      </w:pPr>
      <w:r>
        <w:t>Wolverine #27</w:t>
      </w:r>
    </w:p>
    <w:p w:rsidR="00E4654B" w:rsidRDefault="00C04B79">
      <w:pPr>
        <w:pStyle w:val="ListBullet"/>
      </w:pPr>
      <w:r>
        <w:t>The Amazing Spider-Man #335</w:t>
      </w:r>
    </w:p>
    <w:p w:rsidR="00E4654B" w:rsidRDefault="00C04B79">
      <w:pPr>
        <w:pStyle w:val="ListBullet"/>
      </w:pPr>
      <w:r>
        <w:t>New Warriors #1</w:t>
      </w:r>
    </w:p>
    <w:p w:rsidR="00E4654B" w:rsidRDefault="00C04B79">
      <w:pPr>
        <w:pStyle w:val="ListBullet"/>
      </w:pPr>
      <w:r>
        <w:t>Nick Fury, Agent of S.H.I.E.L.D. #13</w:t>
      </w:r>
    </w:p>
    <w:p w:rsidR="00E4654B" w:rsidRDefault="00C04B79">
      <w:pPr>
        <w:pStyle w:val="ListBullet"/>
      </w:pPr>
      <w:r>
        <w:t>Doctor Strange, Sorcerer Supreme #19</w:t>
      </w:r>
    </w:p>
    <w:p w:rsidR="00E4654B" w:rsidRDefault="00C04B79">
      <w:pPr>
        <w:pStyle w:val="ListBullet"/>
      </w:pPr>
      <w:r>
        <w:t>New Mutants #91</w:t>
      </w:r>
    </w:p>
    <w:p w:rsidR="00E4654B" w:rsidRDefault="00C04B79">
      <w:pPr>
        <w:pStyle w:val="ListBullet"/>
      </w:pPr>
      <w:r>
        <w:t>Daredevil #282</w:t>
      </w:r>
    </w:p>
    <w:p w:rsidR="00E4654B" w:rsidRDefault="00C04B79">
      <w:pPr>
        <w:pStyle w:val="ListBullet"/>
      </w:pPr>
      <w:r>
        <w:t>The Amazing Spider-Man #334</w:t>
      </w:r>
    </w:p>
    <w:p w:rsidR="00E4654B" w:rsidRDefault="00C04B79">
      <w:pPr>
        <w:pStyle w:val="ListBullet"/>
      </w:pPr>
      <w:r>
        <w:t>Uncanny X-Men #264</w:t>
      </w:r>
    </w:p>
    <w:p w:rsidR="00E4654B" w:rsidRDefault="00C04B79">
      <w:pPr>
        <w:pStyle w:val="ListBullet"/>
      </w:pPr>
      <w:r>
        <w:t>Deathlok #1</w:t>
      </w:r>
    </w:p>
    <w:p w:rsidR="00E4654B" w:rsidRDefault="00C04B79">
      <w:pPr>
        <w:pStyle w:val="ListBullet"/>
      </w:pPr>
      <w:r>
        <w:t>Marvel Super Heroes #2</w:t>
      </w:r>
    </w:p>
    <w:p w:rsidR="00E4654B" w:rsidRDefault="00C04B79">
      <w:pPr>
        <w:pStyle w:val="ListBullet"/>
      </w:pPr>
      <w:r>
        <w:t>Ghost Rider #3</w:t>
      </w:r>
    </w:p>
    <w:p w:rsidR="00E4654B" w:rsidRDefault="00C04B79">
      <w:pPr>
        <w:pStyle w:val="ListBullet"/>
      </w:pPr>
      <w:r>
        <w:t>Namor: The Sub-Mariner #4</w:t>
      </w:r>
    </w:p>
    <w:p w:rsidR="00E4654B" w:rsidRDefault="00C04B79">
      <w:pPr>
        <w:pStyle w:val="ListBullet"/>
      </w:pPr>
      <w:r>
        <w:t>Quasar #12</w:t>
      </w:r>
    </w:p>
    <w:p w:rsidR="00E4654B" w:rsidRDefault="00C04B79">
      <w:pPr>
        <w:pStyle w:val="ListBullet"/>
      </w:pPr>
      <w:r>
        <w:t>What If? #15</w:t>
      </w:r>
    </w:p>
    <w:p w:rsidR="00E4654B" w:rsidRDefault="00C04B79">
      <w:pPr>
        <w:pStyle w:val="ListBullet"/>
      </w:pPr>
      <w:r>
        <w:lastRenderedPageBreak/>
        <w:t>Sensational She-Hulk #17</w:t>
      </w:r>
    </w:p>
    <w:p w:rsidR="00E4654B" w:rsidRDefault="00C04B79">
      <w:pPr>
        <w:pStyle w:val="ListBullet"/>
      </w:pPr>
      <w:r>
        <w:t>Punisher War Journal #20</w:t>
      </w:r>
    </w:p>
    <w:p w:rsidR="00E4654B" w:rsidRDefault="00C04B79">
      <w:pPr>
        <w:pStyle w:val="ListBullet"/>
      </w:pPr>
      <w:r>
        <w:t>Excalibur #24</w:t>
      </w:r>
    </w:p>
    <w:p w:rsidR="00E4654B" w:rsidRDefault="00C04B79">
      <w:pPr>
        <w:pStyle w:val="ListBullet"/>
      </w:pPr>
      <w:r>
        <w:t>Wolverine #26</w:t>
      </w:r>
    </w:p>
    <w:p w:rsidR="00E4654B" w:rsidRDefault="00C04B79">
      <w:pPr>
        <w:pStyle w:val="ListBullet"/>
      </w:pPr>
      <w:r>
        <w:t>The Punisher #35</w:t>
      </w:r>
    </w:p>
    <w:p w:rsidR="00E4654B" w:rsidRDefault="00C04B79">
      <w:pPr>
        <w:pStyle w:val="ListBullet"/>
      </w:pPr>
      <w:r>
        <w:t>Silver Surfer #39</w:t>
      </w:r>
    </w:p>
    <w:p w:rsidR="00E4654B" w:rsidRDefault="00C04B79">
      <w:pPr>
        <w:pStyle w:val="ListBullet"/>
      </w:pPr>
      <w:r>
        <w:t>Marvel Comics Presents #53</w:t>
      </w:r>
    </w:p>
    <w:p w:rsidR="00E4654B" w:rsidRDefault="00C04B79">
      <w:pPr>
        <w:pStyle w:val="ListBullet"/>
      </w:pPr>
      <w:r>
        <w:t>Marvel Comics Presents #54</w:t>
      </w:r>
    </w:p>
    <w:p w:rsidR="00E4654B" w:rsidRDefault="00C04B79">
      <w:pPr>
        <w:pStyle w:val="ListBullet"/>
      </w:pPr>
      <w:r>
        <w:t>Marvel Comics Presents #55</w:t>
      </w:r>
    </w:p>
    <w:p w:rsidR="00E4654B" w:rsidRDefault="00C04B79">
      <w:pPr>
        <w:pStyle w:val="ListBullet"/>
      </w:pPr>
      <w:r>
        <w:t>X-Factor #56</w:t>
      </w:r>
    </w:p>
    <w:p w:rsidR="00E4654B" w:rsidRDefault="00C04B79">
      <w:pPr>
        <w:pStyle w:val="ListBullet"/>
      </w:pPr>
      <w:r>
        <w:t>West Coast Avengers #60</w:t>
      </w:r>
    </w:p>
    <w:p w:rsidR="00E4654B" w:rsidRDefault="00C04B79">
      <w:pPr>
        <w:pStyle w:val="ListBullet"/>
      </w:pPr>
      <w:r>
        <w:t>Web of Spider-Man #66</w:t>
      </w:r>
    </w:p>
    <w:p w:rsidR="00E4654B" w:rsidRDefault="00C04B79">
      <w:pPr>
        <w:pStyle w:val="ListBullet"/>
      </w:pPr>
      <w:r>
        <w:t>Alpha Flight #86</w:t>
      </w:r>
    </w:p>
    <w:p w:rsidR="00E4654B" w:rsidRDefault="00C04B79">
      <w:pPr>
        <w:pStyle w:val="ListBullet"/>
      </w:pPr>
      <w:r>
        <w:t>Peter Parker, the Spectacular Spider-Man #166</w:t>
      </w:r>
    </w:p>
    <w:p w:rsidR="00E4654B" w:rsidRDefault="00C04B79">
      <w:pPr>
        <w:pStyle w:val="ListBullet"/>
      </w:pPr>
      <w:r>
        <w:t>Iron Man #258</w:t>
      </w:r>
    </w:p>
    <w:p w:rsidR="00E4654B" w:rsidRDefault="00C04B79">
      <w:pPr>
        <w:pStyle w:val="ListBullet"/>
      </w:pPr>
      <w:r>
        <w:t>Uncanny X-Men #263</w:t>
      </w:r>
    </w:p>
    <w:p w:rsidR="00E4654B" w:rsidRDefault="00C04B79">
      <w:pPr>
        <w:pStyle w:val="ListBullet"/>
      </w:pPr>
      <w:r>
        <w:t>Avengers #319</w:t>
      </w:r>
    </w:p>
    <w:p w:rsidR="00E4654B" w:rsidRDefault="00C04B79">
      <w:pPr>
        <w:pStyle w:val="ListBullet"/>
      </w:pPr>
      <w:r>
        <w:t>Fantastic Four #342</w:t>
      </w:r>
    </w:p>
    <w:p w:rsidR="00E4654B" w:rsidRDefault="00C04B79">
      <w:pPr>
        <w:pStyle w:val="ListBullet"/>
      </w:pPr>
      <w:r>
        <w:t>Incredible Hulk #371</w:t>
      </w:r>
    </w:p>
    <w:p w:rsidR="00E4654B" w:rsidRDefault="00C04B79">
      <w:pPr>
        <w:pStyle w:val="ListBullet"/>
      </w:pPr>
      <w:r>
        <w:t>Captain America #372</w:t>
      </w:r>
    </w:p>
    <w:p w:rsidR="00E4654B" w:rsidRDefault="00C04B79">
      <w:pPr>
        <w:pStyle w:val="ListBullet"/>
      </w:pPr>
      <w:r>
        <w:t>Thor #419</w:t>
      </w:r>
    </w:p>
    <w:p w:rsidR="00E4654B" w:rsidRDefault="00C04B79">
      <w:pPr>
        <w:pStyle w:val="Heading3"/>
      </w:pPr>
      <w:r>
        <w:t>August, 1990</w:t>
      </w:r>
    </w:p>
    <w:p w:rsidR="00E4654B" w:rsidRDefault="00C04B79">
      <w:r>
        <w:t xml:space="preserve">Number of comics published this month: </w:t>
      </w:r>
      <w:r>
        <w:rPr>
          <w:b/>
        </w:rPr>
        <w:t>48</w:t>
      </w:r>
    </w:p>
    <w:p w:rsidR="00E4654B" w:rsidRDefault="00C04B79">
      <w:pPr>
        <w:pStyle w:val="ListBullet"/>
      </w:pPr>
      <w:r>
        <w:t>Captain America #375</w:t>
      </w:r>
    </w:p>
    <w:p w:rsidR="00E4654B" w:rsidRDefault="00C04B79">
      <w:pPr>
        <w:pStyle w:val="ListBullet"/>
      </w:pPr>
      <w:r>
        <w:t>Wolverine #29</w:t>
      </w:r>
    </w:p>
    <w:p w:rsidR="00E4654B" w:rsidRDefault="00C04B79">
      <w:pPr>
        <w:pStyle w:val="ListBullet"/>
      </w:pPr>
      <w:r>
        <w:t>The Amazing Spider-Man #337</w:t>
      </w:r>
    </w:p>
    <w:p w:rsidR="00E4654B" w:rsidRDefault="00C04B79">
      <w:pPr>
        <w:pStyle w:val="ListBullet"/>
      </w:pPr>
      <w:r>
        <w:t>The Punisher #37</w:t>
      </w:r>
    </w:p>
    <w:p w:rsidR="00E4654B" w:rsidRDefault="00C04B79">
      <w:pPr>
        <w:pStyle w:val="ListBullet"/>
      </w:pPr>
      <w:r>
        <w:t>Avengers #321</w:t>
      </w:r>
    </w:p>
    <w:p w:rsidR="00E4654B" w:rsidRDefault="00C04B79">
      <w:pPr>
        <w:pStyle w:val="ListBullet"/>
      </w:pPr>
      <w:r>
        <w:t>New Warriors #2</w:t>
      </w:r>
    </w:p>
    <w:p w:rsidR="00E4654B" w:rsidRDefault="00C04B79">
      <w:pPr>
        <w:pStyle w:val="ListBullet"/>
      </w:pPr>
      <w:r>
        <w:t>Nick Fury, Agent of S.H.I.E.L.D. #14</w:t>
      </w:r>
    </w:p>
    <w:p w:rsidR="00E4654B" w:rsidRDefault="00C04B79">
      <w:pPr>
        <w:pStyle w:val="ListBullet"/>
      </w:pPr>
      <w:r>
        <w:t>Doctor Strange, Sorcerer Supreme #20</w:t>
      </w:r>
    </w:p>
    <w:p w:rsidR="00E4654B" w:rsidRDefault="00C04B79">
      <w:pPr>
        <w:pStyle w:val="ListBullet"/>
      </w:pPr>
      <w:r>
        <w:t>Silver Surfer #40</w:t>
      </w:r>
    </w:p>
    <w:p w:rsidR="00E4654B" w:rsidRDefault="00C04B79">
      <w:pPr>
        <w:pStyle w:val="ListBullet"/>
      </w:pPr>
      <w:r>
        <w:t>Marvel Fanfare #52</w:t>
      </w:r>
    </w:p>
    <w:p w:rsidR="00E4654B" w:rsidRDefault="00C04B79">
      <w:pPr>
        <w:pStyle w:val="ListBullet"/>
      </w:pPr>
      <w:r>
        <w:t>New Mutants #92</w:t>
      </w:r>
    </w:p>
    <w:p w:rsidR="00E4654B" w:rsidRDefault="00C04B79">
      <w:pPr>
        <w:pStyle w:val="ListBullet"/>
      </w:pPr>
      <w:r>
        <w:t>The Amazing Spider-Man #336</w:t>
      </w:r>
    </w:p>
    <w:p w:rsidR="00E4654B" w:rsidRDefault="00C04B79">
      <w:pPr>
        <w:pStyle w:val="ListBullet"/>
      </w:pPr>
      <w:r>
        <w:t>Uncanny X-Men #266</w:t>
      </w:r>
    </w:p>
    <w:p w:rsidR="00E4654B" w:rsidRDefault="00C04B79">
      <w:pPr>
        <w:pStyle w:val="ListBullet"/>
      </w:pPr>
      <w:r>
        <w:t>Spider-Man #1</w:t>
      </w:r>
    </w:p>
    <w:p w:rsidR="00E4654B" w:rsidRDefault="00C04B79">
      <w:pPr>
        <w:pStyle w:val="ListBullet"/>
      </w:pPr>
      <w:r>
        <w:t>Impossible Man Summer Spectacular #1</w:t>
      </w:r>
    </w:p>
    <w:p w:rsidR="00E4654B" w:rsidRDefault="00C04B79">
      <w:pPr>
        <w:pStyle w:val="ListBullet"/>
      </w:pPr>
      <w:r>
        <w:t>Brute Force #1</w:t>
      </w:r>
    </w:p>
    <w:p w:rsidR="00E4654B" w:rsidRDefault="00C04B79">
      <w:pPr>
        <w:pStyle w:val="ListBullet"/>
      </w:pPr>
      <w:r>
        <w:t>The Punisher: No Escape #1</w:t>
      </w:r>
    </w:p>
    <w:p w:rsidR="00E4654B" w:rsidRDefault="00C04B79">
      <w:pPr>
        <w:pStyle w:val="ListBullet"/>
      </w:pPr>
      <w:r>
        <w:lastRenderedPageBreak/>
        <w:t>Deathlok #2</w:t>
      </w:r>
    </w:p>
    <w:p w:rsidR="00E4654B" w:rsidRDefault="00C04B79">
      <w:pPr>
        <w:pStyle w:val="ListBullet"/>
      </w:pPr>
      <w:r>
        <w:t>Marvel Super Heroes #3</w:t>
      </w:r>
    </w:p>
    <w:p w:rsidR="00E4654B" w:rsidRDefault="00C04B79">
      <w:pPr>
        <w:pStyle w:val="ListBullet"/>
      </w:pPr>
      <w:r>
        <w:t>Ghost Rider #4</w:t>
      </w:r>
    </w:p>
    <w:p w:rsidR="00E4654B" w:rsidRDefault="00C04B79">
      <w:pPr>
        <w:pStyle w:val="ListBullet"/>
      </w:pPr>
      <w:r>
        <w:t>Namor: The Sub-Mariner #5</w:t>
      </w:r>
    </w:p>
    <w:p w:rsidR="00E4654B" w:rsidRDefault="00C04B79">
      <w:pPr>
        <w:pStyle w:val="ListBullet"/>
      </w:pPr>
      <w:r>
        <w:t>Web of Spider-Man Annual #6</w:t>
      </w:r>
    </w:p>
    <w:p w:rsidR="00E4654B" w:rsidRDefault="00C04B79">
      <w:pPr>
        <w:pStyle w:val="ListBullet"/>
      </w:pPr>
      <w:r>
        <w:t>Peter Parker, the Spectacular Spider-Man Annual #10</w:t>
      </w:r>
    </w:p>
    <w:p w:rsidR="00E4654B" w:rsidRDefault="00C04B79">
      <w:pPr>
        <w:pStyle w:val="ListBullet"/>
      </w:pPr>
      <w:r>
        <w:t>The Mutant Misadventures of Cloak and Dagger #13</w:t>
      </w:r>
    </w:p>
    <w:p w:rsidR="00E4654B" w:rsidRDefault="00C04B79">
      <w:pPr>
        <w:pStyle w:val="ListBullet"/>
      </w:pPr>
      <w:r>
        <w:t>Quasar #13</w:t>
      </w:r>
    </w:p>
    <w:p w:rsidR="00E4654B" w:rsidRDefault="00C04B79">
      <w:pPr>
        <w:pStyle w:val="ListBullet"/>
      </w:pPr>
      <w:r>
        <w:t>What If? #16</w:t>
      </w:r>
    </w:p>
    <w:p w:rsidR="00E4654B" w:rsidRDefault="00C04B79">
      <w:pPr>
        <w:pStyle w:val="ListBullet"/>
      </w:pPr>
      <w:r>
        <w:t>Punisher War Journal #21</w:t>
      </w:r>
    </w:p>
    <w:p w:rsidR="00E4654B" w:rsidRDefault="00C04B79">
      <w:pPr>
        <w:pStyle w:val="ListBullet"/>
      </w:pPr>
      <w:r>
        <w:t>Excalibur #25</w:t>
      </w:r>
    </w:p>
    <w:p w:rsidR="00E4654B" w:rsidRDefault="00C04B79">
      <w:pPr>
        <w:pStyle w:val="ListBullet"/>
      </w:pPr>
      <w:r>
        <w:t>Excalibur #26</w:t>
      </w:r>
    </w:p>
    <w:p w:rsidR="00E4654B" w:rsidRDefault="00C04B79">
      <w:pPr>
        <w:pStyle w:val="ListBullet"/>
      </w:pPr>
      <w:r>
        <w:t>Wolverine #28</w:t>
      </w:r>
    </w:p>
    <w:p w:rsidR="00E4654B" w:rsidRDefault="00C04B79">
      <w:pPr>
        <w:pStyle w:val="ListBullet"/>
      </w:pPr>
      <w:r>
        <w:t>Avengers Spotlight #35</w:t>
      </w:r>
    </w:p>
    <w:p w:rsidR="00E4654B" w:rsidRDefault="00C04B79">
      <w:pPr>
        <w:pStyle w:val="ListBullet"/>
      </w:pPr>
      <w:r>
        <w:t>The Punisher #36</w:t>
      </w:r>
    </w:p>
    <w:p w:rsidR="00E4654B" w:rsidRDefault="00C04B79">
      <w:pPr>
        <w:pStyle w:val="ListBullet"/>
      </w:pPr>
      <w:r>
        <w:t>Marvel Comics Presents #56</w:t>
      </w:r>
    </w:p>
    <w:p w:rsidR="00E4654B" w:rsidRDefault="00C04B79">
      <w:pPr>
        <w:pStyle w:val="ListBullet"/>
      </w:pPr>
      <w:r>
        <w:t>Marvel Comics Presents #57</w:t>
      </w:r>
    </w:p>
    <w:p w:rsidR="00E4654B" w:rsidRDefault="00C04B79">
      <w:pPr>
        <w:pStyle w:val="ListBullet"/>
      </w:pPr>
      <w:r>
        <w:t>X-Factor #57</w:t>
      </w:r>
    </w:p>
    <w:p w:rsidR="00E4654B" w:rsidRDefault="00C04B79">
      <w:pPr>
        <w:pStyle w:val="ListBullet"/>
      </w:pPr>
      <w:r>
        <w:t>West Coast Avengers #61</w:t>
      </w:r>
    </w:p>
    <w:p w:rsidR="00E4654B" w:rsidRDefault="00C04B79">
      <w:pPr>
        <w:pStyle w:val="ListBullet"/>
      </w:pPr>
      <w:r>
        <w:t>Web of Spider-Man #67</w:t>
      </w:r>
    </w:p>
    <w:p w:rsidR="00E4654B" w:rsidRDefault="00C04B79">
      <w:pPr>
        <w:pStyle w:val="ListBullet"/>
      </w:pPr>
      <w:r>
        <w:t>Alpha Flight #87</w:t>
      </w:r>
    </w:p>
    <w:p w:rsidR="00E4654B" w:rsidRDefault="00C04B79">
      <w:pPr>
        <w:pStyle w:val="ListBullet"/>
      </w:pPr>
      <w:r>
        <w:t>Peter Parker, the Spectacular Spider-Man #167</w:t>
      </w:r>
    </w:p>
    <w:p w:rsidR="00E4654B" w:rsidRDefault="00C04B79">
      <w:pPr>
        <w:pStyle w:val="ListBullet"/>
      </w:pPr>
      <w:r>
        <w:t>Iron Man #259</w:t>
      </w:r>
    </w:p>
    <w:p w:rsidR="00E4654B" w:rsidRDefault="00C04B79">
      <w:pPr>
        <w:pStyle w:val="ListBullet"/>
      </w:pPr>
      <w:r>
        <w:t>Uncanny X-Men #265</w:t>
      </w:r>
    </w:p>
    <w:p w:rsidR="00E4654B" w:rsidRDefault="00C04B79">
      <w:pPr>
        <w:pStyle w:val="ListBullet"/>
      </w:pPr>
      <w:r>
        <w:t>Daredevil #283</w:t>
      </w:r>
    </w:p>
    <w:p w:rsidR="00E4654B" w:rsidRDefault="00C04B79">
      <w:pPr>
        <w:pStyle w:val="ListBullet"/>
      </w:pPr>
      <w:r>
        <w:t>Avengers #320</w:t>
      </w:r>
    </w:p>
    <w:p w:rsidR="00E4654B" w:rsidRDefault="00C04B79">
      <w:pPr>
        <w:pStyle w:val="ListBullet"/>
      </w:pPr>
      <w:r>
        <w:t>Fantastic Four #343</w:t>
      </w:r>
    </w:p>
    <w:p w:rsidR="00E4654B" w:rsidRDefault="00C04B79">
      <w:pPr>
        <w:pStyle w:val="ListBullet"/>
      </w:pPr>
      <w:r>
        <w:t>Incredible Hulk #372</w:t>
      </w:r>
    </w:p>
    <w:p w:rsidR="00E4654B" w:rsidRDefault="00C04B79">
      <w:pPr>
        <w:pStyle w:val="ListBullet"/>
      </w:pPr>
      <w:r>
        <w:t>Captain America #374</w:t>
      </w:r>
    </w:p>
    <w:p w:rsidR="00E4654B" w:rsidRDefault="00C04B79">
      <w:pPr>
        <w:pStyle w:val="ListBullet"/>
      </w:pPr>
      <w:r>
        <w:t>Thor #420</w:t>
      </w:r>
    </w:p>
    <w:p w:rsidR="00E4654B" w:rsidRDefault="00C04B79">
      <w:pPr>
        <w:pStyle w:val="ListBullet"/>
      </w:pPr>
      <w:r>
        <w:t>Thor #421</w:t>
      </w:r>
    </w:p>
    <w:p w:rsidR="00E4654B" w:rsidRDefault="00C04B79">
      <w:pPr>
        <w:pStyle w:val="Heading3"/>
      </w:pPr>
      <w:r>
        <w:t>September, 1990</w:t>
      </w:r>
    </w:p>
    <w:p w:rsidR="00E4654B" w:rsidRDefault="00C04B79">
      <w:r>
        <w:t xml:space="preserve">Number of comics published this month: </w:t>
      </w:r>
      <w:r>
        <w:rPr>
          <w:b/>
        </w:rPr>
        <w:t>44</w:t>
      </w:r>
    </w:p>
    <w:p w:rsidR="00E4654B" w:rsidRDefault="00C04B79">
      <w:pPr>
        <w:pStyle w:val="ListBullet"/>
      </w:pPr>
      <w:r>
        <w:t>Uncanny X-Men #268</w:t>
      </w:r>
    </w:p>
    <w:p w:rsidR="00E4654B" w:rsidRDefault="00C04B79">
      <w:pPr>
        <w:pStyle w:val="ListBullet"/>
      </w:pPr>
      <w:r>
        <w:t>Captain America #377</w:t>
      </w:r>
    </w:p>
    <w:p w:rsidR="00E4654B" w:rsidRDefault="00C04B79">
      <w:pPr>
        <w:pStyle w:val="ListBullet"/>
      </w:pPr>
      <w:r>
        <w:t>Wolverine #31</w:t>
      </w:r>
    </w:p>
    <w:p w:rsidR="00E4654B" w:rsidRDefault="00C04B79">
      <w:pPr>
        <w:pStyle w:val="ListBullet"/>
      </w:pPr>
      <w:r>
        <w:t>The Amazing Spider-Man #339</w:t>
      </w:r>
    </w:p>
    <w:p w:rsidR="00E4654B" w:rsidRDefault="00C04B79">
      <w:pPr>
        <w:pStyle w:val="ListBullet"/>
      </w:pPr>
      <w:r>
        <w:t>The Punisher #39</w:t>
      </w:r>
    </w:p>
    <w:p w:rsidR="00E4654B" w:rsidRDefault="00C04B79">
      <w:pPr>
        <w:pStyle w:val="ListBullet"/>
      </w:pPr>
      <w:r>
        <w:t>Avengers #323</w:t>
      </w:r>
    </w:p>
    <w:p w:rsidR="00E4654B" w:rsidRDefault="00C04B79">
      <w:pPr>
        <w:pStyle w:val="ListBullet"/>
      </w:pPr>
      <w:r>
        <w:t>Spider-Man #2</w:t>
      </w:r>
    </w:p>
    <w:p w:rsidR="00E4654B" w:rsidRDefault="00C04B79">
      <w:pPr>
        <w:pStyle w:val="ListBullet"/>
      </w:pPr>
      <w:r>
        <w:lastRenderedPageBreak/>
        <w:t>New Warriors #3</w:t>
      </w:r>
    </w:p>
    <w:p w:rsidR="00E4654B" w:rsidRDefault="00C04B79">
      <w:pPr>
        <w:pStyle w:val="ListBullet"/>
      </w:pPr>
      <w:r>
        <w:t>West Coast Avengers Annual #5</w:t>
      </w:r>
    </w:p>
    <w:p w:rsidR="00E4654B" w:rsidRDefault="00C04B79">
      <w:pPr>
        <w:pStyle w:val="ListBullet"/>
      </w:pPr>
      <w:r>
        <w:t>Nick Fury, Agent of S.H.I.E.L.D. #15</w:t>
      </w:r>
    </w:p>
    <w:p w:rsidR="00E4654B" w:rsidRDefault="00C04B79">
      <w:pPr>
        <w:pStyle w:val="ListBullet"/>
      </w:pPr>
      <w:r>
        <w:t>Doctor Strange, Sorcerer Supreme #21</w:t>
      </w:r>
    </w:p>
    <w:p w:rsidR="00E4654B" w:rsidRDefault="00C04B79">
      <w:pPr>
        <w:pStyle w:val="ListBullet"/>
      </w:pPr>
      <w:r>
        <w:t>New Mutants #93</w:t>
      </w:r>
    </w:p>
    <w:p w:rsidR="00E4654B" w:rsidRDefault="00C04B79">
      <w:pPr>
        <w:pStyle w:val="ListBullet"/>
      </w:pPr>
      <w:r>
        <w:t>The Amazing Spider-Man #338</w:t>
      </w:r>
    </w:p>
    <w:p w:rsidR="00E4654B" w:rsidRDefault="00C04B79">
      <w:pPr>
        <w:pStyle w:val="ListBullet"/>
      </w:pPr>
      <w:r>
        <w:t>Brute Force #2</w:t>
      </w:r>
    </w:p>
    <w:p w:rsidR="00E4654B" w:rsidRDefault="00C04B79">
      <w:pPr>
        <w:pStyle w:val="ListBullet"/>
      </w:pPr>
      <w:r>
        <w:t>Deathlok #3</w:t>
      </w:r>
    </w:p>
    <w:p w:rsidR="00E4654B" w:rsidRDefault="00C04B79">
      <w:pPr>
        <w:pStyle w:val="ListBullet"/>
      </w:pPr>
      <w:r>
        <w:t>X-Factor Annual #5</w:t>
      </w:r>
    </w:p>
    <w:p w:rsidR="00E4654B" w:rsidRDefault="00C04B79">
      <w:pPr>
        <w:pStyle w:val="ListBullet"/>
      </w:pPr>
      <w:r>
        <w:t>Ghost Rider #5</w:t>
      </w:r>
    </w:p>
    <w:p w:rsidR="00E4654B" w:rsidRDefault="00C04B79">
      <w:pPr>
        <w:pStyle w:val="ListBullet"/>
      </w:pPr>
      <w:r>
        <w:t>Namor: The Sub-Mariner #6</w:t>
      </w:r>
    </w:p>
    <w:p w:rsidR="00E4654B" w:rsidRDefault="00C04B79">
      <w:pPr>
        <w:pStyle w:val="ListBullet"/>
      </w:pPr>
      <w:r>
        <w:t>Iron Man Annual #11</w:t>
      </w:r>
    </w:p>
    <w:p w:rsidR="00E4654B" w:rsidRDefault="00C04B79">
      <w:pPr>
        <w:pStyle w:val="ListBullet"/>
      </w:pPr>
      <w:r>
        <w:t>Quasar #14</w:t>
      </w:r>
    </w:p>
    <w:p w:rsidR="00E4654B" w:rsidRDefault="00C04B79">
      <w:pPr>
        <w:pStyle w:val="ListBullet"/>
      </w:pPr>
      <w:r>
        <w:t>Thor Annual #15</w:t>
      </w:r>
    </w:p>
    <w:p w:rsidR="00E4654B" w:rsidRDefault="00C04B79">
      <w:pPr>
        <w:pStyle w:val="ListBullet"/>
      </w:pPr>
      <w:r>
        <w:t>What If? #17</w:t>
      </w:r>
    </w:p>
    <w:p w:rsidR="00E4654B" w:rsidRDefault="00C04B79">
      <w:pPr>
        <w:pStyle w:val="ListBullet"/>
      </w:pPr>
      <w:r>
        <w:t>Punisher War Journal #22</w:t>
      </w:r>
    </w:p>
    <w:p w:rsidR="00E4654B" w:rsidRDefault="00C04B79">
      <w:pPr>
        <w:pStyle w:val="ListBullet"/>
      </w:pPr>
      <w:r>
        <w:t>Excalibur #27</w:t>
      </w:r>
    </w:p>
    <w:p w:rsidR="00E4654B" w:rsidRDefault="00C04B79">
      <w:pPr>
        <w:pStyle w:val="ListBullet"/>
      </w:pPr>
      <w:r>
        <w:t>Excalibur #28</w:t>
      </w:r>
    </w:p>
    <w:p w:rsidR="00E4654B" w:rsidRDefault="00C04B79">
      <w:pPr>
        <w:pStyle w:val="ListBullet"/>
      </w:pPr>
      <w:r>
        <w:t>Wolverine #30</w:t>
      </w:r>
    </w:p>
    <w:p w:rsidR="00E4654B" w:rsidRDefault="00C04B79">
      <w:pPr>
        <w:pStyle w:val="ListBullet"/>
      </w:pPr>
      <w:r>
        <w:t>The Punisher #38</w:t>
      </w:r>
    </w:p>
    <w:p w:rsidR="00E4654B" w:rsidRDefault="00C04B79">
      <w:pPr>
        <w:pStyle w:val="ListBullet"/>
      </w:pPr>
      <w:r>
        <w:t>Silver Surfer #41</w:t>
      </w:r>
    </w:p>
    <w:p w:rsidR="00E4654B" w:rsidRDefault="00C04B79">
      <w:pPr>
        <w:pStyle w:val="ListBullet"/>
      </w:pPr>
      <w:r>
        <w:t>Marvel Comics Presents #58</w:t>
      </w:r>
    </w:p>
    <w:p w:rsidR="00E4654B" w:rsidRDefault="00C04B79">
      <w:pPr>
        <w:pStyle w:val="ListBullet"/>
      </w:pPr>
      <w:r>
        <w:t>X-Factor #58</w:t>
      </w:r>
    </w:p>
    <w:p w:rsidR="00E4654B" w:rsidRDefault="00C04B79">
      <w:pPr>
        <w:pStyle w:val="ListBullet"/>
      </w:pPr>
      <w:r>
        <w:t>Marvel Comics Presents #59</w:t>
      </w:r>
    </w:p>
    <w:p w:rsidR="00E4654B" w:rsidRDefault="00C04B79">
      <w:pPr>
        <w:pStyle w:val="ListBullet"/>
      </w:pPr>
      <w:r>
        <w:t>West Coast Avengers #62</w:t>
      </w:r>
    </w:p>
    <w:p w:rsidR="00E4654B" w:rsidRDefault="00C04B79">
      <w:pPr>
        <w:pStyle w:val="ListBullet"/>
      </w:pPr>
      <w:r>
        <w:t>Web of Spider-Man #68</w:t>
      </w:r>
    </w:p>
    <w:p w:rsidR="00E4654B" w:rsidRDefault="00C04B79">
      <w:pPr>
        <w:pStyle w:val="ListBullet"/>
      </w:pPr>
      <w:r>
        <w:t>Alpha Flight #88</w:t>
      </w:r>
    </w:p>
    <w:p w:rsidR="00E4654B" w:rsidRDefault="00C04B79">
      <w:pPr>
        <w:pStyle w:val="ListBullet"/>
      </w:pPr>
      <w:r>
        <w:t>Peter Parker, the Spectacular Spider-Man #168</w:t>
      </w:r>
    </w:p>
    <w:p w:rsidR="00E4654B" w:rsidRDefault="00C04B79">
      <w:pPr>
        <w:pStyle w:val="ListBullet"/>
      </w:pPr>
      <w:r>
        <w:t>Iron Man #260</w:t>
      </w:r>
    </w:p>
    <w:p w:rsidR="00E4654B" w:rsidRDefault="00C04B79">
      <w:pPr>
        <w:pStyle w:val="ListBullet"/>
      </w:pPr>
      <w:r>
        <w:t>Uncanny X-Men #267</w:t>
      </w:r>
    </w:p>
    <w:p w:rsidR="00E4654B" w:rsidRDefault="00C04B79">
      <w:pPr>
        <w:pStyle w:val="ListBullet"/>
      </w:pPr>
      <w:r>
        <w:t>Daredevil #284</w:t>
      </w:r>
    </w:p>
    <w:p w:rsidR="00E4654B" w:rsidRDefault="00C04B79">
      <w:pPr>
        <w:pStyle w:val="ListBullet"/>
      </w:pPr>
      <w:r>
        <w:t>Avengers #322</w:t>
      </w:r>
    </w:p>
    <w:p w:rsidR="00E4654B" w:rsidRDefault="00C04B79">
      <w:pPr>
        <w:pStyle w:val="ListBullet"/>
      </w:pPr>
      <w:r>
        <w:t>Fantastic Four #344</w:t>
      </w:r>
    </w:p>
    <w:p w:rsidR="00E4654B" w:rsidRDefault="00C04B79">
      <w:pPr>
        <w:pStyle w:val="ListBullet"/>
      </w:pPr>
      <w:r>
        <w:t>Incredible Hulk #373</w:t>
      </w:r>
    </w:p>
    <w:p w:rsidR="00E4654B" w:rsidRDefault="00C04B79">
      <w:pPr>
        <w:pStyle w:val="ListBullet"/>
      </w:pPr>
      <w:r>
        <w:t>Captain America #376</w:t>
      </w:r>
    </w:p>
    <w:p w:rsidR="00E4654B" w:rsidRDefault="00C04B79">
      <w:pPr>
        <w:pStyle w:val="ListBullet"/>
      </w:pPr>
      <w:r>
        <w:t>Thor #422</w:t>
      </w:r>
    </w:p>
    <w:p w:rsidR="00E4654B" w:rsidRDefault="00C04B79">
      <w:pPr>
        <w:pStyle w:val="ListBullet"/>
      </w:pPr>
      <w:r>
        <w:t>Thor #423</w:t>
      </w:r>
    </w:p>
    <w:p w:rsidR="00E4654B" w:rsidRDefault="00C04B79">
      <w:pPr>
        <w:pStyle w:val="Heading3"/>
      </w:pPr>
      <w:r>
        <w:t>October, 1990</w:t>
      </w:r>
    </w:p>
    <w:p w:rsidR="00E4654B" w:rsidRDefault="00C04B79">
      <w:r>
        <w:t xml:space="preserve">Number of comics published this month: </w:t>
      </w:r>
      <w:r>
        <w:rPr>
          <w:b/>
        </w:rPr>
        <w:t>38</w:t>
      </w:r>
    </w:p>
    <w:p w:rsidR="00E4654B" w:rsidRDefault="00C04B79">
      <w:pPr>
        <w:pStyle w:val="ListBullet"/>
      </w:pPr>
      <w:r>
        <w:t>Avengers #325</w:t>
      </w:r>
    </w:p>
    <w:p w:rsidR="00E4654B" w:rsidRDefault="00C04B79">
      <w:pPr>
        <w:pStyle w:val="ListBullet"/>
      </w:pPr>
      <w:r>
        <w:lastRenderedPageBreak/>
        <w:t>The Punisher #41</w:t>
      </w:r>
    </w:p>
    <w:p w:rsidR="00E4654B" w:rsidRDefault="00C04B79">
      <w:pPr>
        <w:pStyle w:val="ListBullet"/>
      </w:pPr>
      <w:r>
        <w:t>Spider-Man #3</w:t>
      </w:r>
    </w:p>
    <w:p w:rsidR="00E4654B" w:rsidRDefault="00C04B79">
      <w:pPr>
        <w:pStyle w:val="ListBullet"/>
      </w:pPr>
      <w:r>
        <w:t>New Warriors #4</w:t>
      </w:r>
    </w:p>
    <w:p w:rsidR="00E4654B" w:rsidRDefault="00C04B79">
      <w:pPr>
        <w:pStyle w:val="ListBullet"/>
      </w:pPr>
      <w:r>
        <w:t>Nick Fury, Agent of S.H.I.E.L.D. #16</w:t>
      </w:r>
    </w:p>
    <w:p w:rsidR="00E4654B" w:rsidRDefault="00C04B79">
      <w:pPr>
        <w:pStyle w:val="ListBullet"/>
      </w:pPr>
      <w:r>
        <w:t>Doctor Strange, Sorcerer Supreme #22</w:t>
      </w:r>
    </w:p>
    <w:p w:rsidR="00E4654B" w:rsidRDefault="00C04B79">
      <w:pPr>
        <w:pStyle w:val="ListBullet"/>
      </w:pPr>
      <w:r>
        <w:t>New Mutants #94</w:t>
      </w:r>
    </w:p>
    <w:p w:rsidR="00E4654B" w:rsidRDefault="00C04B79">
      <w:pPr>
        <w:pStyle w:val="ListBullet"/>
      </w:pPr>
      <w:r>
        <w:t>Brute Force #3</w:t>
      </w:r>
    </w:p>
    <w:p w:rsidR="00E4654B" w:rsidRDefault="00C04B79">
      <w:pPr>
        <w:pStyle w:val="ListBullet"/>
      </w:pPr>
      <w:r>
        <w:t>Deathlok #4</w:t>
      </w:r>
    </w:p>
    <w:p w:rsidR="00E4654B" w:rsidRDefault="00C04B79">
      <w:pPr>
        <w:pStyle w:val="ListBullet"/>
      </w:pPr>
      <w:r>
        <w:t>Ghost Rider #6</w:t>
      </w:r>
    </w:p>
    <w:p w:rsidR="00E4654B" w:rsidRDefault="00C04B79">
      <w:pPr>
        <w:pStyle w:val="ListBullet"/>
      </w:pPr>
      <w:r>
        <w:t>Namor: The Sub-Mariner #7</w:t>
      </w:r>
    </w:p>
    <w:p w:rsidR="00E4654B" w:rsidRDefault="00C04B79">
      <w:pPr>
        <w:pStyle w:val="ListBullet"/>
      </w:pPr>
      <w:r>
        <w:t>The Mutant Misadventures of Cloak and Dagger #14</w:t>
      </w:r>
    </w:p>
    <w:p w:rsidR="00E4654B" w:rsidRDefault="00C04B79">
      <w:pPr>
        <w:pStyle w:val="ListBullet"/>
      </w:pPr>
      <w:r>
        <w:t>Quasar #15</w:t>
      </w:r>
    </w:p>
    <w:p w:rsidR="00E4654B" w:rsidRDefault="00C04B79">
      <w:pPr>
        <w:pStyle w:val="ListBullet"/>
      </w:pPr>
      <w:r>
        <w:t>What If? #18</w:t>
      </w:r>
    </w:p>
    <w:p w:rsidR="00E4654B" w:rsidRDefault="00C04B79">
      <w:pPr>
        <w:pStyle w:val="ListBullet"/>
      </w:pPr>
      <w:r>
        <w:t>Punisher War Journal #23</w:t>
      </w:r>
    </w:p>
    <w:p w:rsidR="00E4654B" w:rsidRDefault="00C04B79">
      <w:pPr>
        <w:pStyle w:val="ListBullet"/>
      </w:pPr>
      <w:r>
        <w:t>Excalibur #29</w:t>
      </w:r>
    </w:p>
    <w:p w:rsidR="00E4654B" w:rsidRDefault="00C04B79">
      <w:pPr>
        <w:pStyle w:val="ListBullet"/>
      </w:pPr>
      <w:r>
        <w:t>Excalibur #30</w:t>
      </w:r>
    </w:p>
    <w:p w:rsidR="00E4654B" w:rsidRDefault="00C04B79">
      <w:pPr>
        <w:pStyle w:val="ListBullet"/>
      </w:pPr>
      <w:r>
        <w:t>Wolverine #32</w:t>
      </w:r>
    </w:p>
    <w:p w:rsidR="00E4654B" w:rsidRDefault="00C04B79">
      <w:pPr>
        <w:pStyle w:val="ListBullet"/>
      </w:pPr>
      <w:r>
        <w:t>The Punisher #40</w:t>
      </w:r>
    </w:p>
    <w:p w:rsidR="00E4654B" w:rsidRDefault="00C04B79">
      <w:pPr>
        <w:pStyle w:val="ListBullet"/>
      </w:pPr>
      <w:r>
        <w:t>Silver Surfer #42</w:t>
      </w:r>
    </w:p>
    <w:p w:rsidR="00E4654B" w:rsidRDefault="00C04B79">
      <w:pPr>
        <w:pStyle w:val="ListBullet"/>
      </w:pPr>
      <w:r>
        <w:t>Marvel Fanfare #53</w:t>
      </w:r>
    </w:p>
    <w:p w:rsidR="00E4654B" w:rsidRDefault="00C04B79">
      <w:pPr>
        <w:pStyle w:val="ListBullet"/>
      </w:pPr>
      <w:r>
        <w:t>X-Factor #59</w:t>
      </w:r>
    </w:p>
    <w:p w:rsidR="00E4654B" w:rsidRDefault="00C04B79">
      <w:pPr>
        <w:pStyle w:val="ListBullet"/>
      </w:pPr>
      <w:r>
        <w:t>Marvel Comics Presents #60</w:t>
      </w:r>
    </w:p>
    <w:p w:rsidR="00E4654B" w:rsidRDefault="00C04B79">
      <w:pPr>
        <w:pStyle w:val="ListBullet"/>
      </w:pPr>
      <w:r>
        <w:t>Marvel Comics Presents #61</w:t>
      </w:r>
    </w:p>
    <w:p w:rsidR="00E4654B" w:rsidRDefault="00C04B79">
      <w:pPr>
        <w:pStyle w:val="ListBullet"/>
      </w:pPr>
      <w:r>
        <w:t>West Coast Avengers #63</w:t>
      </w:r>
    </w:p>
    <w:p w:rsidR="00E4654B" w:rsidRDefault="00C04B79">
      <w:pPr>
        <w:pStyle w:val="ListBullet"/>
      </w:pPr>
      <w:r>
        <w:t>Web of Spider-Man #69</w:t>
      </w:r>
    </w:p>
    <w:p w:rsidR="00E4654B" w:rsidRDefault="00C04B79">
      <w:pPr>
        <w:pStyle w:val="ListBullet"/>
      </w:pPr>
      <w:r>
        <w:t>Alpha Flight #89</w:t>
      </w:r>
    </w:p>
    <w:p w:rsidR="00E4654B" w:rsidRDefault="00C04B79">
      <w:pPr>
        <w:pStyle w:val="ListBullet"/>
      </w:pPr>
      <w:r>
        <w:t>Peter Parker, the Spectacular Spider-Man #169</w:t>
      </w:r>
    </w:p>
    <w:p w:rsidR="00E4654B" w:rsidRDefault="00C04B79">
      <w:pPr>
        <w:pStyle w:val="ListBullet"/>
      </w:pPr>
      <w:r>
        <w:t>Iron Man #261</w:t>
      </w:r>
    </w:p>
    <w:p w:rsidR="00E4654B" w:rsidRDefault="00C04B79">
      <w:pPr>
        <w:pStyle w:val="ListBullet"/>
      </w:pPr>
      <w:r>
        <w:t>Uncanny X-Men #269</w:t>
      </w:r>
    </w:p>
    <w:p w:rsidR="00E4654B" w:rsidRDefault="00C04B79">
      <w:pPr>
        <w:pStyle w:val="ListBullet"/>
      </w:pPr>
      <w:r>
        <w:t>Daredevil #285</w:t>
      </w:r>
    </w:p>
    <w:p w:rsidR="00E4654B" w:rsidRDefault="00C04B79">
      <w:pPr>
        <w:pStyle w:val="ListBullet"/>
      </w:pPr>
      <w:r>
        <w:t>Avengers #324</w:t>
      </w:r>
    </w:p>
    <w:p w:rsidR="00E4654B" w:rsidRDefault="00C04B79">
      <w:pPr>
        <w:pStyle w:val="ListBullet"/>
      </w:pPr>
      <w:r>
        <w:t>The Amazing Spider-Man #340</w:t>
      </w:r>
    </w:p>
    <w:p w:rsidR="00E4654B" w:rsidRDefault="00C04B79">
      <w:pPr>
        <w:pStyle w:val="ListBullet"/>
      </w:pPr>
      <w:r>
        <w:t>Fantastic Four #345</w:t>
      </w:r>
    </w:p>
    <w:p w:rsidR="00E4654B" w:rsidRDefault="00C04B79">
      <w:pPr>
        <w:pStyle w:val="ListBullet"/>
      </w:pPr>
      <w:r>
        <w:t>Incredible Hulk #374</w:t>
      </w:r>
    </w:p>
    <w:p w:rsidR="00E4654B" w:rsidRDefault="00C04B79">
      <w:pPr>
        <w:pStyle w:val="ListBullet"/>
      </w:pPr>
      <w:r>
        <w:t>Captain America #378</w:t>
      </w:r>
    </w:p>
    <w:p w:rsidR="00E4654B" w:rsidRDefault="00C04B79">
      <w:pPr>
        <w:pStyle w:val="ListBullet"/>
      </w:pPr>
      <w:r>
        <w:t>Thor #424</w:t>
      </w:r>
    </w:p>
    <w:p w:rsidR="00E4654B" w:rsidRDefault="00C04B79">
      <w:pPr>
        <w:pStyle w:val="ListBullet"/>
      </w:pPr>
      <w:r>
        <w:t>Thor #425</w:t>
      </w:r>
    </w:p>
    <w:p w:rsidR="00E4654B" w:rsidRDefault="00C04B79">
      <w:pPr>
        <w:pStyle w:val="Heading3"/>
      </w:pPr>
      <w:r>
        <w:t>November, 1990</w:t>
      </w:r>
    </w:p>
    <w:p w:rsidR="00E4654B" w:rsidRDefault="00C04B79">
      <w:r>
        <w:t xml:space="preserve">Number of comics published this month: </w:t>
      </w:r>
      <w:r>
        <w:rPr>
          <w:b/>
        </w:rPr>
        <w:t>31</w:t>
      </w:r>
    </w:p>
    <w:p w:rsidR="00E4654B" w:rsidRDefault="00C04B79">
      <w:pPr>
        <w:pStyle w:val="ListBullet"/>
      </w:pPr>
      <w:r>
        <w:t>Spider-Man #4</w:t>
      </w:r>
    </w:p>
    <w:p w:rsidR="00E4654B" w:rsidRDefault="00C04B79">
      <w:pPr>
        <w:pStyle w:val="ListBullet"/>
      </w:pPr>
      <w:r>
        <w:lastRenderedPageBreak/>
        <w:t>New Warriors #5</w:t>
      </w:r>
    </w:p>
    <w:p w:rsidR="00E4654B" w:rsidRDefault="00C04B79">
      <w:pPr>
        <w:pStyle w:val="ListBullet"/>
      </w:pPr>
      <w:r>
        <w:t>Nick Fury, Agent of S.H.I.E.L.D. #17</w:t>
      </w:r>
    </w:p>
    <w:p w:rsidR="00E4654B" w:rsidRDefault="00C04B79">
      <w:pPr>
        <w:pStyle w:val="ListBullet"/>
      </w:pPr>
      <w:r>
        <w:t>Doctor Strange, Sorcerer Supreme #23</w:t>
      </w:r>
    </w:p>
    <w:p w:rsidR="00E4654B" w:rsidRDefault="00C04B79">
      <w:pPr>
        <w:pStyle w:val="ListBullet"/>
      </w:pPr>
      <w:r>
        <w:t>New Mutants #95</w:t>
      </w:r>
    </w:p>
    <w:p w:rsidR="00E4654B" w:rsidRDefault="00C04B79">
      <w:pPr>
        <w:pStyle w:val="ListBullet"/>
      </w:pPr>
      <w:r>
        <w:t>Brute Force #4</w:t>
      </w:r>
    </w:p>
    <w:p w:rsidR="00E4654B" w:rsidRDefault="00C04B79">
      <w:pPr>
        <w:pStyle w:val="ListBullet"/>
      </w:pPr>
      <w:r>
        <w:t>Ghost Rider #7</w:t>
      </w:r>
    </w:p>
    <w:p w:rsidR="00E4654B" w:rsidRDefault="00C04B79">
      <w:pPr>
        <w:pStyle w:val="ListBullet"/>
      </w:pPr>
      <w:r>
        <w:t>Namor: The Sub-Mariner #8</w:t>
      </w:r>
    </w:p>
    <w:p w:rsidR="00E4654B" w:rsidRDefault="00C04B79">
      <w:pPr>
        <w:pStyle w:val="ListBullet"/>
      </w:pPr>
      <w:r>
        <w:t>Quasar #16</w:t>
      </w:r>
    </w:p>
    <w:p w:rsidR="00E4654B" w:rsidRDefault="00C04B79">
      <w:pPr>
        <w:pStyle w:val="ListBullet"/>
      </w:pPr>
      <w:r>
        <w:t>What If? #19</w:t>
      </w:r>
    </w:p>
    <w:p w:rsidR="00E4654B" w:rsidRDefault="00C04B79">
      <w:pPr>
        <w:pStyle w:val="ListBullet"/>
      </w:pPr>
      <w:r>
        <w:t>Punisher War Journal #24</w:t>
      </w:r>
    </w:p>
    <w:p w:rsidR="00E4654B" w:rsidRDefault="00C04B79">
      <w:pPr>
        <w:pStyle w:val="ListBullet"/>
      </w:pPr>
      <w:r>
        <w:t>Excalibur #31</w:t>
      </w:r>
    </w:p>
    <w:p w:rsidR="00E4654B" w:rsidRDefault="00C04B79">
      <w:pPr>
        <w:pStyle w:val="ListBullet"/>
      </w:pPr>
      <w:r>
        <w:t>Wolverine #33</w:t>
      </w:r>
    </w:p>
    <w:p w:rsidR="00E4654B" w:rsidRDefault="00C04B79">
      <w:pPr>
        <w:pStyle w:val="ListBullet"/>
      </w:pPr>
      <w:r>
        <w:t>The Punisher #42</w:t>
      </w:r>
    </w:p>
    <w:p w:rsidR="00E4654B" w:rsidRDefault="00C04B79">
      <w:pPr>
        <w:pStyle w:val="ListBullet"/>
      </w:pPr>
      <w:r>
        <w:t>Silver Surfer #43</w:t>
      </w:r>
    </w:p>
    <w:p w:rsidR="00E4654B" w:rsidRDefault="00C04B79">
      <w:pPr>
        <w:pStyle w:val="ListBullet"/>
      </w:pPr>
      <w:r>
        <w:t>X-Factor #60</w:t>
      </w:r>
    </w:p>
    <w:p w:rsidR="00E4654B" w:rsidRDefault="00C04B79">
      <w:pPr>
        <w:pStyle w:val="ListBullet"/>
      </w:pPr>
      <w:r>
        <w:t>Marvel Comics Presents #62</w:t>
      </w:r>
    </w:p>
    <w:p w:rsidR="00E4654B" w:rsidRDefault="00C04B79">
      <w:pPr>
        <w:pStyle w:val="ListBullet"/>
      </w:pPr>
      <w:r>
        <w:t>Marvel Comics Presents #63</w:t>
      </w:r>
    </w:p>
    <w:p w:rsidR="00E4654B" w:rsidRDefault="00C04B79">
      <w:pPr>
        <w:pStyle w:val="ListBullet"/>
      </w:pPr>
      <w:r>
        <w:t>West Coast Avengers #64</w:t>
      </w:r>
    </w:p>
    <w:p w:rsidR="00E4654B" w:rsidRDefault="00C04B79">
      <w:pPr>
        <w:pStyle w:val="ListBullet"/>
      </w:pPr>
      <w:r>
        <w:t>Web of Spider-Man #70</w:t>
      </w:r>
    </w:p>
    <w:p w:rsidR="00E4654B" w:rsidRDefault="00C04B79">
      <w:pPr>
        <w:pStyle w:val="ListBullet"/>
      </w:pPr>
      <w:r>
        <w:t>Alpha Flight #90</w:t>
      </w:r>
    </w:p>
    <w:p w:rsidR="00E4654B" w:rsidRDefault="00C04B79">
      <w:pPr>
        <w:pStyle w:val="ListBullet"/>
      </w:pPr>
      <w:r>
        <w:t>Peter Parker, the Spectacular Spider-Man #170</w:t>
      </w:r>
    </w:p>
    <w:p w:rsidR="00E4654B" w:rsidRDefault="00C04B79">
      <w:pPr>
        <w:pStyle w:val="ListBullet"/>
      </w:pPr>
      <w:r>
        <w:t>Iron Man #262</w:t>
      </w:r>
    </w:p>
    <w:p w:rsidR="00E4654B" w:rsidRDefault="00C04B79">
      <w:pPr>
        <w:pStyle w:val="ListBullet"/>
      </w:pPr>
      <w:r>
        <w:t>Uncanny X-Men #270</w:t>
      </w:r>
    </w:p>
    <w:p w:rsidR="00E4654B" w:rsidRDefault="00C04B79">
      <w:pPr>
        <w:pStyle w:val="ListBullet"/>
      </w:pPr>
      <w:r>
        <w:t>Daredevil #286</w:t>
      </w:r>
    </w:p>
    <w:p w:rsidR="00E4654B" w:rsidRDefault="00C04B79">
      <w:pPr>
        <w:pStyle w:val="ListBullet"/>
      </w:pPr>
      <w:r>
        <w:t>Avengers #326</w:t>
      </w:r>
    </w:p>
    <w:p w:rsidR="00E4654B" w:rsidRDefault="00C04B79">
      <w:pPr>
        <w:pStyle w:val="ListBullet"/>
      </w:pPr>
      <w:r>
        <w:t>The Amazing Spider-Man #341</w:t>
      </w:r>
    </w:p>
    <w:p w:rsidR="00E4654B" w:rsidRDefault="00C04B79">
      <w:pPr>
        <w:pStyle w:val="ListBullet"/>
      </w:pPr>
      <w:r>
        <w:t>Fantastic Four #346</w:t>
      </w:r>
    </w:p>
    <w:p w:rsidR="00E4654B" w:rsidRDefault="00C04B79">
      <w:pPr>
        <w:pStyle w:val="ListBullet"/>
      </w:pPr>
      <w:r>
        <w:t>Incredible Hulk #375</w:t>
      </w:r>
    </w:p>
    <w:p w:rsidR="00E4654B" w:rsidRDefault="00C04B79">
      <w:pPr>
        <w:pStyle w:val="ListBullet"/>
      </w:pPr>
      <w:r>
        <w:t>Captain America #379</w:t>
      </w:r>
    </w:p>
    <w:p w:rsidR="00E4654B" w:rsidRDefault="00C04B79">
      <w:pPr>
        <w:pStyle w:val="ListBullet"/>
      </w:pPr>
      <w:r>
        <w:t>Thor #426</w:t>
      </w:r>
    </w:p>
    <w:p w:rsidR="00E4654B" w:rsidRDefault="00C04B79">
      <w:pPr>
        <w:pStyle w:val="Heading3"/>
      </w:pPr>
      <w:r>
        <w:t>December, 1990</w:t>
      </w:r>
    </w:p>
    <w:p w:rsidR="00E4654B" w:rsidRDefault="00C04B79">
      <w:r>
        <w:t xml:space="preserve">Number of comics published this month: </w:t>
      </w:r>
      <w:r>
        <w:rPr>
          <w:b/>
        </w:rPr>
        <w:t>34</w:t>
      </w:r>
    </w:p>
    <w:p w:rsidR="00E4654B" w:rsidRDefault="00C04B79">
      <w:pPr>
        <w:pStyle w:val="ListBullet"/>
      </w:pPr>
      <w:r>
        <w:t>Marvel Comics Presents #66</w:t>
      </w:r>
    </w:p>
    <w:p w:rsidR="00E4654B" w:rsidRDefault="00C04B79">
      <w:pPr>
        <w:pStyle w:val="ListBullet"/>
      </w:pPr>
      <w:r>
        <w:t>Spider-Man #5</w:t>
      </w:r>
    </w:p>
    <w:p w:rsidR="00E4654B" w:rsidRDefault="00C04B79">
      <w:pPr>
        <w:pStyle w:val="ListBullet"/>
      </w:pPr>
      <w:r>
        <w:t>New Warriors #6</w:t>
      </w:r>
    </w:p>
    <w:p w:rsidR="00E4654B" w:rsidRDefault="00C04B79">
      <w:pPr>
        <w:pStyle w:val="ListBullet"/>
      </w:pPr>
      <w:r>
        <w:t>Nick Fury, Agent of S.H.I.E.L.D. #18</w:t>
      </w:r>
    </w:p>
    <w:p w:rsidR="00E4654B" w:rsidRDefault="00C04B79">
      <w:pPr>
        <w:pStyle w:val="ListBullet"/>
      </w:pPr>
      <w:r>
        <w:t>Doctor Strange, Sorcerer Supreme #24</w:t>
      </w:r>
    </w:p>
    <w:p w:rsidR="00E4654B" w:rsidRDefault="00C04B79">
      <w:pPr>
        <w:pStyle w:val="ListBullet"/>
      </w:pPr>
      <w:r>
        <w:t>Silver Surfer #44</w:t>
      </w:r>
    </w:p>
    <w:p w:rsidR="00E4654B" w:rsidRDefault="00C04B79">
      <w:pPr>
        <w:pStyle w:val="ListBullet"/>
      </w:pPr>
      <w:r>
        <w:t>New Mutants #96</w:t>
      </w:r>
    </w:p>
    <w:p w:rsidR="00E4654B" w:rsidRDefault="00C04B79">
      <w:pPr>
        <w:pStyle w:val="ListBullet"/>
      </w:pPr>
      <w:r>
        <w:t>Incredible Hulk #376</w:t>
      </w:r>
    </w:p>
    <w:p w:rsidR="00E4654B" w:rsidRDefault="00C04B79">
      <w:pPr>
        <w:pStyle w:val="ListBullet"/>
      </w:pPr>
      <w:r>
        <w:lastRenderedPageBreak/>
        <w:t>Excalibur: Weird War III #1</w:t>
      </w:r>
    </w:p>
    <w:p w:rsidR="00E4654B" w:rsidRDefault="00C04B79">
      <w:pPr>
        <w:pStyle w:val="ListBullet"/>
      </w:pPr>
      <w:r>
        <w:t>Wolverine: Bloodlust #1</w:t>
      </w:r>
    </w:p>
    <w:p w:rsidR="00E4654B" w:rsidRDefault="00C04B79">
      <w:pPr>
        <w:pStyle w:val="ListBullet"/>
      </w:pPr>
      <w:r>
        <w:t>Marvel Super Heroes #4</w:t>
      </w:r>
    </w:p>
    <w:p w:rsidR="00E4654B" w:rsidRDefault="00C04B79">
      <w:pPr>
        <w:pStyle w:val="ListBullet"/>
      </w:pPr>
      <w:r>
        <w:t>Ghost Rider #8</w:t>
      </w:r>
    </w:p>
    <w:p w:rsidR="00E4654B" w:rsidRDefault="00C04B79">
      <w:pPr>
        <w:pStyle w:val="ListBullet"/>
      </w:pPr>
      <w:r>
        <w:t>Namor: The Sub-Mariner #9</w:t>
      </w:r>
    </w:p>
    <w:p w:rsidR="00E4654B" w:rsidRDefault="00C04B79">
      <w:pPr>
        <w:pStyle w:val="ListBullet"/>
      </w:pPr>
      <w:r>
        <w:t>The Mutant Misadventures of Cloak and Dagger #15</w:t>
      </w:r>
    </w:p>
    <w:p w:rsidR="00E4654B" w:rsidRDefault="00C04B79">
      <w:pPr>
        <w:pStyle w:val="ListBullet"/>
      </w:pPr>
      <w:r>
        <w:t>Quasar #17</w:t>
      </w:r>
    </w:p>
    <w:p w:rsidR="00E4654B" w:rsidRDefault="00C04B79">
      <w:pPr>
        <w:pStyle w:val="ListBullet"/>
      </w:pPr>
      <w:r>
        <w:t>What If? #20</w:t>
      </w:r>
    </w:p>
    <w:p w:rsidR="00E4654B" w:rsidRDefault="00C04B79">
      <w:pPr>
        <w:pStyle w:val="ListBullet"/>
      </w:pPr>
      <w:r>
        <w:t>Punisher War Journal #25</w:t>
      </w:r>
    </w:p>
    <w:p w:rsidR="00E4654B" w:rsidRDefault="00C04B79">
      <w:pPr>
        <w:pStyle w:val="ListBullet"/>
      </w:pPr>
      <w:r>
        <w:t>Excalibur #32</w:t>
      </w:r>
    </w:p>
    <w:p w:rsidR="00E4654B" w:rsidRDefault="00C04B79">
      <w:pPr>
        <w:pStyle w:val="ListBullet"/>
      </w:pPr>
      <w:r>
        <w:t>Wolverine #34</w:t>
      </w:r>
    </w:p>
    <w:p w:rsidR="00E4654B" w:rsidRDefault="00C04B79">
      <w:pPr>
        <w:pStyle w:val="ListBullet"/>
      </w:pPr>
      <w:r>
        <w:t>The Punisher #43</w:t>
      </w:r>
    </w:p>
    <w:p w:rsidR="00E4654B" w:rsidRDefault="00C04B79">
      <w:pPr>
        <w:pStyle w:val="ListBullet"/>
      </w:pPr>
      <w:r>
        <w:t>Marvel Fanfare #54</w:t>
      </w:r>
    </w:p>
    <w:p w:rsidR="00E4654B" w:rsidRDefault="00C04B79">
      <w:pPr>
        <w:pStyle w:val="ListBullet"/>
      </w:pPr>
      <w:r>
        <w:t>X-Factor #61</w:t>
      </w:r>
    </w:p>
    <w:p w:rsidR="00E4654B" w:rsidRDefault="00C04B79">
      <w:pPr>
        <w:pStyle w:val="ListBullet"/>
      </w:pPr>
      <w:r>
        <w:t>West Coast Avengers #65</w:t>
      </w:r>
    </w:p>
    <w:p w:rsidR="00E4654B" w:rsidRDefault="00C04B79">
      <w:pPr>
        <w:pStyle w:val="ListBullet"/>
      </w:pPr>
      <w:r>
        <w:t>Marvel Comics Presents #67</w:t>
      </w:r>
    </w:p>
    <w:p w:rsidR="00E4654B" w:rsidRDefault="00C04B79">
      <w:pPr>
        <w:pStyle w:val="ListBullet"/>
      </w:pPr>
      <w:r>
        <w:t>Web of Spider-Man #71</w:t>
      </w:r>
    </w:p>
    <w:p w:rsidR="00E4654B" w:rsidRDefault="00C04B79">
      <w:pPr>
        <w:pStyle w:val="ListBullet"/>
      </w:pPr>
      <w:r>
        <w:t>Alpha Flight #91</w:t>
      </w:r>
    </w:p>
    <w:p w:rsidR="00E4654B" w:rsidRDefault="00C04B79">
      <w:pPr>
        <w:pStyle w:val="ListBullet"/>
      </w:pPr>
      <w:r>
        <w:t>Peter Parker, the Spectacular Spider-Man #171</w:t>
      </w:r>
    </w:p>
    <w:p w:rsidR="00E4654B" w:rsidRDefault="00C04B79">
      <w:pPr>
        <w:pStyle w:val="ListBullet"/>
      </w:pPr>
      <w:r>
        <w:t>Iron Man #263</w:t>
      </w:r>
    </w:p>
    <w:p w:rsidR="00E4654B" w:rsidRDefault="00C04B79">
      <w:pPr>
        <w:pStyle w:val="ListBullet"/>
      </w:pPr>
      <w:r>
        <w:t>Uncanny X-Men #271</w:t>
      </w:r>
    </w:p>
    <w:p w:rsidR="00E4654B" w:rsidRDefault="00C04B79">
      <w:pPr>
        <w:pStyle w:val="ListBullet"/>
      </w:pPr>
      <w:r>
        <w:t>Daredevil #287</w:t>
      </w:r>
    </w:p>
    <w:p w:rsidR="00E4654B" w:rsidRDefault="00C04B79">
      <w:pPr>
        <w:pStyle w:val="ListBullet"/>
      </w:pPr>
      <w:r>
        <w:t>Avengers #327</w:t>
      </w:r>
    </w:p>
    <w:p w:rsidR="00E4654B" w:rsidRDefault="00C04B79">
      <w:pPr>
        <w:pStyle w:val="ListBullet"/>
      </w:pPr>
      <w:r>
        <w:t>The Amazing Spider-Man #342</w:t>
      </w:r>
    </w:p>
    <w:p w:rsidR="00E4654B" w:rsidRDefault="00C04B79">
      <w:pPr>
        <w:pStyle w:val="ListBullet"/>
      </w:pPr>
      <w:r>
        <w:t>Captain America #380</w:t>
      </w:r>
    </w:p>
    <w:p w:rsidR="00E4654B" w:rsidRDefault="00C04B79">
      <w:pPr>
        <w:pStyle w:val="ListBullet"/>
      </w:pPr>
      <w:r>
        <w:t>Thor #427</w:t>
      </w:r>
    </w:p>
    <w:p w:rsidR="00E4654B" w:rsidRDefault="00C04B79">
      <w:pPr>
        <w:pStyle w:val="Heading3"/>
      </w:pPr>
      <w:r>
        <w:t>January, 1991</w:t>
      </w:r>
    </w:p>
    <w:p w:rsidR="00E4654B" w:rsidRDefault="00C04B79">
      <w:r>
        <w:t xml:space="preserve">Number of comics published this month: </w:t>
      </w:r>
      <w:r>
        <w:rPr>
          <w:b/>
        </w:rPr>
        <w:t>58</w:t>
      </w:r>
    </w:p>
    <w:p w:rsidR="00E4654B" w:rsidRDefault="00C04B79">
      <w:pPr>
        <w:pStyle w:val="ListBullet"/>
      </w:pPr>
      <w:r>
        <w:t>Amazing Spider-Man Annual #25</w:t>
      </w:r>
    </w:p>
    <w:p w:rsidR="00E4654B" w:rsidRDefault="00C04B79">
      <w:pPr>
        <w:pStyle w:val="ListBullet"/>
      </w:pPr>
      <w:r>
        <w:t>Fantastic Four Annual #24</w:t>
      </w:r>
    </w:p>
    <w:p w:rsidR="00E4654B" w:rsidRDefault="00C04B79">
      <w:pPr>
        <w:pStyle w:val="ListBullet"/>
      </w:pPr>
      <w:r>
        <w:t>Thor Annual #16</w:t>
      </w:r>
    </w:p>
    <w:p w:rsidR="00E4654B" w:rsidRDefault="00C04B79">
      <w:pPr>
        <w:pStyle w:val="ListBullet"/>
      </w:pPr>
      <w:r>
        <w:t>X-Men Annual #15</w:t>
      </w:r>
    </w:p>
    <w:p w:rsidR="00E4654B" w:rsidRDefault="00C04B79">
      <w:pPr>
        <w:pStyle w:val="ListBullet"/>
      </w:pPr>
      <w:r>
        <w:t>Spider-Man #6</w:t>
      </w:r>
    </w:p>
    <w:p w:rsidR="00E4654B" w:rsidRDefault="00C04B79">
      <w:pPr>
        <w:pStyle w:val="ListBullet"/>
      </w:pPr>
      <w:r>
        <w:t>Captain America Annual #10</w:t>
      </w:r>
    </w:p>
    <w:p w:rsidR="00E4654B" w:rsidRDefault="00C04B79">
      <w:pPr>
        <w:pStyle w:val="ListBullet"/>
      </w:pPr>
      <w:r>
        <w:t>Nick Fury, Agent of S.H.I.E.L.D. #19</w:t>
      </w:r>
    </w:p>
    <w:p w:rsidR="00E4654B" w:rsidRDefault="00C04B79">
      <w:pPr>
        <w:pStyle w:val="ListBullet"/>
      </w:pPr>
      <w:r>
        <w:t>Doctor Strange, Sorcerer Supreme #25</w:t>
      </w:r>
    </w:p>
    <w:p w:rsidR="00E4654B" w:rsidRDefault="00C04B79">
      <w:pPr>
        <w:pStyle w:val="ListBullet"/>
      </w:pPr>
      <w:r>
        <w:t>Silver Surfer #45</w:t>
      </w:r>
    </w:p>
    <w:p w:rsidR="00E4654B" w:rsidRDefault="00C04B79">
      <w:pPr>
        <w:pStyle w:val="ListBullet"/>
      </w:pPr>
      <w:r>
        <w:t>New Mutants #97</w:t>
      </w:r>
    </w:p>
    <w:p w:rsidR="00E4654B" w:rsidRDefault="00C04B79">
      <w:pPr>
        <w:pStyle w:val="ListBullet"/>
      </w:pPr>
      <w:r>
        <w:t>New Mutants Annual #7</w:t>
      </w:r>
    </w:p>
    <w:p w:rsidR="00E4654B" w:rsidRDefault="00C04B79">
      <w:pPr>
        <w:pStyle w:val="ListBullet"/>
      </w:pPr>
      <w:r>
        <w:t>Avengers: Deathtrap - The Vault #1</w:t>
      </w:r>
    </w:p>
    <w:p w:rsidR="00E4654B" w:rsidRDefault="00C04B79">
      <w:pPr>
        <w:pStyle w:val="ListBullet"/>
      </w:pPr>
      <w:r>
        <w:lastRenderedPageBreak/>
        <w:t>Death's Head: The Body In Question #1</w:t>
      </w:r>
    </w:p>
    <w:p w:rsidR="00E4654B" w:rsidRDefault="00C04B79">
      <w:pPr>
        <w:pStyle w:val="ListBullet"/>
      </w:pPr>
      <w:r>
        <w:t>The Punisher Annual #4</w:t>
      </w:r>
    </w:p>
    <w:p w:rsidR="00E4654B" w:rsidRDefault="00C04B79">
      <w:pPr>
        <w:pStyle w:val="ListBullet"/>
      </w:pPr>
      <w:r>
        <w:t>X-Factor Annual #6</w:t>
      </w:r>
    </w:p>
    <w:p w:rsidR="00E4654B" w:rsidRDefault="00C04B79">
      <w:pPr>
        <w:pStyle w:val="ListBullet"/>
      </w:pPr>
      <w:r>
        <w:t>New Warriors #7</w:t>
      </w:r>
    </w:p>
    <w:p w:rsidR="00E4654B" w:rsidRDefault="00C04B79">
      <w:pPr>
        <w:pStyle w:val="ListBullet"/>
      </w:pPr>
      <w:r>
        <w:t>Daredevil Annual #7</w:t>
      </w:r>
    </w:p>
    <w:p w:rsidR="00E4654B" w:rsidRDefault="00C04B79">
      <w:pPr>
        <w:pStyle w:val="ListBullet"/>
      </w:pPr>
      <w:r>
        <w:t>Ghost Rider #9</w:t>
      </w:r>
    </w:p>
    <w:p w:rsidR="00E4654B" w:rsidRDefault="00C04B79">
      <w:pPr>
        <w:pStyle w:val="ListBullet"/>
      </w:pPr>
      <w:r>
        <w:t>Namor: The Sub-Mariner #10</w:t>
      </w:r>
    </w:p>
    <w:p w:rsidR="00E4654B" w:rsidRDefault="00C04B79">
      <w:pPr>
        <w:pStyle w:val="ListBullet"/>
      </w:pPr>
      <w:r>
        <w:t>Iron Man Annual #12</w:t>
      </w:r>
    </w:p>
    <w:p w:rsidR="00E4654B" w:rsidRDefault="00C04B79">
      <w:pPr>
        <w:pStyle w:val="ListBullet"/>
      </w:pPr>
      <w:r>
        <w:t>Incredible Hulk Annual #17</w:t>
      </w:r>
    </w:p>
    <w:p w:rsidR="00E4654B" w:rsidRDefault="00C04B79">
      <w:pPr>
        <w:pStyle w:val="ListBullet"/>
      </w:pPr>
      <w:r>
        <w:t>Quasar #18</w:t>
      </w:r>
    </w:p>
    <w:p w:rsidR="00E4654B" w:rsidRDefault="00C04B79">
      <w:pPr>
        <w:pStyle w:val="ListBullet"/>
      </w:pPr>
      <w:r>
        <w:t>Avengers Annual #20</w:t>
      </w:r>
    </w:p>
    <w:p w:rsidR="00E4654B" w:rsidRDefault="00C04B79">
      <w:pPr>
        <w:pStyle w:val="ListBullet"/>
      </w:pPr>
      <w:r>
        <w:t>What If? #21</w:t>
      </w:r>
    </w:p>
    <w:p w:rsidR="00E4654B" w:rsidRDefault="00C04B79">
      <w:pPr>
        <w:pStyle w:val="ListBullet"/>
      </w:pPr>
      <w:r>
        <w:t>Punisher War Journal #26</w:t>
      </w:r>
    </w:p>
    <w:p w:rsidR="00E4654B" w:rsidRDefault="00C04B79">
      <w:pPr>
        <w:pStyle w:val="ListBullet"/>
      </w:pPr>
      <w:r>
        <w:t>Excalibur #33</w:t>
      </w:r>
    </w:p>
    <w:p w:rsidR="00E4654B" w:rsidRDefault="00C04B79">
      <w:pPr>
        <w:pStyle w:val="ListBullet"/>
      </w:pPr>
      <w:r>
        <w:t>Wolverine #35</w:t>
      </w:r>
    </w:p>
    <w:p w:rsidR="00E4654B" w:rsidRDefault="00C04B79">
      <w:pPr>
        <w:pStyle w:val="ListBullet"/>
      </w:pPr>
      <w:r>
        <w:t>The Punisher #44</w:t>
      </w:r>
    </w:p>
    <w:p w:rsidR="00E4654B" w:rsidRDefault="00C04B79">
      <w:pPr>
        <w:pStyle w:val="ListBullet"/>
      </w:pPr>
      <w:r>
        <w:t>The 'NAM #52</w:t>
      </w:r>
    </w:p>
    <w:p w:rsidR="00E4654B" w:rsidRDefault="00C04B79">
      <w:pPr>
        <w:pStyle w:val="ListBullet"/>
      </w:pPr>
      <w:r>
        <w:t>X-Factor #62</w:t>
      </w:r>
    </w:p>
    <w:p w:rsidR="00E4654B" w:rsidRDefault="00C04B79">
      <w:pPr>
        <w:pStyle w:val="ListBullet"/>
      </w:pPr>
      <w:r>
        <w:t>West Coast Avengers #66</w:t>
      </w:r>
    </w:p>
    <w:p w:rsidR="00E4654B" w:rsidRDefault="00C04B79">
      <w:pPr>
        <w:pStyle w:val="ListBullet"/>
      </w:pPr>
      <w:r>
        <w:t>Marvel Comics Presents #68</w:t>
      </w:r>
    </w:p>
    <w:p w:rsidR="00E4654B" w:rsidRDefault="00C04B79">
      <w:pPr>
        <w:pStyle w:val="ListBullet"/>
      </w:pPr>
      <w:r>
        <w:t>Marvel Comics Presents #69</w:t>
      </w:r>
    </w:p>
    <w:p w:rsidR="00E4654B" w:rsidRDefault="00C04B79">
      <w:pPr>
        <w:pStyle w:val="ListBullet"/>
      </w:pPr>
      <w:r>
        <w:t>Marvel Comics Presents #70</w:t>
      </w:r>
    </w:p>
    <w:p w:rsidR="00E4654B" w:rsidRDefault="00C04B79">
      <w:pPr>
        <w:pStyle w:val="ListBullet"/>
      </w:pPr>
      <w:r>
        <w:t>Marvel Comics Presents #71</w:t>
      </w:r>
    </w:p>
    <w:p w:rsidR="00E4654B" w:rsidRDefault="00C04B79">
      <w:pPr>
        <w:pStyle w:val="ListBullet"/>
      </w:pPr>
      <w:r>
        <w:t>Web of Spider-Man #72</w:t>
      </w:r>
    </w:p>
    <w:p w:rsidR="00E4654B" w:rsidRDefault="00C04B79">
      <w:pPr>
        <w:pStyle w:val="ListBullet"/>
      </w:pPr>
      <w:r>
        <w:t>Marvel Comics Presents #85</w:t>
      </w:r>
    </w:p>
    <w:p w:rsidR="00E4654B" w:rsidRDefault="00C04B79">
      <w:pPr>
        <w:pStyle w:val="ListBullet"/>
      </w:pPr>
      <w:r>
        <w:t>Marvel Comics Presents #86</w:t>
      </w:r>
    </w:p>
    <w:p w:rsidR="00E4654B" w:rsidRDefault="00C04B79">
      <w:pPr>
        <w:pStyle w:val="ListBullet"/>
      </w:pPr>
      <w:r>
        <w:t>Marvel Comics Presents #87</w:t>
      </w:r>
    </w:p>
    <w:p w:rsidR="00E4654B" w:rsidRDefault="00C04B79">
      <w:pPr>
        <w:pStyle w:val="ListBullet"/>
      </w:pPr>
      <w:r>
        <w:t>Marvel Comics Presents #88</w:t>
      </w:r>
    </w:p>
    <w:p w:rsidR="00E4654B" w:rsidRDefault="00C04B79">
      <w:pPr>
        <w:pStyle w:val="ListBullet"/>
      </w:pPr>
      <w:r>
        <w:t>Marvel Comics Presents #89</w:t>
      </w:r>
    </w:p>
    <w:p w:rsidR="00E4654B" w:rsidRDefault="00C04B79">
      <w:pPr>
        <w:pStyle w:val="ListBullet"/>
      </w:pPr>
      <w:r>
        <w:t>Marvel Comics Presents #90</w:t>
      </w:r>
    </w:p>
    <w:p w:rsidR="00E4654B" w:rsidRDefault="00C04B79">
      <w:pPr>
        <w:pStyle w:val="ListBullet"/>
      </w:pPr>
      <w:r>
        <w:t>Marvel Comics Presents #91</w:t>
      </w:r>
    </w:p>
    <w:p w:rsidR="00E4654B" w:rsidRDefault="00C04B79">
      <w:pPr>
        <w:pStyle w:val="ListBullet"/>
      </w:pPr>
      <w:r>
        <w:t>Marvel Comics Presents #92</w:t>
      </w:r>
    </w:p>
    <w:p w:rsidR="00E4654B" w:rsidRDefault="00C04B79">
      <w:pPr>
        <w:pStyle w:val="ListBullet"/>
      </w:pPr>
      <w:r>
        <w:t>Alpha Flight #92</w:t>
      </w:r>
    </w:p>
    <w:p w:rsidR="00E4654B" w:rsidRDefault="00C04B79">
      <w:pPr>
        <w:pStyle w:val="ListBullet"/>
      </w:pPr>
      <w:r>
        <w:t>Marvel Comics Presents #93</w:t>
      </w:r>
    </w:p>
    <w:p w:rsidR="00E4654B" w:rsidRDefault="00C04B79">
      <w:pPr>
        <w:pStyle w:val="ListBullet"/>
      </w:pPr>
      <w:r>
        <w:t>Marvel Comics Presents #94</w:t>
      </w:r>
    </w:p>
    <w:p w:rsidR="00E4654B" w:rsidRDefault="00C04B79">
      <w:pPr>
        <w:pStyle w:val="ListBullet"/>
      </w:pPr>
      <w:r>
        <w:t>Marvel Comics Presents #95</w:t>
      </w:r>
    </w:p>
    <w:p w:rsidR="00E4654B" w:rsidRDefault="00C04B79">
      <w:pPr>
        <w:pStyle w:val="ListBullet"/>
      </w:pPr>
      <w:r>
        <w:t>Marvel Comics Presents #96</w:t>
      </w:r>
    </w:p>
    <w:p w:rsidR="00E4654B" w:rsidRDefault="00C04B79">
      <w:pPr>
        <w:pStyle w:val="ListBullet"/>
      </w:pPr>
      <w:r>
        <w:t>Peter Parker, the Spectacular Spider-Man #172</w:t>
      </w:r>
    </w:p>
    <w:p w:rsidR="00E4654B" w:rsidRDefault="00C04B79">
      <w:pPr>
        <w:pStyle w:val="ListBullet"/>
      </w:pPr>
      <w:r>
        <w:t>Iron Man #264</w:t>
      </w:r>
    </w:p>
    <w:p w:rsidR="00E4654B" w:rsidRDefault="00C04B79">
      <w:pPr>
        <w:pStyle w:val="ListBullet"/>
      </w:pPr>
      <w:r>
        <w:t>Uncanny X-Men #272</w:t>
      </w:r>
    </w:p>
    <w:p w:rsidR="00E4654B" w:rsidRDefault="00C04B79">
      <w:pPr>
        <w:pStyle w:val="ListBullet"/>
      </w:pPr>
      <w:r>
        <w:t>Daredevil #288</w:t>
      </w:r>
    </w:p>
    <w:p w:rsidR="00E4654B" w:rsidRDefault="00C04B79">
      <w:pPr>
        <w:pStyle w:val="ListBullet"/>
      </w:pPr>
      <w:r>
        <w:t>Avengers #328</w:t>
      </w:r>
    </w:p>
    <w:p w:rsidR="00E4654B" w:rsidRDefault="00C04B79">
      <w:pPr>
        <w:pStyle w:val="ListBullet"/>
      </w:pPr>
      <w:r>
        <w:lastRenderedPageBreak/>
        <w:t>The Amazing Spider-Man #343</w:t>
      </w:r>
    </w:p>
    <w:p w:rsidR="00E4654B" w:rsidRDefault="00C04B79">
      <w:pPr>
        <w:pStyle w:val="ListBullet"/>
      </w:pPr>
      <w:r>
        <w:t>Incredible Hulk #377</w:t>
      </w:r>
    </w:p>
    <w:p w:rsidR="00E4654B" w:rsidRDefault="00C04B79">
      <w:pPr>
        <w:pStyle w:val="ListBullet"/>
      </w:pPr>
      <w:r>
        <w:t>Captain America #381</w:t>
      </w:r>
    </w:p>
    <w:p w:rsidR="00E4654B" w:rsidRDefault="00C04B79">
      <w:pPr>
        <w:pStyle w:val="ListBullet"/>
      </w:pPr>
      <w:r>
        <w:t>Thor #428</w:t>
      </w:r>
    </w:p>
    <w:p w:rsidR="00E4654B" w:rsidRDefault="00C04B79">
      <w:pPr>
        <w:pStyle w:val="Heading3"/>
      </w:pPr>
      <w:r>
        <w:t>February, 1991</w:t>
      </w:r>
    </w:p>
    <w:p w:rsidR="00E4654B" w:rsidRDefault="00C04B79">
      <w:r>
        <w:t xml:space="preserve">Number of comics published this month: </w:t>
      </w:r>
      <w:r>
        <w:rPr>
          <w:b/>
        </w:rPr>
        <w:t>34</w:t>
      </w:r>
    </w:p>
    <w:p w:rsidR="00E4654B" w:rsidRDefault="00C04B79">
      <w:pPr>
        <w:pStyle w:val="ListBullet"/>
      </w:pPr>
      <w:r>
        <w:t>Fantastic Four #348</w:t>
      </w:r>
    </w:p>
    <w:p w:rsidR="00E4654B" w:rsidRDefault="00C04B79">
      <w:pPr>
        <w:pStyle w:val="ListBullet"/>
      </w:pPr>
      <w:r>
        <w:t>Spider-Man #7</w:t>
      </w:r>
    </w:p>
    <w:p w:rsidR="00E4654B" w:rsidRDefault="00C04B79">
      <w:pPr>
        <w:pStyle w:val="ListBullet"/>
      </w:pPr>
      <w:r>
        <w:t>Nick Fury, Agent of S.H.I.E.L.D. #20</w:t>
      </w:r>
    </w:p>
    <w:p w:rsidR="00E4654B" w:rsidRDefault="00C04B79">
      <w:pPr>
        <w:pStyle w:val="ListBullet"/>
      </w:pPr>
      <w:r>
        <w:t>Doctor Strange, Sorcerer Supreme #26</w:t>
      </w:r>
    </w:p>
    <w:p w:rsidR="00E4654B" w:rsidRDefault="00C04B79">
      <w:pPr>
        <w:pStyle w:val="ListBullet"/>
      </w:pPr>
      <w:r>
        <w:t>Silver Surfer #46</w:t>
      </w:r>
    </w:p>
    <w:p w:rsidR="00E4654B" w:rsidRDefault="00C04B79">
      <w:pPr>
        <w:pStyle w:val="ListBullet"/>
      </w:pPr>
      <w:r>
        <w:t>New Mutants #98</w:t>
      </w:r>
    </w:p>
    <w:p w:rsidR="00E4654B" w:rsidRDefault="00C04B79">
      <w:pPr>
        <w:pStyle w:val="ListBullet"/>
      </w:pPr>
      <w:r>
        <w:t>Fantastic Four #347</w:t>
      </w:r>
    </w:p>
    <w:p w:rsidR="00E4654B" w:rsidRDefault="00C04B79">
      <w:pPr>
        <w:pStyle w:val="ListBullet"/>
      </w:pPr>
      <w:r>
        <w:t>Master of Kung Fu: Bleeding Black #1</w:t>
      </w:r>
    </w:p>
    <w:p w:rsidR="00E4654B" w:rsidRDefault="00C04B79">
      <w:pPr>
        <w:pStyle w:val="ListBullet"/>
      </w:pPr>
      <w:r>
        <w:t>New Warriors #8</w:t>
      </w:r>
    </w:p>
    <w:p w:rsidR="00E4654B" w:rsidRDefault="00C04B79">
      <w:pPr>
        <w:pStyle w:val="ListBullet"/>
      </w:pPr>
      <w:r>
        <w:t>Ghost Rider #10</w:t>
      </w:r>
    </w:p>
    <w:p w:rsidR="00E4654B" w:rsidRDefault="00C04B79">
      <w:pPr>
        <w:pStyle w:val="ListBullet"/>
      </w:pPr>
      <w:r>
        <w:t>Namor: The Sub-Mariner #11</w:t>
      </w:r>
    </w:p>
    <w:p w:rsidR="00E4654B" w:rsidRDefault="00C04B79">
      <w:pPr>
        <w:pStyle w:val="ListBullet"/>
      </w:pPr>
      <w:r>
        <w:t>The Mutant Misadventures of Cloak and Dagger #16</w:t>
      </w:r>
    </w:p>
    <w:p w:rsidR="00E4654B" w:rsidRDefault="00C04B79">
      <w:pPr>
        <w:pStyle w:val="ListBullet"/>
      </w:pPr>
      <w:r>
        <w:t>Quasar #19</w:t>
      </w:r>
    </w:p>
    <w:p w:rsidR="00E4654B" w:rsidRDefault="00C04B79">
      <w:pPr>
        <w:pStyle w:val="ListBullet"/>
      </w:pPr>
      <w:r>
        <w:t>What If? #22</w:t>
      </w:r>
    </w:p>
    <w:p w:rsidR="00E4654B" w:rsidRDefault="00C04B79">
      <w:pPr>
        <w:pStyle w:val="ListBullet"/>
      </w:pPr>
      <w:r>
        <w:t>Sensational She-Hulk #24</w:t>
      </w:r>
    </w:p>
    <w:p w:rsidR="00E4654B" w:rsidRDefault="00C04B79">
      <w:pPr>
        <w:pStyle w:val="ListBullet"/>
      </w:pPr>
      <w:r>
        <w:t>Punisher War Journal #27</w:t>
      </w:r>
    </w:p>
    <w:p w:rsidR="00E4654B" w:rsidRDefault="00C04B79">
      <w:pPr>
        <w:pStyle w:val="ListBullet"/>
      </w:pPr>
      <w:r>
        <w:t>Excalibur #34</w:t>
      </w:r>
    </w:p>
    <w:p w:rsidR="00E4654B" w:rsidRDefault="00C04B79">
      <w:pPr>
        <w:pStyle w:val="ListBullet"/>
      </w:pPr>
      <w:r>
        <w:t>Wolverine #36</w:t>
      </w:r>
    </w:p>
    <w:p w:rsidR="00E4654B" w:rsidRDefault="00C04B79">
      <w:pPr>
        <w:pStyle w:val="ListBullet"/>
      </w:pPr>
      <w:r>
        <w:t>The Punisher #45</w:t>
      </w:r>
    </w:p>
    <w:p w:rsidR="00E4654B" w:rsidRDefault="00C04B79">
      <w:pPr>
        <w:pStyle w:val="ListBullet"/>
      </w:pPr>
      <w:r>
        <w:t>The 'NAM #53</w:t>
      </w:r>
    </w:p>
    <w:p w:rsidR="00E4654B" w:rsidRDefault="00C04B79">
      <w:pPr>
        <w:pStyle w:val="ListBullet"/>
      </w:pPr>
      <w:r>
        <w:t>Marvel Fanfare #55</w:t>
      </w:r>
    </w:p>
    <w:p w:rsidR="00E4654B" w:rsidRDefault="00C04B79">
      <w:pPr>
        <w:pStyle w:val="ListBullet"/>
      </w:pPr>
      <w:r>
        <w:t>X-Factor #63</w:t>
      </w:r>
    </w:p>
    <w:p w:rsidR="00E4654B" w:rsidRDefault="00C04B79">
      <w:pPr>
        <w:pStyle w:val="ListBullet"/>
      </w:pPr>
      <w:r>
        <w:t>West Coast Avengers #67</w:t>
      </w:r>
    </w:p>
    <w:p w:rsidR="00E4654B" w:rsidRDefault="00C04B79">
      <w:pPr>
        <w:pStyle w:val="ListBullet"/>
      </w:pPr>
      <w:r>
        <w:t>Web of Spider-Man #73</w:t>
      </w:r>
    </w:p>
    <w:p w:rsidR="00E4654B" w:rsidRDefault="00C04B79">
      <w:pPr>
        <w:pStyle w:val="ListBullet"/>
      </w:pPr>
      <w:r>
        <w:t>Alpha Flight #93</w:t>
      </w:r>
    </w:p>
    <w:p w:rsidR="00E4654B" w:rsidRDefault="00C04B79">
      <w:pPr>
        <w:pStyle w:val="ListBullet"/>
      </w:pPr>
      <w:r>
        <w:t>Peter Parker, the Spectacular Spider-Man #173</w:t>
      </w:r>
    </w:p>
    <w:p w:rsidR="00E4654B" w:rsidRDefault="00C04B79">
      <w:pPr>
        <w:pStyle w:val="ListBullet"/>
      </w:pPr>
      <w:r>
        <w:t>Iron Man #265</w:t>
      </w:r>
    </w:p>
    <w:p w:rsidR="00E4654B" w:rsidRDefault="00C04B79">
      <w:pPr>
        <w:pStyle w:val="ListBullet"/>
      </w:pPr>
      <w:r>
        <w:t>Uncanny X-Men #273</w:t>
      </w:r>
    </w:p>
    <w:p w:rsidR="00E4654B" w:rsidRDefault="00C04B79">
      <w:pPr>
        <w:pStyle w:val="ListBullet"/>
      </w:pPr>
      <w:r>
        <w:t>Daredevil #289</w:t>
      </w:r>
    </w:p>
    <w:p w:rsidR="00E4654B" w:rsidRDefault="00C04B79">
      <w:pPr>
        <w:pStyle w:val="ListBullet"/>
      </w:pPr>
      <w:r>
        <w:t>Avengers #329</w:t>
      </w:r>
    </w:p>
    <w:p w:rsidR="00E4654B" w:rsidRDefault="00C04B79">
      <w:pPr>
        <w:pStyle w:val="ListBullet"/>
      </w:pPr>
      <w:r>
        <w:t>The Amazing Spider-Man #344</w:t>
      </w:r>
    </w:p>
    <w:p w:rsidR="00E4654B" w:rsidRDefault="00C04B79">
      <w:pPr>
        <w:pStyle w:val="ListBullet"/>
      </w:pPr>
      <w:r>
        <w:t>Incredible Hulk #378</w:t>
      </w:r>
    </w:p>
    <w:p w:rsidR="00E4654B" w:rsidRDefault="00C04B79">
      <w:pPr>
        <w:pStyle w:val="ListBullet"/>
      </w:pPr>
      <w:r>
        <w:t>Captain America #382</w:t>
      </w:r>
    </w:p>
    <w:p w:rsidR="00E4654B" w:rsidRDefault="00C04B79">
      <w:pPr>
        <w:pStyle w:val="ListBullet"/>
      </w:pPr>
      <w:r>
        <w:t>Thor #429</w:t>
      </w:r>
    </w:p>
    <w:p w:rsidR="00E4654B" w:rsidRDefault="00C04B79">
      <w:pPr>
        <w:pStyle w:val="Heading3"/>
      </w:pPr>
      <w:r>
        <w:lastRenderedPageBreak/>
        <w:t>March, 1991</w:t>
      </w:r>
    </w:p>
    <w:p w:rsidR="00E4654B" w:rsidRDefault="00C04B79">
      <w:r>
        <w:t xml:space="preserve">Number of comics published this month: </w:t>
      </w:r>
      <w:r>
        <w:rPr>
          <w:b/>
        </w:rPr>
        <w:t>32</w:t>
      </w:r>
    </w:p>
    <w:p w:rsidR="00E4654B" w:rsidRDefault="00C04B79">
      <w:pPr>
        <w:pStyle w:val="ListBullet"/>
      </w:pPr>
      <w:r>
        <w:t>Marvel Comics Presents #73</w:t>
      </w:r>
    </w:p>
    <w:p w:rsidR="00E4654B" w:rsidRDefault="00C04B79">
      <w:pPr>
        <w:pStyle w:val="ListBullet"/>
      </w:pPr>
      <w:r>
        <w:t>Marvel Comics Presents #72</w:t>
      </w:r>
    </w:p>
    <w:p w:rsidR="00E4654B" w:rsidRDefault="00C04B79">
      <w:pPr>
        <w:pStyle w:val="ListBullet"/>
      </w:pPr>
      <w:r>
        <w:t>Fantastic Four #350</w:t>
      </w:r>
    </w:p>
    <w:p w:rsidR="00E4654B" w:rsidRDefault="00C04B79">
      <w:pPr>
        <w:pStyle w:val="ListBullet"/>
      </w:pPr>
      <w:r>
        <w:t>Spider-Man #8</w:t>
      </w:r>
    </w:p>
    <w:p w:rsidR="00E4654B" w:rsidRDefault="00C04B79">
      <w:pPr>
        <w:pStyle w:val="ListBullet"/>
      </w:pPr>
      <w:r>
        <w:t>Nick Fury, Agent of S.H.I.E.L.D. #21</w:t>
      </w:r>
    </w:p>
    <w:p w:rsidR="00E4654B" w:rsidRDefault="00C04B79">
      <w:pPr>
        <w:pStyle w:val="ListBullet"/>
      </w:pPr>
      <w:r>
        <w:t>What If? #23</w:t>
      </w:r>
    </w:p>
    <w:p w:rsidR="00E4654B" w:rsidRDefault="00C04B79">
      <w:pPr>
        <w:pStyle w:val="ListBullet"/>
      </w:pPr>
      <w:r>
        <w:t>Doctor Strange, Sorcerer Supreme #27</w:t>
      </w:r>
    </w:p>
    <w:p w:rsidR="00E4654B" w:rsidRDefault="00C04B79">
      <w:pPr>
        <w:pStyle w:val="ListBullet"/>
      </w:pPr>
      <w:r>
        <w:t>Silver Surfer #47</w:t>
      </w:r>
    </w:p>
    <w:p w:rsidR="00E4654B" w:rsidRDefault="00C04B79">
      <w:pPr>
        <w:pStyle w:val="ListBullet"/>
      </w:pPr>
      <w:r>
        <w:t>Darkhawk #1</w:t>
      </w:r>
    </w:p>
    <w:p w:rsidR="00E4654B" w:rsidRDefault="00C04B79">
      <w:pPr>
        <w:pStyle w:val="ListBullet"/>
      </w:pPr>
      <w:r>
        <w:t>New Warriors #9</w:t>
      </w:r>
    </w:p>
    <w:p w:rsidR="00E4654B" w:rsidRDefault="00C04B79">
      <w:pPr>
        <w:pStyle w:val="ListBullet"/>
      </w:pPr>
      <w:r>
        <w:t>Ghost Rider #11</w:t>
      </w:r>
    </w:p>
    <w:p w:rsidR="00E4654B" w:rsidRDefault="00C04B79">
      <w:pPr>
        <w:pStyle w:val="ListBullet"/>
      </w:pPr>
      <w:r>
        <w:t>Namor: The Sub-Mariner #12</w:t>
      </w:r>
    </w:p>
    <w:p w:rsidR="00E4654B" w:rsidRDefault="00C04B79">
      <w:pPr>
        <w:pStyle w:val="ListBullet"/>
      </w:pPr>
      <w:r>
        <w:t>Quasar #20</w:t>
      </w:r>
    </w:p>
    <w:p w:rsidR="00E4654B" w:rsidRDefault="00C04B79">
      <w:pPr>
        <w:pStyle w:val="ListBullet"/>
      </w:pPr>
      <w:r>
        <w:t>Punisher War Journal #28</w:t>
      </w:r>
    </w:p>
    <w:p w:rsidR="00E4654B" w:rsidRDefault="00C04B79">
      <w:pPr>
        <w:pStyle w:val="ListBullet"/>
      </w:pPr>
      <w:r>
        <w:t>Excalibur #35</w:t>
      </w:r>
    </w:p>
    <w:p w:rsidR="00E4654B" w:rsidRDefault="00C04B79">
      <w:pPr>
        <w:pStyle w:val="ListBullet"/>
      </w:pPr>
      <w:r>
        <w:t>Wolverine #37</w:t>
      </w:r>
    </w:p>
    <w:p w:rsidR="00E4654B" w:rsidRDefault="00C04B79">
      <w:pPr>
        <w:pStyle w:val="ListBullet"/>
      </w:pPr>
      <w:r>
        <w:t>The Punisher #46</w:t>
      </w:r>
    </w:p>
    <w:p w:rsidR="00E4654B" w:rsidRDefault="00C04B79">
      <w:pPr>
        <w:pStyle w:val="ListBullet"/>
      </w:pPr>
      <w:r>
        <w:t>X-Factor #64</w:t>
      </w:r>
    </w:p>
    <w:p w:rsidR="00E4654B" w:rsidRDefault="00C04B79">
      <w:pPr>
        <w:pStyle w:val="ListBullet"/>
      </w:pPr>
      <w:r>
        <w:t>West Coast Avengers #68</w:t>
      </w:r>
    </w:p>
    <w:p w:rsidR="00E4654B" w:rsidRDefault="00C04B79">
      <w:pPr>
        <w:pStyle w:val="ListBullet"/>
      </w:pPr>
      <w:r>
        <w:t>Web of Spider-Man #74</w:t>
      </w:r>
    </w:p>
    <w:p w:rsidR="00E4654B" w:rsidRDefault="00C04B79">
      <w:pPr>
        <w:pStyle w:val="ListBullet"/>
      </w:pPr>
      <w:r>
        <w:t>Alpha Flight #94</w:t>
      </w:r>
    </w:p>
    <w:p w:rsidR="00E4654B" w:rsidRDefault="00C04B79">
      <w:pPr>
        <w:pStyle w:val="ListBullet"/>
      </w:pPr>
      <w:r>
        <w:t>New Mutants #99</w:t>
      </w:r>
    </w:p>
    <w:p w:rsidR="00E4654B" w:rsidRDefault="00C04B79">
      <w:pPr>
        <w:pStyle w:val="ListBullet"/>
      </w:pPr>
      <w:r>
        <w:t>Peter Parker, the Spectacular Spider-Man #174</w:t>
      </w:r>
    </w:p>
    <w:p w:rsidR="00E4654B" w:rsidRDefault="00C04B79">
      <w:pPr>
        <w:pStyle w:val="ListBullet"/>
      </w:pPr>
      <w:r>
        <w:t>Iron Man #266</w:t>
      </w:r>
    </w:p>
    <w:p w:rsidR="00E4654B" w:rsidRDefault="00C04B79">
      <w:pPr>
        <w:pStyle w:val="ListBullet"/>
      </w:pPr>
      <w:r>
        <w:t>Uncanny X-Men #274</w:t>
      </w:r>
    </w:p>
    <w:p w:rsidR="00E4654B" w:rsidRDefault="00C04B79">
      <w:pPr>
        <w:pStyle w:val="ListBullet"/>
      </w:pPr>
      <w:r>
        <w:t>Daredevil #290</w:t>
      </w:r>
    </w:p>
    <w:p w:rsidR="00E4654B" w:rsidRDefault="00C04B79">
      <w:pPr>
        <w:pStyle w:val="ListBullet"/>
      </w:pPr>
      <w:r>
        <w:t>Avengers #330</w:t>
      </w:r>
    </w:p>
    <w:p w:rsidR="00E4654B" w:rsidRDefault="00C04B79">
      <w:pPr>
        <w:pStyle w:val="ListBullet"/>
      </w:pPr>
      <w:r>
        <w:t>The Amazing Spider-Man #345</w:t>
      </w:r>
    </w:p>
    <w:p w:rsidR="00E4654B" w:rsidRDefault="00C04B79">
      <w:pPr>
        <w:pStyle w:val="ListBullet"/>
      </w:pPr>
      <w:r>
        <w:t>Fantastic Four #349</w:t>
      </w:r>
    </w:p>
    <w:p w:rsidR="00E4654B" w:rsidRDefault="00C04B79">
      <w:pPr>
        <w:pStyle w:val="ListBullet"/>
      </w:pPr>
      <w:r>
        <w:t>Incredible Hulk #379</w:t>
      </w:r>
    </w:p>
    <w:p w:rsidR="00E4654B" w:rsidRDefault="00C04B79">
      <w:pPr>
        <w:pStyle w:val="ListBullet"/>
      </w:pPr>
      <w:r>
        <w:t>Captain America #383</w:t>
      </w:r>
    </w:p>
    <w:p w:rsidR="00E4654B" w:rsidRDefault="00C04B79">
      <w:pPr>
        <w:pStyle w:val="ListBullet"/>
      </w:pPr>
      <w:r>
        <w:t>Thor #430</w:t>
      </w:r>
    </w:p>
    <w:p w:rsidR="00E4654B" w:rsidRDefault="00C04B79">
      <w:pPr>
        <w:pStyle w:val="Heading3"/>
      </w:pPr>
      <w:r>
        <w:t>April, 1991</w:t>
      </w:r>
    </w:p>
    <w:p w:rsidR="00E4654B" w:rsidRDefault="00C04B79">
      <w:r>
        <w:t xml:space="preserve">Number of comics published this month: </w:t>
      </w:r>
      <w:r>
        <w:rPr>
          <w:b/>
        </w:rPr>
        <w:t>35</w:t>
      </w:r>
    </w:p>
    <w:p w:rsidR="00E4654B" w:rsidRDefault="00C04B79">
      <w:pPr>
        <w:pStyle w:val="ListBullet"/>
      </w:pPr>
      <w:r>
        <w:t>Marvel Comics Presents #75</w:t>
      </w:r>
    </w:p>
    <w:p w:rsidR="00E4654B" w:rsidRDefault="00C04B79">
      <w:pPr>
        <w:pStyle w:val="ListBullet"/>
      </w:pPr>
      <w:r>
        <w:t>Spider-Man #9</w:t>
      </w:r>
    </w:p>
    <w:p w:rsidR="00E4654B" w:rsidRDefault="00C04B79">
      <w:pPr>
        <w:pStyle w:val="ListBullet"/>
      </w:pPr>
      <w:r>
        <w:t>Nick Fury, Agent of S.H.I.E.L.D. #22</w:t>
      </w:r>
    </w:p>
    <w:p w:rsidR="00E4654B" w:rsidRDefault="00C04B79">
      <w:pPr>
        <w:pStyle w:val="ListBullet"/>
      </w:pPr>
      <w:r>
        <w:t>Doctor Strange, Sorcerer Supreme #28</w:t>
      </w:r>
    </w:p>
    <w:p w:rsidR="00E4654B" w:rsidRDefault="00C04B79">
      <w:pPr>
        <w:pStyle w:val="ListBullet"/>
      </w:pPr>
      <w:r>
        <w:lastRenderedPageBreak/>
        <w:t>Silver Surfer #48</w:t>
      </w:r>
    </w:p>
    <w:p w:rsidR="00E4654B" w:rsidRDefault="00C04B79">
      <w:pPr>
        <w:pStyle w:val="ListBullet"/>
      </w:pPr>
      <w:r>
        <w:t>Marvel Fanfare #56</w:t>
      </w:r>
    </w:p>
    <w:p w:rsidR="00E4654B" w:rsidRDefault="00C04B79">
      <w:pPr>
        <w:pStyle w:val="ListBullet"/>
      </w:pPr>
      <w:r>
        <w:t>Marvel Comics Presents #74</w:t>
      </w:r>
    </w:p>
    <w:p w:rsidR="00E4654B" w:rsidRDefault="00C04B79">
      <w:pPr>
        <w:pStyle w:val="ListBullet"/>
      </w:pPr>
      <w:r>
        <w:t>Darkhawk #2</w:t>
      </w:r>
    </w:p>
    <w:p w:rsidR="00E4654B" w:rsidRDefault="00C04B79">
      <w:pPr>
        <w:pStyle w:val="ListBullet"/>
      </w:pPr>
      <w:r>
        <w:t>Marvel Super Heroes #5</w:t>
      </w:r>
    </w:p>
    <w:p w:rsidR="00E4654B" w:rsidRDefault="00C04B79">
      <w:pPr>
        <w:pStyle w:val="ListBullet"/>
      </w:pPr>
      <w:r>
        <w:t>New Warriors #10</w:t>
      </w:r>
    </w:p>
    <w:p w:rsidR="00E4654B" w:rsidRDefault="00C04B79">
      <w:pPr>
        <w:pStyle w:val="ListBullet"/>
      </w:pPr>
      <w:r>
        <w:t>Ghost Rider #12</w:t>
      </w:r>
    </w:p>
    <w:p w:rsidR="00E4654B" w:rsidRDefault="00C04B79">
      <w:pPr>
        <w:pStyle w:val="ListBullet"/>
      </w:pPr>
      <w:r>
        <w:t>Namor: The Sub-Mariner #13</w:t>
      </w:r>
    </w:p>
    <w:p w:rsidR="00E4654B" w:rsidRDefault="00C04B79">
      <w:pPr>
        <w:pStyle w:val="ListBullet"/>
      </w:pPr>
      <w:r>
        <w:t>The Mutant Misadventures of Cloak and Dagger #17</w:t>
      </w:r>
    </w:p>
    <w:p w:rsidR="00E4654B" w:rsidRDefault="00C04B79">
      <w:pPr>
        <w:pStyle w:val="ListBullet"/>
      </w:pPr>
      <w:r>
        <w:t>Quasar #21</w:t>
      </w:r>
    </w:p>
    <w:p w:rsidR="00E4654B" w:rsidRDefault="00C04B79">
      <w:pPr>
        <w:pStyle w:val="ListBullet"/>
      </w:pPr>
      <w:r>
        <w:t>What If? #24</w:t>
      </w:r>
    </w:p>
    <w:p w:rsidR="00E4654B" w:rsidRDefault="00C04B79">
      <w:pPr>
        <w:pStyle w:val="ListBullet"/>
      </w:pPr>
      <w:r>
        <w:t>Sensational She-Hulk #26</w:t>
      </w:r>
    </w:p>
    <w:p w:rsidR="00E4654B" w:rsidRDefault="00C04B79">
      <w:pPr>
        <w:pStyle w:val="ListBullet"/>
      </w:pPr>
      <w:r>
        <w:t>Punisher War Journal #29</w:t>
      </w:r>
    </w:p>
    <w:p w:rsidR="00E4654B" w:rsidRDefault="00C04B79">
      <w:pPr>
        <w:pStyle w:val="ListBullet"/>
      </w:pPr>
      <w:r>
        <w:t>Excalibur #36</w:t>
      </w:r>
    </w:p>
    <w:p w:rsidR="00E4654B" w:rsidRDefault="00C04B79">
      <w:pPr>
        <w:pStyle w:val="ListBullet"/>
      </w:pPr>
      <w:r>
        <w:t>Wolverine #38</w:t>
      </w:r>
    </w:p>
    <w:p w:rsidR="00E4654B" w:rsidRDefault="00C04B79">
      <w:pPr>
        <w:pStyle w:val="ListBullet"/>
      </w:pPr>
      <w:r>
        <w:t>The Punisher #47</w:t>
      </w:r>
    </w:p>
    <w:p w:rsidR="00E4654B" w:rsidRDefault="00C04B79">
      <w:pPr>
        <w:pStyle w:val="ListBullet"/>
      </w:pPr>
      <w:r>
        <w:t>X-Factor #65</w:t>
      </w:r>
    </w:p>
    <w:p w:rsidR="00E4654B" w:rsidRDefault="00C04B79">
      <w:pPr>
        <w:pStyle w:val="ListBullet"/>
      </w:pPr>
      <w:r>
        <w:t>West Coast Avengers #69</w:t>
      </w:r>
    </w:p>
    <w:p w:rsidR="00E4654B" w:rsidRDefault="00C04B79">
      <w:pPr>
        <w:pStyle w:val="ListBullet"/>
      </w:pPr>
      <w:r>
        <w:t>Web of Spider-Man #75</w:t>
      </w:r>
    </w:p>
    <w:p w:rsidR="00E4654B" w:rsidRDefault="00C04B79">
      <w:pPr>
        <w:pStyle w:val="ListBullet"/>
      </w:pPr>
      <w:r>
        <w:t>Alpha Flight #95</w:t>
      </w:r>
    </w:p>
    <w:p w:rsidR="00E4654B" w:rsidRDefault="00C04B79">
      <w:pPr>
        <w:pStyle w:val="ListBullet"/>
      </w:pPr>
      <w:r>
        <w:t>New Mutants #100</w:t>
      </w:r>
    </w:p>
    <w:p w:rsidR="00E4654B" w:rsidRDefault="00C04B79">
      <w:pPr>
        <w:pStyle w:val="ListBullet"/>
      </w:pPr>
      <w:r>
        <w:t>Peter Parker, the Spectacular Spider-Man #175</w:t>
      </w:r>
    </w:p>
    <w:p w:rsidR="00E4654B" w:rsidRDefault="00C04B79">
      <w:pPr>
        <w:pStyle w:val="ListBullet"/>
      </w:pPr>
      <w:r>
        <w:t>Iron Man #267</w:t>
      </w:r>
    </w:p>
    <w:p w:rsidR="00E4654B" w:rsidRDefault="00C04B79">
      <w:pPr>
        <w:pStyle w:val="ListBullet"/>
      </w:pPr>
      <w:r>
        <w:t>Uncanny X-Men #275</w:t>
      </w:r>
    </w:p>
    <w:p w:rsidR="00E4654B" w:rsidRDefault="00C04B79">
      <w:pPr>
        <w:pStyle w:val="ListBullet"/>
      </w:pPr>
      <w:r>
        <w:t>Daredevil #291</w:t>
      </w:r>
    </w:p>
    <w:p w:rsidR="00E4654B" w:rsidRDefault="00C04B79">
      <w:pPr>
        <w:pStyle w:val="ListBullet"/>
      </w:pPr>
      <w:r>
        <w:t>Avengers #331</w:t>
      </w:r>
    </w:p>
    <w:p w:rsidR="00E4654B" w:rsidRDefault="00C04B79">
      <w:pPr>
        <w:pStyle w:val="ListBullet"/>
      </w:pPr>
      <w:r>
        <w:t>The Amazing Spider-Man #346</w:t>
      </w:r>
    </w:p>
    <w:p w:rsidR="00E4654B" w:rsidRDefault="00C04B79">
      <w:pPr>
        <w:pStyle w:val="ListBullet"/>
      </w:pPr>
      <w:r>
        <w:t>Fantastic Four #351</w:t>
      </w:r>
    </w:p>
    <w:p w:rsidR="00E4654B" w:rsidRDefault="00C04B79">
      <w:pPr>
        <w:pStyle w:val="ListBullet"/>
      </w:pPr>
      <w:r>
        <w:t>Incredible Hulk #380</w:t>
      </w:r>
    </w:p>
    <w:p w:rsidR="00E4654B" w:rsidRDefault="00C04B79">
      <w:pPr>
        <w:pStyle w:val="ListBullet"/>
      </w:pPr>
      <w:r>
        <w:t>Captain America #384</w:t>
      </w:r>
    </w:p>
    <w:p w:rsidR="00E4654B" w:rsidRDefault="00C04B79">
      <w:pPr>
        <w:pStyle w:val="ListBullet"/>
      </w:pPr>
      <w:r>
        <w:t>Thor #431</w:t>
      </w:r>
    </w:p>
    <w:p w:rsidR="00E4654B" w:rsidRDefault="00C04B79">
      <w:pPr>
        <w:pStyle w:val="Heading3"/>
      </w:pPr>
      <w:r>
        <w:t>May, 1991</w:t>
      </w:r>
    </w:p>
    <w:p w:rsidR="00E4654B" w:rsidRDefault="00C04B79">
      <w:r>
        <w:t xml:space="preserve">Number of comics published this month: </w:t>
      </w:r>
      <w:r>
        <w:rPr>
          <w:b/>
        </w:rPr>
        <w:t>31</w:t>
      </w:r>
    </w:p>
    <w:p w:rsidR="00E4654B" w:rsidRDefault="00C04B79">
      <w:pPr>
        <w:pStyle w:val="ListBullet"/>
      </w:pPr>
      <w:r>
        <w:t>Marvel Comics Presents #77</w:t>
      </w:r>
    </w:p>
    <w:p w:rsidR="00E4654B" w:rsidRDefault="00C04B79">
      <w:pPr>
        <w:pStyle w:val="ListBullet"/>
      </w:pPr>
      <w:r>
        <w:t>Spider-Man #10</w:t>
      </w:r>
    </w:p>
    <w:p w:rsidR="00E4654B" w:rsidRDefault="00C04B79">
      <w:pPr>
        <w:pStyle w:val="ListBullet"/>
      </w:pPr>
      <w:r>
        <w:t>Nick Fury, Agent of S.H.I.E.L.D. #23</w:t>
      </w:r>
    </w:p>
    <w:p w:rsidR="00E4654B" w:rsidRDefault="00C04B79">
      <w:pPr>
        <w:pStyle w:val="ListBullet"/>
      </w:pPr>
      <w:r>
        <w:t>Doctor Strange, Sorcerer Supreme #29</w:t>
      </w:r>
    </w:p>
    <w:p w:rsidR="00E4654B" w:rsidRDefault="00C04B79">
      <w:pPr>
        <w:pStyle w:val="ListBullet"/>
      </w:pPr>
      <w:r>
        <w:t>Silver Surfer #49</w:t>
      </w:r>
    </w:p>
    <w:p w:rsidR="00E4654B" w:rsidRDefault="00C04B79">
      <w:pPr>
        <w:pStyle w:val="ListBullet"/>
      </w:pPr>
      <w:r>
        <w:t>Marvel Comics Presents #76</w:t>
      </w:r>
    </w:p>
    <w:p w:rsidR="00E4654B" w:rsidRDefault="00C04B79">
      <w:pPr>
        <w:pStyle w:val="ListBullet"/>
      </w:pPr>
      <w:r>
        <w:t>Deadly Foes of Spider-Man #1</w:t>
      </w:r>
    </w:p>
    <w:p w:rsidR="00E4654B" w:rsidRDefault="00C04B79">
      <w:pPr>
        <w:pStyle w:val="ListBullet"/>
      </w:pPr>
      <w:r>
        <w:lastRenderedPageBreak/>
        <w:t>Darkhawk #3</w:t>
      </w:r>
    </w:p>
    <w:p w:rsidR="00E4654B" w:rsidRDefault="00C04B79">
      <w:pPr>
        <w:pStyle w:val="ListBullet"/>
      </w:pPr>
      <w:r>
        <w:t>New Warriors #11</w:t>
      </w:r>
    </w:p>
    <w:p w:rsidR="00E4654B" w:rsidRDefault="00C04B79">
      <w:pPr>
        <w:pStyle w:val="ListBullet"/>
      </w:pPr>
      <w:r>
        <w:t>Ghost Rider #13</w:t>
      </w:r>
    </w:p>
    <w:p w:rsidR="00E4654B" w:rsidRDefault="00C04B79">
      <w:pPr>
        <w:pStyle w:val="ListBullet"/>
      </w:pPr>
      <w:r>
        <w:t>Namor: The Sub-Mariner #14</w:t>
      </w:r>
    </w:p>
    <w:p w:rsidR="00E4654B" w:rsidRDefault="00C04B79">
      <w:pPr>
        <w:pStyle w:val="ListBullet"/>
      </w:pPr>
      <w:r>
        <w:t>Quasar #22</w:t>
      </w:r>
    </w:p>
    <w:p w:rsidR="00E4654B" w:rsidRDefault="00C04B79">
      <w:pPr>
        <w:pStyle w:val="ListBullet"/>
      </w:pPr>
      <w:r>
        <w:t>What If? #25</w:t>
      </w:r>
    </w:p>
    <w:p w:rsidR="00E4654B" w:rsidRDefault="00C04B79">
      <w:pPr>
        <w:pStyle w:val="ListBullet"/>
      </w:pPr>
      <w:r>
        <w:t>Punisher War Journal #30</w:t>
      </w:r>
    </w:p>
    <w:p w:rsidR="00E4654B" w:rsidRDefault="00C04B79">
      <w:pPr>
        <w:pStyle w:val="ListBullet"/>
      </w:pPr>
      <w:r>
        <w:t>Excalibur #37</w:t>
      </w:r>
    </w:p>
    <w:p w:rsidR="00E4654B" w:rsidRDefault="00C04B79">
      <w:pPr>
        <w:pStyle w:val="ListBullet"/>
      </w:pPr>
      <w:r>
        <w:t>Wolverine #39</w:t>
      </w:r>
    </w:p>
    <w:p w:rsidR="00E4654B" w:rsidRDefault="00C04B79">
      <w:pPr>
        <w:pStyle w:val="ListBullet"/>
      </w:pPr>
      <w:r>
        <w:t>The Punisher #48</w:t>
      </w:r>
    </w:p>
    <w:p w:rsidR="00E4654B" w:rsidRDefault="00C04B79">
      <w:pPr>
        <w:pStyle w:val="ListBullet"/>
      </w:pPr>
      <w:r>
        <w:t>X-Factor #66</w:t>
      </w:r>
    </w:p>
    <w:p w:rsidR="00E4654B" w:rsidRDefault="00C04B79">
      <w:pPr>
        <w:pStyle w:val="ListBullet"/>
      </w:pPr>
      <w:r>
        <w:t>West Coast Avengers #70</w:t>
      </w:r>
    </w:p>
    <w:p w:rsidR="00E4654B" w:rsidRDefault="00C04B79">
      <w:pPr>
        <w:pStyle w:val="ListBullet"/>
      </w:pPr>
      <w:r>
        <w:t>Web of Spider-Man #76</w:t>
      </w:r>
    </w:p>
    <w:p w:rsidR="00E4654B" w:rsidRDefault="00C04B79">
      <w:pPr>
        <w:pStyle w:val="ListBullet"/>
      </w:pPr>
      <w:r>
        <w:t>Alpha Flight #96</w:t>
      </w:r>
    </w:p>
    <w:p w:rsidR="00E4654B" w:rsidRDefault="00C04B79">
      <w:pPr>
        <w:pStyle w:val="ListBullet"/>
      </w:pPr>
      <w:r>
        <w:t>Peter Parker, the Spectacular Spider-Man #176</w:t>
      </w:r>
    </w:p>
    <w:p w:rsidR="00E4654B" w:rsidRDefault="00C04B79">
      <w:pPr>
        <w:pStyle w:val="ListBullet"/>
      </w:pPr>
      <w:r>
        <w:t>Iron Man #268</w:t>
      </w:r>
    </w:p>
    <w:p w:rsidR="00E4654B" w:rsidRDefault="00C04B79">
      <w:pPr>
        <w:pStyle w:val="ListBullet"/>
      </w:pPr>
      <w:r>
        <w:t>Uncanny X-Men #276</w:t>
      </w:r>
    </w:p>
    <w:p w:rsidR="00E4654B" w:rsidRDefault="00C04B79">
      <w:pPr>
        <w:pStyle w:val="ListBullet"/>
      </w:pPr>
      <w:r>
        <w:t>Daredevil #292</w:t>
      </w:r>
    </w:p>
    <w:p w:rsidR="00E4654B" w:rsidRDefault="00C04B79">
      <w:pPr>
        <w:pStyle w:val="ListBullet"/>
      </w:pPr>
      <w:r>
        <w:t>Avengers #332</w:t>
      </w:r>
    </w:p>
    <w:p w:rsidR="00E4654B" w:rsidRDefault="00C04B79">
      <w:pPr>
        <w:pStyle w:val="ListBullet"/>
      </w:pPr>
      <w:r>
        <w:t>The Amazing Spider-Man #347</w:t>
      </w:r>
    </w:p>
    <w:p w:rsidR="00E4654B" w:rsidRDefault="00C04B79">
      <w:pPr>
        <w:pStyle w:val="ListBullet"/>
      </w:pPr>
      <w:r>
        <w:t>Fantastic Four #352</w:t>
      </w:r>
    </w:p>
    <w:p w:rsidR="00E4654B" w:rsidRDefault="00C04B79">
      <w:pPr>
        <w:pStyle w:val="ListBullet"/>
      </w:pPr>
      <w:r>
        <w:t>Incredible Hulk #381</w:t>
      </w:r>
    </w:p>
    <w:p w:rsidR="00E4654B" w:rsidRDefault="00C04B79">
      <w:pPr>
        <w:pStyle w:val="ListBullet"/>
      </w:pPr>
      <w:r>
        <w:t>Captain America #385</w:t>
      </w:r>
    </w:p>
    <w:p w:rsidR="00E4654B" w:rsidRDefault="00C04B79">
      <w:pPr>
        <w:pStyle w:val="ListBullet"/>
      </w:pPr>
      <w:r>
        <w:t>Thor #432</w:t>
      </w:r>
    </w:p>
    <w:p w:rsidR="00E4654B" w:rsidRDefault="00C04B79">
      <w:pPr>
        <w:pStyle w:val="Heading3"/>
      </w:pPr>
      <w:r>
        <w:t>June, 1991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E4654B" w:rsidRDefault="00C04B79">
      <w:pPr>
        <w:pStyle w:val="ListBullet"/>
      </w:pPr>
      <w:r>
        <w:t>Marvel Comics Presents #79</w:t>
      </w:r>
    </w:p>
    <w:p w:rsidR="00E4654B" w:rsidRDefault="00C04B79">
      <w:pPr>
        <w:pStyle w:val="ListBullet"/>
      </w:pPr>
      <w:r>
        <w:t>Spider-Man #11</w:t>
      </w:r>
    </w:p>
    <w:p w:rsidR="00E4654B" w:rsidRDefault="00C04B79">
      <w:pPr>
        <w:pStyle w:val="ListBullet"/>
      </w:pPr>
      <w:r>
        <w:t>Nick Fury, Agent of S.H.I.E.L.D. #24</w:t>
      </w:r>
    </w:p>
    <w:p w:rsidR="00E4654B" w:rsidRDefault="00C04B79">
      <w:pPr>
        <w:pStyle w:val="ListBullet"/>
      </w:pPr>
      <w:r>
        <w:t>Doctor Strange, Sorcerer Supreme #30</w:t>
      </w:r>
    </w:p>
    <w:p w:rsidR="00E4654B" w:rsidRDefault="00C04B79">
      <w:pPr>
        <w:pStyle w:val="ListBullet"/>
      </w:pPr>
      <w:r>
        <w:t>Silver Surfer #50</w:t>
      </w:r>
    </w:p>
    <w:p w:rsidR="00E4654B" w:rsidRDefault="00C04B79">
      <w:pPr>
        <w:pStyle w:val="ListBullet"/>
      </w:pPr>
      <w:r>
        <w:t>Marvel Comics Presents #78</w:t>
      </w:r>
    </w:p>
    <w:p w:rsidR="00E4654B" w:rsidRDefault="00C04B79">
      <w:pPr>
        <w:pStyle w:val="ListBullet"/>
      </w:pPr>
      <w:r>
        <w:t>Damage Control #1</w:t>
      </w:r>
    </w:p>
    <w:p w:rsidR="00E4654B" w:rsidRDefault="00C04B79">
      <w:pPr>
        <w:pStyle w:val="ListBullet"/>
      </w:pPr>
      <w:r>
        <w:t>Deadly Foes of Spider-Man #2</w:t>
      </w:r>
    </w:p>
    <w:p w:rsidR="00E4654B" w:rsidRDefault="00C04B79">
      <w:pPr>
        <w:pStyle w:val="ListBullet"/>
      </w:pPr>
      <w:r>
        <w:t>Darkhawk #4</w:t>
      </w:r>
    </w:p>
    <w:p w:rsidR="00E4654B" w:rsidRDefault="00C04B79">
      <w:pPr>
        <w:pStyle w:val="ListBullet"/>
      </w:pPr>
      <w:r>
        <w:t>New Warriors #12</w:t>
      </w:r>
    </w:p>
    <w:p w:rsidR="00E4654B" w:rsidRDefault="00C04B79">
      <w:pPr>
        <w:pStyle w:val="ListBullet"/>
      </w:pPr>
      <w:r>
        <w:t>Ghost Rider #14</w:t>
      </w:r>
    </w:p>
    <w:p w:rsidR="00E4654B" w:rsidRDefault="00C04B79">
      <w:pPr>
        <w:pStyle w:val="ListBullet"/>
      </w:pPr>
      <w:r>
        <w:t>Namor: The Sub-Mariner #15</w:t>
      </w:r>
    </w:p>
    <w:p w:rsidR="00E4654B" w:rsidRDefault="00C04B79">
      <w:pPr>
        <w:pStyle w:val="ListBullet"/>
      </w:pPr>
      <w:r>
        <w:t>The Mutant Misadventures of Cloak and Dagger #18</w:t>
      </w:r>
    </w:p>
    <w:p w:rsidR="00E4654B" w:rsidRDefault="00C04B79">
      <w:pPr>
        <w:pStyle w:val="ListBullet"/>
      </w:pPr>
      <w:r>
        <w:t>Quasar #23</w:t>
      </w:r>
    </w:p>
    <w:p w:rsidR="00E4654B" w:rsidRDefault="00C04B79">
      <w:pPr>
        <w:pStyle w:val="ListBullet"/>
      </w:pPr>
      <w:r>
        <w:lastRenderedPageBreak/>
        <w:t>What If? #26</w:t>
      </w:r>
    </w:p>
    <w:p w:rsidR="00E4654B" w:rsidRDefault="00C04B79">
      <w:pPr>
        <w:pStyle w:val="ListBullet"/>
      </w:pPr>
      <w:r>
        <w:t>Punisher War Journal #31</w:t>
      </w:r>
    </w:p>
    <w:p w:rsidR="00E4654B" w:rsidRDefault="00C04B79">
      <w:pPr>
        <w:pStyle w:val="ListBullet"/>
      </w:pPr>
      <w:r>
        <w:t>Excalibur #38</w:t>
      </w:r>
    </w:p>
    <w:p w:rsidR="00E4654B" w:rsidRDefault="00C04B79">
      <w:pPr>
        <w:pStyle w:val="ListBullet"/>
      </w:pPr>
      <w:r>
        <w:t>Wolverine #40</w:t>
      </w:r>
    </w:p>
    <w:p w:rsidR="00E4654B" w:rsidRDefault="00C04B79">
      <w:pPr>
        <w:pStyle w:val="ListBullet"/>
      </w:pPr>
      <w:r>
        <w:t>Marvel Fanfare #57</w:t>
      </w:r>
    </w:p>
    <w:p w:rsidR="00E4654B" w:rsidRDefault="00C04B79">
      <w:pPr>
        <w:pStyle w:val="ListBullet"/>
      </w:pPr>
      <w:r>
        <w:t>X-Factor #67</w:t>
      </w:r>
    </w:p>
    <w:p w:rsidR="00E4654B" w:rsidRDefault="00C04B79">
      <w:pPr>
        <w:pStyle w:val="ListBullet"/>
      </w:pPr>
      <w:r>
        <w:t>West Coast Avengers #71</w:t>
      </w:r>
    </w:p>
    <w:p w:rsidR="00E4654B" w:rsidRDefault="00C04B79">
      <w:pPr>
        <w:pStyle w:val="ListBullet"/>
      </w:pPr>
      <w:r>
        <w:t>Web of Spider-Man #77</w:t>
      </w:r>
    </w:p>
    <w:p w:rsidR="00E4654B" w:rsidRDefault="00C04B79">
      <w:pPr>
        <w:pStyle w:val="ListBullet"/>
      </w:pPr>
      <w:r>
        <w:t>Alpha Flight #97</w:t>
      </w:r>
    </w:p>
    <w:p w:rsidR="00E4654B" w:rsidRDefault="00C04B79">
      <w:pPr>
        <w:pStyle w:val="ListBullet"/>
      </w:pPr>
      <w:r>
        <w:t>Peter Parker, the Spectacular Spider-Man #177</w:t>
      </w:r>
    </w:p>
    <w:p w:rsidR="00E4654B" w:rsidRDefault="00C04B79">
      <w:pPr>
        <w:pStyle w:val="ListBullet"/>
      </w:pPr>
      <w:r>
        <w:t>Iron Man #269</w:t>
      </w:r>
    </w:p>
    <w:p w:rsidR="00E4654B" w:rsidRDefault="00C04B79">
      <w:pPr>
        <w:pStyle w:val="ListBullet"/>
      </w:pPr>
      <w:r>
        <w:t>Uncanny X-Men #277</w:t>
      </w:r>
    </w:p>
    <w:p w:rsidR="00E4654B" w:rsidRDefault="00C04B79">
      <w:pPr>
        <w:pStyle w:val="ListBullet"/>
      </w:pPr>
      <w:r>
        <w:t>Daredevil #293</w:t>
      </w:r>
    </w:p>
    <w:p w:rsidR="00E4654B" w:rsidRDefault="00C04B79">
      <w:pPr>
        <w:pStyle w:val="ListBullet"/>
      </w:pPr>
      <w:r>
        <w:t>Avengers #333</w:t>
      </w:r>
    </w:p>
    <w:p w:rsidR="00E4654B" w:rsidRDefault="00C04B79">
      <w:pPr>
        <w:pStyle w:val="ListBullet"/>
      </w:pPr>
      <w:r>
        <w:t>The Amazing Spider-Man #348</w:t>
      </w:r>
    </w:p>
    <w:p w:rsidR="00E4654B" w:rsidRDefault="00C04B79">
      <w:pPr>
        <w:pStyle w:val="ListBullet"/>
      </w:pPr>
      <w:r>
        <w:t>Fantastic Four #353</w:t>
      </w:r>
    </w:p>
    <w:p w:rsidR="00E4654B" w:rsidRDefault="00C04B79">
      <w:pPr>
        <w:pStyle w:val="ListBullet"/>
      </w:pPr>
      <w:r>
        <w:t>Incredible Hulk #382</w:t>
      </w:r>
    </w:p>
    <w:p w:rsidR="00E4654B" w:rsidRDefault="00C04B79">
      <w:pPr>
        <w:pStyle w:val="ListBullet"/>
      </w:pPr>
      <w:r>
        <w:t>Captain America #386</w:t>
      </w:r>
    </w:p>
    <w:p w:rsidR="00E4654B" w:rsidRDefault="00C04B79">
      <w:pPr>
        <w:pStyle w:val="ListBullet"/>
      </w:pPr>
      <w:r>
        <w:t>Thor #433</w:t>
      </w:r>
    </w:p>
    <w:p w:rsidR="00E4654B" w:rsidRDefault="00C04B79">
      <w:pPr>
        <w:pStyle w:val="Heading3"/>
      </w:pPr>
      <w:r>
        <w:t>July, 1991</w:t>
      </w:r>
    </w:p>
    <w:p w:rsidR="00E4654B" w:rsidRDefault="00C04B79">
      <w:r>
        <w:t xml:space="preserve">Number of comics published this month: </w:t>
      </w:r>
      <w:r>
        <w:rPr>
          <w:b/>
        </w:rPr>
        <w:t>38</w:t>
      </w:r>
    </w:p>
    <w:p w:rsidR="00E4654B" w:rsidRDefault="00C04B79">
      <w:pPr>
        <w:pStyle w:val="ListBullet"/>
      </w:pPr>
      <w:r>
        <w:t>Captain America #388</w:t>
      </w:r>
    </w:p>
    <w:p w:rsidR="00E4654B" w:rsidRDefault="00C04B79">
      <w:pPr>
        <w:pStyle w:val="ListBullet"/>
      </w:pPr>
      <w:r>
        <w:t>Wolverine #42</w:t>
      </w:r>
    </w:p>
    <w:p w:rsidR="00E4654B" w:rsidRDefault="00C04B79">
      <w:pPr>
        <w:pStyle w:val="ListBullet"/>
      </w:pPr>
      <w:r>
        <w:t>Marvel Comics Presents #81</w:t>
      </w:r>
    </w:p>
    <w:p w:rsidR="00E4654B" w:rsidRDefault="00C04B79">
      <w:pPr>
        <w:pStyle w:val="ListBullet"/>
      </w:pPr>
      <w:r>
        <w:t>Spider-Man #12</w:t>
      </w:r>
    </w:p>
    <w:p w:rsidR="00E4654B" w:rsidRDefault="00C04B79">
      <w:pPr>
        <w:pStyle w:val="ListBullet"/>
      </w:pPr>
      <w:r>
        <w:t>Nick Fury, Agent of S.H.I.E.L.D. #25</w:t>
      </w:r>
    </w:p>
    <w:p w:rsidR="00E4654B" w:rsidRDefault="00C04B79">
      <w:pPr>
        <w:pStyle w:val="ListBullet"/>
      </w:pPr>
      <w:r>
        <w:t>Doctor Strange, Sorcerer Supreme #31</w:t>
      </w:r>
    </w:p>
    <w:p w:rsidR="00E4654B" w:rsidRDefault="00C04B79">
      <w:pPr>
        <w:pStyle w:val="ListBullet"/>
      </w:pPr>
      <w:r>
        <w:t>Silver Surfer #51</w:t>
      </w:r>
    </w:p>
    <w:p w:rsidR="00E4654B" w:rsidRDefault="00C04B79">
      <w:pPr>
        <w:pStyle w:val="ListBullet"/>
      </w:pPr>
      <w:r>
        <w:t>Marvel Comics Presents #80</w:t>
      </w:r>
    </w:p>
    <w:p w:rsidR="00E4654B" w:rsidRDefault="00C04B79">
      <w:pPr>
        <w:pStyle w:val="ListBullet"/>
      </w:pPr>
      <w:r>
        <w:t>Deathlok #1</w:t>
      </w:r>
    </w:p>
    <w:p w:rsidR="00E4654B" w:rsidRDefault="00C04B79">
      <w:pPr>
        <w:pStyle w:val="ListBullet"/>
      </w:pPr>
      <w:r>
        <w:t>Infinity Gauntlet #1</w:t>
      </w:r>
    </w:p>
    <w:p w:rsidR="00E4654B" w:rsidRDefault="00C04B79">
      <w:pPr>
        <w:pStyle w:val="ListBullet"/>
      </w:pPr>
      <w:r>
        <w:t>Excalibur: The Possession #1</w:t>
      </w:r>
    </w:p>
    <w:p w:rsidR="00E4654B" w:rsidRDefault="00C04B79">
      <w:pPr>
        <w:pStyle w:val="ListBullet"/>
      </w:pPr>
      <w:r>
        <w:t>Damage Control #2</w:t>
      </w:r>
    </w:p>
    <w:p w:rsidR="00E4654B" w:rsidRDefault="00C04B79">
      <w:pPr>
        <w:pStyle w:val="ListBullet"/>
      </w:pPr>
      <w:r>
        <w:t>Deadly Foes of Spider-Man #3</w:t>
      </w:r>
    </w:p>
    <w:p w:rsidR="00E4654B" w:rsidRDefault="00C04B79">
      <w:pPr>
        <w:pStyle w:val="ListBullet"/>
      </w:pPr>
      <w:r>
        <w:t>Silver Surfer Annual #4</w:t>
      </w:r>
    </w:p>
    <w:p w:rsidR="00E4654B" w:rsidRDefault="00C04B79">
      <w:pPr>
        <w:pStyle w:val="ListBullet"/>
      </w:pPr>
      <w:r>
        <w:t>Darkhawk #5</w:t>
      </w:r>
    </w:p>
    <w:p w:rsidR="00E4654B" w:rsidRDefault="00C04B79">
      <w:pPr>
        <w:pStyle w:val="ListBullet"/>
      </w:pPr>
      <w:r>
        <w:t>Marvel Super Heroes #6</w:t>
      </w:r>
    </w:p>
    <w:p w:rsidR="00E4654B" w:rsidRDefault="00C04B79">
      <w:pPr>
        <w:pStyle w:val="ListBullet"/>
      </w:pPr>
      <w:r>
        <w:t>New Warriors #13</w:t>
      </w:r>
    </w:p>
    <w:p w:rsidR="00E4654B" w:rsidRDefault="00C04B79">
      <w:pPr>
        <w:pStyle w:val="ListBullet"/>
      </w:pPr>
      <w:r>
        <w:t>Ghost Rider #15</w:t>
      </w:r>
    </w:p>
    <w:p w:rsidR="00E4654B" w:rsidRDefault="00C04B79">
      <w:pPr>
        <w:pStyle w:val="ListBullet"/>
      </w:pPr>
      <w:r>
        <w:t>Namor: The Sub-Mariner #16</w:t>
      </w:r>
    </w:p>
    <w:p w:rsidR="00E4654B" w:rsidRDefault="00C04B79">
      <w:pPr>
        <w:pStyle w:val="ListBullet"/>
      </w:pPr>
      <w:r>
        <w:lastRenderedPageBreak/>
        <w:t>Quasar #24</w:t>
      </w:r>
    </w:p>
    <w:p w:rsidR="00E4654B" w:rsidRDefault="00C04B79">
      <w:pPr>
        <w:pStyle w:val="ListBullet"/>
      </w:pPr>
      <w:r>
        <w:t>What If? #27</w:t>
      </w:r>
    </w:p>
    <w:p w:rsidR="00E4654B" w:rsidRDefault="00C04B79">
      <w:pPr>
        <w:pStyle w:val="ListBullet"/>
      </w:pPr>
      <w:r>
        <w:t>Punisher War Journal #32</w:t>
      </w:r>
    </w:p>
    <w:p w:rsidR="00E4654B" w:rsidRDefault="00C04B79">
      <w:pPr>
        <w:pStyle w:val="ListBullet"/>
      </w:pPr>
      <w:r>
        <w:t>Excalibur #39</w:t>
      </w:r>
    </w:p>
    <w:p w:rsidR="00E4654B" w:rsidRDefault="00C04B79">
      <w:pPr>
        <w:pStyle w:val="ListBullet"/>
      </w:pPr>
      <w:r>
        <w:t>Wolverine #41</w:t>
      </w:r>
    </w:p>
    <w:p w:rsidR="00E4654B" w:rsidRDefault="00C04B79">
      <w:pPr>
        <w:pStyle w:val="ListBullet"/>
      </w:pPr>
      <w:r>
        <w:t>X-Factor #68</w:t>
      </w:r>
    </w:p>
    <w:p w:rsidR="00E4654B" w:rsidRDefault="00C04B79">
      <w:pPr>
        <w:pStyle w:val="ListBullet"/>
      </w:pPr>
      <w:r>
        <w:t>West Coast Avengers #72</w:t>
      </w:r>
    </w:p>
    <w:p w:rsidR="00E4654B" w:rsidRDefault="00C04B79">
      <w:pPr>
        <w:pStyle w:val="ListBullet"/>
      </w:pPr>
      <w:r>
        <w:t>Web of Spider-Man #78</w:t>
      </w:r>
    </w:p>
    <w:p w:rsidR="00E4654B" w:rsidRDefault="00C04B79">
      <w:pPr>
        <w:pStyle w:val="ListBullet"/>
      </w:pPr>
      <w:r>
        <w:t>Alpha Flight #98</w:t>
      </w:r>
    </w:p>
    <w:p w:rsidR="00E4654B" w:rsidRDefault="00C04B79">
      <w:pPr>
        <w:pStyle w:val="ListBullet"/>
      </w:pPr>
      <w:r>
        <w:t>Peter Parker, the Spectacular Spider-Man #178</w:t>
      </w:r>
    </w:p>
    <w:p w:rsidR="00E4654B" w:rsidRDefault="00C04B79">
      <w:pPr>
        <w:pStyle w:val="ListBullet"/>
      </w:pPr>
      <w:r>
        <w:t>Iron Man #270</w:t>
      </w:r>
    </w:p>
    <w:p w:rsidR="00E4654B" w:rsidRDefault="00C04B79">
      <w:pPr>
        <w:pStyle w:val="ListBullet"/>
      </w:pPr>
      <w:r>
        <w:t>Uncanny X-Men #278</w:t>
      </w:r>
    </w:p>
    <w:p w:rsidR="00E4654B" w:rsidRDefault="00C04B79">
      <w:pPr>
        <w:pStyle w:val="ListBullet"/>
      </w:pPr>
      <w:r>
        <w:t>Daredevil #294</w:t>
      </w:r>
    </w:p>
    <w:p w:rsidR="00E4654B" w:rsidRDefault="00C04B79">
      <w:pPr>
        <w:pStyle w:val="ListBullet"/>
      </w:pPr>
      <w:r>
        <w:t>Avengers #334</w:t>
      </w:r>
    </w:p>
    <w:p w:rsidR="00E4654B" w:rsidRDefault="00C04B79">
      <w:pPr>
        <w:pStyle w:val="ListBullet"/>
      </w:pPr>
      <w:r>
        <w:t>The Amazing Spider-Man #349</w:t>
      </w:r>
    </w:p>
    <w:p w:rsidR="00E4654B" w:rsidRDefault="00C04B79">
      <w:pPr>
        <w:pStyle w:val="ListBullet"/>
      </w:pPr>
      <w:r>
        <w:t>Fantastic Four #354</w:t>
      </w:r>
    </w:p>
    <w:p w:rsidR="00E4654B" w:rsidRDefault="00C04B79">
      <w:pPr>
        <w:pStyle w:val="ListBullet"/>
      </w:pPr>
      <w:r>
        <w:t>Incredible Hulk #383</w:t>
      </w:r>
    </w:p>
    <w:p w:rsidR="00E4654B" w:rsidRDefault="00C04B79">
      <w:pPr>
        <w:pStyle w:val="ListBullet"/>
      </w:pPr>
      <w:r>
        <w:t>Captain America #387</w:t>
      </w:r>
    </w:p>
    <w:p w:rsidR="00E4654B" w:rsidRDefault="00C04B79">
      <w:pPr>
        <w:pStyle w:val="ListBullet"/>
      </w:pPr>
      <w:r>
        <w:t>Thor #434</w:t>
      </w:r>
    </w:p>
    <w:p w:rsidR="00E4654B" w:rsidRDefault="00C04B79">
      <w:pPr>
        <w:pStyle w:val="Heading3"/>
      </w:pPr>
      <w:r>
        <w:t>August, 1991</w:t>
      </w:r>
    </w:p>
    <w:p w:rsidR="00E4654B" w:rsidRDefault="00C04B79">
      <w:r>
        <w:t xml:space="preserve">Number of comics published this month: </w:t>
      </w:r>
      <w:r>
        <w:rPr>
          <w:b/>
        </w:rPr>
        <w:t>42</w:t>
      </w:r>
    </w:p>
    <w:p w:rsidR="00E4654B" w:rsidRDefault="00C04B79">
      <w:pPr>
        <w:pStyle w:val="ListBullet"/>
      </w:pPr>
      <w:r>
        <w:t>Marvel Comics Presents #83</w:t>
      </w:r>
    </w:p>
    <w:p w:rsidR="00E4654B" w:rsidRDefault="00C04B79">
      <w:pPr>
        <w:pStyle w:val="ListBullet"/>
      </w:pPr>
      <w:r>
        <w:t>Captain America #390</w:t>
      </w:r>
    </w:p>
    <w:p w:rsidR="00E4654B" w:rsidRDefault="00C04B79">
      <w:pPr>
        <w:pStyle w:val="ListBullet"/>
      </w:pPr>
      <w:r>
        <w:t>Wolverine #44</w:t>
      </w:r>
    </w:p>
    <w:p w:rsidR="00E4654B" w:rsidRDefault="00C04B79">
      <w:pPr>
        <w:pStyle w:val="ListBullet"/>
      </w:pPr>
      <w:r>
        <w:t>Silver Surfer #53</w:t>
      </w:r>
    </w:p>
    <w:p w:rsidR="00E4654B" w:rsidRDefault="00C04B79">
      <w:pPr>
        <w:pStyle w:val="ListBullet"/>
      </w:pPr>
      <w:r>
        <w:t>Avengers #336</w:t>
      </w:r>
    </w:p>
    <w:p w:rsidR="00E4654B" w:rsidRDefault="00C04B79">
      <w:pPr>
        <w:pStyle w:val="ListBullet"/>
      </w:pPr>
      <w:r>
        <w:t>Marvel Comics Presents #82</w:t>
      </w:r>
    </w:p>
    <w:p w:rsidR="00E4654B" w:rsidRDefault="00C04B79">
      <w:pPr>
        <w:pStyle w:val="ListBullet"/>
      </w:pPr>
      <w:r>
        <w:t>X-Force #1</w:t>
      </w:r>
    </w:p>
    <w:p w:rsidR="00E4654B" w:rsidRDefault="00C04B79">
      <w:pPr>
        <w:pStyle w:val="ListBullet"/>
      </w:pPr>
      <w:r>
        <w:t>Infinity Gauntlet #2</w:t>
      </w:r>
    </w:p>
    <w:p w:rsidR="00E4654B" w:rsidRDefault="00C04B79">
      <w:pPr>
        <w:pStyle w:val="ListBullet"/>
      </w:pPr>
      <w:r>
        <w:t>Spider-Man #13</w:t>
      </w:r>
    </w:p>
    <w:p w:rsidR="00E4654B" w:rsidRDefault="00C04B79">
      <w:pPr>
        <w:pStyle w:val="ListBullet"/>
      </w:pPr>
      <w:r>
        <w:t>Nick Fury, Agent of S.H.I.E.L.D. #26</w:t>
      </w:r>
    </w:p>
    <w:p w:rsidR="00E4654B" w:rsidRDefault="00C04B79">
      <w:pPr>
        <w:pStyle w:val="ListBullet"/>
      </w:pPr>
      <w:r>
        <w:t>Doctor Strange, Sorcerer Supreme #32</w:t>
      </w:r>
    </w:p>
    <w:p w:rsidR="00E4654B" w:rsidRDefault="00C04B79">
      <w:pPr>
        <w:pStyle w:val="ListBullet"/>
      </w:pPr>
      <w:r>
        <w:t>Silver Surfer #52</w:t>
      </w:r>
    </w:p>
    <w:p w:rsidR="00E4654B" w:rsidRDefault="00C04B79">
      <w:pPr>
        <w:pStyle w:val="ListBullet"/>
      </w:pPr>
      <w:r>
        <w:t>New Warriors Annual #1</w:t>
      </w:r>
    </w:p>
    <w:p w:rsidR="00E4654B" w:rsidRDefault="00C04B79">
      <w:pPr>
        <w:pStyle w:val="ListBullet"/>
      </w:pPr>
      <w:r>
        <w:t>Wolverine: Rahne of Terra #1</w:t>
      </w:r>
    </w:p>
    <w:p w:rsidR="00E4654B" w:rsidRDefault="00C04B79">
      <w:pPr>
        <w:pStyle w:val="ListBullet"/>
      </w:pPr>
      <w:r>
        <w:t>Deathlok #2</w:t>
      </w:r>
    </w:p>
    <w:p w:rsidR="00E4654B" w:rsidRDefault="00C04B79">
      <w:pPr>
        <w:pStyle w:val="ListBullet"/>
      </w:pPr>
      <w:r>
        <w:t>Damage Control #3</w:t>
      </w:r>
    </w:p>
    <w:p w:rsidR="00E4654B" w:rsidRDefault="00C04B79">
      <w:pPr>
        <w:pStyle w:val="ListBullet"/>
      </w:pPr>
      <w:r>
        <w:t>Deadly Foes of Spider-Man #4</w:t>
      </w:r>
    </w:p>
    <w:p w:rsidR="00E4654B" w:rsidRDefault="00C04B79">
      <w:pPr>
        <w:pStyle w:val="ListBullet"/>
      </w:pPr>
      <w:r>
        <w:t>Darkhawk #6</w:t>
      </w:r>
    </w:p>
    <w:p w:rsidR="00E4654B" w:rsidRDefault="00C04B79">
      <w:pPr>
        <w:pStyle w:val="ListBullet"/>
      </w:pPr>
      <w:r>
        <w:t>New Warriors #14</w:t>
      </w:r>
    </w:p>
    <w:p w:rsidR="00E4654B" w:rsidRDefault="00C04B79">
      <w:pPr>
        <w:pStyle w:val="ListBullet"/>
      </w:pPr>
      <w:r>
        <w:lastRenderedPageBreak/>
        <w:t>Ghost Rider #16</w:t>
      </w:r>
    </w:p>
    <w:p w:rsidR="00E4654B" w:rsidRDefault="00C04B79">
      <w:pPr>
        <w:pStyle w:val="ListBullet"/>
      </w:pPr>
      <w:r>
        <w:t>Namor: The Sub-Mariner #17</w:t>
      </w:r>
    </w:p>
    <w:p w:rsidR="00E4654B" w:rsidRDefault="00C04B79">
      <w:pPr>
        <w:pStyle w:val="ListBullet"/>
      </w:pPr>
      <w:r>
        <w:t>The Mutant Misadventures of Cloak and Dagger #19</w:t>
      </w:r>
    </w:p>
    <w:p w:rsidR="00E4654B" w:rsidRDefault="00C04B79">
      <w:pPr>
        <w:pStyle w:val="ListBullet"/>
      </w:pPr>
      <w:r>
        <w:t>Quasar #25</w:t>
      </w:r>
    </w:p>
    <w:p w:rsidR="00E4654B" w:rsidRDefault="00C04B79">
      <w:pPr>
        <w:pStyle w:val="ListBullet"/>
      </w:pPr>
      <w:r>
        <w:t>What If? #28</w:t>
      </w:r>
    </w:p>
    <w:p w:rsidR="00E4654B" w:rsidRDefault="00C04B79">
      <w:pPr>
        <w:pStyle w:val="ListBullet"/>
      </w:pPr>
      <w:r>
        <w:t>Punisher War Journal #33</w:t>
      </w:r>
    </w:p>
    <w:p w:rsidR="00E4654B" w:rsidRDefault="00C04B79">
      <w:pPr>
        <w:pStyle w:val="ListBullet"/>
      </w:pPr>
      <w:r>
        <w:t>Excalibur #40</w:t>
      </w:r>
    </w:p>
    <w:p w:rsidR="00E4654B" w:rsidRDefault="00C04B79">
      <w:pPr>
        <w:pStyle w:val="ListBullet"/>
      </w:pPr>
      <w:r>
        <w:t>Wolverine #43</w:t>
      </w:r>
    </w:p>
    <w:p w:rsidR="00E4654B" w:rsidRDefault="00C04B79">
      <w:pPr>
        <w:pStyle w:val="ListBullet"/>
      </w:pPr>
      <w:r>
        <w:t>Marvel Fanfare #58</w:t>
      </w:r>
    </w:p>
    <w:p w:rsidR="00E4654B" w:rsidRDefault="00C04B79">
      <w:pPr>
        <w:pStyle w:val="ListBullet"/>
      </w:pPr>
      <w:r>
        <w:t>X-Factor #69</w:t>
      </w:r>
    </w:p>
    <w:p w:rsidR="00E4654B" w:rsidRDefault="00C04B79">
      <w:pPr>
        <w:pStyle w:val="ListBullet"/>
      </w:pPr>
      <w:r>
        <w:t>West Coast Avengers #73</w:t>
      </w:r>
    </w:p>
    <w:p w:rsidR="00E4654B" w:rsidRDefault="00C04B79">
      <w:pPr>
        <w:pStyle w:val="ListBullet"/>
      </w:pPr>
      <w:r>
        <w:t>Web of Spider-Man #79</w:t>
      </w:r>
    </w:p>
    <w:p w:rsidR="00E4654B" w:rsidRDefault="00C04B79">
      <w:pPr>
        <w:pStyle w:val="ListBullet"/>
      </w:pPr>
      <w:r>
        <w:t>Alpha Flight #99</w:t>
      </w:r>
    </w:p>
    <w:p w:rsidR="00E4654B" w:rsidRDefault="00C04B79">
      <w:pPr>
        <w:pStyle w:val="ListBullet"/>
      </w:pPr>
      <w:r>
        <w:t>Peter Parker, the Spectacular Spider-Man #179</w:t>
      </w:r>
    </w:p>
    <w:p w:rsidR="00E4654B" w:rsidRDefault="00C04B79">
      <w:pPr>
        <w:pStyle w:val="ListBullet"/>
      </w:pPr>
      <w:r>
        <w:t>Iron Man #271</w:t>
      </w:r>
    </w:p>
    <w:p w:rsidR="00E4654B" w:rsidRDefault="00C04B79">
      <w:pPr>
        <w:pStyle w:val="ListBullet"/>
      </w:pPr>
      <w:r>
        <w:t>Uncanny X-Men #279</w:t>
      </w:r>
    </w:p>
    <w:p w:rsidR="00E4654B" w:rsidRDefault="00C04B79">
      <w:pPr>
        <w:pStyle w:val="ListBullet"/>
      </w:pPr>
      <w:r>
        <w:t>Daredevil #295</w:t>
      </w:r>
    </w:p>
    <w:p w:rsidR="00E4654B" w:rsidRDefault="00C04B79">
      <w:pPr>
        <w:pStyle w:val="ListBullet"/>
      </w:pPr>
      <w:r>
        <w:t>Avengers #335</w:t>
      </w:r>
    </w:p>
    <w:p w:rsidR="00E4654B" w:rsidRDefault="00C04B79">
      <w:pPr>
        <w:pStyle w:val="ListBullet"/>
      </w:pPr>
      <w:r>
        <w:t>The Amazing Spider-Man #350</w:t>
      </w:r>
    </w:p>
    <w:p w:rsidR="00E4654B" w:rsidRDefault="00C04B79">
      <w:pPr>
        <w:pStyle w:val="ListBullet"/>
      </w:pPr>
      <w:r>
        <w:t>Fantastic Four #355</w:t>
      </w:r>
    </w:p>
    <w:p w:rsidR="00E4654B" w:rsidRDefault="00C04B79">
      <w:pPr>
        <w:pStyle w:val="ListBullet"/>
      </w:pPr>
      <w:r>
        <w:t>Incredible Hulk #384</w:t>
      </w:r>
    </w:p>
    <w:p w:rsidR="00E4654B" w:rsidRDefault="00C04B79">
      <w:pPr>
        <w:pStyle w:val="ListBullet"/>
      </w:pPr>
      <w:r>
        <w:t>Captain America #389</w:t>
      </w:r>
    </w:p>
    <w:p w:rsidR="00E4654B" w:rsidRDefault="00C04B79">
      <w:pPr>
        <w:pStyle w:val="ListBullet"/>
      </w:pPr>
      <w:r>
        <w:t>Thor #435</w:t>
      </w:r>
    </w:p>
    <w:p w:rsidR="00E4654B" w:rsidRDefault="00C04B79">
      <w:pPr>
        <w:pStyle w:val="Heading3"/>
      </w:pPr>
      <w:r>
        <w:t>September, 1991</w:t>
      </w:r>
    </w:p>
    <w:p w:rsidR="00E4654B" w:rsidRDefault="00C04B79">
      <w:r>
        <w:t xml:space="preserve">Number of comics published this month: </w:t>
      </w:r>
      <w:r>
        <w:rPr>
          <w:b/>
        </w:rPr>
        <w:t>42</w:t>
      </w:r>
    </w:p>
    <w:p w:rsidR="00E4654B" w:rsidRDefault="00C04B79">
      <w:pPr>
        <w:pStyle w:val="ListBullet"/>
      </w:pPr>
      <w:r>
        <w:t>Captain America #392</w:t>
      </w:r>
    </w:p>
    <w:p w:rsidR="00E4654B" w:rsidRDefault="00C04B79">
      <w:pPr>
        <w:pStyle w:val="ListBullet"/>
      </w:pPr>
      <w:r>
        <w:t>Wolverine #46</w:t>
      </w:r>
    </w:p>
    <w:p w:rsidR="00E4654B" w:rsidRDefault="00C04B79">
      <w:pPr>
        <w:pStyle w:val="ListBullet"/>
      </w:pPr>
      <w:r>
        <w:t>Silver Surfer #55</w:t>
      </w:r>
    </w:p>
    <w:p w:rsidR="00E4654B" w:rsidRDefault="00C04B79">
      <w:pPr>
        <w:pStyle w:val="ListBullet"/>
      </w:pPr>
      <w:r>
        <w:t>Avengers #338</w:t>
      </w:r>
    </w:p>
    <w:p w:rsidR="00E4654B" w:rsidRDefault="00C04B79">
      <w:pPr>
        <w:pStyle w:val="ListBullet"/>
      </w:pPr>
      <w:r>
        <w:t>X-Force #2</w:t>
      </w:r>
    </w:p>
    <w:p w:rsidR="00E4654B" w:rsidRDefault="00C04B79">
      <w:pPr>
        <w:pStyle w:val="ListBullet"/>
      </w:pPr>
      <w:r>
        <w:t>Infinity Gauntlet #3</w:t>
      </w:r>
    </w:p>
    <w:p w:rsidR="00E4654B" w:rsidRDefault="00C04B79">
      <w:pPr>
        <w:pStyle w:val="ListBullet"/>
      </w:pPr>
      <w:r>
        <w:t>Spider-Man #14</w:t>
      </w:r>
    </w:p>
    <w:p w:rsidR="00E4654B" w:rsidRDefault="00C04B79">
      <w:pPr>
        <w:pStyle w:val="ListBullet"/>
      </w:pPr>
      <w:r>
        <w:t>Quasar #26</w:t>
      </w:r>
    </w:p>
    <w:p w:rsidR="00E4654B" w:rsidRDefault="00C04B79">
      <w:pPr>
        <w:pStyle w:val="ListBullet"/>
      </w:pPr>
      <w:r>
        <w:t>Nick Fury, Agent of S.H.I.E.L.D. #27</w:t>
      </w:r>
    </w:p>
    <w:p w:rsidR="00E4654B" w:rsidRDefault="00C04B79">
      <w:pPr>
        <w:pStyle w:val="ListBullet"/>
      </w:pPr>
      <w:r>
        <w:t>Doctor Strange, Sorcerer Supreme #33</w:t>
      </w:r>
    </w:p>
    <w:p w:rsidR="00E4654B" w:rsidRDefault="00C04B79">
      <w:pPr>
        <w:pStyle w:val="ListBullet"/>
      </w:pPr>
      <w:r>
        <w:t>Silver Surfer #54</w:t>
      </w:r>
    </w:p>
    <w:p w:rsidR="00E4654B" w:rsidRDefault="00C04B79">
      <w:pPr>
        <w:pStyle w:val="ListBullet"/>
      </w:pPr>
      <w:r>
        <w:t>Marvel Comics Presents #84</w:t>
      </w:r>
    </w:p>
    <w:p w:rsidR="00E4654B" w:rsidRDefault="00C04B79">
      <w:pPr>
        <w:pStyle w:val="ListBullet"/>
      </w:pPr>
      <w:r>
        <w:t>Wonder Man #1</w:t>
      </w:r>
    </w:p>
    <w:p w:rsidR="00E4654B" w:rsidRDefault="00C04B79">
      <w:pPr>
        <w:pStyle w:val="ListBullet"/>
      </w:pPr>
      <w:r>
        <w:t>Adventures of Captain America #1</w:t>
      </w:r>
    </w:p>
    <w:p w:rsidR="00E4654B" w:rsidRDefault="00C04B79">
      <w:pPr>
        <w:pStyle w:val="ListBullet"/>
      </w:pPr>
      <w:r>
        <w:t>Impossible Man Summer Spectacular #2</w:t>
      </w:r>
    </w:p>
    <w:p w:rsidR="00E4654B" w:rsidRDefault="00C04B79">
      <w:pPr>
        <w:pStyle w:val="ListBullet"/>
      </w:pPr>
      <w:r>
        <w:lastRenderedPageBreak/>
        <w:t>Deathlok #3</w:t>
      </w:r>
    </w:p>
    <w:p w:rsidR="00E4654B" w:rsidRDefault="00C04B79">
      <w:pPr>
        <w:pStyle w:val="ListBullet"/>
      </w:pPr>
      <w:r>
        <w:t>Damage Control #4</w:t>
      </w:r>
    </w:p>
    <w:p w:rsidR="00E4654B" w:rsidRDefault="00C04B79">
      <w:pPr>
        <w:pStyle w:val="ListBullet"/>
      </w:pPr>
      <w:r>
        <w:t>Darkhawk #7</w:t>
      </w:r>
    </w:p>
    <w:p w:rsidR="00E4654B" w:rsidRDefault="00C04B79">
      <w:pPr>
        <w:pStyle w:val="ListBullet"/>
      </w:pPr>
      <w:r>
        <w:t>Web of Spider-Man Annual #7</w:t>
      </w:r>
    </w:p>
    <w:p w:rsidR="00E4654B" w:rsidRDefault="00C04B79">
      <w:pPr>
        <w:pStyle w:val="ListBullet"/>
      </w:pPr>
      <w:r>
        <w:t>Peter Parker, the Spectacular Spider-Man Annual #11</w:t>
      </w:r>
    </w:p>
    <w:p w:rsidR="00E4654B" w:rsidRDefault="00C04B79">
      <w:pPr>
        <w:pStyle w:val="ListBullet"/>
      </w:pPr>
      <w:r>
        <w:t>New Warriors #15</w:t>
      </w:r>
    </w:p>
    <w:p w:rsidR="00E4654B" w:rsidRDefault="00C04B79">
      <w:pPr>
        <w:pStyle w:val="ListBullet"/>
      </w:pPr>
      <w:r>
        <w:t>Ghost Rider #17</w:t>
      </w:r>
    </w:p>
    <w:p w:rsidR="00E4654B" w:rsidRDefault="00C04B79">
      <w:pPr>
        <w:pStyle w:val="ListBullet"/>
      </w:pPr>
      <w:r>
        <w:t>Namor: The Sub-Mariner #18</w:t>
      </w:r>
    </w:p>
    <w:p w:rsidR="00E4654B" w:rsidRDefault="00C04B79">
      <w:pPr>
        <w:pStyle w:val="ListBullet"/>
      </w:pPr>
      <w:r>
        <w:t>What If? #29</w:t>
      </w:r>
    </w:p>
    <w:p w:rsidR="00E4654B" w:rsidRDefault="00C04B79">
      <w:pPr>
        <w:pStyle w:val="ListBullet"/>
      </w:pPr>
      <w:r>
        <w:t>Sensational She-Hulk #31</w:t>
      </w:r>
    </w:p>
    <w:p w:rsidR="00E4654B" w:rsidRDefault="00C04B79">
      <w:pPr>
        <w:pStyle w:val="ListBullet"/>
      </w:pPr>
      <w:r>
        <w:t>Punisher War Journal #34</w:t>
      </w:r>
    </w:p>
    <w:p w:rsidR="00E4654B" w:rsidRDefault="00C04B79">
      <w:pPr>
        <w:pStyle w:val="ListBullet"/>
      </w:pPr>
      <w:r>
        <w:t>Excalibur #41</w:t>
      </w:r>
    </w:p>
    <w:p w:rsidR="00E4654B" w:rsidRDefault="00C04B79">
      <w:pPr>
        <w:pStyle w:val="ListBullet"/>
      </w:pPr>
      <w:r>
        <w:t>Wolverine #45</w:t>
      </w:r>
    </w:p>
    <w:p w:rsidR="00E4654B" w:rsidRDefault="00C04B79">
      <w:pPr>
        <w:pStyle w:val="ListBullet"/>
      </w:pPr>
      <w:r>
        <w:t>X-Factor #70</w:t>
      </w:r>
    </w:p>
    <w:p w:rsidR="00E4654B" w:rsidRDefault="00C04B79">
      <w:pPr>
        <w:pStyle w:val="ListBullet"/>
      </w:pPr>
      <w:r>
        <w:t>West Coast Avengers #74</w:t>
      </w:r>
    </w:p>
    <w:p w:rsidR="00E4654B" w:rsidRDefault="00C04B79">
      <w:pPr>
        <w:pStyle w:val="ListBullet"/>
      </w:pPr>
      <w:r>
        <w:t>Web of Spider-Man #80</w:t>
      </w:r>
    </w:p>
    <w:p w:rsidR="00E4654B" w:rsidRDefault="00C04B79">
      <w:pPr>
        <w:pStyle w:val="ListBullet"/>
      </w:pPr>
      <w:r>
        <w:t>Alpha Flight #100</w:t>
      </w:r>
    </w:p>
    <w:p w:rsidR="00E4654B" w:rsidRDefault="00C04B79">
      <w:pPr>
        <w:pStyle w:val="ListBullet"/>
      </w:pPr>
      <w:r>
        <w:t>Peter Parker, the Spectacular Spider-Man #180</w:t>
      </w:r>
    </w:p>
    <w:p w:rsidR="00E4654B" w:rsidRDefault="00C04B79">
      <w:pPr>
        <w:pStyle w:val="ListBullet"/>
      </w:pPr>
      <w:r>
        <w:t>Iron Man #272</w:t>
      </w:r>
    </w:p>
    <w:p w:rsidR="00E4654B" w:rsidRDefault="00C04B79">
      <w:pPr>
        <w:pStyle w:val="ListBullet"/>
      </w:pPr>
      <w:r>
        <w:t>Uncanny X-Men #280</w:t>
      </w:r>
    </w:p>
    <w:p w:rsidR="00E4654B" w:rsidRDefault="00C04B79">
      <w:pPr>
        <w:pStyle w:val="ListBullet"/>
      </w:pPr>
      <w:r>
        <w:t>Daredevil #296</w:t>
      </w:r>
    </w:p>
    <w:p w:rsidR="00E4654B" w:rsidRDefault="00C04B79">
      <w:pPr>
        <w:pStyle w:val="ListBullet"/>
      </w:pPr>
      <w:r>
        <w:t>Avengers #337</w:t>
      </w:r>
    </w:p>
    <w:p w:rsidR="00E4654B" w:rsidRDefault="00C04B79">
      <w:pPr>
        <w:pStyle w:val="ListBullet"/>
      </w:pPr>
      <w:r>
        <w:t>The Amazing Spider-Man #351</w:t>
      </w:r>
    </w:p>
    <w:p w:rsidR="00E4654B" w:rsidRDefault="00C04B79">
      <w:pPr>
        <w:pStyle w:val="ListBullet"/>
      </w:pPr>
      <w:r>
        <w:t>Fantastic Four #356</w:t>
      </w:r>
    </w:p>
    <w:p w:rsidR="00E4654B" w:rsidRDefault="00C04B79">
      <w:pPr>
        <w:pStyle w:val="ListBullet"/>
      </w:pPr>
      <w:r>
        <w:t>Incredible Hulk #385</w:t>
      </w:r>
    </w:p>
    <w:p w:rsidR="00E4654B" w:rsidRDefault="00C04B79">
      <w:pPr>
        <w:pStyle w:val="ListBullet"/>
      </w:pPr>
      <w:r>
        <w:t>Captain America #391</w:t>
      </w:r>
    </w:p>
    <w:p w:rsidR="00E4654B" w:rsidRDefault="00C04B79">
      <w:pPr>
        <w:pStyle w:val="ListBullet"/>
      </w:pPr>
      <w:r>
        <w:t>Thor #436</w:t>
      </w:r>
    </w:p>
    <w:p w:rsidR="00E4654B" w:rsidRDefault="00C04B79">
      <w:pPr>
        <w:pStyle w:val="Heading3"/>
      </w:pPr>
      <w:r>
        <w:t>October, 1991</w:t>
      </w:r>
    </w:p>
    <w:p w:rsidR="00E4654B" w:rsidRDefault="00C04B79">
      <w:r>
        <w:t xml:space="preserve">Number of comics published this month: </w:t>
      </w:r>
      <w:r>
        <w:rPr>
          <w:b/>
        </w:rPr>
        <w:t>37</w:t>
      </w:r>
    </w:p>
    <w:p w:rsidR="00E4654B" w:rsidRDefault="00C04B79">
      <w:pPr>
        <w:pStyle w:val="ListBullet"/>
      </w:pPr>
      <w:r>
        <w:t>Silver Surfer #57</w:t>
      </w:r>
    </w:p>
    <w:p w:rsidR="00E4654B" w:rsidRDefault="00C04B79">
      <w:pPr>
        <w:pStyle w:val="ListBullet"/>
      </w:pPr>
      <w:r>
        <w:t>Avengers #340</w:t>
      </w:r>
    </w:p>
    <w:p w:rsidR="00E4654B" w:rsidRDefault="00C04B79">
      <w:pPr>
        <w:pStyle w:val="ListBullet"/>
      </w:pPr>
      <w:r>
        <w:t>X-Force #3</w:t>
      </w:r>
    </w:p>
    <w:p w:rsidR="00E4654B" w:rsidRDefault="00C04B79">
      <w:pPr>
        <w:pStyle w:val="ListBullet"/>
      </w:pPr>
      <w:r>
        <w:t>West Coast Avengers Annual #6</w:t>
      </w:r>
    </w:p>
    <w:p w:rsidR="00E4654B" w:rsidRDefault="00C04B79">
      <w:pPr>
        <w:pStyle w:val="ListBullet"/>
      </w:pPr>
      <w:r>
        <w:t>Spider-Man #15</w:t>
      </w:r>
    </w:p>
    <w:p w:rsidR="00E4654B" w:rsidRDefault="00C04B79">
      <w:pPr>
        <w:pStyle w:val="ListBullet"/>
      </w:pPr>
      <w:r>
        <w:t>Quasar #27</w:t>
      </w:r>
    </w:p>
    <w:p w:rsidR="00E4654B" w:rsidRDefault="00C04B79">
      <w:pPr>
        <w:pStyle w:val="ListBullet"/>
      </w:pPr>
      <w:r>
        <w:t>Nick Fury, Agent of S.H.I.E.L.D. #28</w:t>
      </w:r>
    </w:p>
    <w:p w:rsidR="00E4654B" w:rsidRDefault="00C04B79">
      <w:pPr>
        <w:pStyle w:val="ListBullet"/>
      </w:pPr>
      <w:r>
        <w:t>Doctor Strange, Sorcerer Supreme #34</w:t>
      </w:r>
    </w:p>
    <w:p w:rsidR="00E4654B" w:rsidRDefault="00C04B79">
      <w:pPr>
        <w:pStyle w:val="ListBullet"/>
      </w:pPr>
      <w:r>
        <w:t>Silver Surfer #56</w:t>
      </w:r>
    </w:p>
    <w:p w:rsidR="00E4654B" w:rsidRDefault="00C04B79">
      <w:pPr>
        <w:pStyle w:val="ListBullet"/>
      </w:pPr>
      <w:r>
        <w:t>X-Men #1</w:t>
      </w:r>
    </w:p>
    <w:p w:rsidR="00E4654B" w:rsidRDefault="00C04B79">
      <w:pPr>
        <w:pStyle w:val="ListBullet"/>
      </w:pPr>
      <w:r>
        <w:t>Wonder Man #2</w:t>
      </w:r>
    </w:p>
    <w:p w:rsidR="00E4654B" w:rsidRDefault="00C04B79">
      <w:pPr>
        <w:pStyle w:val="ListBullet"/>
      </w:pPr>
      <w:r>
        <w:lastRenderedPageBreak/>
        <w:t>Deathlok #4</w:t>
      </w:r>
    </w:p>
    <w:p w:rsidR="00E4654B" w:rsidRDefault="00C04B79">
      <w:pPr>
        <w:pStyle w:val="ListBullet"/>
      </w:pPr>
      <w:r>
        <w:t>Infinity Gauntlet #4</w:t>
      </w:r>
    </w:p>
    <w:p w:rsidR="00E4654B" w:rsidRDefault="00C04B79">
      <w:pPr>
        <w:pStyle w:val="ListBullet"/>
      </w:pPr>
      <w:r>
        <w:t>Marvel Super Heroes #7</w:t>
      </w:r>
    </w:p>
    <w:p w:rsidR="00E4654B" w:rsidRDefault="00C04B79">
      <w:pPr>
        <w:pStyle w:val="ListBullet"/>
      </w:pPr>
      <w:r>
        <w:t>Darkhawk #8</w:t>
      </w:r>
    </w:p>
    <w:p w:rsidR="00E4654B" w:rsidRDefault="00C04B79">
      <w:pPr>
        <w:pStyle w:val="ListBullet"/>
      </w:pPr>
      <w:r>
        <w:t>New Warriors #16</w:t>
      </w:r>
    </w:p>
    <w:p w:rsidR="00E4654B" w:rsidRDefault="00C04B79">
      <w:pPr>
        <w:pStyle w:val="ListBullet"/>
      </w:pPr>
      <w:r>
        <w:t>Ghost Rider #18</w:t>
      </w:r>
    </w:p>
    <w:p w:rsidR="00E4654B" w:rsidRDefault="00C04B79">
      <w:pPr>
        <w:pStyle w:val="ListBullet"/>
      </w:pPr>
      <w:r>
        <w:t>What If? #30</w:t>
      </w:r>
    </w:p>
    <w:p w:rsidR="00E4654B" w:rsidRDefault="00C04B79">
      <w:pPr>
        <w:pStyle w:val="ListBullet"/>
      </w:pPr>
      <w:r>
        <w:t>Sensational She-Hulk #32</w:t>
      </w:r>
    </w:p>
    <w:p w:rsidR="00E4654B" w:rsidRDefault="00C04B79">
      <w:pPr>
        <w:pStyle w:val="ListBullet"/>
      </w:pPr>
      <w:r>
        <w:t>Punisher War Journal #35</w:t>
      </w:r>
    </w:p>
    <w:p w:rsidR="00E4654B" w:rsidRDefault="00C04B79">
      <w:pPr>
        <w:pStyle w:val="ListBullet"/>
      </w:pPr>
      <w:r>
        <w:t>Excalibur #42</w:t>
      </w:r>
    </w:p>
    <w:p w:rsidR="00E4654B" w:rsidRDefault="00C04B79">
      <w:pPr>
        <w:pStyle w:val="ListBullet"/>
      </w:pPr>
      <w:r>
        <w:t>Wolverine #47</w:t>
      </w:r>
    </w:p>
    <w:p w:rsidR="00E4654B" w:rsidRDefault="00C04B79">
      <w:pPr>
        <w:pStyle w:val="ListBullet"/>
      </w:pPr>
      <w:r>
        <w:t>Marvel Fanfare #59</w:t>
      </w:r>
    </w:p>
    <w:p w:rsidR="00E4654B" w:rsidRDefault="00C04B79">
      <w:pPr>
        <w:pStyle w:val="ListBullet"/>
      </w:pPr>
      <w:r>
        <w:t>X-Factor #71</w:t>
      </w:r>
    </w:p>
    <w:p w:rsidR="00E4654B" w:rsidRDefault="00C04B79">
      <w:pPr>
        <w:pStyle w:val="ListBullet"/>
      </w:pPr>
      <w:r>
        <w:t>West Coast Avengers #75</w:t>
      </w:r>
    </w:p>
    <w:p w:rsidR="00E4654B" w:rsidRDefault="00C04B79">
      <w:pPr>
        <w:pStyle w:val="ListBullet"/>
      </w:pPr>
      <w:r>
        <w:t>Web of Spider-Man #81</w:t>
      </w:r>
    </w:p>
    <w:p w:rsidR="00E4654B" w:rsidRDefault="00C04B79">
      <w:pPr>
        <w:pStyle w:val="ListBullet"/>
      </w:pPr>
      <w:r>
        <w:t>Alpha Flight #101</w:t>
      </w:r>
    </w:p>
    <w:p w:rsidR="00E4654B" w:rsidRDefault="00C04B79">
      <w:pPr>
        <w:pStyle w:val="ListBullet"/>
      </w:pPr>
      <w:r>
        <w:t>Peter Parker, the Spectacular Spider-Man #181</w:t>
      </w:r>
    </w:p>
    <w:p w:rsidR="00E4654B" w:rsidRDefault="00C04B79">
      <w:pPr>
        <w:pStyle w:val="ListBullet"/>
      </w:pPr>
      <w:r>
        <w:t>Iron Man #273</w:t>
      </w:r>
    </w:p>
    <w:p w:rsidR="00E4654B" w:rsidRDefault="00C04B79">
      <w:pPr>
        <w:pStyle w:val="ListBullet"/>
      </w:pPr>
      <w:r>
        <w:t>Uncanny X-Men #281</w:t>
      </w:r>
    </w:p>
    <w:p w:rsidR="00E4654B" w:rsidRDefault="00C04B79">
      <w:pPr>
        <w:pStyle w:val="ListBullet"/>
      </w:pPr>
      <w:r>
        <w:t>Daredevil #297</w:t>
      </w:r>
    </w:p>
    <w:p w:rsidR="00E4654B" w:rsidRDefault="00C04B79">
      <w:pPr>
        <w:pStyle w:val="ListBullet"/>
      </w:pPr>
      <w:r>
        <w:t>Avengers #339</w:t>
      </w:r>
    </w:p>
    <w:p w:rsidR="00E4654B" w:rsidRDefault="00C04B79">
      <w:pPr>
        <w:pStyle w:val="ListBullet"/>
      </w:pPr>
      <w:r>
        <w:t>The Amazing Spider-Man #352</w:t>
      </w:r>
    </w:p>
    <w:p w:rsidR="00E4654B" w:rsidRDefault="00C04B79">
      <w:pPr>
        <w:pStyle w:val="ListBullet"/>
      </w:pPr>
      <w:r>
        <w:t>Fantastic Four #357</w:t>
      </w:r>
    </w:p>
    <w:p w:rsidR="00E4654B" w:rsidRDefault="00C04B79">
      <w:pPr>
        <w:pStyle w:val="ListBullet"/>
      </w:pPr>
      <w:r>
        <w:t>Incredible Hulk #386</w:t>
      </w:r>
    </w:p>
    <w:p w:rsidR="00E4654B" w:rsidRDefault="00C04B79">
      <w:pPr>
        <w:pStyle w:val="ListBullet"/>
      </w:pPr>
      <w:r>
        <w:t>Captain America #393</w:t>
      </w:r>
    </w:p>
    <w:p w:rsidR="00E4654B" w:rsidRDefault="00C04B79">
      <w:pPr>
        <w:pStyle w:val="ListBullet"/>
      </w:pPr>
      <w:r>
        <w:t>Thor #437</w:t>
      </w:r>
    </w:p>
    <w:p w:rsidR="00E4654B" w:rsidRDefault="00C04B79">
      <w:pPr>
        <w:pStyle w:val="Heading3"/>
      </w:pPr>
      <w:r>
        <w:t>November, 1991</w:t>
      </w:r>
    </w:p>
    <w:p w:rsidR="00E4654B" w:rsidRDefault="00C04B79">
      <w:r>
        <w:t xml:space="preserve">Number of comics published this month: </w:t>
      </w:r>
      <w:r>
        <w:rPr>
          <w:b/>
        </w:rPr>
        <w:t>38</w:t>
      </w:r>
    </w:p>
    <w:p w:rsidR="00E4654B" w:rsidRDefault="00C04B79">
      <w:pPr>
        <w:pStyle w:val="ListBullet"/>
      </w:pPr>
      <w:r>
        <w:t>Silver Surfer #59</w:t>
      </w:r>
    </w:p>
    <w:p w:rsidR="00E4654B" w:rsidRDefault="00C04B79">
      <w:pPr>
        <w:pStyle w:val="ListBullet"/>
      </w:pPr>
      <w:r>
        <w:t>X-Men #2</w:t>
      </w:r>
    </w:p>
    <w:p w:rsidR="00E4654B" w:rsidRDefault="00C04B79">
      <w:pPr>
        <w:pStyle w:val="ListBullet"/>
      </w:pPr>
      <w:r>
        <w:t>X-Force #4</w:t>
      </w:r>
    </w:p>
    <w:p w:rsidR="00E4654B" w:rsidRDefault="00C04B79">
      <w:pPr>
        <w:pStyle w:val="ListBullet"/>
      </w:pPr>
      <w:r>
        <w:t>Infinity Gauntlet #5</w:t>
      </w:r>
    </w:p>
    <w:p w:rsidR="00E4654B" w:rsidRDefault="00C04B79">
      <w:pPr>
        <w:pStyle w:val="ListBullet"/>
      </w:pPr>
      <w:r>
        <w:t>Spider-Man #16</w:t>
      </w:r>
    </w:p>
    <w:p w:rsidR="00E4654B" w:rsidRDefault="00C04B79">
      <w:pPr>
        <w:pStyle w:val="ListBullet"/>
      </w:pPr>
      <w:r>
        <w:t>Nick Fury, Agent of S.H.I.E.L.D. #29</w:t>
      </w:r>
    </w:p>
    <w:p w:rsidR="00E4654B" w:rsidRDefault="00C04B79">
      <w:pPr>
        <w:pStyle w:val="ListBullet"/>
      </w:pPr>
      <w:r>
        <w:t>Doctor Strange, Sorcerer Supreme #35</w:t>
      </w:r>
    </w:p>
    <w:p w:rsidR="00E4654B" w:rsidRDefault="00C04B79">
      <w:pPr>
        <w:pStyle w:val="ListBullet"/>
      </w:pPr>
      <w:r>
        <w:t>Silver Surfer #58</w:t>
      </w:r>
    </w:p>
    <w:p w:rsidR="00E4654B" w:rsidRDefault="00C04B79">
      <w:pPr>
        <w:pStyle w:val="ListBullet"/>
      </w:pPr>
      <w:r>
        <w:t>Eternals: The Herod Factor #1</w:t>
      </w:r>
    </w:p>
    <w:p w:rsidR="00E4654B" w:rsidRDefault="00C04B79">
      <w:pPr>
        <w:pStyle w:val="ListBullet"/>
      </w:pPr>
      <w:r>
        <w:t>Adventures of Captain America #2</w:t>
      </w:r>
    </w:p>
    <w:p w:rsidR="00E4654B" w:rsidRDefault="00C04B79">
      <w:pPr>
        <w:pStyle w:val="ListBullet"/>
      </w:pPr>
      <w:r>
        <w:t>Wonder Man #3</w:t>
      </w:r>
    </w:p>
    <w:p w:rsidR="00E4654B" w:rsidRDefault="00C04B79">
      <w:pPr>
        <w:pStyle w:val="ListBullet"/>
      </w:pPr>
      <w:r>
        <w:t>Deathlok #5</w:t>
      </w:r>
    </w:p>
    <w:p w:rsidR="00E4654B" w:rsidRDefault="00C04B79">
      <w:pPr>
        <w:pStyle w:val="ListBullet"/>
      </w:pPr>
      <w:r>
        <w:lastRenderedPageBreak/>
        <w:t>Darkhawk #9</w:t>
      </w:r>
    </w:p>
    <w:p w:rsidR="00E4654B" w:rsidRDefault="00C04B79">
      <w:pPr>
        <w:pStyle w:val="ListBullet"/>
      </w:pPr>
      <w:r>
        <w:t>New Warriors #17</w:t>
      </w:r>
    </w:p>
    <w:p w:rsidR="00E4654B" w:rsidRDefault="00C04B79">
      <w:pPr>
        <w:pStyle w:val="ListBullet"/>
      </w:pPr>
      <w:r>
        <w:t>Ghost Rider #19</w:t>
      </w:r>
    </w:p>
    <w:p w:rsidR="00E4654B" w:rsidRDefault="00C04B79">
      <w:pPr>
        <w:pStyle w:val="ListBullet"/>
      </w:pPr>
      <w:r>
        <w:t>Quasar #28</w:t>
      </w:r>
    </w:p>
    <w:p w:rsidR="00E4654B" w:rsidRDefault="00C04B79">
      <w:pPr>
        <w:pStyle w:val="ListBullet"/>
      </w:pPr>
      <w:r>
        <w:t>What If? #31</w:t>
      </w:r>
    </w:p>
    <w:p w:rsidR="00E4654B" w:rsidRDefault="00C04B79">
      <w:pPr>
        <w:pStyle w:val="ListBullet"/>
      </w:pPr>
      <w:r>
        <w:t>Sensational She-Hulk #33</w:t>
      </w:r>
    </w:p>
    <w:p w:rsidR="00E4654B" w:rsidRDefault="00C04B79">
      <w:pPr>
        <w:pStyle w:val="ListBullet"/>
      </w:pPr>
      <w:r>
        <w:t>Punisher War Journal #36</w:t>
      </w:r>
    </w:p>
    <w:p w:rsidR="00E4654B" w:rsidRDefault="00C04B79">
      <w:pPr>
        <w:pStyle w:val="ListBullet"/>
      </w:pPr>
      <w:r>
        <w:t>Excalibur #43</w:t>
      </w:r>
    </w:p>
    <w:p w:rsidR="00E4654B" w:rsidRDefault="00C04B79">
      <w:pPr>
        <w:pStyle w:val="ListBullet"/>
      </w:pPr>
      <w:r>
        <w:t>Excalibur #44</w:t>
      </w:r>
    </w:p>
    <w:p w:rsidR="00E4654B" w:rsidRDefault="00C04B79">
      <w:pPr>
        <w:pStyle w:val="ListBullet"/>
      </w:pPr>
      <w:r>
        <w:t>Wolverine #48</w:t>
      </w:r>
    </w:p>
    <w:p w:rsidR="00E4654B" w:rsidRDefault="00C04B79">
      <w:pPr>
        <w:pStyle w:val="ListBullet"/>
      </w:pPr>
      <w:r>
        <w:t>X-Factor #72</w:t>
      </w:r>
    </w:p>
    <w:p w:rsidR="00E4654B" w:rsidRDefault="00C04B79">
      <w:pPr>
        <w:pStyle w:val="ListBullet"/>
      </w:pPr>
      <w:r>
        <w:t>West Coast Avengers #76</w:t>
      </w:r>
    </w:p>
    <w:p w:rsidR="00E4654B" w:rsidRDefault="00C04B79">
      <w:pPr>
        <w:pStyle w:val="ListBullet"/>
      </w:pPr>
      <w:r>
        <w:t>Web of Spider-Man #82</w:t>
      </w:r>
    </w:p>
    <w:p w:rsidR="00E4654B" w:rsidRDefault="00C04B79">
      <w:pPr>
        <w:pStyle w:val="ListBullet"/>
      </w:pPr>
      <w:r>
        <w:t>Alpha Flight #102</w:t>
      </w:r>
    </w:p>
    <w:p w:rsidR="00E4654B" w:rsidRDefault="00C04B79">
      <w:pPr>
        <w:pStyle w:val="ListBullet"/>
      </w:pPr>
      <w:r>
        <w:t>Peter Parker, the Spectacular Spider-Man #182</w:t>
      </w:r>
    </w:p>
    <w:p w:rsidR="00E4654B" w:rsidRDefault="00C04B79">
      <w:pPr>
        <w:pStyle w:val="ListBullet"/>
      </w:pPr>
      <w:r>
        <w:t>Iron Man #274</w:t>
      </w:r>
    </w:p>
    <w:p w:rsidR="00E4654B" w:rsidRDefault="00C04B79">
      <w:pPr>
        <w:pStyle w:val="ListBullet"/>
      </w:pPr>
      <w:r>
        <w:t>Uncanny X-Men #282</w:t>
      </w:r>
    </w:p>
    <w:p w:rsidR="00E4654B" w:rsidRDefault="00C04B79">
      <w:pPr>
        <w:pStyle w:val="ListBullet"/>
      </w:pPr>
      <w:r>
        <w:t>Daredevil #298</w:t>
      </w:r>
    </w:p>
    <w:p w:rsidR="00E4654B" w:rsidRDefault="00C04B79">
      <w:pPr>
        <w:pStyle w:val="ListBullet"/>
      </w:pPr>
      <w:r>
        <w:t>Avengers #341</w:t>
      </w:r>
    </w:p>
    <w:p w:rsidR="00E4654B" w:rsidRDefault="00C04B79">
      <w:pPr>
        <w:pStyle w:val="ListBullet"/>
      </w:pPr>
      <w:r>
        <w:t>The Amazing Spider-Man #353</w:t>
      </w:r>
    </w:p>
    <w:p w:rsidR="00E4654B" w:rsidRDefault="00C04B79">
      <w:pPr>
        <w:pStyle w:val="ListBullet"/>
      </w:pPr>
      <w:r>
        <w:t>The Amazing Spider-Man #354</w:t>
      </w:r>
    </w:p>
    <w:p w:rsidR="00E4654B" w:rsidRDefault="00C04B79">
      <w:pPr>
        <w:pStyle w:val="ListBullet"/>
      </w:pPr>
      <w:r>
        <w:t>Fantastic Four #358</w:t>
      </w:r>
    </w:p>
    <w:p w:rsidR="00E4654B" w:rsidRDefault="00C04B79">
      <w:pPr>
        <w:pStyle w:val="ListBullet"/>
      </w:pPr>
      <w:r>
        <w:t>Incredible Hulk #387</w:t>
      </w:r>
    </w:p>
    <w:p w:rsidR="00E4654B" w:rsidRDefault="00C04B79">
      <w:pPr>
        <w:pStyle w:val="ListBullet"/>
      </w:pPr>
      <w:r>
        <w:t>Captain America #394</w:t>
      </w:r>
    </w:p>
    <w:p w:rsidR="00E4654B" w:rsidRDefault="00C04B79">
      <w:pPr>
        <w:pStyle w:val="ListBullet"/>
      </w:pPr>
      <w:r>
        <w:t>Thor #438</w:t>
      </w:r>
    </w:p>
    <w:p w:rsidR="00E4654B" w:rsidRDefault="00C04B79">
      <w:pPr>
        <w:pStyle w:val="ListBullet"/>
      </w:pPr>
      <w:r>
        <w:t>Thor #439</w:t>
      </w:r>
    </w:p>
    <w:p w:rsidR="00E4654B" w:rsidRDefault="00C04B79">
      <w:pPr>
        <w:pStyle w:val="Heading3"/>
      </w:pPr>
      <w:r>
        <w:t>December, 1991</w:t>
      </w:r>
    </w:p>
    <w:p w:rsidR="00E4654B" w:rsidRDefault="00C04B79">
      <w:r>
        <w:t xml:space="preserve">Number of comics published this month: </w:t>
      </w:r>
      <w:r>
        <w:rPr>
          <w:b/>
        </w:rPr>
        <w:t>37</w:t>
      </w:r>
    </w:p>
    <w:p w:rsidR="00E4654B" w:rsidRDefault="00C04B79">
      <w:pPr>
        <w:pStyle w:val="ListBullet"/>
      </w:pPr>
      <w:r>
        <w:t>Star Wars: Dark Empire #1</w:t>
      </w:r>
    </w:p>
    <w:p w:rsidR="00E4654B" w:rsidRDefault="00C04B79">
      <w:pPr>
        <w:pStyle w:val="ListBullet"/>
      </w:pPr>
      <w:r>
        <w:t>X-Men #3</w:t>
      </w:r>
    </w:p>
    <w:p w:rsidR="00E4654B" w:rsidRDefault="00C04B79">
      <w:pPr>
        <w:pStyle w:val="ListBullet"/>
      </w:pPr>
      <w:r>
        <w:t>X-Force #5</w:t>
      </w:r>
    </w:p>
    <w:p w:rsidR="00E4654B" w:rsidRDefault="00C04B79">
      <w:pPr>
        <w:pStyle w:val="ListBullet"/>
      </w:pPr>
      <w:r>
        <w:t>Infinity Gauntlet #6</w:t>
      </w:r>
    </w:p>
    <w:p w:rsidR="00E4654B" w:rsidRDefault="00C04B79">
      <w:pPr>
        <w:pStyle w:val="ListBullet"/>
      </w:pPr>
      <w:r>
        <w:t>Spider-Man #17</w:t>
      </w:r>
    </w:p>
    <w:p w:rsidR="00E4654B" w:rsidRDefault="00C04B79">
      <w:pPr>
        <w:pStyle w:val="ListBullet"/>
      </w:pPr>
      <w:r>
        <w:t>Nick Fury, Agent of S.H.I.E.L.D. #30</w:t>
      </w:r>
    </w:p>
    <w:p w:rsidR="00E4654B" w:rsidRDefault="00C04B79">
      <w:pPr>
        <w:pStyle w:val="ListBullet"/>
      </w:pPr>
      <w:r>
        <w:t>Doctor Strange, Sorcerer Supreme #36</w:t>
      </w:r>
    </w:p>
    <w:p w:rsidR="00E4654B" w:rsidRDefault="00C04B79">
      <w:pPr>
        <w:pStyle w:val="ListBullet"/>
      </w:pPr>
      <w:r>
        <w:t>Silver Surfer #60</w:t>
      </w:r>
    </w:p>
    <w:p w:rsidR="00E4654B" w:rsidRDefault="00C04B79">
      <w:pPr>
        <w:pStyle w:val="ListBullet"/>
      </w:pPr>
      <w:r>
        <w:t>Excalibur: Air Apparent #1</w:t>
      </w:r>
    </w:p>
    <w:p w:rsidR="00E4654B" w:rsidRDefault="00C04B79">
      <w:pPr>
        <w:pStyle w:val="ListBullet"/>
      </w:pPr>
      <w:r>
        <w:t>Adventures of Captain America #3</w:t>
      </w:r>
    </w:p>
    <w:p w:rsidR="00E4654B" w:rsidRDefault="00C04B79">
      <w:pPr>
        <w:pStyle w:val="ListBullet"/>
      </w:pPr>
      <w:r>
        <w:t>Wonder Man #4</w:t>
      </w:r>
    </w:p>
    <w:p w:rsidR="00E4654B" w:rsidRDefault="00C04B79">
      <w:pPr>
        <w:pStyle w:val="ListBullet"/>
      </w:pPr>
      <w:r>
        <w:t>Deathlok #6</w:t>
      </w:r>
    </w:p>
    <w:p w:rsidR="00E4654B" w:rsidRDefault="00C04B79">
      <w:pPr>
        <w:pStyle w:val="ListBullet"/>
      </w:pPr>
      <w:r>
        <w:lastRenderedPageBreak/>
        <w:t>New Warriors #18</w:t>
      </w:r>
    </w:p>
    <w:p w:rsidR="00E4654B" w:rsidRDefault="00C04B79">
      <w:pPr>
        <w:pStyle w:val="ListBullet"/>
      </w:pPr>
      <w:r>
        <w:t>Ghost Rider #20</w:t>
      </w:r>
    </w:p>
    <w:p w:rsidR="00E4654B" w:rsidRDefault="00C04B79">
      <w:pPr>
        <w:pStyle w:val="ListBullet"/>
      </w:pPr>
      <w:r>
        <w:t>Quasar #29</w:t>
      </w:r>
    </w:p>
    <w:p w:rsidR="00E4654B" w:rsidRDefault="00C04B79">
      <w:pPr>
        <w:pStyle w:val="ListBullet"/>
      </w:pPr>
      <w:r>
        <w:t>What If? #32</w:t>
      </w:r>
    </w:p>
    <w:p w:rsidR="00E4654B" w:rsidRDefault="00C04B79">
      <w:pPr>
        <w:pStyle w:val="ListBullet"/>
      </w:pPr>
      <w:r>
        <w:t>Sensational She-Hulk #34</w:t>
      </w:r>
    </w:p>
    <w:p w:rsidR="00E4654B" w:rsidRDefault="00C04B79">
      <w:pPr>
        <w:pStyle w:val="ListBullet"/>
      </w:pPr>
      <w:r>
        <w:t>Punisher War Journal #37</w:t>
      </w:r>
    </w:p>
    <w:p w:rsidR="00E4654B" w:rsidRDefault="00C04B79">
      <w:pPr>
        <w:pStyle w:val="ListBullet"/>
      </w:pPr>
      <w:r>
        <w:t>Excalibur #45</w:t>
      </w:r>
    </w:p>
    <w:p w:rsidR="00E4654B" w:rsidRDefault="00C04B79">
      <w:pPr>
        <w:pStyle w:val="ListBullet"/>
      </w:pPr>
      <w:r>
        <w:t>Wolverine #49</w:t>
      </w:r>
    </w:p>
    <w:p w:rsidR="00E4654B" w:rsidRDefault="00C04B79">
      <w:pPr>
        <w:pStyle w:val="ListBullet"/>
      </w:pPr>
      <w:r>
        <w:t>Marvel Fanfare #60</w:t>
      </w:r>
    </w:p>
    <w:p w:rsidR="00E4654B" w:rsidRDefault="00C04B79">
      <w:pPr>
        <w:pStyle w:val="ListBullet"/>
      </w:pPr>
      <w:r>
        <w:t>X-Factor #73</w:t>
      </w:r>
    </w:p>
    <w:p w:rsidR="00E4654B" w:rsidRDefault="00C04B79">
      <w:pPr>
        <w:pStyle w:val="ListBullet"/>
      </w:pPr>
      <w:r>
        <w:t>West Coast Avengers #77</w:t>
      </w:r>
    </w:p>
    <w:p w:rsidR="00E4654B" w:rsidRDefault="00C04B79">
      <w:pPr>
        <w:pStyle w:val="ListBullet"/>
      </w:pPr>
      <w:r>
        <w:t>Web of Spider-Man #83</w:t>
      </w:r>
    </w:p>
    <w:p w:rsidR="00E4654B" w:rsidRDefault="00C04B79">
      <w:pPr>
        <w:pStyle w:val="ListBullet"/>
      </w:pPr>
      <w:r>
        <w:t>Alpha Flight #103</w:t>
      </w:r>
    </w:p>
    <w:p w:rsidR="00E4654B" w:rsidRDefault="00C04B79">
      <w:pPr>
        <w:pStyle w:val="ListBullet"/>
      </w:pPr>
      <w:r>
        <w:t>Peter Parker, the Spectacular Spider-Man #183</w:t>
      </w:r>
    </w:p>
    <w:p w:rsidR="00E4654B" w:rsidRDefault="00C04B79">
      <w:pPr>
        <w:pStyle w:val="ListBullet"/>
      </w:pPr>
      <w:r>
        <w:t>Iron Man #275</w:t>
      </w:r>
    </w:p>
    <w:p w:rsidR="00E4654B" w:rsidRDefault="00C04B79">
      <w:pPr>
        <w:pStyle w:val="ListBullet"/>
      </w:pPr>
      <w:r>
        <w:t>Uncanny X-Men #283</w:t>
      </w:r>
    </w:p>
    <w:p w:rsidR="00E4654B" w:rsidRDefault="00C04B79">
      <w:pPr>
        <w:pStyle w:val="ListBullet"/>
      </w:pPr>
      <w:r>
        <w:t>Daredevil #299</w:t>
      </w:r>
    </w:p>
    <w:p w:rsidR="00E4654B" w:rsidRDefault="00C04B79">
      <w:pPr>
        <w:pStyle w:val="ListBullet"/>
      </w:pPr>
      <w:r>
        <w:t>Avengers #342</w:t>
      </w:r>
    </w:p>
    <w:p w:rsidR="00E4654B" w:rsidRDefault="00C04B79">
      <w:pPr>
        <w:pStyle w:val="ListBullet"/>
      </w:pPr>
      <w:r>
        <w:t>The Amazing Spider-Man #355</w:t>
      </w:r>
    </w:p>
    <w:p w:rsidR="00E4654B" w:rsidRDefault="00C04B79">
      <w:pPr>
        <w:pStyle w:val="ListBullet"/>
      </w:pPr>
      <w:r>
        <w:t>The Amazing Spider-Man #356</w:t>
      </w:r>
    </w:p>
    <w:p w:rsidR="00E4654B" w:rsidRDefault="00C04B79">
      <w:pPr>
        <w:pStyle w:val="ListBullet"/>
      </w:pPr>
      <w:r>
        <w:t>Fantastic Four #359</w:t>
      </w:r>
    </w:p>
    <w:p w:rsidR="00E4654B" w:rsidRDefault="00C04B79">
      <w:pPr>
        <w:pStyle w:val="ListBullet"/>
      </w:pPr>
      <w:r>
        <w:t>Incredible Hulk #388</w:t>
      </w:r>
    </w:p>
    <w:p w:rsidR="00E4654B" w:rsidRDefault="00C04B79">
      <w:pPr>
        <w:pStyle w:val="ListBullet"/>
      </w:pPr>
      <w:r>
        <w:t>Captain America #395</w:t>
      </w:r>
    </w:p>
    <w:p w:rsidR="00E4654B" w:rsidRDefault="00C04B79">
      <w:pPr>
        <w:pStyle w:val="ListBullet"/>
      </w:pPr>
      <w:r>
        <w:t>Thor #440</w:t>
      </w:r>
    </w:p>
    <w:p w:rsidR="00E4654B" w:rsidRDefault="00C04B79">
      <w:pPr>
        <w:pStyle w:val="ListBullet"/>
      </w:pPr>
      <w:r>
        <w:t>Thor #441</w:t>
      </w:r>
    </w:p>
    <w:p w:rsidR="00E4654B" w:rsidRDefault="00C04B79">
      <w:pPr>
        <w:pStyle w:val="Heading3"/>
      </w:pPr>
      <w:r>
        <w:t>January, 1992</w:t>
      </w:r>
    </w:p>
    <w:p w:rsidR="00E4654B" w:rsidRDefault="00C04B79">
      <w:r>
        <w:t xml:space="preserve">Number of comics published this month: </w:t>
      </w:r>
      <w:r>
        <w:rPr>
          <w:b/>
        </w:rPr>
        <w:t>69</w:t>
      </w:r>
    </w:p>
    <w:p w:rsidR="00E4654B" w:rsidRDefault="00C04B79">
      <w:pPr>
        <w:pStyle w:val="ListBullet"/>
      </w:pPr>
      <w:r>
        <w:t>Amazing Spider-Man Annual #26</w:t>
      </w:r>
    </w:p>
    <w:p w:rsidR="00E4654B" w:rsidRDefault="00C04B79">
      <w:pPr>
        <w:pStyle w:val="ListBullet"/>
      </w:pPr>
      <w:r>
        <w:t>Fantastic Four Annual #25</w:t>
      </w:r>
    </w:p>
    <w:p w:rsidR="00E4654B" w:rsidRDefault="00C04B79">
      <w:pPr>
        <w:pStyle w:val="ListBullet"/>
      </w:pPr>
      <w:r>
        <w:t>Avengers Annual #21</w:t>
      </w:r>
    </w:p>
    <w:p w:rsidR="00E4654B" w:rsidRDefault="00C04B79">
      <w:pPr>
        <w:pStyle w:val="ListBullet"/>
      </w:pPr>
      <w:r>
        <w:t>Incredible Hulk Annual #18</w:t>
      </w:r>
    </w:p>
    <w:p w:rsidR="00E4654B" w:rsidRDefault="00C04B79">
      <w:pPr>
        <w:pStyle w:val="ListBullet"/>
      </w:pPr>
      <w:r>
        <w:t>Thor Annual #17</w:t>
      </w:r>
    </w:p>
    <w:p w:rsidR="00E4654B" w:rsidRDefault="00C04B79">
      <w:pPr>
        <w:pStyle w:val="ListBullet"/>
      </w:pPr>
      <w:r>
        <w:t>Captain America Annual #11</w:t>
      </w:r>
    </w:p>
    <w:p w:rsidR="00E4654B" w:rsidRDefault="00C04B79">
      <w:pPr>
        <w:pStyle w:val="ListBullet"/>
      </w:pPr>
      <w:r>
        <w:t>X-Men #4</w:t>
      </w:r>
    </w:p>
    <w:p w:rsidR="00E4654B" w:rsidRDefault="00C04B79">
      <w:pPr>
        <w:pStyle w:val="ListBullet"/>
      </w:pPr>
      <w:r>
        <w:t>X-Force #6</w:t>
      </w:r>
    </w:p>
    <w:p w:rsidR="00E4654B" w:rsidRDefault="00C04B79">
      <w:pPr>
        <w:pStyle w:val="ListBullet"/>
      </w:pPr>
      <w:r>
        <w:t>Spider-Man #18</w:t>
      </w:r>
    </w:p>
    <w:p w:rsidR="00E4654B" w:rsidRDefault="00C04B79">
      <w:pPr>
        <w:pStyle w:val="ListBullet"/>
      </w:pPr>
      <w:r>
        <w:t>Ghost Rider #21</w:t>
      </w:r>
    </w:p>
    <w:p w:rsidR="00E4654B" w:rsidRDefault="00C04B79">
      <w:pPr>
        <w:pStyle w:val="ListBullet"/>
      </w:pPr>
      <w:r>
        <w:t>Doctor Strange, Sorcerer Supreme #37</w:t>
      </w:r>
    </w:p>
    <w:p w:rsidR="00E4654B" w:rsidRDefault="00C04B79">
      <w:pPr>
        <w:pStyle w:val="ListBullet"/>
      </w:pPr>
      <w:r>
        <w:t>Silver Surfer #61</w:t>
      </w:r>
    </w:p>
    <w:p w:rsidR="00E4654B" w:rsidRDefault="00C04B79">
      <w:pPr>
        <w:pStyle w:val="ListBullet"/>
      </w:pPr>
      <w:r>
        <w:t>Avengers #343</w:t>
      </w:r>
    </w:p>
    <w:p w:rsidR="00E4654B" w:rsidRDefault="00C04B79">
      <w:pPr>
        <w:pStyle w:val="ListBullet"/>
      </w:pPr>
      <w:r>
        <w:lastRenderedPageBreak/>
        <w:t>West Coast Avengers Annual #7</w:t>
      </w:r>
    </w:p>
    <w:p w:rsidR="00E4654B" w:rsidRDefault="00C04B79">
      <w:pPr>
        <w:pStyle w:val="ListBullet"/>
      </w:pPr>
      <w:r>
        <w:t>The Punisher: Die Hard In the Big Easy #1</w:t>
      </w:r>
    </w:p>
    <w:p w:rsidR="00E4654B" w:rsidRDefault="00C04B79">
      <w:pPr>
        <w:pStyle w:val="ListBullet"/>
      </w:pPr>
      <w:r>
        <w:t>The Punisher: G-Force #1</w:t>
      </w:r>
    </w:p>
    <w:p w:rsidR="00E4654B" w:rsidRDefault="00C04B79">
      <w:pPr>
        <w:pStyle w:val="ListBullet"/>
      </w:pPr>
      <w:r>
        <w:t>Doctor Strange Sorcerer Supreme Annual #2</w:t>
      </w:r>
    </w:p>
    <w:p w:rsidR="00E4654B" w:rsidRDefault="00C04B79">
      <w:pPr>
        <w:pStyle w:val="ListBullet"/>
      </w:pPr>
      <w:r>
        <w:t>Adventures of Captain America #4</w:t>
      </w:r>
    </w:p>
    <w:p w:rsidR="00E4654B" w:rsidRDefault="00C04B79">
      <w:pPr>
        <w:pStyle w:val="ListBullet"/>
      </w:pPr>
      <w:r>
        <w:t>Wonder Man #5</w:t>
      </w:r>
    </w:p>
    <w:p w:rsidR="00E4654B" w:rsidRDefault="00C04B79">
      <w:pPr>
        <w:pStyle w:val="ListBullet"/>
      </w:pPr>
      <w:r>
        <w:t>Deathlok #7</w:t>
      </w:r>
    </w:p>
    <w:p w:rsidR="00E4654B" w:rsidRDefault="00C04B79">
      <w:pPr>
        <w:pStyle w:val="ListBullet"/>
      </w:pPr>
      <w:r>
        <w:t>Marvel Super Heroes #8</w:t>
      </w:r>
    </w:p>
    <w:p w:rsidR="00E4654B" w:rsidRDefault="00C04B79">
      <w:pPr>
        <w:pStyle w:val="ListBullet"/>
      </w:pPr>
      <w:r>
        <w:t>Web of Spider-Man Annual #8</w:t>
      </w:r>
    </w:p>
    <w:p w:rsidR="00E4654B" w:rsidRDefault="00C04B79">
      <w:pPr>
        <w:pStyle w:val="ListBullet"/>
      </w:pPr>
      <w:r>
        <w:t>Iron Man Annual #13</w:t>
      </w:r>
    </w:p>
    <w:p w:rsidR="00E4654B" w:rsidRDefault="00C04B79">
      <w:pPr>
        <w:pStyle w:val="ListBullet"/>
      </w:pPr>
      <w:r>
        <w:t>X-Men Annual #16</w:t>
      </w:r>
    </w:p>
    <w:p w:rsidR="00E4654B" w:rsidRDefault="00C04B79">
      <w:pPr>
        <w:pStyle w:val="ListBullet"/>
      </w:pPr>
      <w:r>
        <w:t>New Warriors #19</w:t>
      </w:r>
    </w:p>
    <w:p w:rsidR="00E4654B" w:rsidRDefault="00C04B79">
      <w:pPr>
        <w:pStyle w:val="ListBullet"/>
      </w:pPr>
      <w:r>
        <w:t>Quasar #30</w:t>
      </w:r>
    </w:p>
    <w:p w:rsidR="00E4654B" w:rsidRDefault="00C04B79">
      <w:pPr>
        <w:pStyle w:val="ListBullet"/>
      </w:pPr>
      <w:r>
        <w:t>Nick Fury, Agent of S.H.I.E.L.D. #31</w:t>
      </w:r>
    </w:p>
    <w:p w:rsidR="00E4654B" w:rsidRDefault="00C04B79">
      <w:pPr>
        <w:pStyle w:val="ListBullet"/>
      </w:pPr>
      <w:r>
        <w:t>What If? #33</w:t>
      </w:r>
    </w:p>
    <w:p w:rsidR="00E4654B" w:rsidRDefault="00C04B79">
      <w:pPr>
        <w:pStyle w:val="ListBullet"/>
      </w:pPr>
      <w:r>
        <w:t>Sensational She-Hulk #35</w:t>
      </w:r>
    </w:p>
    <w:p w:rsidR="00E4654B" w:rsidRDefault="00C04B79">
      <w:pPr>
        <w:pStyle w:val="ListBullet"/>
      </w:pPr>
      <w:r>
        <w:t>Punisher War Journal #38</w:t>
      </w:r>
    </w:p>
    <w:p w:rsidR="00E4654B" w:rsidRDefault="00C04B79">
      <w:pPr>
        <w:pStyle w:val="ListBullet"/>
      </w:pPr>
      <w:r>
        <w:t>Excalibur #46</w:t>
      </w:r>
    </w:p>
    <w:p w:rsidR="00E4654B" w:rsidRDefault="00C04B79">
      <w:pPr>
        <w:pStyle w:val="ListBullet"/>
      </w:pPr>
      <w:r>
        <w:t>Wolverine #50</w:t>
      </w:r>
    </w:p>
    <w:p w:rsidR="00E4654B" w:rsidRDefault="00C04B79">
      <w:pPr>
        <w:pStyle w:val="ListBullet"/>
      </w:pPr>
      <w:r>
        <w:t>X-Factor #74</w:t>
      </w:r>
    </w:p>
    <w:p w:rsidR="00E4654B" w:rsidRDefault="00C04B79">
      <w:pPr>
        <w:pStyle w:val="ListBullet"/>
      </w:pPr>
      <w:r>
        <w:t>West Coast Avengers #78</w:t>
      </w:r>
    </w:p>
    <w:p w:rsidR="00E4654B" w:rsidRDefault="00C04B79">
      <w:pPr>
        <w:pStyle w:val="ListBullet"/>
      </w:pPr>
      <w:r>
        <w:t>Web of Spider-Man #84</w:t>
      </w:r>
    </w:p>
    <w:p w:rsidR="00E4654B" w:rsidRDefault="00C04B79">
      <w:pPr>
        <w:pStyle w:val="ListBullet"/>
      </w:pPr>
      <w:r>
        <w:t>Marvel Comics Presents #97</w:t>
      </w:r>
    </w:p>
    <w:p w:rsidR="00E4654B" w:rsidRDefault="00C04B79">
      <w:pPr>
        <w:pStyle w:val="ListBullet"/>
      </w:pPr>
      <w:r>
        <w:t>Marvel Comics Presents #98</w:t>
      </w:r>
    </w:p>
    <w:p w:rsidR="00E4654B" w:rsidRDefault="00C04B79">
      <w:pPr>
        <w:pStyle w:val="ListBullet"/>
      </w:pPr>
      <w:r>
        <w:t>Marvel Comics Presents #99</w:t>
      </w:r>
    </w:p>
    <w:p w:rsidR="00E4654B" w:rsidRDefault="00C04B79">
      <w:pPr>
        <w:pStyle w:val="ListBullet"/>
      </w:pPr>
      <w:r>
        <w:t>Marvel Comics Presents #100</w:t>
      </w:r>
    </w:p>
    <w:p w:rsidR="00E4654B" w:rsidRDefault="00C04B79">
      <w:pPr>
        <w:pStyle w:val="ListBullet"/>
      </w:pPr>
      <w:r>
        <w:t>Marvel Comics Presents #101</w:t>
      </w:r>
    </w:p>
    <w:p w:rsidR="00E4654B" w:rsidRDefault="00C04B79">
      <w:pPr>
        <w:pStyle w:val="ListBullet"/>
      </w:pPr>
      <w:r>
        <w:t>Marvel Comics Presents #102</w:t>
      </w:r>
    </w:p>
    <w:p w:rsidR="00E4654B" w:rsidRDefault="00C04B79">
      <w:pPr>
        <w:pStyle w:val="ListBullet"/>
      </w:pPr>
      <w:r>
        <w:t>Marvel Comics Presents #103</w:t>
      </w:r>
    </w:p>
    <w:p w:rsidR="00E4654B" w:rsidRDefault="00C04B79">
      <w:pPr>
        <w:pStyle w:val="ListBullet"/>
      </w:pPr>
      <w:r>
        <w:t>Marvel Comics Presents #104</w:t>
      </w:r>
    </w:p>
    <w:p w:rsidR="00E4654B" w:rsidRDefault="00C04B79">
      <w:pPr>
        <w:pStyle w:val="ListBullet"/>
      </w:pPr>
      <w:r>
        <w:t>Alpha Flight #104</w:t>
      </w:r>
    </w:p>
    <w:p w:rsidR="00E4654B" w:rsidRDefault="00C04B79">
      <w:pPr>
        <w:pStyle w:val="ListBullet"/>
      </w:pPr>
      <w:r>
        <w:t>Marvel Comics Presents #105</w:t>
      </w:r>
    </w:p>
    <w:p w:rsidR="00E4654B" w:rsidRDefault="00C04B79">
      <w:pPr>
        <w:pStyle w:val="ListBullet"/>
      </w:pPr>
      <w:r>
        <w:t>Marvel Comics Presents #106</w:t>
      </w:r>
    </w:p>
    <w:p w:rsidR="00E4654B" w:rsidRDefault="00C04B79">
      <w:pPr>
        <w:pStyle w:val="ListBullet"/>
      </w:pPr>
      <w:r>
        <w:t>Marvel Comics Presents #107</w:t>
      </w:r>
    </w:p>
    <w:p w:rsidR="00E4654B" w:rsidRDefault="00C04B79">
      <w:pPr>
        <w:pStyle w:val="ListBullet"/>
      </w:pPr>
      <w:r>
        <w:t>Marvel Comics Presents #108</w:t>
      </w:r>
    </w:p>
    <w:p w:rsidR="00E4654B" w:rsidRDefault="00C04B79">
      <w:pPr>
        <w:pStyle w:val="ListBullet"/>
      </w:pPr>
      <w:r>
        <w:t>Marvel Comics Presents #109</w:t>
      </w:r>
    </w:p>
    <w:p w:rsidR="00E4654B" w:rsidRDefault="00C04B79">
      <w:pPr>
        <w:pStyle w:val="ListBullet"/>
      </w:pPr>
      <w:r>
        <w:t>Marvel Comics Presents #110</w:t>
      </w:r>
    </w:p>
    <w:p w:rsidR="00E4654B" w:rsidRDefault="00C04B79">
      <w:pPr>
        <w:pStyle w:val="ListBullet"/>
      </w:pPr>
      <w:r>
        <w:t>Marvel Comics Presents #111</w:t>
      </w:r>
    </w:p>
    <w:p w:rsidR="00E4654B" w:rsidRDefault="00C04B79">
      <w:pPr>
        <w:pStyle w:val="ListBullet"/>
      </w:pPr>
      <w:r>
        <w:t>Marvel Comics Presents #112</w:t>
      </w:r>
    </w:p>
    <w:p w:rsidR="00E4654B" w:rsidRDefault="00C04B79">
      <w:pPr>
        <w:pStyle w:val="ListBullet"/>
      </w:pPr>
      <w:r>
        <w:t>Marvel Comics Presents #113</w:t>
      </w:r>
    </w:p>
    <w:p w:rsidR="00E4654B" w:rsidRDefault="00C04B79">
      <w:pPr>
        <w:pStyle w:val="ListBullet"/>
      </w:pPr>
      <w:r>
        <w:t>Marvel Comics Presents #114</w:t>
      </w:r>
    </w:p>
    <w:p w:rsidR="00E4654B" w:rsidRDefault="00C04B79">
      <w:pPr>
        <w:pStyle w:val="ListBullet"/>
      </w:pPr>
      <w:r>
        <w:t>Marvel Comics Presents #115</w:t>
      </w:r>
    </w:p>
    <w:p w:rsidR="00E4654B" w:rsidRDefault="00C04B79">
      <w:pPr>
        <w:pStyle w:val="ListBullet"/>
      </w:pPr>
      <w:r>
        <w:lastRenderedPageBreak/>
        <w:t>Marvel Comics Presents #116</w:t>
      </w:r>
    </w:p>
    <w:p w:rsidR="00E4654B" w:rsidRDefault="00C04B79">
      <w:pPr>
        <w:pStyle w:val="ListBullet"/>
      </w:pPr>
      <w:r>
        <w:t>Marvel Comics Presents #117</w:t>
      </w:r>
    </w:p>
    <w:p w:rsidR="00E4654B" w:rsidRDefault="00C04B79">
      <w:pPr>
        <w:pStyle w:val="ListBullet"/>
      </w:pPr>
      <w:r>
        <w:t>Marvel Comics Presents #118</w:t>
      </w:r>
    </w:p>
    <w:p w:rsidR="00E4654B" w:rsidRDefault="00C04B79">
      <w:pPr>
        <w:pStyle w:val="ListBullet"/>
      </w:pPr>
      <w:r>
        <w:t>Peter Parker, the Spectacular Spider-Man #184</w:t>
      </w:r>
    </w:p>
    <w:p w:rsidR="00E4654B" w:rsidRDefault="00C04B79">
      <w:pPr>
        <w:pStyle w:val="ListBullet"/>
      </w:pPr>
      <w:r>
        <w:t>Iron Man #276</w:t>
      </w:r>
    </w:p>
    <w:p w:rsidR="00E4654B" w:rsidRDefault="00C04B79">
      <w:pPr>
        <w:pStyle w:val="ListBullet"/>
      </w:pPr>
      <w:r>
        <w:t>Uncanny X-Men #284</w:t>
      </w:r>
    </w:p>
    <w:p w:rsidR="00E4654B" w:rsidRDefault="00C04B79">
      <w:pPr>
        <w:pStyle w:val="ListBullet"/>
      </w:pPr>
      <w:r>
        <w:t>Daredevil #300</w:t>
      </w:r>
    </w:p>
    <w:p w:rsidR="00E4654B" w:rsidRDefault="00C04B79">
      <w:pPr>
        <w:pStyle w:val="ListBullet"/>
      </w:pPr>
      <w:r>
        <w:t>The Amazing Spider-Man #357</w:t>
      </w:r>
    </w:p>
    <w:p w:rsidR="00E4654B" w:rsidRDefault="00C04B79">
      <w:pPr>
        <w:pStyle w:val="ListBullet"/>
      </w:pPr>
      <w:r>
        <w:t>The Amazing Spider-Man #358</w:t>
      </w:r>
    </w:p>
    <w:p w:rsidR="00E4654B" w:rsidRDefault="00C04B79">
      <w:pPr>
        <w:pStyle w:val="ListBullet"/>
      </w:pPr>
      <w:r>
        <w:t>Fantastic Four #360</w:t>
      </w:r>
    </w:p>
    <w:p w:rsidR="00E4654B" w:rsidRDefault="00C04B79">
      <w:pPr>
        <w:pStyle w:val="ListBullet"/>
      </w:pPr>
      <w:r>
        <w:t>Incredible Hulk #389</w:t>
      </w:r>
    </w:p>
    <w:p w:rsidR="00E4654B" w:rsidRDefault="00C04B79">
      <w:pPr>
        <w:pStyle w:val="ListBullet"/>
      </w:pPr>
      <w:r>
        <w:t>Captain America #396</w:t>
      </w:r>
    </w:p>
    <w:p w:rsidR="00E4654B" w:rsidRDefault="00C04B79">
      <w:pPr>
        <w:pStyle w:val="ListBullet"/>
      </w:pPr>
      <w:r>
        <w:t>Thor #442</w:t>
      </w:r>
    </w:p>
    <w:p w:rsidR="00E4654B" w:rsidRDefault="00C04B79">
      <w:pPr>
        <w:pStyle w:val="ListBullet"/>
      </w:pPr>
      <w:r>
        <w:t>Thor #443</w:t>
      </w:r>
    </w:p>
    <w:p w:rsidR="00E4654B" w:rsidRDefault="00C04B79">
      <w:pPr>
        <w:pStyle w:val="Heading3"/>
      </w:pPr>
      <w:r>
        <w:t>February, 1992</w:t>
      </w:r>
    </w:p>
    <w:p w:rsidR="00E4654B" w:rsidRDefault="00C04B79">
      <w:r>
        <w:t xml:space="preserve">Number of comics published this month: </w:t>
      </w:r>
      <w:r>
        <w:rPr>
          <w:b/>
        </w:rPr>
        <w:t>34</w:t>
      </w:r>
    </w:p>
    <w:p w:rsidR="00E4654B" w:rsidRDefault="00C04B79">
      <w:pPr>
        <w:pStyle w:val="ListBullet"/>
      </w:pPr>
      <w:r>
        <w:t>Spider-Man: Fear Itself #1</w:t>
      </w:r>
    </w:p>
    <w:p w:rsidR="00E4654B" w:rsidRDefault="00C04B79">
      <w:pPr>
        <w:pStyle w:val="ListBullet"/>
      </w:pPr>
      <w:r>
        <w:t>Star Wars: Dark Empire #2</w:t>
      </w:r>
    </w:p>
    <w:p w:rsidR="00E4654B" w:rsidRDefault="00C04B79">
      <w:pPr>
        <w:pStyle w:val="ListBullet"/>
      </w:pPr>
      <w:r>
        <w:t>Warlock and the Infinity Watch #1</w:t>
      </w:r>
    </w:p>
    <w:p w:rsidR="00E4654B" w:rsidRDefault="00C04B79">
      <w:pPr>
        <w:pStyle w:val="ListBullet"/>
      </w:pPr>
      <w:r>
        <w:t>X-Men #5</w:t>
      </w:r>
    </w:p>
    <w:p w:rsidR="00E4654B" w:rsidRDefault="00C04B79">
      <w:pPr>
        <w:pStyle w:val="ListBullet"/>
      </w:pPr>
      <w:r>
        <w:t>X-Force #7</w:t>
      </w:r>
    </w:p>
    <w:p w:rsidR="00E4654B" w:rsidRDefault="00C04B79">
      <w:pPr>
        <w:pStyle w:val="ListBullet"/>
      </w:pPr>
      <w:r>
        <w:t>Spider-Man #19</w:t>
      </w:r>
    </w:p>
    <w:p w:rsidR="00E4654B" w:rsidRDefault="00C04B79">
      <w:pPr>
        <w:pStyle w:val="ListBullet"/>
      </w:pPr>
      <w:r>
        <w:t>Doctor Strange, Sorcerer Supreme #38</w:t>
      </w:r>
    </w:p>
    <w:p w:rsidR="00E4654B" w:rsidRDefault="00C04B79">
      <w:pPr>
        <w:pStyle w:val="ListBullet"/>
      </w:pPr>
      <w:r>
        <w:t>Silver Surfer #62</w:t>
      </w:r>
    </w:p>
    <w:p w:rsidR="00E4654B" w:rsidRDefault="00C04B79">
      <w:pPr>
        <w:pStyle w:val="ListBullet"/>
      </w:pPr>
      <w:r>
        <w:t>Wonder Man #6</w:t>
      </w:r>
    </w:p>
    <w:p w:rsidR="00E4654B" w:rsidRDefault="00C04B79">
      <w:pPr>
        <w:pStyle w:val="ListBullet"/>
      </w:pPr>
      <w:r>
        <w:t>Deathlok #8</w:t>
      </w:r>
    </w:p>
    <w:p w:rsidR="00E4654B" w:rsidRDefault="00C04B79">
      <w:pPr>
        <w:pStyle w:val="ListBullet"/>
      </w:pPr>
      <w:r>
        <w:t>New Warriors #20</w:t>
      </w:r>
    </w:p>
    <w:p w:rsidR="00E4654B" w:rsidRDefault="00C04B79">
      <w:pPr>
        <w:pStyle w:val="ListBullet"/>
      </w:pPr>
      <w:r>
        <w:t>Guardians of the Galaxy #21</w:t>
      </w:r>
    </w:p>
    <w:p w:rsidR="00E4654B" w:rsidRDefault="00C04B79">
      <w:pPr>
        <w:pStyle w:val="ListBullet"/>
      </w:pPr>
      <w:r>
        <w:t>Ghost Rider #22</w:t>
      </w:r>
    </w:p>
    <w:p w:rsidR="00E4654B" w:rsidRDefault="00C04B79">
      <w:pPr>
        <w:pStyle w:val="ListBullet"/>
      </w:pPr>
      <w:r>
        <w:t>Quasar #31</w:t>
      </w:r>
    </w:p>
    <w:p w:rsidR="00E4654B" w:rsidRDefault="00C04B79">
      <w:pPr>
        <w:pStyle w:val="ListBullet"/>
      </w:pPr>
      <w:r>
        <w:t>Nick Fury, Agent of S.H.I.E.L.D. #32</w:t>
      </w:r>
    </w:p>
    <w:p w:rsidR="00E4654B" w:rsidRDefault="00C04B79">
      <w:pPr>
        <w:pStyle w:val="ListBullet"/>
      </w:pPr>
      <w:r>
        <w:t>What If? #34</w:t>
      </w:r>
    </w:p>
    <w:p w:rsidR="00E4654B" w:rsidRDefault="00C04B79">
      <w:pPr>
        <w:pStyle w:val="ListBullet"/>
      </w:pPr>
      <w:r>
        <w:t>Sensational She-Hulk #36</w:t>
      </w:r>
    </w:p>
    <w:p w:rsidR="00E4654B" w:rsidRDefault="00C04B79">
      <w:pPr>
        <w:pStyle w:val="ListBullet"/>
      </w:pPr>
      <w:r>
        <w:t>Punisher War Journal #39</w:t>
      </w:r>
    </w:p>
    <w:p w:rsidR="00E4654B" w:rsidRDefault="00C04B79">
      <w:pPr>
        <w:pStyle w:val="ListBullet"/>
      </w:pPr>
      <w:r>
        <w:t>Excalibur #47</w:t>
      </w:r>
    </w:p>
    <w:p w:rsidR="00E4654B" w:rsidRDefault="00C04B79">
      <w:pPr>
        <w:pStyle w:val="ListBullet"/>
      </w:pPr>
      <w:r>
        <w:t>Wolverine #51</w:t>
      </w:r>
    </w:p>
    <w:p w:rsidR="00E4654B" w:rsidRDefault="00C04B79">
      <w:pPr>
        <w:pStyle w:val="ListBullet"/>
      </w:pPr>
      <w:r>
        <w:t>X-Factor #75</w:t>
      </w:r>
    </w:p>
    <w:p w:rsidR="00E4654B" w:rsidRDefault="00C04B79">
      <w:pPr>
        <w:pStyle w:val="ListBullet"/>
      </w:pPr>
      <w:r>
        <w:t>West Coast Avengers #79</w:t>
      </w:r>
    </w:p>
    <w:p w:rsidR="00E4654B" w:rsidRDefault="00C04B79">
      <w:pPr>
        <w:pStyle w:val="ListBullet"/>
      </w:pPr>
      <w:r>
        <w:t>Web of Spider-Man #85</w:t>
      </w:r>
    </w:p>
    <w:p w:rsidR="00E4654B" w:rsidRDefault="00C04B79">
      <w:pPr>
        <w:pStyle w:val="ListBullet"/>
      </w:pPr>
      <w:r>
        <w:t>Alpha Flight #105</w:t>
      </w:r>
    </w:p>
    <w:p w:rsidR="00E4654B" w:rsidRDefault="00C04B79">
      <w:pPr>
        <w:pStyle w:val="ListBullet"/>
      </w:pPr>
      <w:r>
        <w:lastRenderedPageBreak/>
        <w:t>Peter Parker, the Spectacular Spider-Man #185</w:t>
      </w:r>
    </w:p>
    <w:p w:rsidR="00E4654B" w:rsidRDefault="00C04B79">
      <w:pPr>
        <w:pStyle w:val="ListBullet"/>
      </w:pPr>
      <w:r>
        <w:t>Iron Man #277</w:t>
      </w:r>
    </w:p>
    <w:p w:rsidR="00E4654B" w:rsidRDefault="00C04B79">
      <w:pPr>
        <w:pStyle w:val="ListBullet"/>
      </w:pPr>
      <w:r>
        <w:t>Uncanny X-Men #285</w:t>
      </w:r>
    </w:p>
    <w:p w:rsidR="00E4654B" w:rsidRDefault="00C04B79">
      <w:pPr>
        <w:pStyle w:val="ListBullet"/>
      </w:pPr>
      <w:r>
        <w:t>Daredevil #301</w:t>
      </w:r>
    </w:p>
    <w:p w:rsidR="00E4654B" w:rsidRDefault="00C04B79">
      <w:pPr>
        <w:pStyle w:val="ListBullet"/>
      </w:pPr>
      <w:r>
        <w:t>Avengers #344</w:t>
      </w:r>
    </w:p>
    <w:p w:rsidR="00E4654B" w:rsidRDefault="00C04B79">
      <w:pPr>
        <w:pStyle w:val="ListBullet"/>
      </w:pPr>
      <w:r>
        <w:t>The Amazing Spider-Man #359</w:t>
      </w:r>
    </w:p>
    <w:p w:rsidR="00E4654B" w:rsidRDefault="00C04B79">
      <w:pPr>
        <w:pStyle w:val="ListBullet"/>
      </w:pPr>
      <w:r>
        <w:t>Fantastic Four #361</w:t>
      </w:r>
    </w:p>
    <w:p w:rsidR="00E4654B" w:rsidRDefault="00C04B79">
      <w:pPr>
        <w:pStyle w:val="ListBullet"/>
      </w:pPr>
      <w:r>
        <w:t>Incredible Hulk #390</w:t>
      </w:r>
    </w:p>
    <w:p w:rsidR="00E4654B" w:rsidRDefault="00C04B79">
      <w:pPr>
        <w:pStyle w:val="ListBullet"/>
      </w:pPr>
      <w:r>
        <w:t>Captain America #397</w:t>
      </w:r>
    </w:p>
    <w:p w:rsidR="00E4654B" w:rsidRDefault="00C04B79">
      <w:pPr>
        <w:pStyle w:val="ListBullet"/>
      </w:pPr>
      <w:r>
        <w:t>Thor #444</w:t>
      </w:r>
    </w:p>
    <w:p w:rsidR="00E4654B" w:rsidRDefault="00C04B79">
      <w:pPr>
        <w:pStyle w:val="Heading3"/>
      </w:pPr>
      <w:r>
        <w:t>March, 1992</w:t>
      </w:r>
    </w:p>
    <w:p w:rsidR="00E4654B" w:rsidRDefault="00C04B79">
      <w:r>
        <w:t xml:space="preserve">Number of comics published this month: </w:t>
      </w:r>
      <w:r>
        <w:rPr>
          <w:b/>
        </w:rPr>
        <w:t>35</w:t>
      </w:r>
    </w:p>
    <w:p w:rsidR="00E4654B" w:rsidRDefault="00C04B79">
      <w:pPr>
        <w:pStyle w:val="ListBullet"/>
      </w:pPr>
      <w:r>
        <w:t>Warlock and the Infinity Watch #2</w:t>
      </w:r>
    </w:p>
    <w:p w:rsidR="00E4654B" w:rsidRDefault="00C04B79">
      <w:pPr>
        <w:pStyle w:val="ListBullet"/>
      </w:pPr>
      <w:r>
        <w:t>X-Men #6</w:t>
      </w:r>
    </w:p>
    <w:p w:rsidR="00E4654B" w:rsidRDefault="00C04B79">
      <w:pPr>
        <w:pStyle w:val="ListBullet"/>
      </w:pPr>
      <w:r>
        <w:t>X-Force #8</w:t>
      </w:r>
    </w:p>
    <w:p w:rsidR="00E4654B" w:rsidRDefault="00C04B79">
      <w:pPr>
        <w:pStyle w:val="ListBullet"/>
      </w:pPr>
      <w:r>
        <w:t>Spider-Man #20</w:t>
      </w:r>
    </w:p>
    <w:p w:rsidR="00E4654B" w:rsidRDefault="00C04B79">
      <w:pPr>
        <w:pStyle w:val="ListBullet"/>
      </w:pPr>
      <w:r>
        <w:t>Ghost Rider #23</w:t>
      </w:r>
    </w:p>
    <w:p w:rsidR="00E4654B" w:rsidRDefault="00C04B79">
      <w:pPr>
        <w:pStyle w:val="ListBullet"/>
      </w:pPr>
      <w:r>
        <w:t>Ghost Rider #24</w:t>
      </w:r>
    </w:p>
    <w:p w:rsidR="00E4654B" w:rsidRDefault="00C04B79">
      <w:pPr>
        <w:pStyle w:val="ListBullet"/>
      </w:pPr>
      <w:r>
        <w:t>Doctor Strange, Sorcerer Supreme #39</w:t>
      </w:r>
    </w:p>
    <w:p w:rsidR="00E4654B" w:rsidRDefault="00C04B79">
      <w:pPr>
        <w:pStyle w:val="ListBullet"/>
      </w:pPr>
      <w:r>
        <w:t>Silver Surfer #63</w:t>
      </w:r>
    </w:p>
    <w:p w:rsidR="00E4654B" w:rsidRDefault="00C04B79">
      <w:pPr>
        <w:pStyle w:val="ListBullet"/>
      </w:pPr>
      <w:r>
        <w:t>Alpha Flight #106</w:t>
      </w:r>
    </w:p>
    <w:p w:rsidR="00E4654B" w:rsidRDefault="00C04B79">
      <w:pPr>
        <w:pStyle w:val="ListBullet"/>
      </w:pPr>
      <w:r>
        <w:t>The Punisher War Zone #1</w:t>
      </w:r>
    </w:p>
    <w:p w:rsidR="00E4654B" w:rsidRDefault="00C04B79">
      <w:pPr>
        <w:pStyle w:val="ListBullet"/>
      </w:pPr>
      <w:r>
        <w:t>Wonder Man #7</w:t>
      </w:r>
    </w:p>
    <w:p w:rsidR="00E4654B" w:rsidRDefault="00C04B79">
      <w:pPr>
        <w:pStyle w:val="ListBullet"/>
      </w:pPr>
      <w:r>
        <w:t>Deathlok #9</w:t>
      </w:r>
    </w:p>
    <w:p w:rsidR="00E4654B" w:rsidRDefault="00C04B79">
      <w:pPr>
        <w:pStyle w:val="ListBullet"/>
      </w:pPr>
      <w:r>
        <w:t>Darkhawk #13</w:t>
      </w:r>
    </w:p>
    <w:p w:rsidR="00E4654B" w:rsidRDefault="00C04B79">
      <w:pPr>
        <w:pStyle w:val="ListBullet"/>
      </w:pPr>
      <w:r>
        <w:t>New Warriors #21</w:t>
      </w:r>
    </w:p>
    <w:p w:rsidR="00E4654B" w:rsidRDefault="00C04B79">
      <w:pPr>
        <w:pStyle w:val="ListBullet"/>
      </w:pPr>
      <w:r>
        <w:t>Guardians of the Galaxy #22</w:t>
      </w:r>
    </w:p>
    <w:p w:rsidR="00E4654B" w:rsidRDefault="00C04B79">
      <w:pPr>
        <w:pStyle w:val="ListBullet"/>
      </w:pPr>
      <w:r>
        <w:t>Quasar #32</w:t>
      </w:r>
    </w:p>
    <w:p w:rsidR="00E4654B" w:rsidRDefault="00C04B79">
      <w:pPr>
        <w:pStyle w:val="ListBullet"/>
      </w:pPr>
      <w:r>
        <w:t>Nick Fury, Agent of S.H.I.E.L.D. #33</w:t>
      </w:r>
    </w:p>
    <w:p w:rsidR="00E4654B" w:rsidRDefault="00C04B79">
      <w:pPr>
        <w:pStyle w:val="ListBullet"/>
      </w:pPr>
      <w:r>
        <w:t>What If? #35</w:t>
      </w:r>
    </w:p>
    <w:p w:rsidR="00E4654B" w:rsidRDefault="00C04B79">
      <w:pPr>
        <w:pStyle w:val="ListBullet"/>
      </w:pPr>
      <w:r>
        <w:t>Sensational She-Hulk #37</w:t>
      </w:r>
    </w:p>
    <w:p w:rsidR="00E4654B" w:rsidRDefault="00C04B79">
      <w:pPr>
        <w:pStyle w:val="ListBullet"/>
      </w:pPr>
      <w:r>
        <w:t>Punisher War Journal #40</w:t>
      </w:r>
    </w:p>
    <w:p w:rsidR="00E4654B" w:rsidRDefault="00C04B79">
      <w:pPr>
        <w:pStyle w:val="ListBullet"/>
      </w:pPr>
      <w:r>
        <w:t>Excalibur #48</w:t>
      </w:r>
    </w:p>
    <w:p w:rsidR="00E4654B" w:rsidRDefault="00C04B79">
      <w:pPr>
        <w:pStyle w:val="ListBullet"/>
      </w:pPr>
      <w:r>
        <w:t>Wolverine #52</w:t>
      </w:r>
    </w:p>
    <w:p w:rsidR="00E4654B" w:rsidRDefault="00C04B79">
      <w:pPr>
        <w:pStyle w:val="ListBullet"/>
      </w:pPr>
      <w:r>
        <w:t>X-Factor #76</w:t>
      </w:r>
    </w:p>
    <w:p w:rsidR="00E4654B" w:rsidRDefault="00C04B79">
      <w:pPr>
        <w:pStyle w:val="ListBullet"/>
      </w:pPr>
      <w:r>
        <w:t>West Coast Avengers #80</w:t>
      </w:r>
    </w:p>
    <w:p w:rsidR="00E4654B" w:rsidRDefault="00C04B79">
      <w:pPr>
        <w:pStyle w:val="ListBullet"/>
      </w:pPr>
      <w:r>
        <w:t>Web of Spider-Man #86</w:t>
      </w:r>
    </w:p>
    <w:p w:rsidR="00E4654B" w:rsidRDefault="00C04B79">
      <w:pPr>
        <w:pStyle w:val="ListBullet"/>
      </w:pPr>
      <w:r>
        <w:t>Peter Parker, the Spectacular Spider-Man #186</w:t>
      </w:r>
    </w:p>
    <w:p w:rsidR="00E4654B" w:rsidRDefault="00C04B79">
      <w:pPr>
        <w:pStyle w:val="ListBullet"/>
      </w:pPr>
      <w:r>
        <w:t>Iron Man #278</w:t>
      </w:r>
    </w:p>
    <w:p w:rsidR="00E4654B" w:rsidRDefault="00C04B79">
      <w:pPr>
        <w:pStyle w:val="ListBullet"/>
      </w:pPr>
      <w:r>
        <w:t>Uncanny X-Men #286</w:t>
      </w:r>
    </w:p>
    <w:p w:rsidR="00E4654B" w:rsidRDefault="00C04B79">
      <w:pPr>
        <w:pStyle w:val="ListBullet"/>
      </w:pPr>
      <w:r>
        <w:lastRenderedPageBreak/>
        <w:t>Daredevil #302</w:t>
      </w:r>
    </w:p>
    <w:p w:rsidR="00E4654B" w:rsidRDefault="00C04B79">
      <w:pPr>
        <w:pStyle w:val="ListBullet"/>
      </w:pPr>
      <w:r>
        <w:t>Avengers #345</w:t>
      </w:r>
    </w:p>
    <w:p w:rsidR="00E4654B" w:rsidRDefault="00C04B79">
      <w:pPr>
        <w:pStyle w:val="ListBullet"/>
      </w:pPr>
      <w:r>
        <w:t>The Amazing Spider-Man #360</w:t>
      </w:r>
    </w:p>
    <w:p w:rsidR="00E4654B" w:rsidRDefault="00C04B79">
      <w:pPr>
        <w:pStyle w:val="ListBullet"/>
      </w:pPr>
      <w:r>
        <w:t>Fantastic Four #362</w:t>
      </w:r>
    </w:p>
    <w:p w:rsidR="00E4654B" w:rsidRDefault="00C04B79">
      <w:pPr>
        <w:pStyle w:val="ListBullet"/>
      </w:pPr>
      <w:r>
        <w:t>Incredible Hulk #391</w:t>
      </w:r>
    </w:p>
    <w:p w:rsidR="00E4654B" w:rsidRDefault="00C04B79">
      <w:pPr>
        <w:pStyle w:val="ListBullet"/>
      </w:pPr>
      <w:r>
        <w:t>Captain America #398</w:t>
      </w:r>
    </w:p>
    <w:p w:rsidR="00E4654B" w:rsidRDefault="00C04B79">
      <w:pPr>
        <w:pStyle w:val="ListBullet"/>
      </w:pPr>
      <w:r>
        <w:t>Thor #445</w:t>
      </w:r>
    </w:p>
    <w:p w:rsidR="00E4654B" w:rsidRDefault="00C04B79">
      <w:pPr>
        <w:pStyle w:val="Heading3"/>
      </w:pPr>
      <w:r>
        <w:t>April, 1992</w:t>
      </w:r>
    </w:p>
    <w:p w:rsidR="00E4654B" w:rsidRDefault="00C04B79">
      <w:r>
        <w:t xml:space="preserve">Number of comics published this month: </w:t>
      </w:r>
      <w:r>
        <w:rPr>
          <w:b/>
        </w:rPr>
        <w:t>36</w:t>
      </w:r>
    </w:p>
    <w:p w:rsidR="00E4654B" w:rsidRDefault="00C04B79">
      <w:pPr>
        <w:pStyle w:val="ListBullet"/>
      </w:pPr>
      <w:r>
        <w:t>Star Wars: Dark Empire #3</w:t>
      </w:r>
    </w:p>
    <w:p w:rsidR="00E4654B" w:rsidRDefault="00C04B79">
      <w:pPr>
        <w:pStyle w:val="ListBullet"/>
      </w:pPr>
      <w:r>
        <w:t>Warlock and the Infinity Watch #3</w:t>
      </w:r>
    </w:p>
    <w:p w:rsidR="00E4654B" w:rsidRDefault="00C04B79">
      <w:pPr>
        <w:pStyle w:val="ListBullet"/>
      </w:pPr>
      <w:r>
        <w:t>X-Men #7</w:t>
      </w:r>
    </w:p>
    <w:p w:rsidR="00E4654B" w:rsidRDefault="00C04B79">
      <w:pPr>
        <w:pStyle w:val="ListBullet"/>
      </w:pPr>
      <w:r>
        <w:t>X-Force #9</w:t>
      </w:r>
    </w:p>
    <w:p w:rsidR="00E4654B" w:rsidRDefault="00C04B79">
      <w:pPr>
        <w:pStyle w:val="ListBullet"/>
      </w:pPr>
      <w:r>
        <w:t>Spider-Man #21</w:t>
      </w:r>
    </w:p>
    <w:p w:rsidR="00E4654B" w:rsidRDefault="00C04B79">
      <w:pPr>
        <w:pStyle w:val="ListBullet"/>
      </w:pPr>
      <w:r>
        <w:t>Doctor Strange, Sorcerer Supreme #40</w:t>
      </w:r>
    </w:p>
    <w:p w:rsidR="00E4654B" w:rsidRDefault="00C04B79">
      <w:pPr>
        <w:pStyle w:val="ListBullet"/>
      </w:pPr>
      <w:r>
        <w:t>Silver Surfer #64</w:t>
      </w:r>
    </w:p>
    <w:p w:rsidR="00E4654B" w:rsidRDefault="00C04B79">
      <w:pPr>
        <w:pStyle w:val="ListBullet"/>
      </w:pPr>
      <w:r>
        <w:t>The Punisher War Zone #2</w:t>
      </w:r>
    </w:p>
    <w:p w:rsidR="00E4654B" w:rsidRDefault="00C04B79">
      <w:pPr>
        <w:pStyle w:val="ListBullet"/>
      </w:pPr>
      <w:r>
        <w:t>Wonder Man #8</w:t>
      </w:r>
    </w:p>
    <w:p w:rsidR="00E4654B" w:rsidRDefault="00C04B79">
      <w:pPr>
        <w:pStyle w:val="ListBullet"/>
      </w:pPr>
      <w:r>
        <w:t>Marvel Super Heroes #9</w:t>
      </w:r>
    </w:p>
    <w:p w:rsidR="00E4654B" w:rsidRDefault="00C04B79">
      <w:pPr>
        <w:pStyle w:val="ListBullet"/>
      </w:pPr>
      <w:r>
        <w:t>Deathlok #10</w:t>
      </w:r>
    </w:p>
    <w:p w:rsidR="00E4654B" w:rsidRDefault="00C04B79">
      <w:pPr>
        <w:pStyle w:val="ListBullet"/>
      </w:pPr>
      <w:r>
        <w:t>Darkhawk #14</w:t>
      </w:r>
    </w:p>
    <w:p w:rsidR="00E4654B" w:rsidRDefault="00C04B79">
      <w:pPr>
        <w:pStyle w:val="ListBullet"/>
      </w:pPr>
      <w:r>
        <w:t>New Warriors #22</w:t>
      </w:r>
    </w:p>
    <w:p w:rsidR="00E4654B" w:rsidRDefault="00C04B79">
      <w:pPr>
        <w:pStyle w:val="ListBullet"/>
      </w:pPr>
      <w:r>
        <w:t>Guardians of the Galaxy #23</w:t>
      </w:r>
    </w:p>
    <w:p w:rsidR="00E4654B" w:rsidRDefault="00C04B79">
      <w:pPr>
        <w:pStyle w:val="ListBullet"/>
      </w:pPr>
      <w:r>
        <w:t>Quasar #33</w:t>
      </w:r>
    </w:p>
    <w:p w:rsidR="00E4654B" w:rsidRDefault="00C04B79">
      <w:pPr>
        <w:pStyle w:val="ListBullet"/>
      </w:pPr>
      <w:r>
        <w:t>Nick Fury, Agent of S.H.I.E.L.D. #34</w:t>
      </w:r>
    </w:p>
    <w:p w:rsidR="00E4654B" w:rsidRDefault="00C04B79">
      <w:pPr>
        <w:pStyle w:val="ListBullet"/>
      </w:pPr>
      <w:r>
        <w:t>What If? #36</w:t>
      </w:r>
    </w:p>
    <w:p w:rsidR="00E4654B" w:rsidRDefault="00C04B79">
      <w:pPr>
        <w:pStyle w:val="ListBullet"/>
      </w:pPr>
      <w:r>
        <w:t>Sensational She-Hulk #38</w:t>
      </w:r>
    </w:p>
    <w:p w:rsidR="00E4654B" w:rsidRDefault="00C04B79">
      <w:pPr>
        <w:pStyle w:val="ListBullet"/>
      </w:pPr>
      <w:r>
        <w:t>Punisher War Journal #41</w:t>
      </w:r>
    </w:p>
    <w:p w:rsidR="00E4654B" w:rsidRDefault="00C04B79">
      <w:pPr>
        <w:pStyle w:val="ListBullet"/>
      </w:pPr>
      <w:r>
        <w:t>Excalibur #49</w:t>
      </w:r>
    </w:p>
    <w:p w:rsidR="00E4654B" w:rsidRDefault="00C04B79">
      <w:pPr>
        <w:pStyle w:val="ListBullet"/>
      </w:pPr>
      <w:r>
        <w:t>Wolverine #53</w:t>
      </w:r>
    </w:p>
    <w:p w:rsidR="00E4654B" w:rsidRDefault="00C04B79">
      <w:pPr>
        <w:pStyle w:val="ListBullet"/>
      </w:pPr>
      <w:r>
        <w:t>The 'NAM #67</w:t>
      </w:r>
    </w:p>
    <w:p w:rsidR="00E4654B" w:rsidRDefault="00C04B79">
      <w:pPr>
        <w:pStyle w:val="ListBullet"/>
      </w:pPr>
      <w:r>
        <w:t>X-Factor #77</w:t>
      </w:r>
    </w:p>
    <w:p w:rsidR="00E4654B" w:rsidRDefault="00C04B79">
      <w:pPr>
        <w:pStyle w:val="ListBullet"/>
      </w:pPr>
      <w:r>
        <w:t>West Coast Avengers #81</w:t>
      </w:r>
    </w:p>
    <w:p w:rsidR="00E4654B" w:rsidRDefault="00C04B79">
      <w:pPr>
        <w:pStyle w:val="ListBullet"/>
      </w:pPr>
      <w:r>
        <w:t>Web of Spider-Man #87</w:t>
      </w:r>
    </w:p>
    <w:p w:rsidR="00E4654B" w:rsidRDefault="00C04B79">
      <w:pPr>
        <w:pStyle w:val="ListBullet"/>
      </w:pPr>
      <w:r>
        <w:t>Alpha Flight #107</w:t>
      </w:r>
    </w:p>
    <w:p w:rsidR="00E4654B" w:rsidRDefault="00C04B79">
      <w:pPr>
        <w:pStyle w:val="ListBullet"/>
      </w:pPr>
      <w:r>
        <w:t>Peter Parker, the Spectacular Spider-Man #187</w:t>
      </w:r>
    </w:p>
    <w:p w:rsidR="00E4654B" w:rsidRDefault="00C04B79">
      <w:pPr>
        <w:pStyle w:val="ListBullet"/>
      </w:pPr>
      <w:r>
        <w:t>Iron Man #279</w:t>
      </w:r>
    </w:p>
    <w:p w:rsidR="00E4654B" w:rsidRDefault="00C04B79">
      <w:pPr>
        <w:pStyle w:val="ListBullet"/>
      </w:pPr>
      <w:r>
        <w:t>Uncanny X-Men #287</w:t>
      </w:r>
    </w:p>
    <w:p w:rsidR="00E4654B" w:rsidRDefault="00C04B79">
      <w:pPr>
        <w:pStyle w:val="ListBullet"/>
      </w:pPr>
      <w:r>
        <w:t>Daredevil #303</w:t>
      </w:r>
    </w:p>
    <w:p w:rsidR="00E4654B" w:rsidRDefault="00C04B79">
      <w:pPr>
        <w:pStyle w:val="ListBullet"/>
      </w:pPr>
      <w:r>
        <w:t>Avengers #346</w:t>
      </w:r>
    </w:p>
    <w:p w:rsidR="00E4654B" w:rsidRDefault="00C04B79">
      <w:pPr>
        <w:pStyle w:val="ListBullet"/>
      </w:pPr>
      <w:r>
        <w:lastRenderedPageBreak/>
        <w:t>The Amazing Spider-Man #361</w:t>
      </w:r>
    </w:p>
    <w:p w:rsidR="00E4654B" w:rsidRDefault="00C04B79">
      <w:pPr>
        <w:pStyle w:val="ListBullet"/>
      </w:pPr>
      <w:r>
        <w:t>Fantastic Four #363</w:t>
      </w:r>
    </w:p>
    <w:p w:rsidR="00E4654B" w:rsidRDefault="00C04B79">
      <w:pPr>
        <w:pStyle w:val="ListBullet"/>
      </w:pPr>
      <w:r>
        <w:t>Incredible Hulk #392</w:t>
      </w:r>
    </w:p>
    <w:p w:rsidR="00E4654B" w:rsidRDefault="00C04B79">
      <w:pPr>
        <w:pStyle w:val="ListBullet"/>
      </w:pPr>
      <w:r>
        <w:t>Captain America #399</w:t>
      </w:r>
    </w:p>
    <w:p w:rsidR="00E4654B" w:rsidRDefault="00C04B79">
      <w:pPr>
        <w:pStyle w:val="ListBullet"/>
      </w:pPr>
      <w:r>
        <w:t>Thor #446</w:t>
      </w:r>
    </w:p>
    <w:p w:rsidR="00E4654B" w:rsidRDefault="00C04B79">
      <w:pPr>
        <w:pStyle w:val="Heading3"/>
      </w:pPr>
      <w:r>
        <w:t>May, 1992</w:t>
      </w:r>
    </w:p>
    <w:p w:rsidR="00E4654B" w:rsidRDefault="00C04B79">
      <w:r>
        <w:t xml:space="preserve">Number of comics published this month: </w:t>
      </w:r>
      <w:r>
        <w:rPr>
          <w:b/>
        </w:rPr>
        <w:t>37</w:t>
      </w:r>
    </w:p>
    <w:p w:rsidR="00E4654B" w:rsidRDefault="00C04B79">
      <w:pPr>
        <w:pStyle w:val="ListBullet"/>
      </w:pPr>
      <w:r>
        <w:t>Warlock and the Infinity Watch #4</w:t>
      </w:r>
    </w:p>
    <w:p w:rsidR="00E4654B" w:rsidRDefault="00C04B79">
      <w:pPr>
        <w:pStyle w:val="ListBullet"/>
      </w:pPr>
      <w:r>
        <w:t>X-Force #10</w:t>
      </w:r>
    </w:p>
    <w:p w:rsidR="00E4654B" w:rsidRDefault="00C04B79">
      <w:pPr>
        <w:pStyle w:val="ListBullet"/>
      </w:pPr>
      <w:r>
        <w:t>Spider-Man #22</w:t>
      </w:r>
    </w:p>
    <w:p w:rsidR="00E4654B" w:rsidRDefault="00C04B79">
      <w:pPr>
        <w:pStyle w:val="ListBullet"/>
      </w:pPr>
      <w:r>
        <w:t>Wolverine #54</w:t>
      </w:r>
    </w:p>
    <w:p w:rsidR="00E4654B" w:rsidRDefault="00C04B79">
      <w:pPr>
        <w:pStyle w:val="ListBullet"/>
      </w:pPr>
      <w:r>
        <w:t>Silver Surfer #65</w:t>
      </w:r>
    </w:p>
    <w:p w:rsidR="00E4654B" w:rsidRDefault="00C04B79">
      <w:pPr>
        <w:pStyle w:val="ListBullet"/>
      </w:pPr>
      <w:r>
        <w:t>X-Force Annual #1</w:t>
      </w:r>
    </w:p>
    <w:p w:rsidR="00E4654B" w:rsidRDefault="00C04B79">
      <w:pPr>
        <w:pStyle w:val="ListBullet"/>
      </w:pPr>
      <w:r>
        <w:t>X-Men Annual #1</w:t>
      </w:r>
    </w:p>
    <w:p w:rsidR="00E4654B" w:rsidRDefault="00C04B79">
      <w:pPr>
        <w:pStyle w:val="ListBullet"/>
      </w:pPr>
      <w:r>
        <w:t>The Punisher War Zone #3</w:t>
      </w:r>
    </w:p>
    <w:p w:rsidR="00E4654B" w:rsidRDefault="00C04B79">
      <w:pPr>
        <w:pStyle w:val="ListBullet"/>
      </w:pPr>
      <w:r>
        <w:t>X-Factor Annual #7</w:t>
      </w:r>
    </w:p>
    <w:p w:rsidR="00E4654B" w:rsidRDefault="00C04B79">
      <w:pPr>
        <w:pStyle w:val="ListBullet"/>
      </w:pPr>
      <w:r>
        <w:t>X-Men #8</w:t>
      </w:r>
    </w:p>
    <w:p w:rsidR="00E4654B" w:rsidRDefault="00C04B79">
      <w:pPr>
        <w:pStyle w:val="ListBullet"/>
      </w:pPr>
      <w:r>
        <w:t>Wonder Man #9</w:t>
      </w:r>
    </w:p>
    <w:p w:rsidR="00E4654B" w:rsidRDefault="00C04B79">
      <w:pPr>
        <w:pStyle w:val="ListBullet"/>
      </w:pPr>
      <w:r>
        <w:t>Deathlok #11</w:t>
      </w:r>
    </w:p>
    <w:p w:rsidR="00E4654B" w:rsidRDefault="00C04B79">
      <w:pPr>
        <w:pStyle w:val="ListBullet"/>
      </w:pPr>
      <w:r>
        <w:t>New Warriors #23</w:t>
      </w:r>
    </w:p>
    <w:p w:rsidR="00E4654B" w:rsidRDefault="00C04B79">
      <w:pPr>
        <w:pStyle w:val="ListBullet"/>
      </w:pPr>
      <w:r>
        <w:t>Guardians of the Galaxy #24</w:t>
      </w:r>
    </w:p>
    <w:p w:rsidR="00E4654B" w:rsidRDefault="00C04B79">
      <w:pPr>
        <w:pStyle w:val="ListBullet"/>
      </w:pPr>
      <w:r>
        <w:t>Quasar #34</w:t>
      </w:r>
    </w:p>
    <w:p w:rsidR="00E4654B" w:rsidRDefault="00C04B79">
      <w:pPr>
        <w:pStyle w:val="ListBullet"/>
      </w:pPr>
      <w:r>
        <w:t>Nick Fury, Agent of S.H.I.E.L.D. #35</w:t>
      </w:r>
    </w:p>
    <w:p w:rsidR="00E4654B" w:rsidRDefault="00C04B79">
      <w:pPr>
        <w:pStyle w:val="ListBullet"/>
      </w:pPr>
      <w:r>
        <w:t>What If? #37</w:t>
      </w:r>
    </w:p>
    <w:p w:rsidR="00E4654B" w:rsidRDefault="00C04B79">
      <w:pPr>
        <w:pStyle w:val="ListBullet"/>
      </w:pPr>
      <w:r>
        <w:t>Sensational She-Hulk #39</w:t>
      </w:r>
    </w:p>
    <w:p w:rsidR="00E4654B" w:rsidRDefault="00C04B79">
      <w:pPr>
        <w:pStyle w:val="ListBullet"/>
      </w:pPr>
      <w:r>
        <w:t>Doctor Strange, Sorcerer Supreme #41</w:t>
      </w:r>
    </w:p>
    <w:p w:rsidR="00E4654B" w:rsidRDefault="00C04B79">
      <w:pPr>
        <w:pStyle w:val="ListBullet"/>
      </w:pPr>
      <w:r>
        <w:t>Punisher War Journal #42</w:t>
      </w:r>
    </w:p>
    <w:p w:rsidR="00E4654B" w:rsidRDefault="00C04B79">
      <w:pPr>
        <w:pStyle w:val="ListBullet"/>
      </w:pPr>
      <w:r>
        <w:t>Excalibur #50</w:t>
      </w:r>
    </w:p>
    <w:p w:rsidR="00E4654B" w:rsidRDefault="00C04B79">
      <w:pPr>
        <w:pStyle w:val="ListBullet"/>
      </w:pPr>
      <w:r>
        <w:t>The Punisher #63</w:t>
      </w:r>
    </w:p>
    <w:p w:rsidR="00E4654B" w:rsidRDefault="00C04B79">
      <w:pPr>
        <w:pStyle w:val="ListBullet"/>
      </w:pPr>
      <w:r>
        <w:t>The 'NAM #68</w:t>
      </w:r>
    </w:p>
    <w:p w:rsidR="00E4654B" w:rsidRDefault="00C04B79">
      <w:pPr>
        <w:pStyle w:val="ListBullet"/>
      </w:pPr>
      <w:r>
        <w:t>X-Factor #78</w:t>
      </w:r>
    </w:p>
    <w:p w:rsidR="00E4654B" w:rsidRDefault="00C04B79">
      <w:pPr>
        <w:pStyle w:val="ListBullet"/>
      </w:pPr>
      <w:r>
        <w:t>West Coast Avengers #82</w:t>
      </w:r>
    </w:p>
    <w:p w:rsidR="00E4654B" w:rsidRDefault="00C04B79">
      <w:pPr>
        <w:pStyle w:val="ListBullet"/>
      </w:pPr>
      <w:r>
        <w:t>Web of Spider-Man #88</w:t>
      </w:r>
    </w:p>
    <w:p w:rsidR="00E4654B" w:rsidRDefault="00C04B79">
      <w:pPr>
        <w:pStyle w:val="ListBullet"/>
      </w:pPr>
      <w:r>
        <w:t>Alpha Flight #108</w:t>
      </w:r>
    </w:p>
    <w:p w:rsidR="00E4654B" w:rsidRDefault="00C04B79">
      <w:pPr>
        <w:pStyle w:val="ListBullet"/>
      </w:pPr>
      <w:r>
        <w:t>Peter Parker, the Spectacular Spider-Man #188</w:t>
      </w:r>
    </w:p>
    <w:p w:rsidR="00E4654B" w:rsidRDefault="00C04B79">
      <w:pPr>
        <w:pStyle w:val="ListBullet"/>
      </w:pPr>
      <w:r>
        <w:t>Iron Man #280</w:t>
      </w:r>
    </w:p>
    <w:p w:rsidR="00E4654B" w:rsidRDefault="00C04B79">
      <w:pPr>
        <w:pStyle w:val="ListBullet"/>
      </w:pPr>
      <w:r>
        <w:t>Uncanny X-Men #288</w:t>
      </w:r>
    </w:p>
    <w:p w:rsidR="00E4654B" w:rsidRDefault="00C04B79">
      <w:pPr>
        <w:pStyle w:val="ListBullet"/>
      </w:pPr>
      <w:r>
        <w:t>Daredevil #304</w:t>
      </w:r>
    </w:p>
    <w:p w:rsidR="00E4654B" w:rsidRDefault="00C04B79">
      <w:pPr>
        <w:pStyle w:val="ListBullet"/>
      </w:pPr>
      <w:r>
        <w:t>Avengers #347</w:t>
      </w:r>
    </w:p>
    <w:p w:rsidR="00E4654B" w:rsidRDefault="00C04B79">
      <w:pPr>
        <w:pStyle w:val="ListBullet"/>
      </w:pPr>
      <w:r>
        <w:t>The Amazing Spider-Man #362</w:t>
      </w:r>
    </w:p>
    <w:p w:rsidR="00E4654B" w:rsidRDefault="00C04B79">
      <w:pPr>
        <w:pStyle w:val="ListBullet"/>
      </w:pPr>
      <w:r>
        <w:lastRenderedPageBreak/>
        <w:t>Fantastic Four #364</w:t>
      </w:r>
    </w:p>
    <w:p w:rsidR="00E4654B" w:rsidRDefault="00C04B79">
      <w:pPr>
        <w:pStyle w:val="ListBullet"/>
      </w:pPr>
      <w:r>
        <w:t>Incredible Hulk #393</w:t>
      </w:r>
    </w:p>
    <w:p w:rsidR="00E4654B" w:rsidRDefault="00C04B79">
      <w:pPr>
        <w:pStyle w:val="ListBullet"/>
      </w:pPr>
      <w:r>
        <w:t>Captain America #400</w:t>
      </w:r>
    </w:p>
    <w:p w:rsidR="00E4654B" w:rsidRDefault="00C04B79">
      <w:pPr>
        <w:pStyle w:val="ListBullet"/>
      </w:pPr>
      <w:r>
        <w:t>Thor #447</w:t>
      </w:r>
    </w:p>
    <w:p w:rsidR="00E4654B" w:rsidRDefault="00C04B79">
      <w:pPr>
        <w:pStyle w:val="Heading3"/>
      </w:pPr>
      <w:r>
        <w:t>June, 1992</w:t>
      </w:r>
    </w:p>
    <w:p w:rsidR="00E4654B" w:rsidRDefault="00C04B79">
      <w:r>
        <w:t xml:space="preserve">Number of comics published this month: </w:t>
      </w:r>
      <w:r>
        <w:rPr>
          <w:b/>
        </w:rPr>
        <w:t>40</w:t>
      </w:r>
    </w:p>
    <w:p w:rsidR="00E4654B" w:rsidRDefault="00C04B79">
      <w:pPr>
        <w:pStyle w:val="ListBullet"/>
      </w:pPr>
      <w:r>
        <w:t>Star Wars: Dark Empire #4</w:t>
      </w:r>
    </w:p>
    <w:p w:rsidR="00E4654B" w:rsidRDefault="00C04B79">
      <w:pPr>
        <w:pStyle w:val="ListBullet"/>
      </w:pPr>
      <w:r>
        <w:t>Infinity War #1</w:t>
      </w:r>
    </w:p>
    <w:p w:rsidR="00E4654B" w:rsidRDefault="00C04B79">
      <w:pPr>
        <w:pStyle w:val="ListBullet"/>
      </w:pPr>
      <w:r>
        <w:t>Warlock and the Infinity Watch #5</w:t>
      </w:r>
    </w:p>
    <w:p w:rsidR="00E4654B" w:rsidRDefault="00C04B79">
      <w:pPr>
        <w:pStyle w:val="ListBullet"/>
      </w:pPr>
      <w:r>
        <w:t>X-Men #9</w:t>
      </w:r>
    </w:p>
    <w:p w:rsidR="00E4654B" w:rsidRDefault="00C04B79">
      <w:pPr>
        <w:pStyle w:val="ListBullet"/>
      </w:pPr>
      <w:r>
        <w:t>X-Force #11</w:t>
      </w:r>
    </w:p>
    <w:p w:rsidR="00E4654B" w:rsidRDefault="00C04B79">
      <w:pPr>
        <w:pStyle w:val="ListBullet"/>
      </w:pPr>
      <w:r>
        <w:t>Spider-Man #23</w:t>
      </w:r>
    </w:p>
    <w:p w:rsidR="00E4654B" w:rsidRDefault="00C04B79">
      <w:pPr>
        <w:pStyle w:val="ListBullet"/>
      </w:pPr>
      <w:r>
        <w:t>Silver Surfer #66</w:t>
      </w:r>
    </w:p>
    <w:p w:rsidR="00E4654B" w:rsidRDefault="00C04B79">
      <w:pPr>
        <w:pStyle w:val="ListBullet"/>
      </w:pPr>
      <w:r>
        <w:t>Silver Sable &amp; the Wild Pack #1</w:t>
      </w:r>
    </w:p>
    <w:p w:rsidR="00E4654B" w:rsidRDefault="00C04B79">
      <w:pPr>
        <w:pStyle w:val="ListBullet"/>
      </w:pPr>
      <w:r>
        <w:t>New Warriors Annual #2</w:t>
      </w:r>
    </w:p>
    <w:p w:rsidR="00E4654B" w:rsidRDefault="00C04B79">
      <w:pPr>
        <w:pStyle w:val="ListBullet"/>
      </w:pPr>
      <w:r>
        <w:t>The Punisher War Zone #4</w:t>
      </w:r>
    </w:p>
    <w:p w:rsidR="00E4654B" w:rsidRDefault="00C04B79">
      <w:pPr>
        <w:pStyle w:val="ListBullet"/>
      </w:pPr>
      <w:r>
        <w:t>Wonder Man #10</w:t>
      </w:r>
    </w:p>
    <w:p w:rsidR="00E4654B" w:rsidRDefault="00C04B79">
      <w:pPr>
        <w:pStyle w:val="ListBullet"/>
      </w:pPr>
      <w:r>
        <w:t>Deathlok #12</w:t>
      </w:r>
    </w:p>
    <w:p w:rsidR="00E4654B" w:rsidRDefault="00C04B79">
      <w:pPr>
        <w:pStyle w:val="ListBullet"/>
      </w:pPr>
      <w:r>
        <w:t>Peter Parker, the Spectacular Spider-Man Annual #12</w:t>
      </w:r>
    </w:p>
    <w:p w:rsidR="00E4654B" w:rsidRDefault="00C04B79">
      <w:pPr>
        <w:pStyle w:val="ListBullet"/>
      </w:pPr>
      <w:r>
        <w:t>New Warriors #24</w:t>
      </w:r>
    </w:p>
    <w:p w:rsidR="00E4654B" w:rsidRDefault="00C04B79">
      <w:pPr>
        <w:pStyle w:val="ListBullet"/>
      </w:pPr>
      <w:r>
        <w:t>Guardians of the Galaxy #25</w:t>
      </w:r>
    </w:p>
    <w:p w:rsidR="00E4654B" w:rsidRDefault="00C04B79">
      <w:pPr>
        <w:pStyle w:val="ListBullet"/>
      </w:pPr>
      <w:r>
        <w:t>Ghost Rider #26</w:t>
      </w:r>
    </w:p>
    <w:p w:rsidR="00E4654B" w:rsidRDefault="00C04B79">
      <w:pPr>
        <w:pStyle w:val="ListBullet"/>
      </w:pPr>
      <w:r>
        <w:t>Quasar #35</w:t>
      </w:r>
    </w:p>
    <w:p w:rsidR="00E4654B" w:rsidRDefault="00C04B79">
      <w:pPr>
        <w:pStyle w:val="ListBullet"/>
      </w:pPr>
      <w:r>
        <w:t>Nick Fury, Agent of S.H.I.E.L.D. #36</w:t>
      </w:r>
    </w:p>
    <w:p w:rsidR="00E4654B" w:rsidRDefault="00C04B79">
      <w:pPr>
        <w:pStyle w:val="ListBullet"/>
      </w:pPr>
      <w:r>
        <w:t>What If? #38</w:t>
      </w:r>
    </w:p>
    <w:p w:rsidR="00E4654B" w:rsidRDefault="00C04B79">
      <w:pPr>
        <w:pStyle w:val="ListBullet"/>
      </w:pPr>
      <w:r>
        <w:t>Sensational She-Hulk #40</w:t>
      </w:r>
    </w:p>
    <w:p w:rsidR="00E4654B" w:rsidRDefault="00C04B79">
      <w:pPr>
        <w:pStyle w:val="ListBullet"/>
      </w:pPr>
      <w:r>
        <w:t>Doctor Strange, Sorcerer Supreme #42</w:t>
      </w:r>
    </w:p>
    <w:p w:rsidR="00E4654B" w:rsidRDefault="00C04B79">
      <w:pPr>
        <w:pStyle w:val="ListBullet"/>
      </w:pPr>
      <w:r>
        <w:t>Punisher War Journal #43</w:t>
      </w:r>
    </w:p>
    <w:p w:rsidR="00E4654B" w:rsidRDefault="00C04B79">
      <w:pPr>
        <w:pStyle w:val="ListBullet"/>
      </w:pPr>
      <w:r>
        <w:t>Excalibur #51</w:t>
      </w:r>
    </w:p>
    <w:p w:rsidR="00E4654B" w:rsidRDefault="00C04B79">
      <w:pPr>
        <w:pStyle w:val="ListBullet"/>
      </w:pPr>
      <w:r>
        <w:t>Wolverine #55</w:t>
      </w:r>
    </w:p>
    <w:p w:rsidR="00E4654B" w:rsidRDefault="00C04B79">
      <w:pPr>
        <w:pStyle w:val="ListBullet"/>
      </w:pPr>
      <w:r>
        <w:t>The Punisher #64</w:t>
      </w:r>
    </w:p>
    <w:p w:rsidR="00E4654B" w:rsidRDefault="00C04B79">
      <w:pPr>
        <w:pStyle w:val="ListBullet"/>
      </w:pPr>
      <w:r>
        <w:t>The 'NAM #69</w:t>
      </w:r>
    </w:p>
    <w:p w:rsidR="00E4654B" w:rsidRDefault="00C04B79">
      <w:pPr>
        <w:pStyle w:val="ListBullet"/>
      </w:pPr>
      <w:r>
        <w:t>X-Factor #79</w:t>
      </w:r>
    </w:p>
    <w:p w:rsidR="00E4654B" w:rsidRDefault="00C04B79">
      <w:pPr>
        <w:pStyle w:val="ListBullet"/>
      </w:pPr>
      <w:r>
        <w:t>West Coast Avengers #83</w:t>
      </w:r>
    </w:p>
    <w:p w:rsidR="00E4654B" w:rsidRDefault="00C04B79">
      <w:pPr>
        <w:pStyle w:val="ListBullet"/>
      </w:pPr>
      <w:r>
        <w:t>Web of Spider-Man #89</w:t>
      </w:r>
    </w:p>
    <w:p w:rsidR="00E4654B" w:rsidRDefault="00C04B79">
      <w:pPr>
        <w:pStyle w:val="ListBullet"/>
      </w:pPr>
      <w:r>
        <w:t>Alpha Flight #109</w:t>
      </w:r>
    </w:p>
    <w:p w:rsidR="00E4654B" w:rsidRDefault="00C04B79">
      <w:pPr>
        <w:pStyle w:val="ListBullet"/>
      </w:pPr>
      <w:r>
        <w:t>Peter Parker, the Spectacular Spider-Man #189</w:t>
      </w:r>
    </w:p>
    <w:p w:rsidR="00E4654B" w:rsidRDefault="00C04B79">
      <w:pPr>
        <w:pStyle w:val="ListBullet"/>
      </w:pPr>
      <w:r>
        <w:t>Iron Man #281</w:t>
      </w:r>
    </w:p>
    <w:p w:rsidR="00E4654B" w:rsidRDefault="00C04B79">
      <w:pPr>
        <w:pStyle w:val="ListBullet"/>
      </w:pPr>
      <w:r>
        <w:t>Uncanny X-Men #289</w:t>
      </w:r>
    </w:p>
    <w:p w:rsidR="00E4654B" w:rsidRDefault="00C04B79">
      <w:pPr>
        <w:pStyle w:val="ListBullet"/>
      </w:pPr>
      <w:r>
        <w:t>Daredevil #305</w:t>
      </w:r>
    </w:p>
    <w:p w:rsidR="00E4654B" w:rsidRDefault="00C04B79">
      <w:pPr>
        <w:pStyle w:val="ListBullet"/>
      </w:pPr>
      <w:r>
        <w:lastRenderedPageBreak/>
        <w:t>Avengers #348</w:t>
      </w:r>
    </w:p>
    <w:p w:rsidR="00E4654B" w:rsidRDefault="00C04B79">
      <w:pPr>
        <w:pStyle w:val="ListBullet"/>
      </w:pPr>
      <w:r>
        <w:t>The Amazing Spider-Man #363</w:t>
      </w:r>
    </w:p>
    <w:p w:rsidR="00E4654B" w:rsidRDefault="00C04B79">
      <w:pPr>
        <w:pStyle w:val="ListBullet"/>
      </w:pPr>
      <w:r>
        <w:t>Fantastic Four #365</w:t>
      </w:r>
    </w:p>
    <w:p w:rsidR="00E4654B" w:rsidRDefault="00C04B79">
      <w:pPr>
        <w:pStyle w:val="ListBullet"/>
      </w:pPr>
      <w:r>
        <w:t>Incredible Hulk #394</w:t>
      </w:r>
    </w:p>
    <w:p w:rsidR="00E4654B" w:rsidRDefault="00C04B79">
      <w:pPr>
        <w:pStyle w:val="ListBullet"/>
      </w:pPr>
      <w:r>
        <w:t>Captain America #401</w:t>
      </w:r>
    </w:p>
    <w:p w:rsidR="00E4654B" w:rsidRDefault="00C04B79">
      <w:pPr>
        <w:pStyle w:val="ListBullet"/>
      </w:pPr>
      <w:r>
        <w:t>Thor #448</w:t>
      </w:r>
    </w:p>
    <w:p w:rsidR="00E4654B" w:rsidRDefault="00C04B79">
      <w:pPr>
        <w:pStyle w:val="Heading3"/>
      </w:pPr>
      <w:r>
        <w:t>July, 1992</w:t>
      </w:r>
    </w:p>
    <w:p w:rsidR="00E4654B" w:rsidRDefault="00C04B79">
      <w:r>
        <w:t xml:space="preserve">Number of comics published this month: </w:t>
      </w:r>
      <w:r>
        <w:rPr>
          <w:b/>
        </w:rPr>
        <w:t>42</w:t>
      </w:r>
    </w:p>
    <w:p w:rsidR="00E4654B" w:rsidRDefault="00C04B79">
      <w:pPr>
        <w:pStyle w:val="ListBullet"/>
      </w:pPr>
      <w:r>
        <w:t>Captain America #403</w:t>
      </w:r>
    </w:p>
    <w:p w:rsidR="00E4654B" w:rsidRDefault="00C04B79">
      <w:pPr>
        <w:pStyle w:val="ListBullet"/>
      </w:pPr>
      <w:r>
        <w:t>The Punisher #66</w:t>
      </w:r>
    </w:p>
    <w:p w:rsidR="00E4654B" w:rsidRDefault="00C04B79">
      <w:pPr>
        <w:pStyle w:val="ListBullet"/>
      </w:pPr>
      <w:r>
        <w:t>Infinity War #2</w:t>
      </w:r>
    </w:p>
    <w:p w:rsidR="00E4654B" w:rsidRDefault="00C04B79">
      <w:pPr>
        <w:pStyle w:val="ListBullet"/>
      </w:pPr>
      <w:r>
        <w:t>Warlock and the Infinity Watch #6</w:t>
      </w:r>
    </w:p>
    <w:p w:rsidR="00E4654B" w:rsidRDefault="00C04B79">
      <w:pPr>
        <w:pStyle w:val="ListBullet"/>
      </w:pPr>
      <w:r>
        <w:t>X-Men #10</w:t>
      </w:r>
    </w:p>
    <w:p w:rsidR="00E4654B" w:rsidRDefault="00C04B79">
      <w:pPr>
        <w:pStyle w:val="ListBullet"/>
      </w:pPr>
      <w:r>
        <w:t>X-Force #12</w:t>
      </w:r>
    </w:p>
    <w:p w:rsidR="00E4654B" w:rsidRDefault="00C04B79">
      <w:pPr>
        <w:pStyle w:val="ListBullet"/>
      </w:pPr>
      <w:r>
        <w:t>Ghost Rider #27</w:t>
      </w:r>
    </w:p>
    <w:p w:rsidR="00E4654B" w:rsidRDefault="00C04B79">
      <w:pPr>
        <w:pStyle w:val="ListBullet"/>
      </w:pPr>
      <w:r>
        <w:t>Avengers #349</w:t>
      </w:r>
    </w:p>
    <w:p w:rsidR="00E4654B" w:rsidRDefault="00C04B79">
      <w:pPr>
        <w:pStyle w:val="ListBullet"/>
      </w:pPr>
      <w:r>
        <w:t>Excalibur: XX Crossing #1</w:t>
      </w:r>
    </w:p>
    <w:p w:rsidR="00E4654B" w:rsidRDefault="00C04B79">
      <w:pPr>
        <w:pStyle w:val="ListBullet"/>
      </w:pPr>
      <w:r>
        <w:t>Cage #4</w:t>
      </w:r>
    </w:p>
    <w:p w:rsidR="00E4654B" w:rsidRDefault="00C04B79">
      <w:pPr>
        <w:pStyle w:val="ListBullet"/>
      </w:pPr>
      <w:r>
        <w:t>Silver Surfer Annual #5</w:t>
      </w:r>
    </w:p>
    <w:p w:rsidR="00E4654B" w:rsidRDefault="00C04B79">
      <w:pPr>
        <w:pStyle w:val="ListBullet"/>
      </w:pPr>
      <w:r>
        <w:t>The Punisher War Zone #5</w:t>
      </w:r>
    </w:p>
    <w:p w:rsidR="00E4654B" w:rsidRDefault="00C04B79">
      <w:pPr>
        <w:pStyle w:val="ListBullet"/>
      </w:pPr>
      <w:r>
        <w:t>Wonder Man #11</w:t>
      </w:r>
    </w:p>
    <w:p w:rsidR="00E4654B" w:rsidRDefault="00C04B79">
      <w:pPr>
        <w:pStyle w:val="ListBullet"/>
      </w:pPr>
      <w:r>
        <w:t>Deathlok #13</w:t>
      </w:r>
    </w:p>
    <w:p w:rsidR="00E4654B" w:rsidRDefault="00C04B79">
      <w:pPr>
        <w:pStyle w:val="ListBullet"/>
      </w:pPr>
      <w:r>
        <w:t>Spider-Man #24</w:t>
      </w:r>
    </w:p>
    <w:p w:rsidR="00E4654B" w:rsidRDefault="00C04B79">
      <w:pPr>
        <w:pStyle w:val="ListBullet"/>
      </w:pPr>
      <w:r>
        <w:t>New Warriors #25</w:t>
      </w:r>
    </w:p>
    <w:p w:rsidR="00E4654B" w:rsidRDefault="00C04B79">
      <w:pPr>
        <w:pStyle w:val="ListBullet"/>
      </w:pPr>
      <w:r>
        <w:t>Guardians of the Galaxy #26</w:t>
      </w:r>
    </w:p>
    <w:p w:rsidR="00E4654B" w:rsidRDefault="00C04B79">
      <w:pPr>
        <w:pStyle w:val="ListBullet"/>
      </w:pPr>
      <w:r>
        <w:t>Quasar #36</w:t>
      </w:r>
    </w:p>
    <w:p w:rsidR="00E4654B" w:rsidRDefault="00C04B79">
      <w:pPr>
        <w:pStyle w:val="ListBullet"/>
      </w:pPr>
      <w:r>
        <w:t>Nick Fury, Agent of S.H.I.E.L.D. #37</w:t>
      </w:r>
    </w:p>
    <w:p w:rsidR="00E4654B" w:rsidRDefault="00C04B79">
      <w:pPr>
        <w:pStyle w:val="ListBullet"/>
      </w:pPr>
      <w:r>
        <w:t>What If? #39</w:t>
      </w:r>
    </w:p>
    <w:p w:rsidR="00E4654B" w:rsidRDefault="00C04B79">
      <w:pPr>
        <w:pStyle w:val="ListBullet"/>
      </w:pPr>
      <w:r>
        <w:t>Sensational She-Hulk #41</w:t>
      </w:r>
    </w:p>
    <w:p w:rsidR="00E4654B" w:rsidRDefault="00C04B79">
      <w:pPr>
        <w:pStyle w:val="ListBullet"/>
      </w:pPr>
      <w:r>
        <w:t>Doctor Strange, Sorcerer Supreme #43</w:t>
      </w:r>
    </w:p>
    <w:p w:rsidR="00E4654B" w:rsidRDefault="00C04B79">
      <w:pPr>
        <w:pStyle w:val="ListBullet"/>
      </w:pPr>
      <w:r>
        <w:t>Punisher War Journal #44</w:t>
      </w:r>
    </w:p>
    <w:p w:rsidR="00E4654B" w:rsidRDefault="00C04B79">
      <w:pPr>
        <w:pStyle w:val="ListBullet"/>
      </w:pPr>
      <w:r>
        <w:t>Excalibur #52</w:t>
      </w:r>
    </w:p>
    <w:p w:rsidR="00E4654B" w:rsidRDefault="00C04B79">
      <w:pPr>
        <w:pStyle w:val="ListBullet"/>
      </w:pPr>
      <w:r>
        <w:t>Wolverine #56</w:t>
      </w:r>
    </w:p>
    <w:p w:rsidR="00E4654B" w:rsidRDefault="00C04B79">
      <w:pPr>
        <w:pStyle w:val="ListBullet"/>
      </w:pPr>
      <w:r>
        <w:t>Wolverine #57</w:t>
      </w:r>
    </w:p>
    <w:p w:rsidR="00E4654B" w:rsidRDefault="00C04B79">
      <w:pPr>
        <w:pStyle w:val="ListBullet"/>
      </w:pPr>
      <w:r>
        <w:t>The Punisher #65</w:t>
      </w:r>
    </w:p>
    <w:p w:rsidR="00E4654B" w:rsidRDefault="00C04B79">
      <w:pPr>
        <w:pStyle w:val="ListBullet"/>
      </w:pPr>
      <w:r>
        <w:t>Silver Surfer #67</w:t>
      </w:r>
    </w:p>
    <w:p w:rsidR="00E4654B" w:rsidRDefault="00C04B79">
      <w:pPr>
        <w:pStyle w:val="ListBullet"/>
      </w:pPr>
      <w:r>
        <w:t>Silver Surfer #68</w:t>
      </w:r>
    </w:p>
    <w:p w:rsidR="00E4654B" w:rsidRDefault="00C04B79">
      <w:pPr>
        <w:pStyle w:val="ListBullet"/>
      </w:pPr>
      <w:r>
        <w:t>X-Factor #80</w:t>
      </w:r>
    </w:p>
    <w:p w:rsidR="00E4654B" w:rsidRDefault="00C04B79">
      <w:pPr>
        <w:pStyle w:val="ListBullet"/>
      </w:pPr>
      <w:r>
        <w:t>West Coast Avengers #84</w:t>
      </w:r>
    </w:p>
    <w:p w:rsidR="00E4654B" w:rsidRDefault="00C04B79">
      <w:pPr>
        <w:pStyle w:val="ListBullet"/>
      </w:pPr>
      <w:r>
        <w:t>Web of Spider-Man #90</w:t>
      </w:r>
    </w:p>
    <w:p w:rsidR="00E4654B" w:rsidRDefault="00C04B79">
      <w:pPr>
        <w:pStyle w:val="ListBullet"/>
      </w:pPr>
      <w:r>
        <w:lastRenderedPageBreak/>
        <w:t>Alpha Flight #110</w:t>
      </w:r>
    </w:p>
    <w:p w:rsidR="00E4654B" w:rsidRDefault="00C04B79">
      <w:pPr>
        <w:pStyle w:val="ListBullet"/>
      </w:pPr>
      <w:r>
        <w:t>Peter Parker, the Spectacular Spider-Man #190</w:t>
      </w:r>
    </w:p>
    <w:p w:rsidR="00E4654B" w:rsidRDefault="00C04B79">
      <w:pPr>
        <w:pStyle w:val="ListBullet"/>
      </w:pPr>
      <w:r>
        <w:t>Iron Man #282</w:t>
      </w:r>
    </w:p>
    <w:p w:rsidR="00E4654B" w:rsidRDefault="00C04B79">
      <w:pPr>
        <w:pStyle w:val="ListBullet"/>
      </w:pPr>
      <w:r>
        <w:t>Uncanny X-Men #290</w:t>
      </w:r>
    </w:p>
    <w:p w:rsidR="00E4654B" w:rsidRDefault="00C04B79">
      <w:pPr>
        <w:pStyle w:val="ListBullet"/>
      </w:pPr>
      <w:r>
        <w:t>Daredevil #306</w:t>
      </w:r>
    </w:p>
    <w:p w:rsidR="00E4654B" w:rsidRDefault="00C04B79">
      <w:pPr>
        <w:pStyle w:val="ListBullet"/>
      </w:pPr>
      <w:r>
        <w:t>The Amazing Spider-Man #364</w:t>
      </w:r>
    </w:p>
    <w:p w:rsidR="00E4654B" w:rsidRDefault="00C04B79">
      <w:pPr>
        <w:pStyle w:val="ListBullet"/>
      </w:pPr>
      <w:r>
        <w:t>Fantastic Four #366</w:t>
      </w:r>
    </w:p>
    <w:p w:rsidR="00E4654B" w:rsidRDefault="00C04B79">
      <w:pPr>
        <w:pStyle w:val="ListBullet"/>
      </w:pPr>
      <w:r>
        <w:t>Incredible Hulk #395</w:t>
      </w:r>
    </w:p>
    <w:p w:rsidR="00E4654B" w:rsidRDefault="00C04B79">
      <w:pPr>
        <w:pStyle w:val="ListBullet"/>
      </w:pPr>
      <w:r>
        <w:t>Captain America #402</w:t>
      </w:r>
    </w:p>
    <w:p w:rsidR="00E4654B" w:rsidRDefault="00C04B79">
      <w:pPr>
        <w:pStyle w:val="ListBullet"/>
      </w:pPr>
      <w:r>
        <w:t>Thor #449</w:t>
      </w:r>
    </w:p>
    <w:p w:rsidR="00E4654B" w:rsidRDefault="00C04B79">
      <w:pPr>
        <w:pStyle w:val="Heading3"/>
      </w:pPr>
      <w:r>
        <w:t>August, 1992</w:t>
      </w:r>
    </w:p>
    <w:p w:rsidR="00E4654B" w:rsidRDefault="00C04B79">
      <w:r>
        <w:t xml:space="preserve">Number of comics published this month: </w:t>
      </w:r>
      <w:r>
        <w:rPr>
          <w:b/>
        </w:rPr>
        <w:t>45</w:t>
      </w:r>
    </w:p>
    <w:p w:rsidR="00E4654B" w:rsidRDefault="00C04B79">
      <w:pPr>
        <w:pStyle w:val="ListBullet"/>
      </w:pPr>
      <w:r>
        <w:t>Captain America #405</w:t>
      </w:r>
    </w:p>
    <w:p w:rsidR="00E4654B" w:rsidRDefault="00C04B79">
      <w:pPr>
        <w:pStyle w:val="ListBullet"/>
      </w:pPr>
      <w:r>
        <w:t>Avengers #351</w:t>
      </w:r>
    </w:p>
    <w:p w:rsidR="00E4654B" w:rsidRDefault="00C04B79">
      <w:pPr>
        <w:pStyle w:val="ListBullet"/>
      </w:pPr>
      <w:r>
        <w:t>Star Wars: Dark Empire #5</w:t>
      </w:r>
    </w:p>
    <w:p w:rsidR="00E4654B" w:rsidRDefault="00C04B79">
      <w:pPr>
        <w:pStyle w:val="ListBullet"/>
      </w:pPr>
      <w:r>
        <w:t>The Punisher #68</w:t>
      </w:r>
    </w:p>
    <w:p w:rsidR="00E4654B" w:rsidRDefault="00C04B79">
      <w:pPr>
        <w:pStyle w:val="ListBullet"/>
      </w:pPr>
      <w:r>
        <w:t>Infinity War #3</w:t>
      </w:r>
    </w:p>
    <w:p w:rsidR="00E4654B" w:rsidRDefault="00C04B79">
      <w:pPr>
        <w:pStyle w:val="ListBullet"/>
      </w:pPr>
      <w:r>
        <w:t>Warlock and the Infinity Watch #7</w:t>
      </w:r>
    </w:p>
    <w:p w:rsidR="00E4654B" w:rsidRDefault="00C04B79">
      <w:pPr>
        <w:pStyle w:val="ListBullet"/>
      </w:pPr>
      <w:r>
        <w:t>X-Men #11</w:t>
      </w:r>
    </w:p>
    <w:p w:rsidR="00E4654B" w:rsidRDefault="00C04B79">
      <w:pPr>
        <w:pStyle w:val="ListBullet"/>
      </w:pPr>
      <w:r>
        <w:t>X-Force #13</w:t>
      </w:r>
    </w:p>
    <w:p w:rsidR="00E4654B" w:rsidRDefault="00C04B79">
      <w:pPr>
        <w:pStyle w:val="ListBullet"/>
      </w:pPr>
      <w:r>
        <w:t>Classic Star Wars #1</w:t>
      </w:r>
    </w:p>
    <w:p w:rsidR="00E4654B" w:rsidRDefault="00C04B79">
      <w:pPr>
        <w:pStyle w:val="ListBullet"/>
      </w:pPr>
      <w:r>
        <w:t>Spider-Man/Doctor Strange: The Way to Dusty Death #0</w:t>
      </w:r>
    </w:p>
    <w:p w:rsidR="00E4654B" w:rsidRDefault="00C04B79">
      <w:pPr>
        <w:pStyle w:val="ListBullet"/>
      </w:pPr>
      <w:r>
        <w:t>Deathlok Annual #1</w:t>
      </w:r>
    </w:p>
    <w:p w:rsidR="00E4654B" w:rsidRDefault="00C04B79">
      <w:pPr>
        <w:pStyle w:val="ListBullet"/>
      </w:pPr>
      <w:r>
        <w:t>Nomad #4</w:t>
      </w:r>
    </w:p>
    <w:p w:rsidR="00E4654B" w:rsidRDefault="00C04B79">
      <w:pPr>
        <w:pStyle w:val="ListBullet"/>
      </w:pPr>
      <w:r>
        <w:t>The Punisher War Zone #6</w:t>
      </w:r>
    </w:p>
    <w:p w:rsidR="00E4654B" w:rsidRDefault="00C04B79">
      <w:pPr>
        <w:pStyle w:val="ListBullet"/>
      </w:pPr>
      <w:r>
        <w:t>Wonder Man #12</w:t>
      </w:r>
    </w:p>
    <w:p w:rsidR="00E4654B" w:rsidRDefault="00C04B79">
      <w:pPr>
        <w:pStyle w:val="ListBullet"/>
      </w:pPr>
      <w:r>
        <w:t>Deathlok #14</w:t>
      </w:r>
    </w:p>
    <w:p w:rsidR="00E4654B" w:rsidRDefault="00C04B79">
      <w:pPr>
        <w:pStyle w:val="ListBullet"/>
      </w:pPr>
      <w:r>
        <w:t>Spider-Man #25</w:t>
      </w:r>
    </w:p>
    <w:p w:rsidR="00E4654B" w:rsidRDefault="00C04B79">
      <w:pPr>
        <w:pStyle w:val="ListBullet"/>
      </w:pPr>
      <w:r>
        <w:t>New Warriors #26</w:t>
      </w:r>
    </w:p>
    <w:p w:rsidR="00E4654B" w:rsidRDefault="00C04B79">
      <w:pPr>
        <w:pStyle w:val="ListBullet"/>
      </w:pPr>
      <w:r>
        <w:t>Guardians of the Galaxy #27</w:t>
      </w:r>
    </w:p>
    <w:p w:rsidR="00E4654B" w:rsidRDefault="00C04B79">
      <w:pPr>
        <w:pStyle w:val="ListBullet"/>
      </w:pPr>
      <w:r>
        <w:t>Ghost Rider #28</w:t>
      </w:r>
    </w:p>
    <w:p w:rsidR="00E4654B" w:rsidRDefault="00C04B79">
      <w:pPr>
        <w:pStyle w:val="ListBullet"/>
      </w:pPr>
      <w:r>
        <w:t>Quasar #37</w:t>
      </w:r>
    </w:p>
    <w:p w:rsidR="00E4654B" w:rsidRDefault="00C04B79">
      <w:pPr>
        <w:pStyle w:val="ListBullet"/>
      </w:pPr>
      <w:r>
        <w:t>Nick Fury, Agent of S.H.I.E.L.D. #38</w:t>
      </w:r>
    </w:p>
    <w:p w:rsidR="00E4654B" w:rsidRDefault="00C04B79">
      <w:pPr>
        <w:pStyle w:val="ListBullet"/>
      </w:pPr>
      <w:r>
        <w:t>What If? #40</w:t>
      </w:r>
    </w:p>
    <w:p w:rsidR="00E4654B" w:rsidRDefault="00C04B79">
      <w:pPr>
        <w:pStyle w:val="ListBullet"/>
      </w:pPr>
      <w:r>
        <w:t>Sensational She-Hulk #42</w:t>
      </w:r>
    </w:p>
    <w:p w:rsidR="00E4654B" w:rsidRDefault="00C04B79">
      <w:pPr>
        <w:pStyle w:val="ListBullet"/>
      </w:pPr>
      <w:r>
        <w:t>Doctor Strange, Sorcerer Supreme #44</w:t>
      </w:r>
    </w:p>
    <w:p w:rsidR="00E4654B" w:rsidRDefault="00C04B79">
      <w:pPr>
        <w:pStyle w:val="ListBullet"/>
      </w:pPr>
      <w:r>
        <w:t>Punisher War Journal #45</w:t>
      </w:r>
    </w:p>
    <w:p w:rsidR="00E4654B" w:rsidRDefault="00C04B79">
      <w:pPr>
        <w:pStyle w:val="ListBullet"/>
      </w:pPr>
      <w:r>
        <w:t>Excalibur #53</w:t>
      </w:r>
    </w:p>
    <w:p w:rsidR="00E4654B" w:rsidRDefault="00C04B79">
      <w:pPr>
        <w:pStyle w:val="ListBullet"/>
      </w:pPr>
      <w:r>
        <w:t>Wolverine #58</w:t>
      </w:r>
    </w:p>
    <w:p w:rsidR="00E4654B" w:rsidRDefault="00C04B79">
      <w:pPr>
        <w:pStyle w:val="ListBullet"/>
      </w:pPr>
      <w:r>
        <w:t>Wolverine #59</w:t>
      </w:r>
    </w:p>
    <w:p w:rsidR="00E4654B" w:rsidRDefault="00C04B79">
      <w:pPr>
        <w:pStyle w:val="ListBullet"/>
      </w:pPr>
      <w:r>
        <w:lastRenderedPageBreak/>
        <w:t>The Punisher #67</w:t>
      </w:r>
    </w:p>
    <w:p w:rsidR="00E4654B" w:rsidRDefault="00C04B79">
      <w:pPr>
        <w:pStyle w:val="ListBullet"/>
      </w:pPr>
      <w:r>
        <w:t>Silver Surfer #69</w:t>
      </w:r>
    </w:p>
    <w:p w:rsidR="00E4654B" w:rsidRDefault="00C04B79">
      <w:pPr>
        <w:pStyle w:val="ListBullet"/>
      </w:pPr>
      <w:r>
        <w:t>Silver Surfer #70</w:t>
      </w:r>
    </w:p>
    <w:p w:rsidR="00E4654B" w:rsidRDefault="00C04B79">
      <w:pPr>
        <w:pStyle w:val="ListBullet"/>
      </w:pPr>
      <w:r>
        <w:t>X-Factor #81</w:t>
      </w:r>
    </w:p>
    <w:p w:rsidR="00E4654B" w:rsidRDefault="00C04B79">
      <w:pPr>
        <w:pStyle w:val="ListBullet"/>
      </w:pPr>
      <w:r>
        <w:t>West Coast Avengers #85</w:t>
      </w:r>
    </w:p>
    <w:p w:rsidR="00E4654B" w:rsidRDefault="00C04B79">
      <w:pPr>
        <w:pStyle w:val="ListBullet"/>
      </w:pPr>
      <w:r>
        <w:t>Web of Spider-Man #91</w:t>
      </w:r>
    </w:p>
    <w:p w:rsidR="00E4654B" w:rsidRDefault="00C04B79">
      <w:pPr>
        <w:pStyle w:val="ListBullet"/>
      </w:pPr>
      <w:r>
        <w:t>Alpha Flight #111</w:t>
      </w:r>
    </w:p>
    <w:p w:rsidR="00E4654B" w:rsidRDefault="00C04B79">
      <w:pPr>
        <w:pStyle w:val="ListBullet"/>
      </w:pPr>
      <w:r>
        <w:t>Peter Parker, the Spectacular Spider-Man #191</w:t>
      </w:r>
    </w:p>
    <w:p w:rsidR="00E4654B" w:rsidRDefault="00C04B79">
      <w:pPr>
        <w:pStyle w:val="ListBullet"/>
      </w:pPr>
      <w:r>
        <w:t>Iron Man #283</w:t>
      </w:r>
    </w:p>
    <w:p w:rsidR="00E4654B" w:rsidRDefault="00C04B79">
      <w:pPr>
        <w:pStyle w:val="ListBullet"/>
      </w:pPr>
      <w:r>
        <w:t>Uncanny X-Men #291</w:t>
      </w:r>
    </w:p>
    <w:p w:rsidR="00E4654B" w:rsidRDefault="00C04B79">
      <w:pPr>
        <w:pStyle w:val="ListBullet"/>
      </w:pPr>
      <w:r>
        <w:t>Daredevil #307</w:t>
      </w:r>
    </w:p>
    <w:p w:rsidR="00E4654B" w:rsidRDefault="00C04B79">
      <w:pPr>
        <w:pStyle w:val="ListBullet"/>
      </w:pPr>
      <w:r>
        <w:t>Avengers #350</w:t>
      </w:r>
    </w:p>
    <w:p w:rsidR="00E4654B" w:rsidRDefault="00C04B79">
      <w:pPr>
        <w:pStyle w:val="ListBullet"/>
      </w:pPr>
      <w:r>
        <w:t>The Amazing Spider-Man #365</w:t>
      </w:r>
    </w:p>
    <w:p w:rsidR="00E4654B" w:rsidRDefault="00C04B79">
      <w:pPr>
        <w:pStyle w:val="ListBullet"/>
      </w:pPr>
      <w:r>
        <w:t>Fantastic Four #367</w:t>
      </w:r>
    </w:p>
    <w:p w:rsidR="00E4654B" w:rsidRDefault="00C04B79">
      <w:pPr>
        <w:pStyle w:val="ListBullet"/>
      </w:pPr>
      <w:r>
        <w:t>Incredible Hulk #396</w:t>
      </w:r>
    </w:p>
    <w:p w:rsidR="00E4654B" w:rsidRDefault="00C04B79">
      <w:pPr>
        <w:pStyle w:val="ListBullet"/>
      </w:pPr>
      <w:r>
        <w:t>Captain America #404</w:t>
      </w:r>
    </w:p>
    <w:p w:rsidR="00E4654B" w:rsidRDefault="00C04B79">
      <w:pPr>
        <w:pStyle w:val="ListBullet"/>
      </w:pPr>
      <w:r>
        <w:t>Thor #450</w:t>
      </w:r>
    </w:p>
    <w:p w:rsidR="00E4654B" w:rsidRDefault="00C04B79">
      <w:pPr>
        <w:pStyle w:val="Heading3"/>
      </w:pPr>
      <w:r>
        <w:t>September, 1992</w:t>
      </w:r>
    </w:p>
    <w:p w:rsidR="00E4654B" w:rsidRDefault="00C04B79">
      <w:r>
        <w:t xml:space="preserve">Number of comics published this month: </w:t>
      </w:r>
      <w:r>
        <w:rPr>
          <w:b/>
        </w:rPr>
        <w:t>41</w:t>
      </w:r>
    </w:p>
    <w:p w:rsidR="00E4654B" w:rsidRDefault="00C04B79">
      <w:pPr>
        <w:pStyle w:val="ListBullet"/>
      </w:pPr>
      <w:r>
        <w:t>Captain America #407</w:t>
      </w:r>
    </w:p>
    <w:p w:rsidR="00E4654B" w:rsidRDefault="00C04B79">
      <w:pPr>
        <w:pStyle w:val="ListBullet"/>
      </w:pPr>
      <w:r>
        <w:t>Avengers #353</w:t>
      </w:r>
    </w:p>
    <w:p w:rsidR="00E4654B" w:rsidRDefault="00C04B79">
      <w:pPr>
        <w:pStyle w:val="ListBullet"/>
      </w:pPr>
      <w:r>
        <w:t>The Punisher #70</w:t>
      </w:r>
    </w:p>
    <w:p w:rsidR="00E4654B" w:rsidRDefault="00C04B79">
      <w:pPr>
        <w:pStyle w:val="ListBullet"/>
      </w:pPr>
      <w:r>
        <w:t>Infinity War #4</w:t>
      </w:r>
    </w:p>
    <w:p w:rsidR="00E4654B" w:rsidRDefault="00C04B79">
      <w:pPr>
        <w:pStyle w:val="ListBullet"/>
      </w:pPr>
      <w:r>
        <w:t>Warlock and the Infinity Watch #8</w:t>
      </w:r>
    </w:p>
    <w:p w:rsidR="00E4654B" w:rsidRDefault="00C04B79">
      <w:pPr>
        <w:pStyle w:val="ListBullet"/>
      </w:pPr>
      <w:r>
        <w:t>X-Men #12</w:t>
      </w:r>
    </w:p>
    <w:p w:rsidR="00E4654B" w:rsidRDefault="00C04B79">
      <w:pPr>
        <w:pStyle w:val="ListBullet"/>
      </w:pPr>
      <w:r>
        <w:t>X-Force #14</w:t>
      </w:r>
    </w:p>
    <w:p w:rsidR="00E4654B" w:rsidRDefault="00C04B79">
      <w:pPr>
        <w:pStyle w:val="ListBullet"/>
      </w:pPr>
      <w:r>
        <w:t>Classic Star Wars #2</w:t>
      </w:r>
    </w:p>
    <w:p w:rsidR="00E4654B" w:rsidRDefault="00C04B79">
      <w:pPr>
        <w:pStyle w:val="ListBullet"/>
      </w:pPr>
      <w:r>
        <w:t>Guardians of the Galaxy Annual #2</w:t>
      </w:r>
    </w:p>
    <w:p w:rsidR="00E4654B" w:rsidRDefault="00C04B79">
      <w:pPr>
        <w:pStyle w:val="ListBullet"/>
      </w:pPr>
      <w:r>
        <w:t>Wonder Man #13</w:t>
      </w:r>
    </w:p>
    <w:p w:rsidR="00E4654B" w:rsidRDefault="00C04B79">
      <w:pPr>
        <w:pStyle w:val="ListBullet"/>
      </w:pPr>
      <w:r>
        <w:t>Deathlok #15</w:t>
      </w:r>
    </w:p>
    <w:p w:rsidR="00E4654B" w:rsidRDefault="00C04B79">
      <w:pPr>
        <w:pStyle w:val="ListBullet"/>
      </w:pPr>
      <w:r>
        <w:t>Spider-Man #26</w:t>
      </w:r>
    </w:p>
    <w:p w:rsidR="00E4654B" w:rsidRDefault="00C04B79">
      <w:pPr>
        <w:pStyle w:val="ListBullet"/>
      </w:pPr>
      <w:r>
        <w:t>New Warriors #27</w:t>
      </w:r>
    </w:p>
    <w:p w:rsidR="00E4654B" w:rsidRDefault="00C04B79">
      <w:pPr>
        <w:pStyle w:val="ListBullet"/>
      </w:pPr>
      <w:r>
        <w:t>Guardians of the Galaxy #28</w:t>
      </w:r>
    </w:p>
    <w:p w:rsidR="00E4654B" w:rsidRDefault="00C04B79">
      <w:pPr>
        <w:pStyle w:val="ListBullet"/>
      </w:pPr>
      <w:r>
        <w:t>Ghost Rider #29</w:t>
      </w:r>
    </w:p>
    <w:p w:rsidR="00E4654B" w:rsidRDefault="00C04B79">
      <w:pPr>
        <w:pStyle w:val="ListBullet"/>
      </w:pPr>
      <w:r>
        <w:t>Quasar #38</w:t>
      </w:r>
    </w:p>
    <w:p w:rsidR="00E4654B" w:rsidRDefault="00C04B79">
      <w:pPr>
        <w:pStyle w:val="ListBullet"/>
      </w:pPr>
      <w:r>
        <w:t>Nick Fury, Agent of S.H.I.E.L.D. #39</w:t>
      </w:r>
    </w:p>
    <w:p w:rsidR="00E4654B" w:rsidRDefault="00C04B79">
      <w:pPr>
        <w:pStyle w:val="ListBullet"/>
      </w:pPr>
      <w:r>
        <w:t>What If? #41</w:t>
      </w:r>
    </w:p>
    <w:p w:rsidR="00E4654B" w:rsidRDefault="00C04B79">
      <w:pPr>
        <w:pStyle w:val="ListBullet"/>
      </w:pPr>
      <w:r>
        <w:t>Sensational She-Hulk #43</w:t>
      </w:r>
    </w:p>
    <w:p w:rsidR="00E4654B" w:rsidRDefault="00C04B79">
      <w:pPr>
        <w:pStyle w:val="ListBullet"/>
      </w:pPr>
      <w:r>
        <w:t>Doctor Strange, Sorcerer Supreme #45</w:t>
      </w:r>
    </w:p>
    <w:p w:rsidR="00E4654B" w:rsidRDefault="00C04B79">
      <w:pPr>
        <w:pStyle w:val="ListBullet"/>
      </w:pPr>
      <w:r>
        <w:t>Punisher War Journal #46</w:t>
      </w:r>
    </w:p>
    <w:p w:rsidR="00E4654B" w:rsidRDefault="00C04B79">
      <w:pPr>
        <w:pStyle w:val="ListBullet"/>
      </w:pPr>
      <w:r>
        <w:lastRenderedPageBreak/>
        <w:t>Excalibur #54</w:t>
      </w:r>
    </w:p>
    <w:p w:rsidR="00E4654B" w:rsidRDefault="00C04B79">
      <w:pPr>
        <w:pStyle w:val="ListBullet"/>
      </w:pPr>
      <w:r>
        <w:t>Wolverine #60</w:t>
      </w:r>
    </w:p>
    <w:p w:rsidR="00E4654B" w:rsidRDefault="00C04B79">
      <w:pPr>
        <w:pStyle w:val="ListBullet"/>
      </w:pPr>
      <w:r>
        <w:t>Wolverine #61</w:t>
      </w:r>
    </w:p>
    <w:p w:rsidR="00E4654B" w:rsidRDefault="00C04B79">
      <w:pPr>
        <w:pStyle w:val="ListBullet"/>
      </w:pPr>
      <w:r>
        <w:t>The Punisher #69</w:t>
      </w:r>
    </w:p>
    <w:p w:rsidR="00E4654B" w:rsidRDefault="00C04B79">
      <w:pPr>
        <w:pStyle w:val="ListBullet"/>
      </w:pPr>
      <w:r>
        <w:t>Silver Surfer #71</w:t>
      </w:r>
    </w:p>
    <w:p w:rsidR="00E4654B" w:rsidRDefault="00C04B79">
      <w:pPr>
        <w:pStyle w:val="ListBullet"/>
      </w:pPr>
      <w:r>
        <w:t>Silver Surfer #72</w:t>
      </w:r>
    </w:p>
    <w:p w:rsidR="00E4654B" w:rsidRDefault="00C04B79">
      <w:pPr>
        <w:pStyle w:val="ListBullet"/>
      </w:pPr>
      <w:r>
        <w:t>X-Factor #82</w:t>
      </w:r>
    </w:p>
    <w:p w:rsidR="00E4654B" w:rsidRDefault="00C04B79">
      <w:pPr>
        <w:pStyle w:val="ListBullet"/>
      </w:pPr>
      <w:r>
        <w:t>West Coast Avengers #86</w:t>
      </w:r>
    </w:p>
    <w:p w:rsidR="00E4654B" w:rsidRDefault="00C04B79">
      <w:pPr>
        <w:pStyle w:val="ListBullet"/>
      </w:pPr>
      <w:r>
        <w:t>Web of Spider-Man #92</w:t>
      </w:r>
    </w:p>
    <w:p w:rsidR="00E4654B" w:rsidRDefault="00C04B79">
      <w:pPr>
        <w:pStyle w:val="ListBullet"/>
      </w:pPr>
      <w:r>
        <w:t>Alpha Flight #112</w:t>
      </w:r>
    </w:p>
    <w:p w:rsidR="00E4654B" w:rsidRDefault="00C04B79">
      <w:pPr>
        <w:pStyle w:val="ListBullet"/>
      </w:pPr>
      <w:r>
        <w:t>Peter Parker, the Spectacular Spider-Man #192</w:t>
      </w:r>
    </w:p>
    <w:p w:rsidR="00E4654B" w:rsidRDefault="00C04B79">
      <w:pPr>
        <w:pStyle w:val="ListBullet"/>
      </w:pPr>
      <w:r>
        <w:t>Iron Man #284</w:t>
      </w:r>
    </w:p>
    <w:p w:rsidR="00E4654B" w:rsidRDefault="00C04B79">
      <w:pPr>
        <w:pStyle w:val="ListBullet"/>
      </w:pPr>
      <w:r>
        <w:t>Uncanny X-Men #292</w:t>
      </w:r>
    </w:p>
    <w:p w:rsidR="00E4654B" w:rsidRDefault="00C04B79">
      <w:pPr>
        <w:pStyle w:val="ListBullet"/>
      </w:pPr>
      <w:r>
        <w:t>Daredevil #308</w:t>
      </w:r>
    </w:p>
    <w:p w:rsidR="00E4654B" w:rsidRDefault="00C04B79">
      <w:pPr>
        <w:pStyle w:val="ListBullet"/>
      </w:pPr>
      <w:r>
        <w:t>Avengers #352</w:t>
      </w:r>
    </w:p>
    <w:p w:rsidR="00E4654B" w:rsidRDefault="00C04B79">
      <w:pPr>
        <w:pStyle w:val="ListBullet"/>
      </w:pPr>
      <w:r>
        <w:t>The Amazing Spider-Man #366</w:t>
      </w:r>
    </w:p>
    <w:p w:rsidR="00E4654B" w:rsidRDefault="00C04B79">
      <w:pPr>
        <w:pStyle w:val="ListBullet"/>
      </w:pPr>
      <w:r>
        <w:t>Fantastic Four #368</w:t>
      </w:r>
    </w:p>
    <w:p w:rsidR="00E4654B" w:rsidRDefault="00C04B79">
      <w:pPr>
        <w:pStyle w:val="ListBullet"/>
      </w:pPr>
      <w:r>
        <w:t>Incredible Hulk #397</w:t>
      </w:r>
    </w:p>
    <w:p w:rsidR="00E4654B" w:rsidRDefault="00C04B79">
      <w:pPr>
        <w:pStyle w:val="ListBullet"/>
      </w:pPr>
      <w:r>
        <w:t>Captain America #406</w:t>
      </w:r>
    </w:p>
    <w:p w:rsidR="00E4654B" w:rsidRDefault="00C04B79">
      <w:pPr>
        <w:pStyle w:val="ListBullet"/>
      </w:pPr>
      <w:r>
        <w:t>Thor #451</w:t>
      </w:r>
    </w:p>
    <w:p w:rsidR="00E4654B" w:rsidRDefault="00C04B79">
      <w:pPr>
        <w:pStyle w:val="Heading3"/>
      </w:pPr>
      <w:r>
        <w:t>October, 1992</w:t>
      </w:r>
    </w:p>
    <w:p w:rsidR="00E4654B" w:rsidRDefault="00C04B79">
      <w:r>
        <w:t xml:space="preserve">Number of comics published this month: </w:t>
      </w:r>
      <w:r>
        <w:rPr>
          <w:b/>
        </w:rPr>
        <w:t>39</w:t>
      </w:r>
    </w:p>
    <w:p w:rsidR="00E4654B" w:rsidRDefault="00C04B79">
      <w:pPr>
        <w:pStyle w:val="ListBullet"/>
      </w:pPr>
      <w:r>
        <w:t>Classic Star Wars #3</w:t>
      </w:r>
    </w:p>
    <w:p w:rsidR="00E4654B" w:rsidRDefault="00C04B79">
      <w:pPr>
        <w:pStyle w:val="ListBullet"/>
      </w:pPr>
      <w:r>
        <w:t>Star Wars: Dark Empire #6</w:t>
      </w:r>
    </w:p>
    <w:p w:rsidR="00E4654B" w:rsidRDefault="00C04B79">
      <w:pPr>
        <w:pStyle w:val="ListBullet"/>
      </w:pPr>
      <w:r>
        <w:t>Avengers #355</w:t>
      </w:r>
    </w:p>
    <w:p w:rsidR="00E4654B" w:rsidRDefault="00C04B79">
      <w:pPr>
        <w:pStyle w:val="ListBullet"/>
      </w:pPr>
      <w:r>
        <w:t>Darkhold: Pages from the Book of Sins #1</w:t>
      </w:r>
    </w:p>
    <w:p w:rsidR="00E4654B" w:rsidRDefault="00C04B79">
      <w:pPr>
        <w:pStyle w:val="ListBullet"/>
      </w:pPr>
      <w:r>
        <w:t>Night Thrasher: Four Control #1</w:t>
      </w:r>
    </w:p>
    <w:p w:rsidR="00E4654B" w:rsidRDefault="00C04B79">
      <w:pPr>
        <w:pStyle w:val="ListBullet"/>
      </w:pPr>
      <w:r>
        <w:t>Cable: Blood &amp; Metal #1</w:t>
      </w:r>
    </w:p>
    <w:p w:rsidR="00E4654B" w:rsidRDefault="00C04B79">
      <w:pPr>
        <w:pStyle w:val="ListBullet"/>
      </w:pPr>
      <w:r>
        <w:t>Infinity War #5</w:t>
      </w:r>
    </w:p>
    <w:p w:rsidR="00E4654B" w:rsidRDefault="00C04B79">
      <w:pPr>
        <w:pStyle w:val="ListBullet"/>
      </w:pPr>
      <w:r>
        <w:t>Warlock and the Infinity Watch #9</w:t>
      </w:r>
    </w:p>
    <w:p w:rsidR="00E4654B" w:rsidRDefault="00C04B79">
      <w:pPr>
        <w:pStyle w:val="ListBullet"/>
      </w:pPr>
      <w:r>
        <w:t>X-Men #13</w:t>
      </w:r>
    </w:p>
    <w:p w:rsidR="00E4654B" w:rsidRDefault="00C04B79">
      <w:pPr>
        <w:pStyle w:val="ListBullet"/>
      </w:pPr>
      <w:r>
        <w:t>Alpha Flight #113</w:t>
      </w:r>
    </w:p>
    <w:p w:rsidR="00E4654B" w:rsidRDefault="00C04B79">
      <w:pPr>
        <w:pStyle w:val="ListBullet"/>
      </w:pPr>
      <w:r>
        <w:t>Punisher/Captain America: Blood and Glory #1</w:t>
      </w:r>
    </w:p>
    <w:p w:rsidR="00E4654B" w:rsidRDefault="00C04B79">
      <w:pPr>
        <w:pStyle w:val="ListBullet"/>
      </w:pPr>
      <w:r>
        <w:t>Wonder Man #14</w:t>
      </w:r>
    </w:p>
    <w:p w:rsidR="00E4654B" w:rsidRDefault="00C04B79">
      <w:pPr>
        <w:pStyle w:val="ListBullet"/>
      </w:pPr>
      <w:r>
        <w:t>X-Force #15</w:t>
      </w:r>
    </w:p>
    <w:p w:rsidR="00E4654B" w:rsidRDefault="00C04B79">
      <w:pPr>
        <w:pStyle w:val="ListBullet"/>
      </w:pPr>
      <w:r>
        <w:t>Spider-Man #27</w:t>
      </w:r>
    </w:p>
    <w:p w:rsidR="00E4654B" w:rsidRDefault="00C04B79">
      <w:pPr>
        <w:pStyle w:val="ListBullet"/>
      </w:pPr>
      <w:r>
        <w:t>New Warriors #28</w:t>
      </w:r>
    </w:p>
    <w:p w:rsidR="00E4654B" w:rsidRDefault="00C04B79">
      <w:pPr>
        <w:pStyle w:val="ListBullet"/>
      </w:pPr>
      <w:r>
        <w:t>Guardians of the Galaxy #29</w:t>
      </w:r>
    </w:p>
    <w:p w:rsidR="00E4654B" w:rsidRDefault="00C04B79">
      <w:pPr>
        <w:pStyle w:val="ListBullet"/>
      </w:pPr>
      <w:r>
        <w:t>Quasar #39</w:t>
      </w:r>
    </w:p>
    <w:p w:rsidR="00E4654B" w:rsidRDefault="00C04B79">
      <w:pPr>
        <w:pStyle w:val="ListBullet"/>
      </w:pPr>
      <w:r>
        <w:t>Nick Fury, Agent of S.H.I.E.L.D. #40</w:t>
      </w:r>
    </w:p>
    <w:p w:rsidR="00E4654B" w:rsidRDefault="00C04B79">
      <w:pPr>
        <w:pStyle w:val="ListBullet"/>
      </w:pPr>
      <w:r>
        <w:lastRenderedPageBreak/>
        <w:t>What If? #42</w:t>
      </w:r>
    </w:p>
    <w:p w:rsidR="00E4654B" w:rsidRDefault="00C04B79">
      <w:pPr>
        <w:pStyle w:val="ListBullet"/>
      </w:pPr>
      <w:r>
        <w:t>Sensational She-Hulk #44</w:t>
      </w:r>
    </w:p>
    <w:p w:rsidR="00E4654B" w:rsidRDefault="00C04B79">
      <w:pPr>
        <w:pStyle w:val="ListBullet"/>
      </w:pPr>
      <w:r>
        <w:t>Doctor Strange, Sorcerer Supreme #46</w:t>
      </w:r>
    </w:p>
    <w:p w:rsidR="00E4654B" w:rsidRDefault="00C04B79">
      <w:pPr>
        <w:pStyle w:val="ListBullet"/>
      </w:pPr>
      <w:r>
        <w:t>Punisher War Journal #47</w:t>
      </w:r>
    </w:p>
    <w:p w:rsidR="00E4654B" w:rsidRDefault="00C04B79">
      <w:pPr>
        <w:pStyle w:val="ListBullet"/>
      </w:pPr>
      <w:r>
        <w:t>Excalibur #55</w:t>
      </w:r>
    </w:p>
    <w:p w:rsidR="00E4654B" w:rsidRDefault="00C04B79">
      <w:pPr>
        <w:pStyle w:val="ListBullet"/>
      </w:pPr>
      <w:r>
        <w:t>Wolverine #62</w:t>
      </w:r>
    </w:p>
    <w:p w:rsidR="00E4654B" w:rsidRDefault="00C04B79">
      <w:pPr>
        <w:pStyle w:val="ListBullet"/>
      </w:pPr>
      <w:r>
        <w:t>The Punisher #71</w:t>
      </w:r>
    </w:p>
    <w:p w:rsidR="00E4654B" w:rsidRDefault="00C04B79">
      <w:pPr>
        <w:pStyle w:val="ListBullet"/>
      </w:pPr>
      <w:r>
        <w:t>Silver Surfer #73</w:t>
      </w:r>
    </w:p>
    <w:p w:rsidR="00E4654B" w:rsidRDefault="00C04B79">
      <w:pPr>
        <w:pStyle w:val="ListBullet"/>
      </w:pPr>
      <w:r>
        <w:t>X-Factor #83</w:t>
      </w:r>
    </w:p>
    <w:p w:rsidR="00E4654B" w:rsidRDefault="00C04B79">
      <w:pPr>
        <w:pStyle w:val="ListBullet"/>
      </w:pPr>
      <w:r>
        <w:t>West Coast Avengers #87</w:t>
      </w:r>
    </w:p>
    <w:p w:rsidR="00E4654B" w:rsidRDefault="00C04B79">
      <w:pPr>
        <w:pStyle w:val="ListBullet"/>
      </w:pPr>
      <w:r>
        <w:t>Web of Spider-Man #93</w:t>
      </w:r>
    </w:p>
    <w:p w:rsidR="00E4654B" w:rsidRDefault="00C04B79">
      <w:pPr>
        <w:pStyle w:val="ListBullet"/>
      </w:pPr>
      <w:r>
        <w:t>Peter Parker, the Spectacular Spider-Man #193</w:t>
      </w:r>
    </w:p>
    <w:p w:rsidR="00E4654B" w:rsidRDefault="00C04B79">
      <w:pPr>
        <w:pStyle w:val="ListBullet"/>
      </w:pPr>
      <w:r>
        <w:t>Iron Man #285</w:t>
      </w:r>
    </w:p>
    <w:p w:rsidR="00E4654B" w:rsidRDefault="00C04B79">
      <w:pPr>
        <w:pStyle w:val="ListBullet"/>
      </w:pPr>
      <w:r>
        <w:t>Uncanny X-Men #293</w:t>
      </w:r>
    </w:p>
    <w:p w:rsidR="00E4654B" w:rsidRDefault="00C04B79">
      <w:pPr>
        <w:pStyle w:val="ListBullet"/>
      </w:pPr>
      <w:r>
        <w:t>Daredevil #309</w:t>
      </w:r>
    </w:p>
    <w:p w:rsidR="00E4654B" w:rsidRDefault="00C04B79">
      <w:pPr>
        <w:pStyle w:val="ListBullet"/>
      </w:pPr>
      <w:r>
        <w:t>Avengers #354</w:t>
      </w:r>
    </w:p>
    <w:p w:rsidR="00E4654B" w:rsidRDefault="00C04B79">
      <w:pPr>
        <w:pStyle w:val="ListBullet"/>
      </w:pPr>
      <w:r>
        <w:t>The Amazing Spider-Man #367</w:t>
      </w:r>
    </w:p>
    <w:p w:rsidR="00E4654B" w:rsidRDefault="00C04B79">
      <w:pPr>
        <w:pStyle w:val="ListBullet"/>
      </w:pPr>
      <w:r>
        <w:t>Fantastic Four #369</w:t>
      </w:r>
    </w:p>
    <w:p w:rsidR="00E4654B" w:rsidRDefault="00C04B79">
      <w:pPr>
        <w:pStyle w:val="ListBullet"/>
      </w:pPr>
      <w:r>
        <w:t>Incredible Hulk #398</w:t>
      </w:r>
    </w:p>
    <w:p w:rsidR="00E4654B" w:rsidRDefault="00C04B79">
      <w:pPr>
        <w:pStyle w:val="ListBullet"/>
      </w:pPr>
      <w:r>
        <w:t>Captain America #408</w:t>
      </w:r>
    </w:p>
    <w:p w:rsidR="00E4654B" w:rsidRDefault="00C04B79">
      <w:pPr>
        <w:pStyle w:val="ListBullet"/>
      </w:pPr>
      <w:r>
        <w:t>Thor #452</w:t>
      </w:r>
    </w:p>
    <w:p w:rsidR="00E4654B" w:rsidRDefault="00C04B79">
      <w:pPr>
        <w:pStyle w:val="Heading3"/>
      </w:pPr>
      <w:r>
        <w:t>November, 1992</w:t>
      </w:r>
    </w:p>
    <w:p w:rsidR="00E4654B" w:rsidRDefault="00C04B79">
      <w:r>
        <w:t xml:space="preserve">Number of comics published this month: </w:t>
      </w:r>
      <w:r>
        <w:rPr>
          <w:b/>
        </w:rPr>
        <w:t>43</w:t>
      </w:r>
    </w:p>
    <w:p w:rsidR="00E4654B" w:rsidRDefault="00C04B79">
      <w:pPr>
        <w:pStyle w:val="ListBullet"/>
      </w:pPr>
      <w:r>
        <w:t>Cable: Blood &amp; Metal #2</w:t>
      </w:r>
    </w:p>
    <w:p w:rsidR="00E4654B" w:rsidRDefault="00C04B79">
      <w:pPr>
        <w:pStyle w:val="ListBullet"/>
      </w:pPr>
      <w:r>
        <w:t>Infinity War #6</w:t>
      </w:r>
    </w:p>
    <w:p w:rsidR="00E4654B" w:rsidRDefault="00C04B79">
      <w:pPr>
        <w:pStyle w:val="ListBullet"/>
      </w:pPr>
      <w:r>
        <w:t>Warlock and the Infinity Watch #10</w:t>
      </w:r>
    </w:p>
    <w:p w:rsidR="00E4654B" w:rsidRDefault="00C04B79">
      <w:pPr>
        <w:pStyle w:val="ListBullet"/>
      </w:pPr>
      <w:r>
        <w:t>X-Men #14</w:t>
      </w:r>
    </w:p>
    <w:p w:rsidR="00E4654B" w:rsidRDefault="00C04B79">
      <w:pPr>
        <w:pStyle w:val="ListBullet"/>
      </w:pPr>
      <w:r>
        <w:t>X-Force #16</w:t>
      </w:r>
    </w:p>
    <w:p w:rsidR="00E4654B" w:rsidRDefault="00C04B79">
      <w:pPr>
        <w:pStyle w:val="ListBullet"/>
      </w:pPr>
      <w:r>
        <w:t>Uncanny X-Men #294</w:t>
      </w:r>
    </w:p>
    <w:p w:rsidR="00E4654B" w:rsidRDefault="00C04B79">
      <w:pPr>
        <w:pStyle w:val="ListBullet"/>
      </w:pPr>
      <w:r>
        <w:t>Daredevil #310</w:t>
      </w:r>
    </w:p>
    <w:p w:rsidR="00E4654B" w:rsidRDefault="00C04B79">
      <w:pPr>
        <w:pStyle w:val="ListBullet"/>
      </w:pPr>
      <w:r>
        <w:t>Classic Star Wars #4</w:t>
      </w:r>
    </w:p>
    <w:p w:rsidR="00E4654B" w:rsidRDefault="00C04B79">
      <w:pPr>
        <w:pStyle w:val="ListBullet"/>
      </w:pPr>
      <w:r>
        <w:t>Spider-Man 2099 #1</w:t>
      </w:r>
    </w:p>
    <w:p w:rsidR="00E4654B" w:rsidRDefault="00C04B79">
      <w:pPr>
        <w:pStyle w:val="ListBullet"/>
      </w:pPr>
      <w:r>
        <w:t>Wolverine: Inner Fury #1</w:t>
      </w:r>
    </w:p>
    <w:p w:rsidR="00E4654B" w:rsidRDefault="00C04B79">
      <w:pPr>
        <w:pStyle w:val="ListBullet"/>
      </w:pPr>
      <w:r>
        <w:t>Night Thrasher: Four Control #2</w:t>
      </w:r>
    </w:p>
    <w:p w:rsidR="00E4654B" w:rsidRDefault="00C04B79">
      <w:pPr>
        <w:pStyle w:val="ListBullet"/>
      </w:pPr>
      <w:r>
        <w:t>Darkhold: Pages from the Book of Sins #2</w:t>
      </w:r>
    </w:p>
    <w:p w:rsidR="00E4654B" w:rsidRDefault="00C04B79">
      <w:pPr>
        <w:pStyle w:val="ListBullet"/>
      </w:pPr>
      <w:r>
        <w:t>Punisher/Captain America: Blood and Glory #2</w:t>
      </w:r>
    </w:p>
    <w:p w:rsidR="00E4654B" w:rsidRDefault="00C04B79">
      <w:pPr>
        <w:pStyle w:val="ListBullet"/>
      </w:pPr>
      <w:r>
        <w:t>Wonder Man #15</w:t>
      </w:r>
    </w:p>
    <w:p w:rsidR="00E4654B" w:rsidRDefault="00C04B79">
      <w:pPr>
        <w:pStyle w:val="ListBullet"/>
      </w:pPr>
      <w:r>
        <w:t>Spider-Man #28</w:t>
      </w:r>
    </w:p>
    <w:p w:rsidR="00E4654B" w:rsidRDefault="00C04B79">
      <w:pPr>
        <w:pStyle w:val="ListBullet"/>
      </w:pPr>
      <w:r>
        <w:t>New Warriors #29</w:t>
      </w:r>
    </w:p>
    <w:p w:rsidR="00E4654B" w:rsidRDefault="00C04B79">
      <w:pPr>
        <w:pStyle w:val="ListBullet"/>
      </w:pPr>
      <w:r>
        <w:t>Guardians of the Galaxy #30</w:t>
      </w:r>
    </w:p>
    <w:p w:rsidR="00E4654B" w:rsidRDefault="00C04B79">
      <w:pPr>
        <w:pStyle w:val="ListBullet"/>
      </w:pPr>
      <w:r>
        <w:lastRenderedPageBreak/>
        <w:t>Ghost Rider #31</w:t>
      </w:r>
    </w:p>
    <w:p w:rsidR="00E4654B" w:rsidRDefault="00C04B79">
      <w:pPr>
        <w:pStyle w:val="ListBullet"/>
      </w:pPr>
      <w:r>
        <w:t>Quasar #40</w:t>
      </w:r>
    </w:p>
    <w:p w:rsidR="00E4654B" w:rsidRDefault="00C04B79">
      <w:pPr>
        <w:pStyle w:val="ListBullet"/>
      </w:pPr>
      <w:r>
        <w:t>Nick Fury, Agent of S.H.I.E.L.D. #41</w:t>
      </w:r>
    </w:p>
    <w:p w:rsidR="00E4654B" w:rsidRDefault="00C04B79">
      <w:pPr>
        <w:pStyle w:val="ListBullet"/>
      </w:pPr>
      <w:r>
        <w:t>What If? #43</w:t>
      </w:r>
    </w:p>
    <w:p w:rsidR="00E4654B" w:rsidRDefault="00C04B79">
      <w:pPr>
        <w:pStyle w:val="ListBullet"/>
      </w:pPr>
      <w:r>
        <w:t>Sensational She-Hulk #45</w:t>
      </w:r>
    </w:p>
    <w:p w:rsidR="00E4654B" w:rsidRDefault="00C04B79">
      <w:pPr>
        <w:pStyle w:val="ListBullet"/>
      </w:pPr>
      <w:r>
        <w:t>Doctor Strange, Sorcerer Supreme #47</w:t>
      </w:r>
    </w:p>
    <w:p w:rsidR="00E4654B" w:rsidRDefault="00C04B79">
      <w:pPr>
        <w:pStyle w:val="ListBullet"/>
      </w:pPr>
      <w:r>
        <w:t>Punisher War Journal #48</w:t>
      </w:r>
    </w:p>
    <w:p w:rsidR="00E4654B" w:rsidRDefault="00C04B79">
      <w:pPr>
        <w:pStyle w:val="ListBullet"/>
      </w:pPr>
      <w:r>
        <w:t>Excalibur #56</w:t>
      </w:r>
    </w:p>
    <w:p w:rsidR="00E4654B" w:rsidRDefault="00C04B79">
      <w:pPr>
        <w:pStyle w:val="ListBullet"/>
      </w:pPr>
      <w:r>
        <w:t>Excalibur #57</w:t>
      </w:r>
    </w:p>
    <w:p w:rsidR="00E4654B" w:rsidRDefault="00C04B79">
      <w:pPr>
        <w:pStyle w:val="ListBullet"/>
      </w:pPr>
      <w:r>
        <w:t>Wolverine #63</w:t>
      </w:r>
    </w:p>
    <w:p w:rsidR="00E4654B" w:rsidRDefault="00C04B79">
      <w:pPr>
        <w:pStyle w:val="ListBullet"/>
      </w:pPr>
      <w:r>
        <w:t>The Punisher #72</w:t>
      </w:r>
    </w:p>
    <w:p w:rsidR="00E4654B" w:rsidRDefault="00C04B79">
      <w:pPr>
        <w:pStyle w:val="ListBullet"/>
      </w:pPr>
      <w:r>
        <w:t>Silver Surfer #74</w:t>
      </w:r>
    </w:p>
    <w:p w:rsidR="00E4654B" w:rsidRDefault="00C04B79">
      <w:pPr>
        <w:pStyle w:val="ListBullet"/>
      </w:pPr>
      <w:r>
        <w:t>X-Factor #84</w:t>
      </w:r>
    </w:p>
    <w:p w:rsidR="00E4654B" w:rsidRDefault="00C04B79">
      <w:pPr>
        <w:pStyle w:val="ListBullet"/>
      </w:pPr>
      <w:r>
        <w:t>West Coast Avengers #88</w:t>
      </w:r>
    </w:p>
    <w:p w:rsidR="00E4654B" w:rsidRDefault="00C04B79">
      <w:pPr>
        <w:pStyle w:val="ListBullet"/>
      </w:pPr>
      <w:r>
        <w:t>Web of Spider-Man #94</w:t>
      </w:r>
    </w:p>
    <w:p w:rsidR="00E4654B" w:rsidRDefault="00C04B79">
      <w:pPr>
        <w:pStyle w:val="ListBullet"/>
      </w:pPr>
      <w:r>
        <w:t>Alpha Flight #114</w:t>
      </w:r>
    </w:p>
    <w:p w:rsidR="00E4654B" w:rsidRDefault="00C04B79">
      <w:pPr>
        <w:pStyle w:val="ListBullet"/>
      </w:pPr>
      <w:r>
        <w:t>Peter Parker, the Spectacular Spider-Man #194</w:t>
      </w:r>
    </w:p>
    <w:p w:rsidR="00E4654B" w:rsidRDefault="00C04B79">
      <w:pPr>
        <w:pStyle w:val="ListBullet"/>
      </w:pPr>
      <w:r>
        <w:t>Iron Man #286</w:t>
      </w:r>
    </w:p>
    <w:p w:rsidR="00E4654B" w:rsidRDefault="00C04B79">
      <w:pPr>
        <w:pStyle w:val="ListBullet"/>
      </w:pPr>
      <w:r>
        <w:t>Avengers #356</w:t>
      </w:r>
    </w:p>
    <w:p w:rsidR="00E4654B" w:rsidRDefault="00C04B79">
      <w:pPr>
        <w:pStyle w:val="ListBullet"/>
      </w:pPr>
      <w:r>
        <w:t>The Amazing Spider-Man #368</w:t>
      </w:r>
    </w:p>
    <w:p w:rsidR="00E4654B" w:rsidRDefault="00C04B79">
      <w:pPr>
        <w:pStyle w:val="ListBullet"/>
      </w:pPr>
      <w:r>
        <w:t>The Amazing Spider-Man #369</w:t>
      </w:r>
    </w:p>
    <w:p w:rsidR="00E4654B" w:rsidRDefault="00C04B79">
      <w:pPr>
        <w:pStyle w:val="ListBullet"/>
      </w:pPr>
      <w:r>
        <w:t>Fantastic Four #370</w:t>
      </w:r>
    </w:p>
    <w:p w:rsidR="00E4654B" w:rsidRDefault="00C04B79">
      <w:pPr>
        <w:pStyle w:val="ListBullet"/>
      </w:pPr>
      <w:r>
        <w:t>Incredible Hulk #399</w:t>
      </w:r>
    </w:p>
    <w:p w:rsidR="00E4654B" w:rsidRDefault="00C04B79">
      <w:pPr>
        <w:pStyle w:val="ListBullet"/>
      </w:pPr>
      <w:r>
        <w:t>Captain America #409</w:t>
      </w:r>
    </w:p>
    <w:p w:rsidR="00E4654B" w:rsidRDefault="00C04B79">
      <w:pPr>
        <w:pStyle w:val="ListBullet"/>
      </w:pPr>
      <w:r>
        <w:t>Thor #453</w:t>
      </w:r>
    </w:p>
    <w:p w:rsidR="00E4654B" w:rsidRDefault="00C04B79">
      <w:pPr>
        <w:pStyle w:val="ListBullet"/>
      </w:pPr>
      <w:r>
        <w:t>Thor #454</w:t>
      </w:r>
    </w:p>
    <w:p w:rsidR="00E4654B" w:rsidRDefault="00C04B79">
      <w:pPr>
        <w:pStyle w:val="Heading3"/>
      </w:pPr>
      <w:r>
        <w:t>December, 1992</w:t>
      </w:r>
    </w:p>
    <w:p w:rsidR="00E4654B" w:rsidRDefault="00C04B79">
      <w:r>
        <w:t xml:space="preserve">Number of comics published this month: </w:t>
      </w:r>
      <w:r>
        <w:rPr>
          <w:b/>
        </w:rPr>
        <w:t>43</w:t>
      </w:r>
    </w:p>
    <w:p w:rsidR="00E4654B" w:rsidRDefault="00C04B79">
      <w:pPr>
        <w:pStyle w:val="ListBullet"/>
      </w:pPr>
      <w:r>
        <w:t>Warlock and the Infinity Watch #11</w:t>
      </w:r>
    </w:p>
    <w:p w:rsidR="00E4654B" w:rsidRDefault="00C04B79">
      <w:pPr>
        <w:pStyle w:val="ListBullet"/>
      </w:pPr>
      <w:r>
        <w:t>X-Men #15</w:t>
      </w:r>
    </w:p>
    <w:p w:rsidR="00E4654B" w:rsidRDefault="00C04B79">
      <w:pPr>
        <w:pStyle w:val="ListBullet"/>
      </w:pPr>
      <w:r>
        <w:t>X-Force #17</w:t>
      </w:r>
    </w:p>
    <w:p w:rsidR="00E4654B" w:rsidRDefault="00C04B79">
      <w:pPr>
        <w:pStyle w:val="ListBullet"/>
      </w:pPr>
      <w:r>
        <w:t>Spider-Man #29</w:t>
      </w:r>
    </w:p>
    <w:p w:rsidR="00E4654B" w:rsidRDefault="00C04B79">
      <w:pPr>
        <w:pStyle w:val="ListBullet"/>
      </w:pPr>
      <w:r>
        <w:t>Ghost Rider #32</w:t>
      </w:r>
    </w:p>
    <w:p w:rsidR="00E4654B" w:rsidRDefault="00C04B79">
      <w:pPr>
        <w:pStyle w:val="ListBullet"/>
      </w:pPr>
      <w:r>
        <w:t>Quasar #41</w:t>
      </w:r>
    </w:p>
    <w:p w:rsidR="00E4654B" w:rsidRDefault="00C04B79">
      <w:pPr>
        <w:pStyle w:val="ListBullet"/>
      </w:pPr>
      <w:r>
        <w:t>West Coast Avengers #89</w:t>
      </w:r>
    </w:p>
    <w:p w:rsidR="00E4654B" w:rsidRDefault="00C04B79">
      <w:pPr>
        <w:pStyle w:val="ListBullet"/>
      </w:pPr>
      <w:r>
        <w:t>Web of Spider-Man #95</w:t>
      </w:r>
    </w:p>
    <w:p w:rsidR="00E4654B" w:rsidRDefault="00C04B79">
      <w:pPr>
        <w:pStyle w:val="ListBullet"/>
      </w:pPr>
      <w:r>
        <w:t>Spider-Man: The Trial of Venom #1</w:t>
      </w:r>
    </w:p>
    <w:p w:rsidR="00E4654B" w:rsidRDefault="00C04B79">
      <w:pPr>
        <w:pStyle w:val="ListBullet"/>
      </w:pPr>
      <w:r>
        <w:t>Hulk: Future Imperfect #1</w:t>
      </w:r>
    </w:p>
    <w:p w:rsidR="00E4654B" w:rsidRDefault="00C04B79">
      <w:pPr>
        <w:pStyle w:val="ListBullet"/>
      </w:pPr>
      <w:r>
        <w:t>Punisher/Black Widow: Spinning Doomsday's Web #1</w:t>
      </w:r>
    </w:p>
    <w:p w:rsidR="00E4654B" w:rsidRDefault="00C04B79">
      <w:pPr>
        <w:pStyle w:val="ListBullet"/>
      </w:pPr>
      <w:r>
        <w:t>Spider-Man 2099 #2</w:t>
      </w:r>
    </w:p>
    <w:p w:rsidR="00E4654B" w:rsidRDefault="00C04B79">
      <w:pPr>
        <w:pStyle w:val="ListBullet"/>
      </w:pPr>
      <w:r>
        <w:lastRenderedPageBreak/>
        <w:t>Night Thrasher: Four Control #3</w:t>
      </w:r>
    </w:p>
    <w:p w:rsidR="00E4654B" w:rsidRDefault="00C04B79">
      <w:pPr>
        <w:pStyle w:val="ListBullet"/>
      </w:pPr>
      <w:r>
        <w:t>Darkhold: Pages from the Book of Sins #3</w:t>
      </w:r>
    </w:p>
    <w:p w:rsidR="00E4654B" w:rsidRDefault="00C04B79">
      <w:pPr>
        <w:pStyle w:val="ListBullet"/>
      </w:pPr>
      <w:r>
        <w:t>Punisher/Captain America: Blood and Glory #3</w:t>
      </w:r>
    </w:p>
    <w:p w:rsidR="00E4654B" w:rsidRDefault="00C04B79">
      <w:pPr>
        <w:pStyle w:val="ListBullet"/>
      </w:pPr>
      <w:r>
        <w:t>Classic Star Wars #5</w:t>
      </w:r>
    </w:p>
    <w:p w:rsidR="00E4654B" w:rsidRDefault="00C04B79">
      <w:pPr>
        <w:pStyle w:val="ListBullet"/>
      </w:pPr>
      <w:r>
        <w:t>Wonder Man #16</w:t>
      </w:r>
    </w:p>
    <w:p w:rsidR="00E4654B" w:rsidRDefault="00C04B79">
      <w:pPr>
        <w:pStyle w:val="ListBullet"/>
      </w:pPr>
      <w:r>
        <w:t>New Warriors #30</w:t>
      </w:r>
    </w:p>
    <w:p w:rsidR="00E4654B" w:rsidRDefault="00C04B79">
      <w:pPr>
        <w:pStyle w:val="ListBullet"/>
      </w:pPr>
      <w:r>
        <w:t>Guardians of the Galaxy #31</w:t>
      </w:r>
    </w:p>
    <w:p w:rsidR="00E4654B" w:rsidRDefault="00C04B79">
      <w:pPr>
        <w:pStyle w:val="ListBullet"/>
      </w:pPr>
      <w:r>
        <w:t>Nick Fury, Agent of S.H.I.E.L.D. #42</w:t>
      </w:r>
    </w:p>
    <w:p w:rsidR="00E4654B" w:rsidRDefault="00C04B79">
      <w:pPr>
        <w:pStyle w:val="ListBullet"/>
      </w:pPr>
      <w:r>
        <w:t>What If? #44</w:t>
      </w:r>
    </w:p>
    <w:p w:rsidR="00E4654B" w:rsidRDefault="00C04B79">
      <w:pPr>
        <w:pStyle w:val="ListBullet"/>
      </w:pPr>
      <w:r>
        <w:t>Sensational She-Hulk #46</w:t>
      </w:r>
    </w:p>
    <w:p w:rsidR="00E4654B" w:rsidRDefault="00C04B79">
      <w:pPr>
        <w:pStyle w:val="ListBullet"/>
      </w:pPr>
      <w:r>
        <w:t>Doctor Strange, Sorcerer Supreme #48</w:t>
      </w:r>
    </w:p>
    <w:p w:rsidR="00E4654B" w:rsidRDefault="00C04B79">
      <w:pPr>
        <w:pStyle w:val="ListBullet"/>
      </w:pPr>
      <w:r>
        <w:t>Punisher War Journal #49</w:t>
      </w:r>
    </w:p>
    <w:p w:rsidR="00E4654B" w:rsidRDefault="00C04B79">
      <w:pPr>
        <w:pStyle w:val="ListBullet"/>
      </w:pPr>
      <w:r>
        <w:t>Excalibur #58</w:t>
      </w:r>
    </w:p>
    <w:p w:rsidR="00E4654B" w:rsidRDefault="00C04B79">
      <w:pPr>
        <w:pStyle w:val="ListBullet"/>
      </w:pPr>
      <w:r>
        <w:t>Excalibur #59</w:t>
      </w:r>
    </w:p>
    <w:p w:rsidR="00E4654B" w:rsidRDefault="00C04B79">
      <w:pPr>
        <w:pStyle w:val="ListBullet"/>
      </w:pPr>
      <w:r>
        <w:t>Wolverine #64</w:t>
      </w:r>
    </w:p>
    <w:p w:rsidR="00E4654B" w:rsidRDefault="00C04B79">
      <w:pPr>
        <w:pStyle w:val="ListBullet"/>
      </w:pPr>
      <w:r>
        <w:t>The Punisher #73</w:t>
      </w:r>
    </w:p>
    <w:p w:rsidR="00E4654B" w:rsidRDefault="00C04B79">
      <w:pPr>
        <w:pStyle w:val="ListBullet"/>
      </w:pPr>
      <w:r>
        <w:t>Silver Surfer #75</w:t>
      </w:r>
    </w:p>
    <w:p w:rsidR="00E4654B" w:rsidRDefault="00C04B79">
      <w:pPr>
        <w:pStyle w:val="ListBullet"/>
      </w:pPr>
      <w:r>
        <w:t>X-Factor #85</w:t>
      </w:r>
    </w:p>
    <w:p w:rsidR="00E4654B" w:rsidRDefault="00C04B79">
      <w:pPr>
        <w:pStyle w:val="ListBullet"/>
      </w:pPr>
      <w:r>
        <w:t>Alpha Flight #115</w:t>
      </w:r>
    </w:p>
    <w:p w:rsidR="00E4654B" w:rsidRDefault="00C04B79">
      <w:pPr>
        <w:pStyle w:val="ListBullet"/>
      </w:pPr>
      <w:r>
        <w:t>Peter Parker, the Spectacular Spider-Man #195</w:t>
      </w:r>
    </w:p>
    <w:p w:rsidR="00E4654B" w:rsidRDefault="00C04B79">
      <w:pPr>
        <w:pStyle w:val="ListBullet"/>
      </w:pPr>
      <w:r>
        <w:t>Iron Man #287</w:t>
      </w:r>
    </w:p>
    <w:p w:rsidR="00E4654B" w:rsidRDefault="00C04B79">
      <w:pPr>
        <w:pStyle w:val="ListBullet"/>
      </w:pPr>
      <w:r>
        <w:t>Uncanny X-Men #295</w:t>
      </w:r>
    </w:p>
    <w:p w:rsidR="00E4654B" w:rsidRDefault="00C04B79">
      <w:pPr>
        <w:pStyle w:val="ListBullet"/>
      </w:pPr>
      <w:r>
        <w:t>Daredevil #311</w:t>
      </w:r>
    </w:p>
    <w:p w:rsidR="00E4654B" w:rsidRDefault="00C04B79">
      <w:pPr>
        <w:pStyle w:val="ListBullet"/>
      </w:pPr>
      <w:r>
        <w:t>Avengers #357</w:t>
      </w:r>
    </w:p>
    <w:p w:rsidR="00E4654B" w:rsidRDefault="00C04B79">
      <w:pPr>
        <w:pStyle w:val="ListBullet"/>
      </w:pPr>
      <w:r>
        <w:t>The Amazing Spider-Man #370</w:t>
      </w:r>
    </w:p>
    <w:p w:rsidR="00E4654B" w:rsidRDefault="00C04B79">
      <w:pPr>
        <w:pStyle w:val="ListBullet"/>
      </w:pPr>
      <w:r>
        <w:t>The Amazing Spider-Man #371</w:t>
      </w:r>
    </w:p>
    <w:p w:rsidR="00E4654B" w:rsidRDefault="00C04B79">
      <w:pPr>
        <w:pStyle w:val="ListBullet"/>
      </w:pPr>
      <w:r>
        <w:t>Fantastic Four #371</w:t>
      </w:r>
    </w:p>
    <w:p w:rsidR="00E4654B" w:rsidRDefault="00C04B79">
      <w:pPr>
        <w:pStyle w:val="ListBullet"/>
      </w:pPr>
      <w:r>
        <w:t>Incredible Hulk #400</w:t>
      </w:r>
    </w:p>
    <w:p w:rsidR="00E4654B" w:rsidRDefault="00C04B79">
      <w:pPr>
        <w:pStyle w:val="ListBullet"/>
      </w:pPr>
      <w:r>
        <w:t>Captain America #410</w:t>
      </w:r>
    </w:p>
    <w:p w:rsidR="00E4654B" w:rsidRDefault="00C04B79">
      <w:pPr>
        <w:pStyle w:val="ListBullet"/>
      </w:pPr>
      <w:r>
        <w:t>Thor #455</w:t>
      </w:r>
    </w:p>
    <w:p w:rsidR="00E4654B" w:rsidRDefault="00C04B79">
      <w:pPr>
        <w:pStyle w:val="ListBullet"/>
      </w:pPr>
      <w:r>
        <w:t>Thor #456</w:t>
      </w:r>
    </w:p>
    <w:p w:rsidR="00E4654B" w:rsidRDefault="00C04B79">
      <w:pPr>
        <w:pStyle w:val="Heading3"/>
      </w:pPr>
      <w:r>
        <w:t>January, 1993</w:t>
      </w:r>
    </w:p>
    <w:p w:rsidR="00E4654B" w:rsidRDefault="00C04B79">
      <w:r>
        <w:t xml:space="preserve">Number of comics published this month: </w:t>
      </w:r>
      <w:r>
        <w:rPr>
          <w:b/>
        </w:rPr>
        <w:t>55</w:t>
      </w:r>
    </w:p>
    <w:p w:rsidR="00E4654B" w:rsidRDefault="00C04B79">
      <w:pPr>
        <w:pStyle w:val="ListBullet"/>
      </w:pPr>
      <w:r>
        <w:t>Fantastic Four Annual #26</w:t>
      </w:r>
    </w:p>
    <w:p w:rsidR="00E4654B" w:rsidRDefault="00C04B79">
      <w:pPr>
        <w:pStyle w:val="ListBullet"/>
      </w:pPr>
      <w:r>
        <w:t>Excalibur #61</w:t>
      </w:r>
    </w:p>
    <w:p w:rsidR="00E4654B" w:rsidRDefault="00C04B79">
      <w:pPr>
        <w:pStyle w:val="ListBullet"/>
      </w:pPr>
      <w:r>
        <w:t>Captain America Annual #12</w:t>
      </w:r>
    </w:p>
    <w:p w:rsidR="00E4654B" w:rsidRDefault="00C04B79">
      <w:pPr>
        <w:pStyle w:val="ListBullet"/>
      </w:pPr>
      <w:r>
        <w:t>Warlock and the Infinity Watch #12</w:t>
      </w:r>
    </w:p>
    <w:p w:rsidR="00E4654B" w:rsidRDefault="00C04B79">
      <w:pPr>
        <w:pStyle w:val="ListBullet"/>
      </w:pPr>
      <w:r>
        <w:t>X-Men #16</w:t>
      </w:r>
    </w:p>
    <w:p w:rsidR="00E4654B" w:rsidRDefault="00C04B79">
      <w:pPr>
        <w:pStyle w:val="ListBullet"/>
      </w:pPr>
      <w:r>
        <w:t>X-Force #18</w:t>
      </w:r>
    </w:p>
    <w:p w:rsidR="00E4654B" w:rsidRDefault="00C04B79">
      <w:pPr>
        <w:pStyle w:val="ListBullet"/>
      </w:pPr>
      <w:r>
        <w:t>Spider-Man #30</w:t>
      </w:r>
    </w:p>
    <w:p w:rsidR="00E4654B" w:rsidRDefault="00C04B79">
      <w:pPr>
        <w:pStyle w:val="ListBullet"/>
      </w:pPr>
      <w:r>
        <w:lastRenderedPageBreak/>
        <w:t>Ghost Rider #33</w:t>
      </w:r>
    </w:p>
    <w:p w:rsidR="00E4654B" w:rsidRDefault="00C04B79">
      <w:pPr>
        <w:pStyle w:val="ListBullet"/>
      </w:pPr>
      <w:r>
        <w:t>Quasar #42</w:t>
      </w:r>
    </w:p>
    <w:p w:rsidR="00E4654B" w:rsidRDefault="00C04B79">
      <w:pPr>
        <w:pStyle w:val="ListBullet"/>
      </w:pPr>
      <w:r>
        <w:t>West Coast Avengers #90</w:t>
      </w:r>
    </w:p>
    <w:p w:rsidR="00E4654B" w:rsidRDefault="00C04B79">
      <w:pPr>
        <w:pStyle w:val="ListBullet"/>
      </w:pPr>
      <w:r>
        <w:t>Web of Spider-Man #96</w:t>
      </w:r>
    </w:p>
    <w:p w:rsidR="00E4654B" w:rsidRDefault="00C04B79">
      <w:pPr>
        <w:pStyle w:val="ListBullet"/>
      </w:pPr>
      <w:r>
        <w:t>West Coast Avengers Annual #8</w:t>
      </w:r>
    </w:p>
    <w:p w:rsidR="00E4654B" w:rsidRDefault="00C04B79">
      <w:pPr>
        <w:pStyle w:val="ListBullet"/>
      </w:pPr>
      <w:r>
        <w:t>Stryfe's Strike File #1</w:t>
      </w:r>
    </w:p>
    <w:p w:rsidR="00E4654B" w:rsidRDefault="00C04B79">
      <w:pPr>
        <w:pStyle w:val="ListBullet"/>
      </w:pPr>
      <w:r>
        <w:t>Hulk: Future Imperfect #2</w:t>
      </w:r>
    </w:p>
    <w:p w:rsidR="00E4654B" w:rsidRDefault="00C04B79">
      <w:pPr>
        <w:pStyle w:val="ListBullet"/>
      </w:pPr>
      <w:r>
        <w:t>Spider-Man 2099 #3</w:t>
      </w:r>
    </w:p>
    <w:p w:rsidR="00E4654B" w:rsidRDefault="00C04B79">
      <w:pPr>
        <w:pStyle w:val="ListBullet"/>
      </w:pPr>
      <w:r>
        <w:t>Doctor Strange Sorcerer Supreme Annual #3</w:t>
      </w:r>
    </w:p>
    <w:p w:rsidR="00E4654B" w:rsidRDefault="00C04B79">
      <w:pPr>
        <w:pStyle w:val="ListBullet"/>
      </w:pPr>
      <w:r>
        <w:t>New Warriors Annual #3</w:t>
      </w:r>
    </w:p>
    <w:p w:rsidR="00E4654B" w:rsidRDefault="00C04B79">
      <w:pPr>
        <w:pStyle w:val="ListBullet"/>
      </w:pPr>
      <w:r>
        <w:t>Night Thrasher: Four Control #4</w:t>
      </w:r>
    </w:p>
    <w:p w:rsidR="00E4654B" w:rsidRDefault="00C04B79">
      <w:pPr>
        <w:pStyle w:val="ListBullet"/>
      </w:pPr>
      <w:r>
        <w:t>Darkhold: Pages from the Book of Sins #4</w:t>
      </w:r>
    </w:p>
    <w:p w:rsidR="00E4654B" w:rsidRDefault="00C04B79">
      <w:pPr>
        <w:pStyle w:val="ListBullet"/>
      </w:pPr>
      <w:r>
        <w:t>Classic Star Wars #6</w:t>
      </w:r>
    </w:p>
    <w:p w:rsidR="00E4654B" w:rsidRDefault="00C04B79">
      <w:pPr>
        <w:pStyle w:val="ListBullet"/>
      </w:pPr>
      <w:r>
        <w:t>Silver Surfer Annual #6</w:t>
      </w:r>
    </w:p>
    <w:p w:rsidR="00E4654B" w:rsidRDefault="00C04B79">
      <w:pPr>
        <w:pStyle w:val="ListBullet"/>
      </w:pPr>
      <w:r>
        <w:t>X-Factor Annual #8</w:t>
      </w:r>
    </w:p>
    <w:p w:rsidR="00E4654B" w:rsidRDefault="00C04B79">
      <w:pPr>
        <w:pStyle w:val="ListBullet"/>
      </w:pPr>
      <w:r>
        <w:t>Marvel Super Heroes #12</w:t>
      </w:r>
    </w:p>
    <w:p w:rsidR="00E4654B" w:rsidRDefault="00C04B79">
      <w:pPr>
        <w:pStyle w:val="ListBullet"/>
      </w:pPr>
      <w:r>
        <w:t>Iron Man Annual #14</w:t>
      </w:r>
    </w:p>
    <w:p w:rsidR="00E4654B" w:rsidRDefault="00C04B79">
      <w:pPr>
        <w:pStyle w:val="ListBullet"/>
      </w:pPr>
      <w:r>
        <w:t>Wonder Man #17</w:t>
      </w:r>
    </w:p>
    <w:p w:rsidR="00E4654B" w:rsidRDefault="00C04B79">
      <w:pPr>
        <w:pStyle w:val="ListBullet"/>
      </w:pPr>
      <w:r>
        <w:t>Thor Annual #18</w:t>
      </w:r>
    </w:p>
    <w:p w:rsidR="00E4654B" w:rsidRDefault="00C04B79">
      <w:pPr>
        <w:pStyle w:val="ListBullet"/>
      </w:pPr>
      <w:r>
        <w:t>Incredible Hulk Annual #19</w:t>
      </w:r>
    </w:p>
    <w:p w:rsidR="00E4654B" w:rsidRDefault="00C04B79">
      <w:pPr>
        <w:pStyle w:val="ListBullet"/>
      </w:pPr>
      <w:r>
        <w:t>Avengers Annual #22</w:t>
      </w:r>
    </w:p>
    <w:p w:rsidR="00E4654B" w:rsidRDefault="00C04B79">
      <w:pPr>
        <w:pStyle w:val="ListBullet"/>
      </w:pPr>
      <w:r>
        <w:t>Amazing Spider-Man Annual #27</w:t>
      </w:r>
    </w:p>
    <w:p w:rsidR="00E4654B" w:rsidRDefault="00C04B79">
      <w:pPr>
        <w:pStyle w:val="ListBullet"/>
      </w:pPr>
      <w:r>
        <w:t>New Warriors #31</w:t>
      </w:r>
    </w:p>
    <w:p w:rsidR="00E4654B" w:rsidRDefault="00C04B79">
      <w:pPr>
        <w:pStyle w:val="ListBullet"/>
      </w:pPr>
      <w:r>
        <w:t>Guardians of the Galaxy #32</w:t>
      </w:r>
    </w:p>
    <w:p w:rsidR="00E4654B" w:rsidRDefault="00C04B79">
      <w:pPr>
        <w:pStyle w:val="ListBullet"/>
      </w:pPr>
      <w:r>
        <w:t>Nick Fury, Agent of S.H.I.E.L.D. #43</w:t>
      </w:r>
    </w:p>
    <w:p w:rsidR="00E4654B" w:rsidRDefault="00C04B79">
      <w:pPr>
        <w:pStyle w:val="ListBullet"/>
      </w:pPr>
      <w:r>
        <w:t>What If? #45</w:t>
      </w:r>
    </w:p>
    <w:p w:rsidR="00E4654B" w:rsidRDefault="00C04B79">
      <w:pPr>
        <w:pStyle w:val="ListBullet"/>
      </w:pPr>
      <w:r>
        <w:t>Doctor Strange, Sorcerer Supreme #49</w:t>
      </w:r>
    </w:p>
    <w:p w:rsidR="00E4654B" w:rsidRDefault="00C04B79">
      <w:pPr>
        <w:pStyle w:val="ListBullet"/>
      </w:pPr>
      <w:r>
        <w:t>Punisher War Journal #50</w:t>
      </w:r>
    </w:p>
    <w:p w:rsidR="00E4654B" w:rsidRDefault="00C04B79">
      <w:pPr>
        <w:pStyle w:val="ListBullet"/>
      </w:pPr>
      <w:r>
        <w:t>Excalibur #60</w:t>
      </w:r>
    </w:p>
    <w:p w:rsidR="00E4654B" w:rsidRDefault="00C04B79">
      <w:pPr>
        <w:pStyle w:val="ListBullet"/>
      </w:pPr>
      <w:r>
        <w:t>Wolverine #65</w:t>
      </w:r>
    </w:p>
    <w:p w:rsidR="00E4654B" w:rsidRDefault="00C04B79">
      <w:pPr>
        <w:pStyle w:val="ListBullet"/>
      </w:pPr>
      <w:r>
        <w:t>The Punisher #74</w:t>
      </w:r>
    </w:p>
    <w:p w:rsidR="00E4654B" w:rsidRDefault="00C04B79">
      <w:pPr>
        <w:pStyle w:val="ListBullet"/>
      </w:pPr>
      <w:r>
        <w:t>Silver Surfer #76</w:t>
      </w:r>
    </w:p>
    <w:p w:rsidR="00E4654B" w:rsidRDefault="00C04B79">
      <w:pPr>
        <w:pStyle w:val="ListBullet"/>
      </w:pPr>
      <w:r>
        <w:t>X-Factor #86</w:t>
      </w:r>
    </w:p>
    <w:p w:rsidR="00E4654B" w:rsidRDefault="00C04B79">
      <w:pPr>
        <w:pStyle w:val="ListBullet"/>
      </w:pPr>
      <w:r>
        <w:t>Alpha Flight #116</w:t>
      </w:r>
    </w:p>
    <w:p w:rsidR="00E4654B" w:rsidRDefault="00C04B79">
      <w:pPr>
        <w:pStyle w:val="ListBullet"/>
      </w:pPr>
      <w:r>
        <w:t>Marvel Comics Presents #119</w:t>
      </w:r>
    </w:p>
    <w:p w:rsidR="00E4654B" w:rsidRDefault="00C04B79">
      <w:pPr>
        <w:pStyle w:val="ListBullet"/>
      </w:pPr>
      <w:r>
        <w:t>Marvel Comics Presents #120</w:t>
      </w:r>
    </w:p>
    <w:p w:rsidR="00E4654B" w:rsidRDefault="00C04B79">
      <w:pPr>
        <w:pStyle w:val="ListBullet"/>
      </w:pPr>
      <w:r>
        <w:t>Peter Parker, the Spectacular Spider-Man #196</w:t>
      </w:r>
    </w:p>
    <w:p w:rsidR="00E4654B" w:rsidRDefault="00C04B79">
      <w:pPr>
        <w:pStyle w:val="ListBullet"/>
      </w:pPr>
      <w:r>
        <w:t>Iron Man #288</w:t>
      </w:r>
    </w:p>
    <w:p w:rsidR="00E4654B" w:rsidRDefault="00C04B79">
      <w:pPr>
        <w:pStyle w:val="ListBullet"/>
      </w:pPr>
      <w:r>
        <w:t>Uncanny X-Men #296</w:t>
      </w:r>
    </w:p>
    <w:p w:rsidR="00E4654B" w:rsidRDefault="00C04B79">
      <w:pPr>
        <w:pStyle w:val="ListBullet"/>
      </w:pPr>
      <w:r>
        <w:t>Daredevil #312</w:t>
      </w:r>
    </w:p>
    <w:p w:rsidR="00E4654B" w:rsidRDefault="00C04B79">
      <w:pPr>
        <w:pStyle w:val="ListBullet"/>
      </w:pPr>
      <w:r>
        <w:t>Avengers #358</w:t>
      </w:r>
    </w:p>
    <w:p w:rsidR="00E4654B" w:rsidRDefault="00C04B79">
      <w:pPr>
        <w:pStyle w:val="ListBullet"/>
      </w:pPr>
      <w:r>
        <w:t>The Amazing Spider-Man #372</w:t>
      </w:r>
    </w:p>
    <w:p w:rsidR="00E4654B" w:rsidRDefault="00C04B79">
      <w:pPr>
        <w:pStyle w:val="ListBullet"/>
      </w:pPr>
      <w:r>
        <w:lastRenderedPageBreak/>
        <w:t>Fantastic Four #372</w:t>
      </w:r>
    </w:p>
    <w:p w:rsidR="00E4654B" w:rsidRDefault="00C04B79">
      <w:pPr>
        <w:pStyle w:val="ListBullet"/>
      </w:pPr>
      <w:r>
        <w:t>The Amazing Spider-Man #373</w:t>
      </w:r>
    </w:p>
    <w:p w:rsidR="00E4654B" w:rsidRDefault="00C04B79">
      <w:pPr>
        <w:pStyle w:val="ListBullet"/>
      </w:pPr>
      <w:r>
        <w:t>Incredible Hulk #401</w:t>
      </w:r>
    </w:p>
    <w:p w:rsidR="00E4654B" w:rsidRDefault="00C04B79">
      <w:pPr>
        <w:pStyle w:val="ListBullet"/>
      </w:pPr>
      <w:r>
        <w:t>Captain America #411</w:t>
      </w:r>
    </w:p>
    <w:p w:rsidR="00E4654B" w:rsidRDefault="00C04B79">
      <w:pPr>
        <w:pStyle w:val="ListBullet"/>
      </w:pPr>
      <w:r>
        <w:t>Thor #457</w:t>
      </w:r>
    </w:p>
    <w:p w:rsidR="00E4654B" w:rsidRDefault="00C04B79">
      <w:pPr>
        <w:pStyle w:val="ListBullet"/>
      </w:pPr>
      <w:r>
        <w:t>Thor #458</w:t>
      </w:r>
    </w:p>
    <w:p w:rsidR="00E4654B" w:rsidRDefault="00C04B79">
      <w:pPr>
        <w:pStyle w:val="Heading3"/>
      </w:pPr>
      <w:r>
        <w:t>February, 1993</w:t>
      </w:r>
    </w:p>
    <w:p w:rsidR="00E4654B" w:rsidRDefault="00C04B79">
      <w:r>
        <w:t xml:space="preserve">Number of comics published this month: </w:t>
      </w:r>
      <w:r>
        <w:rPr>
          <w:b/>
        </w:rPr>
        <w:t>37</w:t>
      </w:r>
    </w:p>
    <w:p w:rsidR="00E4654B" w:rsidRDefault="00C04B79">
      <w:pPr>
        <w:pStyle w:val="ListBullet"/>
      </w:pPr>
      <w:r>
        <w:t>Warlock and the Infinity Watch #13</w:t>
      </w:r>
    </w:p>
    <w:p w:rsidR="00E4654B" w:rsidRDefault="00C04B79">
      <w:pPr>
        <w:pStyle w:val="ListBullet"/>
      </w:pPr>
      <w:r>
        <w:t>X-Men #17</w:t>
      </w:r>
    </w:p>
    <w:p w:rsidR="00E4654B" w:rsidRDefault="00C04B79">
      <w:pPr>
        <w:pStyle w:val="ListBullet"/>
      </w:pPr>
      <w:r>
        <w:t>X-Force #19</w:t>
      </w:r>
    </w:p>
    <w:p w:rsidR="00E4654B" w:rsidRDefault="00C04B79">
      <w:pPr>
        <w:pStyle w:val="ListBullet"/>
      </w:pPr>
      <w:r>
        <w:t>Spider-Man #31</w:t>
      </w:r>
    </w:p>
    <w:p w:rsidR="00E4654B" w:rsidRDefault="00C04B79">
      <w:pPr>
        <w:pStyle w:val="ListBullet"/>
      </w:pPr>
      <w:r>
        <w:t>Quasar #43</w:t>
      </w:r>
    </w:p>
    <w:p w:rsidR="00E4654B" w:rsidRDefault="00C04B79">
      <w:pPr>
        <w:pStyle w:val="ListBullet"/>
      </w:pPr>
      <w:r>
        <w:t>West Coast Avengers #91</w:t>
      </w:r>
    </w:p>
    <w:p w:rsidR="00E4654B" w:rsidRDefault="00C04B79">
      <w:pPr>
        <w:pStyle w:val="ListBullet"/>
      </w:pPr>
      <w:r>
        <w:t>Venom: Lethal Protector #1</w:t>
      </w:r>
    </w:p>
    <w:p w:rsidR="00E4654B" w:rsidRDefault="00C04B79">
      <w:pPr>
        <w:pStyle w:val="ListBullet"/>
      </w:pPr>
      <w:r>
        <w:t>Spider-Man 2099 #4</w:t>
      </w:r>
    </w:p>
    <w:p w:rsidR="00E4654B" w:rsidRDefault="00C04B79">
      <w:pPr>
        <w:pStyle w:val="ListBullet"/>
      </w:pPr>
      <w:r>
        <w:t>Darkhold: Pages from the Book of Sins #5</w:t>
      </w:r>
    </w:p>
    <w:p w:rsidR="00E4654B" w:rsidRDefault="00C04B79">
      <w:pPr>
        <w:pStyle w:val="ListBullet"/>
      </w:pPr>
      <w:r>
        <w:t>Classic Star Wars #7</w:t>
      </w:r>
    </w:p>
    <w:p w:rsidR="00E4654B" w:rsidRDefault="00C04B79">
      <w:pPr>
        <w:pStyle w:val="ListBullet"/>
      </w:pPr>
      <w:r>
        <w:t>Wonder Man #18</w:t>
      </w:r>
    </w:p>
    <w:p w:rsidR="00E4654B" w:rsidRDefault="00C04B79">
      <w:pPr>
        <w:pStyle w:val="ListBullet"/>
      </w:pPr>
      <w:r>
        <w:t>New Warriors #32</w:t>
      </w:r>
    </w:p>
    <w:p w:rsidR="00E4654B" w:rsidRDefault="00C04B79">
      <w:pPr>
        <w:pStyle w:val="ListBullet"/>
      </w:pPr>
      <w:r>
        <w:t>Guardians of the Galaxy #33</w:t>
      </w:r>
    </w:p>
    <w:p w:rsidR="00E4654B" w:rsidRDefault="00C04B79">
      <w:pPr>
        <w:pStyle w:val="ListBullet"/>
      </w:pPr>
      <w:r>
        <w:t>Nick Fury, Agent of S.H.I.E.L.D. #44</w:t>
      </w:r>
    </w:p>
    <w:p w:rsidR="00E4654B" w:rsidRDefault="00C04B79">
      <w:pPr>
        <w:pStyle w:val="ListBullet"/>
      </w:pPr>
      <w:r>
        <w:t>What If? #46</w:t>
      </w:r>
    </w:p>
    <w:p w:rsidR="00E4654B" w:rsidRDefault="00C04B79">
      <w:pPr>
        <w:pStyle w:val="ListBullet"/>
      </w:pPr>
      <w:r>
        <w:t>Sensational She-Hulk #48</w:t>
      </w:r>
    </w:p>
    <w:p w:rsidR="00E4654B" w:rsidRDefault="00C04B79">
      <w:pPr>
        <w:pStyle w:val="ListBullet"/>
      </w:pPr>
      <w:r>
        <w:t>Doctor Strange, Sorcerer Supreme #50</w:t>
      </w:r>
    </w:p>
    <w:p w:rsidR="00E4654B" w:rsidRDefault="00C04B79">
      <w:pPr>
        <w:pStyle w:val="ListBullet"/>
      </w:pPr>
      <w:r>
        <w:t>Punisher War Journal #51</w:t>
      </w:r>
    </w:p>
    <w:p w:rsidR="00E4654B" w:rsidRDefault="00C04B79">
      <w:pPr>
        <w:pStyle w:val="ListBullet"/>
      </w:pPr>
      <w:r>
        <w:t>Excalibur #62</w:t>
      </w:r>
    </w:p>
    <w:p w:rsidR="00E4654B" w:rsidRDefault="00C04B79">
      <w:pPr>
        <w:pStyle w:val="ListBullet"/>
      </w:pPr>
      <w:r>
        <w:t>Wolverine #66</w:t>
      </w:r>
    </w:p>
    <w:p w:rsidR="00E4654B" w:rsidRDefault="00C04B79">
      <w:pPr>
        <w:pStyle w:val="ListBullet"/>
      </w:pPr>
      <w:r>
        <w:t>The Punisher #75</w:t>
      </w:r>
    </w:p>
    <w:p w:rsidR="00E4654B" w:rsidRDefault="00C04B79">
      <w:pPr>
        <w:pStyle w:val="ListBullet"/>
      </w:pPr>
      <w:r>
        <w:t>Silver Surfer #77</w:t>
      </w:r>
    </w:p>
    <w:p w:rsidR="00E4654B" w:rsidRDefault="00C04B79">
      <w:pPr>
        <w:pStyle w:val="ListBullet"/>
      </w:pPr>
      <w:r>
        <w:t>X-Factor #87</w:t>
      </w:r>
    </w:p>
    <w:p w:rsidR="00E4654B" w:rsidRDefault="00C04B79">
      <w:pPr>
        <w:pStyle w:val="ListBullet"/>
      </w:pPr>
      <w:r>
        <w:t>Web of Spider-Man #97</w:t>
      </w:r>
    </w:p>
    <w:p w:rsidR="00E4654B" w:rsidRDefault="00C04B79">
      <w:pPr>
        <w:pStyle w:val="ListBullet"/>
      </w:pPr>
      <w:r>
        <w:t>Alpha Flight #117</w:t>
      </w:r>
    </w:p>
    <w:p w:rsidR="00E4654B" w:rsidRDefault="00C04B79">
      <w:pPr>
        <w:pStyle w:val="ListBullet"/>
      </w:pPr>
      <w:r>
        <w:t>Marvel Comics Presents #121</w:t>
      </w:r>
    </w:p>
    <w:p w:rsidR="00E4654B" w:rsidRDefault="00C04B79">
      <w:pPr>
        <w:pStyle w:val="ListBullet"/>
      </w:pPr>
      <w:r>
        <w:t>Marvel Comics Presents #122</w:t>
      </w:r>
    </w:p>
    <w:p w:rsidR="00E4654B" w:rsidRDefault="00C04B79">
      <w:pPr>
        <w:pStyle w:val="ListBullet"/>
      </w:pPr>
      <w:r>
        <w:t>Peter Parker, the Spectacular Spider-Man #197</w:t>
      </w:r>
    </w:p>
    <w:p w:rsidR="00E4654B" w:rsidRDefault="00C04B79">
      <w:pPr>
        <w:pStyle w:val="ListBullet"/>
      </w:pPr>
      <w:r>
        <w:t>Iron Man #289</w:t>
      </w:r>
    </w:p>
    <w:p w:rsidR="00E4654B" w:rsidRDefault="00C04B79">
      <w:pPr>
        <w:pStyle w:val="ListBullet"/>
      </w:pPr>
      <w:r>
        <w:t>Uncanny X-Men #297</w:t>
      </w:r>
    </w:p>
    <w:p w:rsidR="00E4654B" w:rsidRDefault="00C04B79">
      <w:pPr>
        <w:pStyle w:val="ListBullet"/>
      </w:pPr>
      <w:r>
        <w:t>Daredevil #313</w:t>
      </w:r>
    </w:p>
    <w:p w:rsidR="00E4654B" w:rsidRDefault="00C04B79">
      <w:pPr>
        <w:pStyle w:val="ListBullet"/>
      </w:pPr>
      <w:r>
        <w:t>Avengers #359</w:t>
      </w:r>
    </w:p>
    <w:p w:rsidR="00E4654B" w:rsidRDefault="00C04B79">
      <w:pPr>
        <w:pStyle w:val="ListBullet"/>
      </w:pPr>
      <w:r>
        <w:lastRenderedPageBreak/>
        <w:t>Fantastic Four #373</w:t>
      </w:r>
    </w:p>
    <w:p w:rsidR="00E4654B" w:rsidRDefault="00C04B79">
      <w:pPr>
        <w:pStyle w:val="ListBullet"/>
      </w:pPr>
      <w:r>
        <w:t>The Amazing Spider-Man #374</w:t>
      </w:r>
    </w:p>
    <w:p w:rsidR="00E4654B" w:rsidRDefault="00C04B79">
      <w:pPr>
        <w:pStyle w:val="ListBullet"/>
      </w:pPr>
      <w:r>
        <w:t>Incredible Hulk #402</w:t>
      </w:r>
    </w:p>
    <w:p w:rsidR="00E4654B" w:rsidRDefault="00C04B79">
      <w:pPr>
        <w:pStyle w:val="ListBullet"/>
      </w:pPr>
      <w:r>
        <w:t>Captain America #412</w:t>
      </w:r>
    </w:p>
    <w:p w:rsidR="00E4654B" w:rsidRDefault="00C04B79">
      <w:pPr>
        <w:pStyle w:val="ListBullet"/>
      </w:pPr>
      <w:r>
        <w:t>Thor #459</w:t>
      </w:r>
    </w:p>
    <w:p w:rsidR="00E4654B" w:rsidRDefault="00C04B79">
      <w:pPr>
        <w:pStyle w:val="Heading3"/>
      </w:pPr>
      <w:r>
        <w:t>March, 1993</w:t>
      </w:r>
    </w:p>
    <w:p w:rsidR="00E4654B" w:rsidRDefault="00C04B79">
      <w:r>
        <w:t xml:space="preserve">Number of comics published this month: </w:t>
      </w:r>
      <w:r>
        <w:rPr>
          <w:b/>
        </w:rPr>
        <w:t>37</w:t>
      </w:r>
    </w:p>
    <w:p w:rsidR="00E4654B" w:rsidRDefault="00C04B79">
      <w:pPr>
        <w:pStyle w:val="ListBullet"/>
      </w:pPr>
      <w:r>
        <w:t>Warlock and the Infinity Watch #14</w:t>
      </w:r>
    </w:p>
    <w:p w:rsidR="00E4654B" w:rsidRDefault="00C04B79">
      <w:pPr>
        <w:pStyle w:val="ListBullet"/>
      </w:pPr>
      <w:r>
        <w:t>X-Men #18</w:t>
      </w:r>
    </w:p>
    <w:p w:rsidR="00E4654B" w:rsidRDefault="00C04B79">
      <w:pPr>
        <w:pStyle w:val="ListBullet"/>
      </w:pPr>
      <w:r>
        <w:t>X-Force #20</w:t>
      </w:r>
    </w:p>
    <w:p w:rsidR="00E4654B" w:rsidRDefault="00C04B79">
      <w:pPr>
        <w:pStyle w:val="ListBullet"/>
      </w:pPr>
      <w:r>
        <w:t>Ghost Rider #35</w:t>
      </w:r>
    </w:p>
    <w:p w:rsidR="00E4654B" w:rsidRDefault="00C04B79">
      <w:pPr>
        <w:pStyle w:val="ListBullet"/>
      </w:pPr>
      <w:r>
        <w:t>West Coast Avengers #92</w:t>
      </w:r>
    </w:p>
    <w:p w:rsidR="00E4654B" w:rsidRDefault="00C04B79">
      <w:pPr>
        <w:pStyle w:val="ListBullet"/>
      </w:pPr>
      <w:r>
        <w:t>Silver Surfer/Warlock: Resurrection #1</w:t>
      </w:r>
    </w:p>
    <w:p w:rsidR="00E4654B" w:rsidRDefault="00C04B79">
      <w:pPr>
        <w:pStyle w:val="ListBullet"/>
      </w:pPr>
      <w:r>
        <w:t>Venom: Lethal Protector #2</w:t>
      </w:r>
    </w:p>
    <w:p w:rsidR="00E4654B" w:rsidRDefault="00C04B79">
      <w:pPr>
        <w:pStyle w:val="ListBullet"/>
      </w:pPr>
      <w:r>
        <w:t>Spider-Man 2099 #5</w:t>
      </w:r>
    </w:p>
    <w:p w:rsidR="00E4654B" w:rsidRDefault="00C04B79">
      <w:pPr>
        <w:pStyle w:val="ListBullet"/>
      </w:pPr>
      <w:r>
        <w:t>Darkhold: Pages from the Book of Sins #6</w:t>
      </w:r>
    </w:p>
    <w:p w:rsidR="00E4654B" w:rsidRDefault="00C04B79">
      <w:pPr>
        <w:pStyle w:val="ListBullet"/>
      </w:pPr>
      <w:r>
        <w:t>Wonder Man #19</w:t>
      </w:r>
    </w:p>
    <w:p w:rsidR="00E4654B" w:rsidRDefault="00C04B79">
      <w:pPr>
        <w:pStyle w:val="ListBullet"/>
      </w:pPr>
      <w:r>
        <w:t>Spider-Man #32</w:t>
      </w:r>
    </w:p>
    <w:p w:rsidR="00E4654B" w:rsidRDefault="00C04B79">
      <w:pPr>
        <w:pStyle w:val="ListBullet"/>
      </w:pPr>
      <w:r>
        <w:t>New Warriors #33</w:t>
      </w:r>
    </w:p>
    <w:p w:rsidR="00E4654B" w:rsidRDefault="00C04B79">
      <w:pPr>
        <w:pStyle w:val="ListBullet"/>
      </w:pPr>
      <w:r>
        <w:t>Guardians of the Galaxy #34</w:t>
      </w:r>
    </w:p>
    <w:p w:rsidR="00E4654B" w:rsidRDefault="00C04B79">
      <w:pPr>
        <w:pStyle w:val="ListBullet"/>
      </w:pPr>
      <w:r>
        <w:t>Quasar #44</w:t>
      </w:r>
    </w:p>
    <w:p w:rsidR="00E4654B" w:rsidRDefault="00C04B79">
      <w:pPr>
        <w:pStyle w:val="ListBullet"/>
      </w:pPr>
      <w:r>
        <w:t>Nick Fury, Agent of S.H.I.E.L.D. #45</w:t>
      </w:r>
    </w:p>
    <w:p w:rsidR="00E4654B" w:rsidRDefault="00C04B79">
      <w:pPr>
        <w:pStyle w:val="ListBullet"/>
      </w:pPr>
      <w:r>
        <w:t>What If? #47</w:t>
      </w:r>
    </w:p>
    <w:p w:rsidR="00E4654B" w:rsidRDefault="00C04B79">
      <w:pPr>
        <w:pStyle w:val="ListBullet"/>
      </w:pPr>
      <w:r>
        <w:t>Sensational She-Hulk #49</w:t>
      </w:r>
    </w:p>
    <w:p w:rsidR="00E4654B" w:rsidRDefault="00C04B79">
      <w:pPr>
        <w:pStyle w:val="ListBullet"/>
      </w:pPr>
      <w:r>
        <w:t>Doctor Strange, Sorcerer Supreme #51</w:t>
      </w:r>
    </w:p>
    <w:p w:rsidR="00E4654B" w:rsidRDefault="00C04B79">
      <w:pPr>
        <w:pStyle w:val="ListBullet"/>
      </w:pPr>
      <w:r>
        <w:t>Punisher War Journal #52</w:t>
      </w:r>
    </w:p>
    <w:p w:rsidR="00E4654B" w:rsidRDefault="00C04B79">
      <w:pPr>
        <w:pStyle w:val="ListBullet"/>
      </w:pPr>
      <w:r>
        <w:t>Excalibur #63</w:t>
      </w:r>
    </w:p>
    <w:p w:rsidR="00E4654B" w:rsidRDefault="00C04B79">
      <w:pPr>
        <w:pStyle w:val="ListBullet"/>
      </w:pPr>
      <w:r>
        <w:t>Wolverine #67</w:t>
      </w:r>
    </w:p>
    <w:p w:rsidR="00E4654B" w:rsidRDefault="00C04B79">
      <w:pPr>
        <w:pStyle w:val="ListBullet"/>
      </w:pPr>
      <w:r>
        <w:t>Silver Surfer #78</w:t>
      </w:r>
    </w:p>
    <w:p w:rsidR="00E4654B" w:rsidRDefault="00C04B79">
      <w:pPr>
        <w:pStyle w:val="ListBullet"/>
      </w:pPr>
      <w:r>
        <w:t>X-Factor #88</w:t>
      </w:r>
    </w:p>
    <w:p w:rsidR="00E4654B" w:rsidRDefault="00C04B79">
      <w:pPr>
        <w:pStyle w:val="ListBullet"/>
      </w:pPr>
      <w:r>
        <w:t>Web of Spider-Man #98</w:t>
      </w:r>
    </w:p>
    <w:p w:rsidR="00E4654B" w:rsidRDefault="00C04B79">
      <w:pPr>
        <w:pStyle w:val="ListBullet"/>
      </w:pPr>
      <w:r>
        <w:t>Alpha Flight #118</w:t>
      </w:r>
    </w:p>
    <w:p w:rsidR="00E4654B" w:rsidRDefault="00C04B79">
      <w:pPr>
        <w:pStyle w:val="ListBullet"/>
      </w:pPr>
      <w:r>
        <w:t>Marvel Comics Presents #123</w:t>
      </w:r>
    </w:p>
    <w:p w:rsidR="00E4654B" w:rsidRDefault="00C04B79">
      <w:pPr>
        <w:pStyle w:val="ListBullet"/>
      </w:pPr>
      <w:r>
        <w:t>Marvel Comics Presents #124</w:t>
      </w:r>
    </w:p>
    <w:p w:rsidR="00E4654B" w:rsidRDefault="00C04B79">
      <w:pPr>
        <w:pStyle w:val="ListBullet"/>
      </w:pPr>
      <w:r>
        <w:t>Peter Parker, the Spectacular Spider-Man #198</w:t>
      </w:r>
    </w:p>
    <w:p w:rsidR="00E4654B" w:rsidRDefault="00C04B79">
      <w:pPr>
        <w:pStyle w:val="ListBullet"/>
      </w:pPr>
      <w:r>
        <w:t>Iron Man #290</w:t>
      </w:r>
    </w:p>
    <w:p w:rsidR="00E4654B" w:rsidRDefault="00C04B79">
      <w:pPr>
        <w:pStyle w:val="ListBullet"/>
      </w:pPr>
      <w:r>
        <w:t>Uncanny X-Men #298</w:t>
      </w:r>
    </w:p>
    <w:p w:rsidR="00E4654B" w:rsidRDefault="00C04B79">
      <w:pPr>
        <w:pStyle w:val="ListBullet"/>
      </w:pPr>
      <w:r>
        <w:t>Daredevil #314</w:t>
      </w:r>
    </w:p>
    <w:p w:rsidR="00E4654B" w:rsidRDefault="00C04B79">
      <w:pPr>
        <w:pStyle w:val="ListBullet"/>
      </w:pPr>
      <w:r>
        <w:t>Avengers #360</w:t>
      </w:r>
    </w:p>
    <w:p w:rsidR="00E4654B" w:rsidRDefault="00C04B79">
      <w:pPr>
        <w:pStyle w:val="ListBullet"/>
      </w:pPr>
      <w:r>
        <w:t>Fantastic Four #374</w:t>
      </w:r>
    </w:p>
    <w:p w:rsidR="00E4654B" w:rsidRDefault="00C04B79">
      <w:pPr>
        <w:pStyle w:val="ListBullet"/>
      </w:pPr>
      <w:r>
        <w:lastRenderedPageBreak/>
        <w:t>The Amazing Spider-Man #375</w:t>
      </w:r>
    </w:p>
    <w:p w:rsidR="00E4654B" w:rsidRDefault="00C04B79">
      <w:pPr>
        <w:pStyle w:val="ListBullet"/>
      </w:pPr>
      <w:r>
        <w:t>Incredible Hulk #403</w:t>
      </w:r>
    </w:p>
    <w:p w:rsidR="00E4654B" w:rsidRDefault="00C04B79">
      <w:pPr>
        <w:pStyle w:val="ListBullet"/>
      </w:pPr>
      <w:r>
        <w:t>Captain America #413</w:t>
      </w:r>
    </w:p>
    <w:p w:rsidR="00E4654B" w:rsidRDefault="00C04B79">
      <w:pPr>
        <w:pStyle w:val="ListBullet"/>
      </w:pPr>
      <w:r>
        <w:t>Thor #460</w:t>
      </w:r>
    </w:p>
    <w:p w:rsidR="00E4654B" w:rsidRDefault="00C04B79">
      <w:pPr>
        <w:pStyle w:val="Heading3"/>
      </w:pPr>
      <w:r>
        <w:t>April, 1993</w:t>
      </w:r>
    </w:p>
    <w:p w:rsidR="00E4654B" w:rsidRDefault="00C04B79">
      <w:r>
        <w:t xml:space="preserve">Number of comics published this month: </w:t>
      </w:r>
      <w:r>
        <w:rPr>
          <w:b/>
        </w:rPr>
        <w:t>40</w:t>
      </w:r>
    </w:p>
    <w:p w:rsidR="00E4654B" w:rsidRDefault="00C04B79">
      <w:pPr>
        <w:pStyle w:val="ListBullet"/>
      </w:pPr>
      <w:r>
        <w:t>Warlock and the Infinity Watch #15</w:t>
      </w:r>
    </w:p>
    <w:p w:rsidR="00E4654B" w:rsidRDefault="00C04B79">
      <w:pPr>
        <w:pStyle w:val="ListBullet"/>
      </w:pPr>
      <w:r>
        <w:t>X-Men #19</w:t>
      </w:r>
    </w:p>
    <w:p w:rsidR="00E4654B" w:rsidRDefault="00C04B79">
      <w:pPr>
        <w:pStyle w:val="ListBullet"/>
      </w:pPr>
      <w:r>
        <w:t>X-Force #21</w:t>
      </w:r>
    </w:p>
    <w:p w:rsidR="00E4654B" w:rsidRDefault="00C04B79">
      <w:pPr>
        <w:pStyle w:val="ListBullet"/>
      </w:pPr>
      <w:r>
        <w:t>Ghost Rider #36</w:t>
      </w:r>
    </w:p>
    <w:p w:rsidR="00E4654B" w:rsidRDefault="00C04B79">
      <w:pPr>
        <w:pStyle w:val="ListBullet"/>
      </w:pPr>
      <w:r>
        <w:t>West Coast Avengers #93</w:t>
      </w:r>
    </w:p>
    <w:p w:rsidR="00E4654B" w:rsidRDefault="00C04B79">
      <w:pPr>
        <w:pStyle w:val="ListBullet"/>
      </w:pPr>
      <w:r>
        <w:t>Hellstorm: Prince of Lies #1</w:t>
      </w:r>
    </w:p>
    <w:p w:rsidR="00E4654B" w:rsidRDefault="00C04B79">
      <w:pPr>
        <w:pStyle w:val="ListBullet"/>
      </w:pPr>
      <w:r>
        <w:t>Silver Surfer/Warlock: Resurrection #2</w:t>
      </w:r>
    </w:p>
    <w:p w:rsidR="00E4654B" w:rsidRDefault="00C04B79">
      <w:pPr>
        <w:pStyle w:val="ListBullet"/>
      </w:pPr>
      <w:r>
        <w:t>Venom: Lethal Protector #3</w:t>
      </w:r>
    </w:p>
    <w:p w:rsidR="00E4654B" w:rsidRDefault="00C04B79">
      <w:pPr>
        <w:pStyle w:val="ListBullet"/>
      </w:pPr>
      <w:r>
        <w:t>Spider-Man 2099 #6</w:t>
      </w:r>
    </w:p>
    <w:p w:rsidR="00E4654B" w:rsidRDefault="00C04B79">
      <w:pPr>
        <w:pStyle w:val="ListBullet"/>
      </w:pPr>
      <w:r>
        <w:t>Darkhold: Pages from the Book of Sins #7</w:t>
      </w:r>
    </w:p>
    <w:p w:rsidR="00E4654B" w:rsidRDefault="00C04B79">
      <w:pPr>
        <w:pStyle w:val="ListBullet"/>
      </w:pPr>
      <w:r>
        <w:t>Classic Star Wars #8</w:t>
      </w:r>
    </w:p>
    <w:p w:rsidR="00E4654B" w:rsidRDefault="00C04B79">
      <w:pPr>
        <w:pStyle w:val="ListBullet"/>
      </w:pPr>
      <w:r>
        <w:t>Marvel Super Heroes #13</w:t>
      </w:r>
    </w:p>
    <w:p w:rsidR="00E4654B" w:rsidRDefault="00C04B79">
      <w:pPr>
        <w:pStyle w:val="ListBullet"/>
      </w:pPr>
      <w:r>
        <w:t>Wonder Man #20</w:t>
      </w:r>
    </w:p>
    <w:p w:rsidR="00E4654B" w:rsidRDefault="00C04B79">
      <w:pPr>
        <w:pStyle w:val="ListBullet"/>
      </w:pPr>
      <w:r>
        <w:t>Spider-Man #33</w:t>
      </w:r>
    </w:p>
    <w:p w:rsidR="00E4654B" w:rsidRDefault="00C04B79">
      <w:pPr>
        <w:pStyle w:val="ListBullet"/>
      </w:pPr>
      <w:r>
        <w:t>New Warriors #34</w:t>
      </w:r>
    </w:p>
    <w:p w:rsidR="00E4654B" w:rsidRDefault="00C04B79">
      <w:pPr>
        <w:pStyle w:val="ListBullet"/>
      </w:pPr>
      <w:r>
        <w:t>Guardians of the Galaxy #35</w:t>
      </w:r>
    </w:p>
    <w:p w:rsidR="00E4654B" w:rsidRDefault="00C04B79">
      <w:pPr>
        <w:pStyle w:val="ListBullet"/>
      </w:pPr>
      <w:r>
        <w:t>Quasar #45</w:t>
      </w:r>
    </w:p>
    <w:p w:rsidR="00E4654B" w:rsidRDefault="00C04B79">
      <w:pPr>
        <w:pStyle w:val="ListBullet"/>
      </w:pPr>
      <w:r>
        <w:t>Nick Fury, Agent of S.H.I.E.L.D. #46</w:t>
      </w:r>
    </w:p>
    <w:p w:rsidR="00E4654B" w:rsidRDefault="00C04B79">
      <w:pPr>
        <w:pStyle w:val="ListBullet"/>
      </w:pPr>
      <w:r>
        <w:t>What If? #48</w:t>
      </w:r>
    </w:p>
    <w:p w:rsidR="00E4654B" w:rsidRDefault="00C04B79">
      <w:pPr>
        <w:pStyle w:val="ListBullet"/>
      </w:pPr>
      <w:r>
        <w:t>Sensational She-Hulk #50</w:t>
      </w:r>
    </w:p>
    <w:p w:rsidR="00E4654B" w:rsidRDefault="00C04B79">
      <w:pPr>
        <w:pStyle w:val="ListBullet"/>
      </w:pPr>
      <w:r>
        <w:t>Doctor Strange, Sorcerer Supreme #52</w:t>
      </w:r>
    </w:p>
    <w:p w:rsidR="00E4654B" w:rsidRDefault="00C04B79">
      <w:pPr>
        <w:pStyle w:val="ListBullet"/>
      </w:pPr>
      <w:r>
        <w:t>Punisher War Journal #53</w:t>
      </w:r>
    </w:p>
    <w:p w:rsidR="00E4654B" w:rsidRDefault="00C04B79">
      <w:pPr>
        <w:pStyle w:val="ListBullet"/>
      </w:pPr>
      <w:r>
        <w:t>Excalibur #64</w:t>
      </w:r>
    </w:p>
    <w:p w:rsidR="00E4654B" w:rsidRDefault="00C04B79">
      <w:pPr>
        <w:pStyle w:val="ListBullet"/>
      </w:pPr>
      <w:r>
        <w:t>Wolverine #68</w:t>
      </w:r>
    </w:p>
    <w:p w:rsidR="00E4654B" w:rsidRDefault="00C04B79">
      <w:pPr>
        <w:pStyle w:val="ListBullet"/>
      </w:pPr>
      <w:r>
        <w:t>Silver Surfer #79</w:t>
      </w:r>
    </w:p>
    <w:p w:rsidR="00E4654B" w:rsidRDefault="00C04B79">
      <w:pPr>
        <w:pStyle w:val="ListBullet"/>
      </w:pPr>
      <w:r>
        <w:t>X-Factor #89</w:t>
      </w:r>
    </w:p>
    <w:p w:rsidR="00E4654B" w:rsidRDefault="00C04B79">
      <w:pPr>
        <w:pStyle w:val="ListBullet"/>
      </w:pPr>
      <w:r>
        <w:t>Web of Spider-Man #99</w:t>
      </w:r>
    </w:p>
    <w:p w:rsidR="00E4654B" w:rsidRDefault="00C04B79">
      <w:pPr>
        <w:pStyle w:val="ListBullet"/>
      </w:pPr>
      <w:r>
        <w:t>Alpha Flight #119</w:t>
      </w:r>
    </w:p>
    <w:p w:rsidR="00E4654B" w:rsidRDefault="00C04B79">
      <w:pPr>
        <w:pStyle w:val="ListBullet"/>
      </w:pPr>
      <w:r>
        <w:t>Marvel Comics Presents #125</w:t>
      </w:r>
    </w:p>
    <w:p w:rsidR="00E4654B" w:rsidRDefault="00C04B79">
      <w:pPr>
        <w:pStyle w:val="ListBullet"/>
      </w:pPr>
      <w:r>
        <w:t>Marvel Comics Presents #126</w:t>
      </w:r>
    </w:p>
    <w:p w:rsidR="00E4654B" w:rsidRDefault="00C04B79">
      <w:pPr>
        <w:pStyle w:val="ListBullet"/>
      </w:pPr>
      <w:r>
        <w:t>Peter Parker, the Spectacular Spider-Man #199</w:t>
      </w:r>
    </w:p>
    <w:p w:rsidR="00E4654B" w:rsidRDefault="00C04B79">
      <w:pPr>
        <w:pStyle w:val="ListBullet"/>
      </w:pPr>
      <w:r>
        <w:t>Iron Man #291</w:t>
      </w:r>
    </w:p>
    <w:p w:rsidR="00E4654B" w:rsidRDefault="00C04B79">
      <w:pPr>
        <w:pStyle w:val="ListBullet"/>
      </w:pPr>
      <w:r>
        <w:t>Uncanny X-Men #299</w:t>
      </w:r>
    </w:p>
    <w:p w:rsidR="00E4654B" w:rsidRDefault="00C04B79">
      <w:pPr>
        <w:pStyle w:val="ListBullet"/>
      </w:pPr>
      <w:r>
        <w:t>Daredevil #315</w:t>
      </w:r>
    </w:p>
    <w:p w:rsidR="00E4654B" w:rsidRDefault="00C04B79">
      <w:pPr>
        <w:pStyle w:val="ListBullet"/>
      </w:pPr>
      <w:r>
        <w:lastRenderedPageBreak/>
        <w:t>Avengers #361</w:t>
      </w:r>
    </w:p>
    <w:p w:rsidR="00E4654B" w:rsidRDefault="00C04B79">
      <w:pPr>
        <w:pStyle w:val="ListBullet"/>
      </w:pPr>
      <w:r>
        <w:t>Fantastic Four #375</w:t>
      </w:r>
    </w:p>
    <w:p w:rsidR="00E4654B" w:rsidRDefault="00C04B79">
      <w:pPr>
        <w:pStyle w:val="ListBullet"/>
      </w:pPr>
      <w:r>
        <w:t>The Amazing Spider-Man #376</w:t>
      </w:r>
    </w:p>
    <w:p w:rsidR="00E4654B" w:rsidRDefault="00C04B79">
      <w:pPr>
        <w:pStyle w:val="ListBullet"/>
      </w:pPr>
      <w:r>
        <w:t>Incredible Hulk #404</w:t>
      </w:r>
    </w:p>
    <w:p w:rsidR="00E4654B" w:rsidRDefault="00C04B79">
      <w:pPr>
        <w:pStyle w:val="ListBullet"/>
      </w:pPr>
      <w:r>
        <w:t>Captain America #414</w:t>
      </w:r>
    </w:p>
    <w:p w:rsidR="00E4654B" w:rsidRDefault="00C04B79">
      <w:pPr>
        <w:pStyle w:val="ListBullet"/>
      </w:pPr>
      <w:r>
        <w:t>Thor #461</w:t>
      </w:r>
    </w:p>
    <w:p w:rsidR="00E4654B" w:rsidRDefault="00C04B79">
      <w:pPr>
        <w:pStyle w:val="Heading3"/>
      </w:pPr>
      <w:r>
        <w:t>May, 1993</w:t>
      </w:r>
    </w:p>
    <w:p w:rsidR="00E4654B" w:rsidRDefault="00C04B79">
      <w:r>
        <w:t xml:space="preserve">Number of comics published this month: </w:t>
      </w:r>
      <w:r>
        <w:rPr>
          <w:b/>
        </w:rPr>
        <w:t>42</w:t>
      </w:r>
    </w:p>
    <w:p w:rsidR="00E4654B" w:rsidRDefault="00C04B79">
      <w:pPr>
        <w:pStyle w:val="ListBullet"/>
      </w:pPr>
      <w:r>
        <w:t>X-Men Annual #17</w:t>
      </w:r>
    </w:p>
    <w:p w:rsidR="00E4654B" w:rsidRDefault="00C04B79">
      <w:pPr>
        <w:pStyle w:val="ListBullet"/>
      </w:pPr>
      <w:r>
        <w:t>Cable #1</w:t>
      </w:r>
    </w:p>
    <w:p w:rsidR="00E4654B" w:rsidRDefault="00C04B79">
      <w:pPr>
        <w:pStyle w:val="ListBullet"/>
      </w:pPr>
      <w:r>
        <w:t>Warlock and the Infinity Watch #16</w:t>
      </w:r>
    </w:p>
    <w:p w:rsidR="00E4654B" w:rsidRDefault="00C04B79">
      <w:pPr>
        <w:pStyle w:val="ListBullet"/>
      </w:pPr>
      <w:r>
        <w:t>X-Men #20</w:t>
      </w:r>
    </w:p>
    <w:p w:rsidR="00E4654B" w:rsidRDefault="00C04B79">
      <w:pPr>
        <w:pStyle w:val="ListBullet"/>
      </w:pPr>
      <w:r>
        <w:t>Ghost Rider #37</w:t>
      </w:r>
    </w:p>
    <w:p w:rsidR="00E4654B" w:rsidRDefault="00C04B79">
      <w:pPr>
        <w:pStyle w:val="ListBullet"/>
      </w:pPr>
      <w:r>
        <w:t>Doctor Strange, Sorcerer Supreme #53</w:t>
      </w:r>
    </w:p>
    <w:p w:rsidR="00E4654B" w:rsidRDefault="00C04B79">
      <w:pPr>
        <w:pStyle w:val="ListBullet"/>
      </w:pPr>
      <w:r>
        <w:t>X-Factor #90</w:t>
      </w:r>
    </w:p>
    <w:p w:rsidR="00E4654B" w:rsidRDefault="00C04B79">
      <w:pPr>
        <w:pStyle w:val="ListBullet"/>
      </w:pPr>
      <w:r>
        <w:t>West Coast Avengers #94</w:t>
      </w:r>
    </w:p>
    <w:p w:rsidR="00E4654B" w:rsidRDefault="00C04B79">
      <w:pPr>
        <w:pStyle w:val="ListBullet"/>
      </w:pPr>
      <w:r>
        <w:t>Uncanny X-Men #300</w:t>
      </w:r>
    </w:p>
    <w:p w:rsidR="00E4654B" w:rsidRDefault="00C04B79">
      <w:pPr>
        <w:pStyle w:val="ListBullet"/>
      </w:pPr>
      <w:r>
        <w:t>Invaders #1</w:t>
      </w:r>
    </w:p>
    <w:p w:rsidR="00E4654B" w:rsidRDefault="00C04B79">
      <w:pPr>
        <w:pStyle w:val="ListBullet"/>
      </w:pPr>
      <w:r>
        <w:t>Hellstorm: Prince of Lies #2</w:t>
      </w:r>
    </w:p>
    <w:p w:rsidR="00E4654B" w:rsidRDefault="00C04B79">
      <w:pPr>
        <w:pStyle w:val="ListBullet"/>
      </w:pPr>
      <w:r>
        <w:t>Silver Surfer/Warlock: Resurrection #3</w:t>
      </w:r>
    </w:p>
    <w:p w:rsidR="00E4654B" w:rsidRDefault="00C04B79">
      <w:pPr>
        <w:pStyle w:val="ListBullet"/>
      </w:pPr>
      <w:r>
        <w:t>Venom: Lethal Protector #4</w:t>
      </w:r>
    </w:p>
    <w:p w:rsidR="00E4654B" w:rsidRDefault="00C04B79">
      <w:pPr>
        <w:pStyle w:val="ListBullet"/>
      </w:pPr>
      <w:r>
        <w:t>Spider-Man 2099 #7</w:t>
      </w:r>
    </w:p>
    <w:p w:rsidR="00E4654B" w:rsidRDefault="00C04B79">
      <w:pPr>
        <w:pStyle w:val="ListBullet"/>
      </w:pPr>
      <w:r>
        <w:t>Darkhold: Pages from the Book of Sins #8</w:t>
      </w:r>
    </w:p>
    <w:p w:rsidR="00E4654B" w:rsidRDefault="00C04B79">
      <w:pPr>
        <w:pStyle w:val="ListBullet"/>
      </w:pPr>
      <w:r>
        <w:t>Classic Star Wars #9</w:t>
      </w:r>
    </w:p>
    <w:p w:rsidR="00E4654B" w:rsidRDefault="00C04B79">
      <w:pPr>
        <w:pStyle w:val="ListBullet"/>
      </w:pPr>
      <w:r>
        <w:t>Morbius: The Living Vampire #9</w:t>
      </w:r>
    </w:p>
    <w:p w:rsidR="00E4654B" w:rsidRDefault="00C04B79">
      <w:pPr>
        <w:pStyle w:val="ListBullet"/>
      </w:pPr>
      <w:r>
        <w:t>Wonder Man #21</w:t>
      </w:r>
    </w:p>
    <w:p w:rsidR="00E4654B" w:rsidRDefault="00C04B79">
      <w:pPr>
        <w:pStyle w:val="ListBullet"/>
      </w:pPr>
      <w:r>
        <w:t>X-Force #22</w:t>
      </w:r>
    </w:p>
    <w:p w:rsidR="00E4654B" w:rsidRDefault="00C04B79">
      <w:pPr>
        <w:pStyle w:val="ListBullet"/>
      </w:pPr>
      <w:r>
        <w:t>Spider-Man #34</w:t>
      </w:r>
    </w:p>
    <w:p w:rsidR="00E4654B" w:rsidRDefault="00C04B79">
      <w:pPr>
        <w:pStyle w:val="ListBullet"/>
      </w:pPr>
      <w:r>
        <w:t>New Warriors #35</w:t>
      </w:r>
    </w:p>
    <w:p w:rsidR="00E4654B" w:rsidRDefault="00C04B79">
      <w:pPr>
        <w:pStyle w:val="ListBullet"/>
      </w:pPr>
      <w:r>
        <w:t>Guardians of the Galaxy #36</w:t>
      </w:r>
    </w:p>
    <w:p w:rsidR="00E4654B" w:rsidRDefault="00C04B79">
      <w:pPr>
        <w:pStyle w:val="ListBullet"/>
      </w:pPr>
      <w:r>
        <w:t>Quasar #46</w:t>
      </w:r>
    </w:p>
    <w:p w:rsidR="00E4654B" w:rsidRDefault="00C04B79">
      <w:pPr>
        <w:pStyle w:val="ListBullet"/>
      </w:pPr>
      <w:r>
        <w:t>Nick Fury, Agent of S.H.I.E.L.D. #47</w:t>
      </w:r>
    </w:p>
    <w:p w:rsidR="00E4654B" w:rsidRDefault="00C04B79">
      <w:pPr>
        <w:pStyle w:val="ListBullet"/>
      </w:pPr>
      <w:r>
        <w:t>What If? #49</w:t>
      </w:r>
    </w:p>
    <w:p w:rsidR="00E4654B" w:rsidRDefault="00C04B79">
      <w:pPr>
        <w:pStyle w:val="ListBullet"/>
      </w:pPr>
      <w:r>
        <w:t>Punisher War Journal #54</w:t>
      </w:r>
    </w:p>
    <w:p w:rsidR="00E4654B" w:rsidRDefault="00C04B79">
      <w:pPr>
        <w:pStyle w:val="ListBullet"/>
      </w:pPr>
      <w:r>
        <w:t>Excalibur #65</w:t>
      </w:r>
    </w:p>
    <w:p w:rsidR="00E4654B" w:rsidRDefault="00C04B79">
      <w:pPr>
        <w:pStyle w:val="ListBullet"/>
      </w:pPr>
      <w:r>
        <w:t>Wolverine #69</w:t>
      </w:r>
    </w:p>
    <w:p w:rsidR="00E4654B" w:rsidRDefault="00C04B79">
      <w:pPr>
        <w:pStyle w:val="ListBullet"/>
      </w:pPr>
      <w:r>
        <w:t>Silver Surfer #80</w:t>
      </w:r>
    </w:p>
    <w:p w:rsidR="00E4654B" w:rsidRDefault="00C04B79">
      <w:pPr>
        <w:pStyle w:val="ListBullet"/>
      </w:pPr>
      <w:r>
        <w:t>Web of Spider-Man #100</w:t>
      </w:r>
    </w:p>
    <w:p w:rsidR="00E4654B" w:rsidRDefault="00C04B79">
      <w:pPr>
        <w:pStyle w:val="ListBullet"/>
      </w:pPr>
      <w:r>
        <w:t>Alpha Flight #120</w:t>
      </w:r>
    </w:p>
    <w:p w:rsidR="00E4654B" w:rsidRDefault="00C04B79">
      <w:pPr>
        <w:pStyle w:val="ListBullet"/>
      </w:pPr>
      <w:r>
        <w:t>Marvel Comics Presents #127</w:t>
      </w:r>
    </w:p>
    <w:p w:rsidR="00E4654B" w:rsidRDefault="00C04B79">
      <w:pPr>
        <w:pStyle w:val="ListBullet"/>
      </w:pPr>
      <w:r>
        <w:lastRenderedPageBreak/>
        <w:t>Marvel Comics Presents #128</w:t>
      </w:r>
    </w:p>
    <w:p w:rsidR="00E4654B" w:rsidRDefault="00C04B79">
      <w:pPr>
        <w:pStyle w:val="ListBullet"/>
      </w:pPr>
      <w:r>
        <w:t>Peter Parker, the Spectacular Spider-Man #200</w:t>
      </w:r>
    </w:p>
    <w:p w:rsidR="00E4654B" w:rsidRDefault="00C04B79">
      <w:pPr>
        <w:pStyle w:val="ListBullet"/>
      </w:pPr>
      <w:r>
        <w:t>Iron Man #292</w:t>
      </w:r>
    </w:p>
    <w:p w:rsidR="00E4654B" w:rsidRDefault="00C04B79">
      <w:pPr>
        <w:pStyle w:val="ListBullet"/>
      </w:pPr>
      <w:r>
        <w:t>Daredevil #316</w:t>
      </w:r>
    </w:p>
    <w:p w:rsidR="00E4654B" w:rsidRDefault="00C04B79">
      <w:pPr>
        <w:pStyle w:val="ListBullet"/>
      </w:pPr>
      <w:r>
        <w:t>Avengers #362</w:t>
      </w:r>
    </w:p>
    <w:p w:rsidR="00E4654B" w:rsidRDefault="00C04B79">
      <w:pPr>
        <w:pStyle w:val="ListBullet"/>
      </w:pPr>
      <w:r>
        <w:t>Fantastic Four #376</w:t>
      </w:r>
    </w:p>
    <w:p w:rsidR="00E4654B" w:rsidRDefault="00C04B79">
      <w:pPr>
        <w:pStyle w:val="ListBullet"/>
      </w:pPr>
      <w:r>
        <w:t>The Amazing Spider-Man #377</w:t>
      </w:r>
    </w:p>
    <w:p w:rsidR="00E4654B" w:rsidRDefault="00C04B79">
      <w:pPr>
        <w:pStyle w:val="ListBullet"/>
      </w:pPr>
      <w:r>
        <w:t>Incredible Hulk #405</w:t>
      </w:r>
    </w:p>
    <w:p w:rsidR="00E4654B" w:rsidRDefault="00C04B79">
      <w:pPr>
        <w:pStyle w:val="ListBullet"/>
      </w:pPr>
      <w:r>
        <w:t>Captain America #415</w:t>
      </w:r>
    </w:p>
    <w:p w:rsidR="00E4654B" w:rsidRDefault="00C04B79">
      <w:pPr>
        <w:pStyle w:val="ListBullet"/>
      </w:pPr>
      <w:r>
        <w:t>Thor #462</w:t>
      </w:r>
    </w:p>
    <w:p w:rsidR="00E4654B" w:rsidRDefault="00C04B79">
      <w:pPr>
        <w:pStyle w:val="Heading3"/>
      </w:pPr>
      <w:r>
        <w:t>June, 1993</w:t>
      </w:r>
    </w:p>
    <w:p w:rsidR="00E4654B" w:rsidRDefault="00C04B79">
      <w:r>
        <w:t xml:space="preserve">Number of comics published this month: </w:t>
      </w:r>
      <w:r>
        <w:rPr>
          <w:b/>
        </w:rPr>
        <w:t>44</w:t>
      </w:r>
    </w:p>
    <w:p w:rsidR="00E4654B" w:rsidRDefault="00C04B79">
      <w:pPr>
        <w:pStyle w:val="ListBullet"/>
      </w:pPr>
      <w:r>
        <w:t>X-Men Unlimited #1</w:t>
      </w:r>
    </w:p>
    <w:p w:rsidR="00E4654B" w:rsidRDefault="00C04B79">
      <w:pPr>
        <w:pStyle w:val="ListBullet"/>
      </w:pPr>
      <w:r>
        <w:t>Infinity Crusade #1</w:t>
      </w:r>
    </w:p>
    <w:p w:rsidR="00E4654B" w:rsidRDefault="00C04B79">
      <w:pPr>
        <w:pStyle w:val="ListBullet"/>
      </w:pPr>
      <w:r>
        <w:t>Warlock and the Infinity Watch #17</w:t>
      </w:r>
    </w:p>
    <w:p w:rsidR="00E4654B" w:rsidRDefault="00C04B79">
      <w:pPr>
        <w:pStyle w:val="ListBullet"/>
      </w:pPr>
      <w:r>
        <w:t>X-Men #21</w:t>
      </w:r>
    </w:p>
    <w:p w:rsidR="00E4654B" w:rsidRDefault="00C04B79">
      <w:pPr>
        <w:pStyle w:val="ListBullet"/>
      </w:pPr>
      <w:r>
        <w:t>Spider-Man #35</w:t>
      </w:r>
    </w:p>
    <w:p w:rsidR="00E4654B" w:rsidRDefault="00C04B79">
      <w:pPr>
        <w:pStyle w:val="ListBullet"/>
      </w:pPr>
      <w:r>
        <w:t>X-Factor #91</w:t>
      </w:r>
    </w:p>
    <w:p w:rsidR="00E4654B" w:rsidRDefault="00C04B79">
      <w:pPr>
        <w:pStyle w:val="ListBullet"/>
      </w:pPr>
      <w:r>
        <w:t>West Coast Avengers #95</w:t>
      </w:r>
    </w:p>
    <w:p w:rsidR="00E4654B" w:rsidRDefault="00C04B79">
      <w:pPr>
        <w:pStyle w:val="ListBullet"/>
      </w:pPr>
      <w:r>
        <w:t>Uncanny X-Men #301</w:t>
      </w:r>
    </w:p>
    <w:p w:rsidR="00E4654B" w:rsidRDefault="00C04B79">
      <w:pPr>
        <w:pStyle w:val="ListBullet"/>
      </w:pPr>
      <w:r>
        <w:t>The Amazing Spider-Man #378</w:t>
      </w:r>
    </w:p>
    <w:p w:rsidR="00E4654B" w:rsidRDefault="00C04B79">
      <w:pPr>
        <w:pStyle w:val="ListBullet"/>
      </w:pPr>
      <w:r>
        <w:t>Excalibur #66</w:t>
      </w:r>
    </w:p>
    <w:p w:rsidR="00E4654B" w:rsidRDefault="00C04B79">
      <w:pPr>
        <w:pStyle w:val="ListBullet"/>
      </w:pPr>
      <w:r>
        <w:t>Fight Man #1</w:t>
      </w:r>
    </w:p>
    <w:p w:rsidR="00E4654B" w:rsidRDefault="00C04B79">
      <w:pPr>
        <w:pStyle w:val="ListBullet"/>
      </w:pPr>
      <w:r>
        <w:t>Thunderstrike #1</w:t>
      </w:r>
    </w:p>
    <w:p w:rsidR="00E4654B" w:rsidRDefault="00C04B79">
      <w:pPr>
        <w:pStyle w:val="ListBullet"/>
      </w:pPr>
      <w:r>
        <w:t>U.S.Agent #1</w:t>
      </w:r>
    </w:p>
    <w:p w:rsidR="00E4654B" w:rsidRDefault="00C04B79">
      <w:pPr>
        <w:pStyle w:val="ListBullet"/>
      </w:pPr>
      <w:r>
        <w:t>Invaders #2</w:t>
      </w:r>
    </w:p>
    <w:p w:rsidR="00E4654B" w:rsidRDefault="00C04B79">
      <w:pPr>
        <w:pStyle w:val="ListBullet"/>
      </w:pPr>
      <w:r>
        <w:t>Cable #2</w:t>
      </w:r>
    </w:p>
    <w:p w:rsidR="00E4654B" w:rsidRDefault="00C04B79">
      <w:pPr>
        <w:pStyle w:val="ListBullet"/>
      </w:pPr>
      <w:r>
        <w:t>Hellstorm: Prince of Lies #3</w:t>
      </w:r>
    </w:p>
    <w:p w:rsidR="00E4654B" w:rsidRDefault="00C04B79">
      <w:pPr>
        <w:pStyle w:val="ListBullet"/>
      </w:pPr>
      <w:r>
        <w:t>Silver Surfer/Warlock: Resurrection #4</w:t>
      </w:r>
    </w:p>
    <w:p w:rsidR="00E4654B" w:rsidRDefault="00C04B79">
      <w:pPr>
        <w:pStyle w:val="ListBullet"/>
      </w:pPr>
      <w:r>
        <w:t>Venom: Lethal Protector #5</w:t>
      </w:r>
    </w:p>
    <w:p w:rsidR="00E4654B" w:rsidRDefault="00C04B79">
      <w:pPr>
        <w:pStyle w:val="ListBullet"/>
      </w:pPr>
      <w:r>
        <w:t>Spider-Man 2099 #8</w:t>
      </w:r>
    </w:p>
    <w:p w:rsidR="00E4654B" w:rsidRDefault="00C04B79">
      <w:pPr>
        <w:pStyle w:val="ListBullet"/>
      </w:pPr>
      <w:r>
        <w:t>Darkhold: Pages from the Book of Sins #9</w:t>
      </w:r>
    </w:p>
    <w:p w:rsidR="00E4654B" w:rsidRDefault="00C04B79">
      <w:pPr>
        <w:pStyle w:val="ListBullet"/>
      </w:pPr>
      <w:r>
        <w:t>Classic Star Wars #10</w:t>
      </w:r>
    </w:p>
    <w:p w:rsidR="00E4654B" w:rsidRDefault="00C04B79">
      <w:pPr>
        <w:pStyle w:val="ListBullet"/>
      </w:pPr>
      <w:r>
        <w:t>Wonder Man #22</w:t>
      </w:r>
    </w:p>
    <w:p w:rsidR="00E4654B" w:rsidRDefault="00C04B79">
      <w:pPr>
        <w:pStyle w:val="ListBullet"/>
      </w:pPr>
      <w:r>
        <w:t>X-Force #23</w:t>
      </w:r>
    </w:p>
    <w:p w:rsidR="00E4654B" w:rsidRDefault="00C04B79">
      <w:pPr>
        <w:pStyle w:val="ListBullet"/>
      </w:pPr>
      <w:r>
        <w:t>New Warriors #36</w:t>
      </w:r>
    </w:p>
    <w:p w:rsidR="00E4654B" w:rsidRDefault="00C04B79">
      <w:pPr>
        <w:pStyle w:val="ListBullet"/>
      </w:pPr>
      <w:r>
        <w:t>Guardians of the Galaxy #37</w:t>
      </w:r>
    </w:p>
    <w:p w:rsidR="00E4654B" w:rsidRDefault="00C04B79">
      <w:pPr>
        <w:pStyle w:val="ListBullet"/>
      </w:pPr>
      <w:r>
        <w:t>Quasar #47</w:t>
      </w:r>
    </w:p>
    <w:p w:rsidR="00E4654B" w:rsidRDefault="00C04B79">
      <w:pPr>
        <w:pStyle w:val="ListBullet"/>
      </w:pPr>
      <w:r>
        <w:t>What If? #50</w:t>
      </w:r>
    </w:p>
    <w:p w:rsidR="00E4654B" w:rsidRDefault="00C04B79">
      <w:pPr>
        <w:pStyle w:val="ListBullet"/>
      </w:pPr>
      <w:r>
        <w:t>Doctor Strange, Sorcerer Supreme #54</w:t>
      </w:r>
    </w:p>
    <w:p w:rsidR="00E4654B" w:rsidRDefault="00C04B79">
      <w:pPr>
        <w:pStyle w:val="ListBullet"/>
      </w:pPr>
      <w:r>
        <w:lastRenderedPageBreak/>
        <w:t>Punisher War Journal #55</w:t>
      </w:r>
    </w:p>
    <w:p w:rsidR="00E4654B" w:rsidRDefault="00C04B79">
      <w:pPr>
        <w:pStyle w:val="ListBullet"/>
      </w:pPr>
      <w:r>
        <w:t>Wolverine #70</w:t>
      </w:r>
    </w:p>
    <w:p w:rsidR="00E4654B" w:rsidRDefault="00C04B79">
      <w:pPr>
        <w:pStyle w:val="ListBullet"/>
      </w:pPr>
      <w:r>
        <w:t>Silver Surfer #81</w:t>
      </w:r>
    </w:p>
    <w:p w:rsidR="00E4654B" w:rsidRDefault="00C04B79">
      <w:pPr>
        <w:pStyle w:val="ListBullet"/>
      </w:pPr>
      <w:r>
        <w:t>Web of Spider-Man #101</w:t>
      </w:r>
    </w:p>
    <w:p w:rsidR="00E4654B" w:rsidRDefault="00C04B79">
      <w:pPr>
        <w:pStyle w:val="ListBullet"/>
      </w:pPr>
      <w:r>
        <w:t>Alpha Flight #121</w:t>
      </w:r>
    </w:p>
    <w:p w:rsidR="00E4654B" w:rsidRDefault="00C04B79">
      <w:pPr>
        <w:pStyle w:val="ListBullet"/>
      </w:pPr>
      <w:r>
        <w:t>Marvel Comics Presents #129</w:t>
      </w:r>
    </w:p>
    <w:p w:rsidR="00E4654B" w:rsidRDefault="00C04B79">
      <w:pPr>
        <w:pStyle w:val="ListBullet"/>
      </w:pPr>
      <w:r>
        <w:t>Marvel Comics Presents #130</w:t>
      </w:r>
    </w:p>
    <w:p w:rsidR="00E4654B" w:rsidRDefault="00C04B79">
      <w:pPr>
        <w:pStyle w:val="ListBullet"/>
      </w:pPr>
      <w:r>
        <w:t>Marvel Comics Presents #131</w:t>
      </w:r>
    </w:p>
    <w:p w:rsidR="00E4654B" w:rsidRDefault="00C04B79">
      <w:pPr>
        <w:pStyle w:val="ListBullet"/>
      </w:pPr>
      <w:r>
        <w:t>Peter Parker, the Spectacular Spider-Man #201</w:t>
      </w:r>
    </w:p>
    <w:p w:rsidR="00E4654B" w:rsidRDefault="00C04B79">
      <w:pPr>
        <w:pStyle w:val="ListBullet"/>
      </w:pPr>
      <w:r>
        <w:t>Iron Man #293</w:t>
      </w:r>
    </w:p>
    <w:p w:rsidR="00E4654B" w:rsidRDefault="00C04B79">
      <w:pPr>
        <w:pStyle w:val="ListBullet"/>
      </w:pPr>
      <w:r>
        <w:t>Daredevil #317</w:t>
      </w:r>
    </w:p>
    <w:p w:rsidR="00E4654B" w:rsidRDefault="00C04B79">
      <w:pPr>
        <w:pStyle w:val="ListBullet"/>
      </w:pPr>
      <w:r>
        <w:t>Avengers #363</w:t>
      </w:r>
    </w:p>
    <w:p w:rsidR="00E4654B" w:rsidRDefault="00C04B79">
      <w:pPr>
        <w:pStyle w:val="ListBullet"/>
      </w:pPr>
      <w:r>
        <w:t>Fantastic Four #377</w:t>
      </w:r>
    </w:p>
    <w:p w:rsidR="00E4654B" w:rsidRDefault="00C04B79">
      <w:pPr>
        <w:pStyle w:val="ListBullet"/>
      </w:pPr>
      <w:r>
        <w:t>Incredible Hulk #406</w:t>
      </w:r>
    </w:p>
    <w:p w:rsidR="00E4654B" w:rsidRDefault="00C04B79">
      <w:pPr>
        <w:pStyle w:val="ListBullet"/>
      </w:pPr>
      <w:r>
        <w:t>Captain America #416</w:t>
      </w:r>
    </w:p>
    <w:p w:rsidR="00E4654B" w:rsidRDefault="00C04B79">
      <w:pPr>
        <w:pStyle w:val="ListBullet"/>
      </w:pPr>
      <w:r>
        <w:t>Thor #463</w:t>
      </w:r>
    </w:p>
    <w:p w:rsidR="00E4654B" w:rsidRDefault="00C04B79">
      <w:pPr>
        <w:pStyle w:val="Heading3"/>
      </w:pPr>
      <w:r>
        <w:t>July, 1993</w:t>
      </w:r>
    </w:p>
    <w:p w:rsidR="00E4654B" w:rsidRDefault="00C04B79">
      <w:r>
        <w:t xml:space="preserve">Number of comics published this month: </w:t>
      </w:r>
      <w:r>
        <w:rPr>
          <w:b/>
        </w:rPr>
        <w:t>42</w:t>
      </w:r>
    </w:p>
    <w:p w:rsidR="00E4654B" w:rsidRDefault="00C04B79">
      <w:pPr>
        <w:pStyle w:val="ListBullet"/>
      </w:pPr>
      <w:r>
        <w:t>Warlock Chronicles #1</w:t>
      </w:r>
    </w:p>
    <w:p w:rsidR="00E4654B" w:rsidRDefault="00C04B79">
      <w:pPr>
        <w:pStyle w:val="ListBullet"/>
      </w:pPr>
      <w:r>
        <w:t>Infinity Crusade #2</w:t>
      </w:r>
    </w:p>
    <w:p w:rsidR="00E4654B" w:rsidRDefault="00C04B79">
      <w:pPr>
        <w:pStyle w:val="ListBullet"/>
      </w:pPr>
      <w:r>
        <w:t>Warlock and the Infinity Watch #18</w:t>
      </w:r>
    </w:p>
    <w:p w:rsidR="00E4654B" w:rsidRDefault="00C04B79">
      <w:pPr>
        <w:pStyle w:val="ListBullet"/>
      </w:pPr>
      <w:r>
        <w:t>X-Men #22</w:t>
      </w:r>
    </w:p>
    <w:p w:rsidR="00E4654B" w:rsidRDefault="00C04B79">
      <w:pPr>
        <w:pStyle w:val="ListBullet"/>
      </w:pPr>
      <w:r>
        <w:t>Spider-Man #36</w:t>
      </w:r>
    </w:p>
    <w:p w:rsidR="00E4654B" w:rsidRDefault="00C04B79">
      <w:pPr>
        <w:pStyle w:val="ListBullet"/>
      </w:pPr>
      <w:r>
        <w:t>X-Factor #92</w:t>
      </w:r>
    </w:p>
    <w:p w:rsidR="00E4654B" w:rsidRDefault="00C04B79">
      <w:pPr>
        <w:pStyle w:val="ListBullet"/>
      </w:pPr>
      <w:r>
        <w:t>West Coast Avengers #96</w:t>
      </w:r>
    </w:p>
    <w:p w:rsidR="00E4654B" w:rsidRDefault="00C04B79">
      <w:pPr>
        <w:pStyle w:val="ListBullet"/>
      </w:pPr>
      <w:r>
        <w:t>Uncanny X-Men #302</w:t>
      </w:r>
    </w:p>
    <w:p w:rsidR="00E4654B" w:rsidRDefault="00C04B79">
      <w:pPr>
        <w:pStyle w:val="ListBullet"/>
      </w:pPr>
      <w:r>
        <w:t>The Amazing Spider-Man #379</w:t>
      </w:r>
    </w:p>
    <w:p w:rsidR="00E4654B" w:rsidRDefault="00C04B79">
      <w:pPr>
        <w:pStyle w:val="ListBullet"/>
      </w:pPr>
      <w:r>
        <w:t>Excalibur #67</w:t>
      </w:r>
    </w:p>
    <w:p w:rsidR="00E4654B" w:rsidRDefault="00C04B79">
      <w:pPr>
        <w:pStyle w:val="ListBullet"/>
      </w:pPr>
      <w:r>
        <w:t>Daredevil/Black Widow: Abattoir Graphic Novel #1</w:t>
      </w:r>
    </w:p>
    <w:p w:rsidR="00E4654B" w:rsidRDefault="00C04B79">
      <w:pPr>
        <w:pStyle w:val="ListBullet"/>
      </w:pPr>
      <w:r>
        <w:t>U.S.Agent #2</w:t>
      </w:r>
    </w:p>
    <w:p w:rsidR="00E4654B" w:rsidRDefault="00C04B79">
      <w:pPr>
        <w:pStyle w:val="ListBullet"/>
      </w:pPr>
      <w:r>
        <w:t>Invaders #3</w:t>
      </w:r>
    </w:p>
    <w:p w:rsidR="00E4654B" w:rsidRDefault="00C04B79">
      <w:pPr>
        <w:pStyle w:val="ListBullet"/>
      </w:pPr>
      <w:r>
        <w:t>Cable #3</w:t>
      </w:r>
    </w:p>
    <w:p w:rsidR="00E4654B" w:rsidRDefault="00C04B79">
      <w:pPr>
        <w:pStyle w:val="ListBullet"/>
      </w:pPr>
      <w:r>
        <w:t>Hellstorm: Prince of Lies #4</w:t>
      </w:r>
    </w:p>
    <w:p w:rsidR="00E4654B" w:rsidRDefault="00C04B79">
      <w:pPr>
        <w:pStyle w:val="ListBullet"/>
      </w:pPr>
      <w:r>
        <w:t>Venom: Lethal Protector #6</w:t>
      </w:r>
    </w:p>
    <w:p w:rsidR="00E4654B" w:rsidRDefault="00C04B79">
      <w:pPr>
        <w:pStyle w:val="ListBullet"/>
      </w:pPr>
      <w:r>
        <w:t>Spider-Man 2099 #9</w:t>
      </w:r>
    </w:p>
    <w:p w:rsidR="00E4654B" w:rsidRDefault="00C04B79">
      <w:pPr>
        <w:pStyle w:val="ListBullet"/>
      </w:pPr>
      <w:r>
        <w:t>Darkhold: Pages from the Book of Sins #10</w:t>
      </w:r>
    </w:p>
    <w:p w:rsidR="00E4654B" w:rsidRDefault="00C04B79">
      <w:pPr>
        <w:pStyle w:val="ListBullet"/>
      </w:pPr>
      <w:r>
        <w:t>Classic Star Wars #11</w:t>
      </w:r>
    </w:p>
    <w:p w:rsidR="00E4654B" w:rsidRDefault="00C04B79">
      <w:pPr>
        <w:pStyle w:val="ListBullet"/>
      </w:pPr>
      <w:r>
        <w:t>Marvel Super Heroes #14</w:t>
      </w:r>
    </w:p>
    <w:p w:rsidR="00E4654B" w:rsidRDefault="00C04B79">
      <w:pPr>
        <w:pStyle w:val="ListBullet"/>
      </w:pPr>
      <w:r>
        <w:t>Wonder Man #23</w:t>
      </w:r>
    </w:p>
    <w:p w:rsidR="00E4654B" w:rsidRDefault="00C04B79">
      <w:pPr>
        <w:pStyle w:val="ListBullet"/>
      </w:pPr>
      <w:r>
        <w:t>X-Force #24</w:t>
      </w:r>
    </w:p>
    <w:p w:rsidR="00E4654B" w:rsidRDefault="00C04B79">
      <w:pPr>
        <w:pStyle w:val="ListBullet"/>
      </w:pPr>
      <w:r>
        <w:lastRenderedPageBreak/>
        <w:t>Guardians of the Galaxy #38</w:t>
      </w:r>
    </w:p>
    <w:p w:rsidR="00E4654B" w:rsidRDefault="00C04B79">
      <w:pPr>
        <w:pStyle w:val="ListBullet"/>
      </w:pPr>
      <w:r>
        <w:t>Ghost Rider #39</w:t>
      </w:r>
    </w:p>
    <w:p w:rsidR="00E4654B" w:rsidRDefault="00C04B79">
      <w:pPr>
        <w:pStyle w:val="ListBullet"/>
      </w:pPr>
      <w:r>
        <w:t>Quasar #48</w:t>
      </w:r>
    </w:p>
    <w:p w:rsidR="00E4654B" w:rsidRDefault="00C04B79">
      <w:pPr>
        <w:pStyle w:val="ListBullet"/>
      </w:pPr>
      <w:r>
        <w:t>What If? #51</w:t>
      </w:r>
    </w:p>
    <w:p w:rsidR="00E4654B" w:rsidRDefault="00C04B79">
      <w:pPr>
        <w:pStyle w:val="ListBullet"/>
      </w:pPr>
      <w:r>
        <w:t>Doctor Strange, Sorcerer Supreme #55</w:t>
      </w:r>
    </w:p>
    <w:p w:rsidR="00E4654B" w:rsidRDefault="00C04B79">
      <w:pPr>
        <w:pStyle w:val="ListBullet"/>
      </w:pPr>
      <w:r>
        <w:t>Punisher War Journal #56</w:t>
      </w:r>
    </w:p>
    <w:p w:rsidR="00E4654B" w:rsidRDefault="00C04B79">
      <w:pPr>
        <w:pStyle w:val="ListBullet"/>
      </w:pPr>
      <w:r>
        <w:t>Wolverine #71</w:t>
      </w:r>
    </w:p>
    <w:p w:rsidR="00E4654B" w:rsidRDefault="00C04B79">
      <w:pPr>
        <w:pStyle w:val="ListBullet"/>
      </w:pPr>
      <w:r>
        <w:t>Silver Surfer #82</w:t>
      </w:r>
    </w:p>
    <w:p w:rsidR="00E4654B" w:rsidRDefault="00C04B79">
      <w:pPr>
        <w:pStyle w:val="ListBullet"/>
      </w:pPr>
      <w:r>
        <w:t>Web of Spider-Man #102</w:t>
      </w:r>
    </w:p>
    <w:p w:rsidR="00E4654B" w:rsidRDefault="00C04B79">
      <w:pPr>
        <w:pStyle w:val="ListBullet"/>
      </w:pPr>
      <w:r>
        <w:t>Alpha Flight #122</w:t>
      </w:r>
    </w:p>
    <w:p w:rsidR="00E4654B" w:rsidRDefault="00C04B79">
      <w:pPr>
        <w:pStyle w:val="ListBullet"/>
      </w:pPr>
      <w:r>
        <w:t>Marvel Comics Presents #132</w:t>
      </w:r>
    </w:p>
    <w:p w:rsidR="00E4654B" w:rsidRDefault="00C04B79">
      <w:pPr>
        <w:pStyle w:val="ListBullet"/>
      </w:pPr>
      <w:r>
        <w:t>Marvel Comics Presents #133</w:t>
      </w:r>
    </w:p>
    <w:p w:rsidR="00E4654B" w:rsidRDefault="00C04B79">
      <w:pPr>
        <w:pStyle w:val="ListBullet"/>
      </w:pPr>
      <w:r>
        <w:t>Peter Parker, the Spectacular Spider-Man #202</w:t>
      </w:r>
    </w:p>
    <w:p w:rsidR="00E4654B" w:rsidRDefault="00C04B79">
      <w:pPr>
        <w:pStyle w:val="ListBullet"/>
      </w:pPr>
      <w:r>
        <w:t>Iron Man #294</w:t>
      </w:r>
    </w:p>
    <w:p w:rsidR="00E4654B" w:rsidRDefault="00C04B79">
      <w:pPr>
        <w:pStyle w:val="ListBullet"/>
      </w:pPr>
      <w:r>
        <w:t>Daredevil #318</w:t>
      </w:r>
    </w:p>
    <w:p w:rsidR="00E4654B" w:rsidRDefault="00C04B79">
      <w:pPr>
        <w:pStyle w:val="ListBullet"/>
      </w:pPr>
      <w:r>
        <w:t>Avengers #364</w:t>
      </w:r>
    </w:p>
    <w:p w:rsidR="00E4654B" w:rsidRDefault="00C04B79">
      <w:pPr>
        <w:pStyle w:val="ListBullet"/>
      </w:pPr>
      <w:r>
        <w:t>Fantastic Four #378</w:t>
      </w:r>
    </w:p>
    <w:p w:rsidR="00E4654B" w:rsidRDefault="00C04B79">
      <w:pPr>
        <w:pStyle w:val="ListBullet"/>
      </w:pPr>
      <w:r>
        <w:t>Incredible Hulk #407</w:t>
      </w:r>
    </w:p>
    <w:p w:rsidR="00E4654B" w:rsidRDefault="00C04B79">
      <w:pPr>
        <w:pStyle w:val="ListBullet"/>
      </w:pPr>
      <w:r>
        <w:t>Captain America #417</w:t>
      </w:r>
    </w:p>
    <w:p w:rsidR="00E4654B" w:rsidRDefault="00C04B79">
      <w:pPr>
        <w:pStyle w:val="ListBullet"/>
      </w:pPr>
      <w:r>
        <w:t>Thor #464</w:t>
      </w:r>
    </w:p>
    <w:p w:rsidR="00E4654B" w:rsidRDefault="00C04B79">
      <w:pPr>
        <w:pStyle w:val="Heading3"/>
      </w:pPr>
      <w:r>
        <w:t>August, 1993</w:t>
      </w:r>
    </w:p>
    <w:p w:rsidR="00E4654B" w:rsidRDefault="00C04B79">
      <w:r>
        <w:t xml:space="preserve">Number of comics published this month: </w:t>
      </w:r>
      <w:r>
        <w:rPr>
          <w:b/>
        </w:rPr>
        <w:t>43</w:t>
      </w:r>
    </w:p>
    <w:p w:rsidR="00E4654B" w:rsidRDefault="00C04B79">
      <w:pPr>
        <w:pStyle w:val="ListBullet"/>
      </w:pPr>
      <w:r>
        <w:t>Deadpool: The Circle Chase #1</w:t>
      </w:r>
    </w:p>
    <w:p w:rsidR="00E4654B" w:rsidRDefault="00C04B79">
      <w:pPr>
        <w:pStyle w:val="ListBullet"/>
      </w:pPr>
      <w:r>
        <w:t>Warlock Chronicles #2</w:t>
      </w:r>
    </w:p>
    <w:p w:rsidR="00E4654B" w:rsidRDefault="00C04B79">
      <w:pPr>
        <w:pStyle w:val="ListBullet"/>
      </w:pPr>
      <w:r>
        <w:t>Infinity Crusade #3</w:t>
      </w:r>
    </w:p>
    <w:p w:rsidR="00E4654B" w:rsidRDefault="00C04B79">
      <w:pPr>
        <w:pStyle w:val="ListBullet"/>
      </w:pPr>
      <w:r>
        <w:t>Warlock and the Infinity Watch #19</w:t>
      </w:r>
    </w:p>
    <w:p w:rsidR="00E4654B" w:rsidRDefault="00C04B79">
      <w:pPr>
        <w:pStyle w:val="ListBullet"/>
      </w:pPr>
      <w:r>
        <w:t>X-Men #23</w:t>
      </w:r>
    </w:p>
    <w:p w:rsidR="00E4654B" w:rsidRDefault="00C04B79">
      <w:pPr>
        <w:pStyle w:val="ListBullet"/>
      </w:pPr>
      <w:r>
        <w:t>Spider-Man #37</w:t>
      </w:r>
    </w:p>
    <w:p w:rsidR="00E4654B" w:rsidRDefault="00C04B79">
      <w:pPr>
        <w:pStyle w:val="ListBullet"/>
      </w:pPr>
      <w:r>
        <w:t>West Coast Avengers #97</w:t>
      </w:r>
    </w:p>
    <w:p w:rsidR="00E4654B" w:rsidRDefault="00C04B79">
      <w:pPr>
        <w:pStyle w:val="ListBullet"/>
      </w:pPr>
      <w:r>
        <w:t>Uncanny X-Men #303</w:t>
      </w:r>
    </w:p>
    <w:p w:rsidR="00E4654B" w:rsidRDefault="00C04B79">
      <w:pPr>
        <w:pStyle w:val="ListBullet"/>
      </w:pPr>
      <w:r>
        <w:t>The Amazing Spider-Man #380</w:t>
      </w:r>
    </w:p>
    <w:p w:rsidR="00E4654B" w:rsidRDefault="00C04B79">
      <w:pPr>
        <w:pStyle w:val="ListBullet"/>
      </w:pPr>
      <w:r>
        <w:t>Excalibur #68</w:t>
      </w:r>
    </w:p>
    <w:p w:rsidR="00E4654B" w:rsidRDefault="00C04B79">
      <w:pPr>
        <w:pStyle w:val="ListBullet"/>
      </w:pPr>
      <w:r>
        <w:t>Venom: Funeral Pyre #1</w:t>
      </w:r>
    </w:p>
    <w:p w:rsidR="00E4654B" w:rsidRDefault="00C04B79">
      <w:pPr>
        <w:pStyle w:val="ListBullet"/>
      </w:pPr>
      <w:r>
        <w:t>X-Men: Survival Guide to the Mansion #1</w:t>
      </w:r>
    </w:p>
    <w:p w:rsidR="00E4654B" w:rsidRDefault="00C04B79">
      <w:pPr>
        <w:pStyle w:val="ListBullet"/>
      </w:pPr>
      <w:r>
        <w:t>Sabretooth #1</w:t>
      </w:r>
    </w:p>
    <w:p w:rsidR="00E4654B" w:rsidRDefault="00C04B79">
      <w:pPr>
        <w:pStyle w:val="ListBullet"/>
      </w:pPr>
      <w:r>
        <w:t>Guardians of the Galaxy Annual #3</w:t>
      </w:r>
    </w:p>
    <w:p w:rsidR="00E4654B" w:rsidRDefault="00C04B79">
      <w:pPr>
        <w:pStyle w:val="ListBullet"/>
      </w:pPr>
      <w:r>
        <w:t>U.S.Agent #3</w:t>
      </w:r>
    </w:p>
    <w:p w:rsidR="00E4654B" w:rsidRDefault="00C04B79">
      <w:pPr>
        <w:pStyle w:val="ListBullet"/>
      </w:pPr>
      <w:r>
        <w:t>Invaders #4</w:t>
      </w:r>
    </w:p>
    <w:p w:rsidR="00E4654B" w:rsidRDefault="00C04B79">
      <w:pPr>
        <w:pStyle w:val="ListBullet"/>
      </w:pPr>
      <w:r>
        <w:t>Cable #4</w:t>
      </w:r>
    </w:p>
    <w:p w:rsidR="00E4654B" w:rsidRDefault="00C04B79">
      <w:pPr>
        <w:pStyle w:val="ListBullet"/>
      </w:pPr>
      <w:r>
        <w:t>Hellstorm: Prince of Lies #5</w:t>
      </w:r>
    </w:p>
    <w:p w:rsidR="00E4654B" w:rsidRDefault="00C04B79">
      <w:pPr>
        <w:pStyle w:val="ListBullet"/>
      </w:pPr>
      <w:r>
        <w:lastRenderedPageBreak/>
        <w:t>Spider-Man 2099 #10</w:t>
      </w:r>
    </w:p>
    <w:p w:rsidR="00E4654B" w:rsidRDefault="00C04B79">
      <w:pPr>
        <w:pStyle w:val="ListBullet"/>
      </w:pPr>
      <w:r>
        <w:t>Darkhold: Pages from the Book of Sins #11</w:t>
      </w:r>
    </w:p>
    <w:p w:rsidR="00E4654B" w:rsidRDefault="00C04B79">
      <w:pPr>
        <w:pStyle w:val="ListBullet"/>
      </w:pPr>
      <w:r>
        <w:t>Wonder Man #24</w:t>
      </w:r>
    </w:p>
    <w:p w:rsidR="00E4654B" w:rsidRDefault="00C04B79">
      <w:pPr>
        <w:pStyle w:val="ListBullet"/>
      </w:pPr>
      <w:r>
        <w:t>X-Force #25</w:t>
      </w:r>
    </w:p>
    <w:p w:rsidR="00E4654B" w:rsidRDefault="00C04B79">
      <w:pPr>
        <w:pStyle w:val="ListBullet"/>
      </w:pPr>
      <w:r>
        <w:t>Darkhawk #30</w:t>
      </w:r>
    </w:p>
    <w:p w:rsidR="00E4654B" w:rsidRDefault="00C04B79">
      <w:pPr>
        <w:pStyle w:val="ListBullet"/>
      </w:pPr>
      <w:r>
        <w:t>Guardians of the Galaxy #39</w:t>
      </w:r>
    </w:p>
    <w:p w:rsidR="00E4654B" w:rsidRDefault="00C04B79">
      <w:pPr>
        <w:pStyle w:val="ListBullet"/>
      </w:pPr>
      <w:r>
        <w:t>Quasar #49</w:t>
      </w:r>
    </w:p>
    <w:p w:rsidR="00E4654B" w:rsidRDefault="00C04B79">
      <w:pPr>
        <w:pStyle w:val="ListBullet"/>
      </w:pPr>
      <w:r>
        <w:t>What If? #52</w:t>
      </w:r>
    </w:p>
    <w:p w:rsidR="00E4654B" w:rsidRDefault="00C04B79">
      <w:pPr>
        <w:pStyle w:val="ListBullet"/>
      </w:pPr>
      <w:r>
        <w:t>Doctor Strange, Sorcerer Supreme #56</w:t>
      </w:r>
    </w:p>
    <w:p w:rsidR="00E4654B" w:rsidRDefault="00C04B79">
      <w:pPr>
        <w:pStyle w:val="ListBullet"/>
      </w:pPr>
      <w:r>
        <w:t>Punisher War Journal #57</w:t>
      </w:r>
    </w:p>
    <w:p w:rsidR="00E4654B" w:rsidRDefault="00C04B79">
      <w:pPr>
        <w:pStyle w:val="ListBullet"/>
      </w:pPr>
      <w:r>
        <w:t>Wolverine #72</w:t>
      </w:r>
    </w:p>
    <w:p w:rsidR="00E4654B" w:rsidRDefault="00C04B79">
      <w:pPr>
        <w:pStyle w:val="ListBullet"/>
      </w:pPr>
      <w:r>
        <w:t>Silver Surfer #83</w:t>
      </w:r>
    </w:p>
    <w:p w:rsidR="00E4654B" w:rsidRDefault="00C04B79">
      <w:pPr>
        <w:pStyle w:val="ListBullet"/>
      </w:pPr>
      <w:r>
        <w:t>X-Factor #93</w:t>
      </w:r>
    </w:p>
    <w:p w:rsidR="00E4654B" w:rsidRDefault="00C04B79">
      <w:pPr>
        <w:pStyle w:val="ListBullet"/>
      </w:pPr>
      <w:r>
        <w:t>Web of Spider-Man #103</w:t>
      </w:r>
    </w:p>
    <w:p w:rsidR="00E4654B" w:rsidRDefault="00C04B79">
      <w:pPr>
        <w:pStyle w:val="ListBullet"/>
      </w:pPr>
      <w:r>
        <w:t>Alpha Flight #123</w:t>
      </w:r>
    </w:p>
    <w:p w:rsidR="00E4654B" w:rsidRDefault="00C04B79">
      <w:pPr>
        <w:pStyle w:val="ListBullet"/>
      </w:pPr>
      <w:r>
        <w:t>Marvel Comics Presents #134</w:t>
      </w:r>
    </w:p>
    <w:p w:rsidR="00E4654B" w:rsidRDefault="00C04B79">
      <w:pPr>
        <w:pStyle w:val="ListBullet"/>
      </w:pPr>
      <w:r>
        <w:t>Marvel Comics Presents #135</w:t>
      </w:r>
    </w:p>
    <w:p w:rsidR="00E4654B" w:rsidRDefault="00C04B79">
      <w:pPr>
        <w:pStyle w:val="ListBullet"/>
      </w:pPr>
      <w:r>
        <w:t>Peter Parker, the Spectacular Spider-Man #203</w:t>
      </w:r>
    </w:p>
    <w:p w:rsidR="00E4654B" w:rsidRDefault="00C04B79">
      <w:pPr>
        <w:pStyle w:val="ListBullet"/>
      </w:pPr>
      <w:r>
        <w:t>Iron Man #295</w:t>
      </w:r>
    </w:p>
    <w:p w:rsidR="00E4654B" w:rsidRDefault="00C04B79">
      <w:pPr>
        <w:pStyle w:val="ListBullet"/>
      </w:pPr>
      <w:r>
        <w:t>Daredevil #319</w:t>
      </w:r>
    </w:p>
    <w:p w:rsidR="00E4654B" w:rsidRDefault="00C04B79">
      <w:pPr>
        <w:pStyle w:val="ListBullet"/>
      </w:pPr>
      <w:r>
        <w:t>Avengers #365</w:t>
      </w:r>
    </w:p>
    <w:p w:rsidR="00E4654B" w:rsidRDefault="00C04B79">
      <w:pPr>
        <w:pStyle w:val="ListBullet"/>
      </w:pPr>
      <w:r>
        <w:t>Fantastic Four #379</w:t>
      </w:r>
    </w:p>
    <w:p w:rsidR="00E4654B" w:rsidRDefault="00C04B79">
      <w:pPr>
        <w:pStyle w:val="ListBullet"/>
      </w:pPr>
      <w:r>
        <w:t>Incredible Hulk #408</w:t>
      </w:r>
    </w:p>
    <w:p w:rsidR="00E4654B" w:rsidRDefault="00C04B79">
      <w:pPr>
        <w:pStyle w:val="ListBullet"/>
      </w:pPr>
      <w:r>
        <w:t>Captain America #418</w:t>
      </w:r>
    </w:p>
    <w:p w:rsidR="00E4654B" w:rsidRDefault="00C04B79">
      <w:pPr>
        <w:pStyle w:val="ListBullet"/>
      </w:pPr>
      <w:r>
        <w:t>Thor #465</w:t>
      </w:r>
    </w:p>
    <w:p w:rsidR="00E4654B" w:rsidRDefault="00C04B79">
      <w:pPr>
        <w:pStyle w:val="Heading3"/>
      </w:pPr>
      <w:r>
        <w:t>September, 1993</w:t>
      </w:r>
    </w:p>
    <w:p w:rsidR="00E4654B" w:rsidRDefault="00C04B79">
      <w:r>
        <w:t xml:space="preserve">Number of comics published this month: </w:t>
      </w:r>
      <w:r>
        <w:rPr>
          <w:b/>
        </w:rPr>
        <w:t>47</w:t>
      </w:r>
    </w:p>
    <w:p w:rsidR="00E4654B" w:rsidRDefault="00C04B79">
      <w:pPr>
        <w:pStyle w:val="ListBullet"/>
      </w:pPr>
      <w:r>
        <w:t>Deadpool: The Circle Chase #2</w:t>
      </w:r>
    </w:p>
    <w:p w:rsidR="00E4654B" w:rsidRDefault="00C04B79">
      <w:pPr>
        <w:pStyle w:val="ListBullet"/>
      </w:pPr>
      <w:r>
        <w:t>X-Men Unlimited #2</w:t>
      </w:r>
    </w:p>
    <w:p w:rsidR="00E4654B" w:rsidRDefault="00C04B79">
      <w:pPr>
        <w:pStyle w:val="ListBullet"/>
      </w:pPr>
      <w:r>
        <w:t>Warlock Chronicles #3</w:t>
      </w:r>
    </w:p>
    <w:p w:rsidR="00E4654B" w:rsidRDefault="00C04B79">
      <w:pPr>
        <w:pStyle w:val="ListBullet"/>
      </w:pPr>
      <w:r>
        <w:t>Infinity Crusade #4</w:t>
      </w:r>
    </w:p>
    <w:p w:rsidR="00E4654B" w:rsidRDefault="00C04B79">
      <w:pPr>
        <w:pStyle w:val="ListBullet"/>
      </w:pPr>
      <w:r>
        <w:t>Spider-Man 2099 #11</w:t>
      </w:r>
    </w:p>
    <w:p w:rsidR="00E4654B" w:rsidRDefault="00C04B79">
      <w:pPr>
        <w:pStyle w:val="ListBullet"/>
      </w:pPr>
      <w:r>
        <w:t>Warlock and the Infinity Watch #20</w:t>
      </w:r>
    </w:p>
    <w:p w:rsidR="00E4654B" w:rsidRDefault="00C04B79">
      <w:pPr>
        <w:pStyle w:val="ListBullet"/>
      </w:pPr>
      <w:r>
        <w:t>X-Men #24</w:t>
      </w:r>
    </w:p>
    <w:p w:rsidR="00E4654B" w:rsidRDefault="00C04B79">
      <w:pPr>
        <w:pStyle w:val="ListBullet"/>
      </w:pPr>
      <w:r>
        <w:t>West Coast Avengers #98</w:t>
      </w:r>
    </w:p>
    <w:p w:rsidR="00E4654B" w:rsidRDefault="00C04B79">
      <w:pPr>
        <w:pStyle w:val="ListBullet"/>
      </w:pPr>
      <w:r>
        <w:t>Excalibur #69</w:t>
      </w:r>
    </w:p>
    <w:p w:rsidR="00E4654B" w:rsidRDefault="00C04B79">
      <w:pPr>
        <w:pStyle w:val="ListBullet"/>
      </w:pPr>
      <w:r>
        <w:t>Avengers: The Terminatrix Objective #1</w:t>
      </w:r>
    </w:p>
    <w:p w:rsidR="00E4654B" w:rsidRDefault="00C04B79">
      <w:pPr>
        <w:pStyle w:val="ListBullet"/>
      </w:pPr>
      <w:r>
        <w:t>Lethal Foes of Spider-Man #1</w:t>
      </w:r>
    </w:p>
    <w:p w:rsidR="00E4654B" w:rsidRDefault="00C04B79">
      <w:pPr>
        <w:pStyle w:val="ListBullet"/>
      </w:pPr>
      <w:r>
        <w:t>Thor Corps #1</w:t>
      </w:r>
    </w:p>
    <w:p w:rsidR="00E4654B" w:rsidRDefault="00C04B79">
      <w:pPr>
        <w:pStyle w:val="ListBullet"/>
      </w:pPr>
      <w:r>
        <w:t>Wolverine Killing #1</w:t>
      </w:r>
    </w:p>
    <w:p w:rsidR="00E4654B" w:rsidRDefault="00C04B79">
      <w:pPr>
        <w:pStyle w:val="ListBullet"/>
      </w:pPr>
      <w:r>
        <w:lastRenderedPageBreak/>
        <w:t>Venom: Funeral Pyre #2</w:t>
      </w:r>
    </w:p>
    <w:p w:rsidR="00E4654B" w:rsidRDefault="00C04B79">
      <w:pPr>
        <w:pStyle w:val="ListBullet"/>
      </w:pPr>
      <w:r>
        <w:t>Sabretooth #2</w:t>
      </w:r>
    </w:p>
    <w:p w:rsidR="00E4654B" w:rsidRDefault="00C04B79">
      <w:pPr>
        <w:pStyle w:val="ListBullet"/>
      </w:pPr>
      <w:r>
        <w:t>U.S.Agent #4</w:t>
      </w:r>
    </w:p>
    <w:p w:rsidR="00E4654B" w:rsidRDefault="00C04B79">
      <w:pPr>
        <w:pStyle w:val="ListBullet"/>
      </w:pPr>
      <w:r>
        <w:t>Hellstorm: Prince of Lies #6</w:t>
      </w:r>
    </w:p>
    <w:p w:rsidR="00E4654B" w:rsidRDefault="00C04B79">
      <w:pPr>
        <w:pStyle w:val="ListBullet"/>
      </w:pPr>
      <w:r>
        <w:t>Classic Star Wars #12</w:t>
      </w:r>
    </w:p>
    <w:p w:rsidR="00E4654B" w:rsidRDefault="00C04B79">
      <w:pPr>
        <w:pStyle w:val="ListBullet"/>
      </w:pPr>
      <w:r>
        <w:t>Darkhold: Pages from the Book of Sins #12</w:t>
      </w:r>
    </w:p>
    <w:p w:rsidR="00E4654B" w:rsidRDefault="00C04B79">
      <w:pPr>
        <w:pStyle w:val="ListBullet"/>
      </w:pPr>
      <w:r>
        <w:t>The Punisher War Zone #19</w:t>
      </w:r>
    </w:p>
    <w:p w:rsidR="00E4654B" w:rsidRDefault="00C04B79">
      <w:pPr>
        <w:pStyle w:val="ListBullet"/>
      </w:pPr>
      <w:r>
        <w:t>Wonder Man #25</w:t>
      </w:r>
    </w:p>
    <w:p w:rsidR="00E4654B" w:rsidRDefault="00C04B79">
      <w:pPr>
        <w:pStyle w:val="ListBullet"/>
      </w:pPr>
      <w:r>
        <w:t>X-Force #26</w:t>
      </w:r>
    </w:p>
    <w:p w:rsidR="00E4654B" w:rsidRDefault="00C04B79">
      <w:pPr>
        <w:pStyle w:val="ListBullet"/>
      </w:pPr>
      <w:r>
        <w:t>Darkhawk #31</w:t>
      </w:r>
    </w:p>
    <w:p w:rsidR="00E4654B" w:rsidRDefault="00C04B79">
      <w:pPr>
        <w:pStyle w:val="ListBullet"/>
      </w:pPr>
      <w:r>
        <w:t>Spider-Man #38</w:t>
      </w:r>
    </w:p>
    <w:p w:rsidR="00E4654B" w:rsidRDefault="00C04B79">
      <w:pPr>
        <w:pStyle w:val="ListBullet"/>
      </w:pPr>
      <w:r>
        <w:t>Guardians of the Galaxy #40</w:t>
      </w:r>
    </w:p>
    <w:p w:rsidR="00E4654B" w:rsidRDefault="00C04B79">
      <w:pPr>
        <w:pStyle w:val="ListBullet"/>
      </w:pPr>
      <w:r>
        <w:t>Ghost Rider #41</w:t>
      </w:r>
    </w:p>
    <w:p w:rsidR="00E4654B" w:rsidRDefault="00C04B79">
      <w:pPr>
        <w:pStyle w:val="ListBullet"/>
      </w:pPr>
      <w:r>
        <w:t>Quasar #50</w:t>
      </w:r>
    </w:p>
    <w:p w:rsidR="00E4654B" w:rsidRDefault="00C04B79">
      <w:pPr>
        <w:pStyle w:val="ListBullet"/>
      </w:pPr>
      <w:r>
        <w:t>What If? #53</w:t>
      </w:r>
    </w:p>
    <w:p w:rsidR="00E4654B" w:rsidRDefault="00C04B79">
      <w:pPr>
        <w:pStyle w:val="ListBullet"/>
      </w:pPr>
      <w:r>
        <w:t>Doctor Strange, Sorcerer Supreme #57</w:t>
      </w:r>
    </w:p>
    <w:p w:rsidR="00E4654B" w:rsidRDefault="00C04B79">
      <w:pPr>
        <w:pStyle w:val="ListBullet"/>
      </w:pPr>
      <w:r>
        <w:t>Punisher War Journal #58</w:t>
      </w:r>
    </w:p>
    <w:p w:rsidR="00E4654B" w:rsidRDefault="00C04B79">
      <w:pPr>
        <w:pStyle w:val="ListBullet"/>
      </w:pPr>
      <w:r>
        <w:t>Wolverine #73</w:t>
      </w:r>
    </w:p>
    <w:p w:rsidR="00E4654B" w:rsidRDefault="00C04B79">
      <w:pPr>
        <w:pStyle w:val="ListBullet"/>
      </w:pPr>
      <w:r>
        <w:t>Silver Surfer #84</w:t>
      </w:r>
    </w:p>
    <w:p w:rsidR="00E4654B" w:rsidRDefault="00C04B79">
      <w:pPr>
        <w:pStyle w:val="ListBullet"/>
      </w:pPr>
      <w:r>
        <w:t>X-Factor #94</w:t>
      </w:r>
    </w:p>
    <w:p w:rsidR="00E4654B" w:rsidRDefault="00C04B79">
      <w:pPr>
        <w:pStyle w:val="ListBullet"/>
      </w:pPr>
      <w:r>
        <w:t>Web of Spider-Man #104</w:t>
      </w:r>
    </w:p>
    <w:p w:rsidR="00E4654B" w:rsidRDefault="00C04B79">
      <w:pPr>
        <w:pStyle w:val="ListBullet"/>
      </w:pPr>
      <w:r>
        <w:t>Alpha Flight #124</w:t>
      </w:r>
    </w:p>
    <w:p w:rsidR="00E4654B" w:rsidRDefault="00C04B79">
      <w:pPr>
        <w:pStyle w:val="ListBullet"/>
      </w:pPr>
      <w:r>
        <w:t>Marvel Comics Presents #136</w:t>
      </w:r>
    </w:p>
    <w:p w:rsidR="00E4654B" w:rsidRDefault="00C04B79">
      <w:pPr>
        <w:pStyle w:val="ListBullet"/>
      </w:pPr>
      <w:r>
        <w:t>Marvel Comics Presents #137</w:t>
      </w:r>
    </w:p>
    <w:p w:rsidR="00E4654B" w:rsidRDefault="00C04B79">
      <w:pPr>
        <w:pStyle w:val="ListBullet"/>
      </w:pPr>
      <w:r>
        <w:t>Peter Parker, the Spectacular Spider-Man #204</w:t>
      </w:r>
    </w:p>
    <w:p w:rsidR="00E4654B" w:rsidRDefault="00C04B79">
      <w:pPr>
        <w:pStyle w:val="ListBullet"/>
      </w:pPr>
      <w:r>
        <w:t>Iron Man #296</w:t>
      </w:r>
    </w:p>
    <w:p w:rsidR="00E4654B" w:rsidRDefault="00C04B79">
      <w:pPr>
        <w:pStyle w:val="ListBullet"/>
      </w:pPr>
      <w:r>
        <w:t>Uncanny X-Men #304</w:t>
      </w:r>
    </w:p>
    <w:p w:rsidR="00E4654B" w:rsidRDefault="00C04B79">
      <w:pPr>
        <w:pStyle w:val="ListBullet"/>
      </w:pPr>
      <w:r>
        <w:t>Daredevil #320</w:t>
      </w:r>
    </w:p>
    <w:p w:rsidR="00E4654B" w:rsidRDefault="00C04B79">
      <w:pPr>
        <w:pStyle w:val="ListBullet"/>
      </w:pPr>
      <w:r>
        <w:t>Avengers #366</w:t>
      </w:r>
    </w:p>
    <w:p w:rsidR="00E4654B" w:rsidRDefault="00C04B79">
      <w:pPr>
        <w:pStyle w:val="ListBullet"/>
      </w:pPr>
      <w:r>
        <w:t>Fantastic Four #380</w:t>
      </w:r>
    </w:p>
    <w:p w:rsidR="00E4654B" w:rsidRDefault="00C04B79">
      <w:pPr>
        <w:pStyle w:val="ListBullet"/>
      </w:pPr>
      <w:r>
        <w:t>The Amazing Spider-Man #381</w:t>
      </w:r>
    </w:p>
    <w:p w:rsidR="00E4654B" w:rsidRDefault="00C04B79">
      <w:pPr>
        <w:pStyle w:val="ListBullet"/>
      </w:pPr>
      <w:r>
        <w:t>Incredible Hulk #409</w:t>
      </w:r>
    </w:p>
    <w:p w:rsidR="00E4654B" w:rsidRDefault="00C04B79">
      <w:pPr>
        <w:pStyle w:val="ListBullet"/>
      </w:pPr>
      <w:r>
        <w:t>Captain America #419</w:t>
      </w:r>
    </w:p>
    <w:p w:rsidR="00E4654B" w:rsidRDefault="00C04B79">
      <w:pPr>
        <w:pStyle w:val="ListBullet"/>
      </w:pPr>
      <w:r>
        <w:t>Thor #466</w:t>
      </w:r>
    </w:p>
    <w:p w:rsidR="00E4654B" w:rsidRDefault="00C04B79">
      <w:pPr>
        <w:pStyle w:val="Heading3"/>
      </w:pPr>
      <w:r>
        <w:t>October, 1993</w:t>
      </w:r>
    </w:p>
    <w:p w:rsidR="00E4654B" w:rsidRDefault="00C04B79">
      <w:r>
        <w:t xml:space="preserve">Number of comics published this month: </w:t>
      </w:r>
      <w:r>
        <w:rPr>
          <w:b/>
        </w:rPr>
        <w:t>51</w:t>
      </w:r>
    </w:p>
    <w:p w:rsidR="00E4654B" w:rsidRDefault="00C04B79">
      <w:pPr>
        <w:pStyle w:val="ListBullet"/>
      </w:pPr>
      <w:r>
        <w:t>Star Wars: Tales of the Jedi #1</w:t>
      </w:r>
    </w:p>
    <w:p w:rsidR="00E4654B" w:rsidRDefault="00C04B79">
      <w:pPr>
        <w:pStyle w:val="ListBullet"/>
      </w:pPr>
      <w:r>
        <w:t>Deadpool: The Circle Chase #3</w:t>
      </w:r>
    </w:p>
    <w:p w:rsidR="00E4654B" w:rsidRDefault="00C04B79">
      <w:pPr>
        <w:pStyle w:val="ListBullet"/>
      </w:pPr>
      <w:r>
        <w:t>Warlock Chronicles #4</w:t>
      </w:r>
    </w:p>
    <w:p w:rsidR="00E4654B" w:rsidRDefault="00C04B79">
      <w:pPr>
        <w:pStyle w:val="ListBullet"/>
      </w:pPr>
      <w:r>
        <w:t>Infinity Crusade #5</w:t>
      </w:r>
    </w:p>
    <w:p w:rsidR="00E4654B" w:rsidRDefault="00C04B79">
      <w:pPr>
        <w:pStyle w:val="ListBullet"/>
      </w:pPr>
      <w:r>
        <w:lastRenderedPageBreak/>
        <w:t>Spider-Man 2099 #12</w:t>
      </w:r>
    </w:p>
    <w:p w:rsidR="00E4654B" w:rsidRDefault="00C04B79">
      <w:pPr>
        <w:pStyle w:val="ListBullet"/>
      </w:pPr>
      <w:r>
        <w:t>Warlock and the Infinity Watch #21</w:t>
      </w:r>
    </w:p>
    <w:p w:rsidR="00E4654B" w:rsidRDefault="00C04B79">
      <w:pPr>
        <w:pStyle w:val="ListBullet"/>
      </w:pPr>
      <w:r>
        <w:t>West Coast Avengers #99</w:t>
      </w:r>
    </w:p>
    <w:p w:rsidR="00E4654B" w:rsidRDefault="00C04B79">
      <w:pPr>
        <w:pStyle w:val="ListBullet"/>
      </w:pPr>
      <w:r>
        <w:t>Excalibur #70</w:t>
      </w:r>
    </w:p>
    <w:p w:rsidR="00E4654B" w:rsidRDefault="00C04B79">
      <w:pPr>
        <w:pStyle w:val="ListBullet"/>
      </w:pPr>
      <w:r>
        <w:t>X-Men 2099 #1</w:t>
      </w:r>
    </w:p>
    <w:p w:rsidR="00E4654B" w:rsidRDefault="00C04B79">
      <w:pPr>
        <w:pStyle w:val="ListBullet"/>
      </w:pPr>
      <w:r>
        <w:t>Wolverine and The Punisher: Damaging Evidence #1</w:t>
      </w:r>
    </w:p>
    <w:p w:rsidR="00E4654B" w:rsidRDefault="00C04B79">
      <w:pPr>
        <w:pStyle w:val="ListBullet"/>
      </w:pPr>
      <w:r>
        <w:t>Daredevil: The Man Without Fear #1</w:t>
      </w:r>
    </w:p>
    <w:p w:rsidR="00E4654B" w:rsidRDefault="00C04B79">
      <w:pPr>
        <w:pStyle w:val="ListBullet"/>
      </w:pPr>
      <w:r>
        <w:t>X-Men Annual #2</w:t>
      </w:r>
    </w:p>
    <w:p w:rsidR="00E4654B" w:rsidRDefault="00C04B79">
      <w:pPr>
        <w:pStyle w:val="ListBullet"/>
      </w:pPr>
      <w:r>
        <w:t>Avengers: The Terminatrix Objective #2</w:t>
      </w:r>
    </w:p>
    <w:p w:rsidR="00E4654B" w:rsidRDefault="00C04B79">
      <w:pPr>
        <w:pStyle w:val="ListBullet"/>
      </w:pPr>
      <w:r>
        <w:t>X-Force Annual #2</w:t>
      </w:r>
    </w:p>
    <w:p w:rsidR="00E4654B" w:rsidRDefault="00C04B79">
      <w:pPr>
        <w:pStyle w:val="ListBullet"/>
      </w:pPr>
      <w:r>
        <w:t>Lethal Foes of Spider-Man #2</w:t>
      </w:r>
    </w:p>
    <w:p w:rsidR="00E4654B" w:rsidRDefault="00C04B79">
      <w:pPr>
        <w:pStyle w:val="ListBullet"/>
      </w:pPr>
      <w:r>
        <w:t>Thor Corps #2</w:t>
      </w:r>
    </w:p>
    <w:p w:rsidR="00E4654B" w:rsidRDefault="00C04B79">
      <w:pPr>
        <w:pStyle w:val="ListBullet"/>
      </w:pPr>
      <w:r>
        <w:t>Venom: Funeral Pyre #3</w:t>
      </w:r>
    </w:p>
    <w:p w:rsidR="00E4654B" w:rsidRDefault="00C04B79">
      <w:pPr>
        <w:pStyle w:val="ListBullet"/>
      </w:pPr>
      <w:r>
        <w:t>Sabretooth #3</w:t>
      </w:r>
    </w:p>
    <w:p w:rsidR="00E4654B" w:rsidRDefault="00C04B79">
      <w:pPr>
        <w:pStyle w:val="ListBullet"/>
      </w:pPr>
      <w:r>
        <w:t>Cable #5</w:t>
      </w:r>
    </w:p>
    <w:p w:rsidR="00E4654B" w:rsidRDefault="00C04B79">
      <w:pPr>
        <w:pStyle w:val="ListBullet"/>
      </w:pPr>
      <w:r>
        <w:t>Hellstorm: Prince of Lies #7</w:t>
      </w:r>
    </w:p>
    <w:p w:rsidR="00E4654B" w:rsidRDefault="00C04B79">
      <w:pPr>
        <w:pStyle w:val="ListBullet"/>
      </w:pPr>
      <w:r>
        <w:t>Classic Star Wars #13</w:t>
      </w:r>
    </w:p>
    <w:p w:rsidR="00E4654B" w:rsidRDefault="00C04B79">
      <w:pPr>
        <w:pStyle w:val="ListBullet"/>
      </w:pPr>
      <w:r>
        <w:t>Darkhold: Pages from the Book of Sins #13</w:t>
      </w:r>
    </w:p>
    <w:p w:rsidR="00E4654B" w:rsidRDefault="00C04B79">
      <w:pPr>
        <w:pStyle w:val="ListBullet"/>
      </w:pPr>
      <w:r>
        <w:t>Marvel Super Heroes #15</w:t>
      </w:r>
    </w:p>
    <w:p w:rsidR="00E4654B" w:rsidRDefault="00C04B79">
      <w:pPr>
        <w:pStyle w:val="ListBullet"/>
      </w:pPr>
      <w:r>
        <w:t>X-Men #25</w:t>
      </w:r>
    </w:p>
    <w:p w:rsidR="00E4654B" w:rsidRDefault="00C04B79">
      <w:pPr>
        <w:pStyle w:val="ListBullet"/>
      </w:pPr>
      <w:r>
        <w:t>Wonder Man #26</w:t>
      </w:r>
    </w:p>
    <w:p w:rsidR="00E4654B" w:rsidRDefault="00C04B79">
      <w:pPr>
        <w:pStyle w:val="ListBullet"/>
      </w:pPr>
      <w:r>
        <w:t>X-Force #27</w:t>
      </w:r>
    </w:p>
    <w:p w:rsidR="00E4654B" w:rsidRDefault="00C04B79">
      <w:pPr>
        <w:pStyle w:val="ListBullet"/>
      </w:pPr>
      <w:r>
        <w:t>Deathlok #28</w:t>
      </w:r>
    </w:p>
    <w:p w:rsidR="00E4654B" w:rsidRDefault="00C04B79">
      <w:pPr>
        <w:pStyle w:val="ListBullet"/>
      </w:pPr>
      <w:r>
        <w:t>Spider-Man #39</w:t>
      </w:r>
    </w:p>
    <w:p w:rsidR="00E4654B" w:rsidRDefault="00C04B79">
      <w:pPr>
        <w:pStyle w:val="ListBullet"/>
      </w:pPr>
      <w:r>
        <w:t>Guardians of the Galaxy #41</w:t>
      </w:r>
    </w:p>
    <w:p w:rsidR="00E4654B" w:rsidRDefault="00C04B79">
      <w:pPr>
        <w:pStyle w:val="ListBullet"/>
      </w:pPr>
      <w:r>
        <w:t>Quasar #51</w:t>
      </w:r>
    </w:p>
    <w:p w:rsidR="00E4654B" w:rsidRDefault="00C04B79">
      <w:pPr>
        <w:pStyle w:val="ListBullet"/>
      </w:pPr>
      <w:r>
        <w:t>What If? #54</w:t>
      </w:r>
    </w:p>
    <w:p w:rsidR="00E4654B" w:rsidRDefault="00C04B79">
      <w:pPr>
        <w:pStyle w:val="ListBullet"/>
      </w:pPr>
      <w:r>
        <w:t>Doctor Strange, Sorcerer Supreme #58</w:t>
      </w:r>
    </w:p>
    <w:p w:rsidR="00E4654B" w:rsidRDefault="00C04B79">
      <w:pPr>
        <w:pStyle w:val="ListBullet"/>
      </w:pPr>
      <w:r>
        <w:t>Punisher War Journal #59</w:t>
      </w:r>
    </w:p>
    <w:p w:rsidR="00E4654B" w:rsidRDefault="00C04B79">
      <w:pPr>
        <w:pStyle w:val="ListBullet"/>
      </w:pPr>
      <w:r>
        <w:t>Wolverine #74</w:t>
      </w:r>
    </w:p>
    <w:p w:rsidR="00E4654B" w:rsidRDefault="00C04B79">
      <w:pPr>
        <w:pStyle w:val="ListBullet"/>
      </w:pPr>
      <w:r>
        <w:t>Silver Surfer #85</w:t>
      </w:r>
    </w:p>
    <w:p w:rsidR="00E4654B" w:rsidRDefault="00C04B79">
      <w:pPr>
        <w:pStyle w:val="ListBullet"/>
      </w:pPr>
      <w:r>
        <w:t>X-Factor #95</w:t>
      </w:r>
    </w:p>
    <w:p w:rsidR="00E4654B" w:rsidRDefault="00C04B79">
      <w:pPr>
        <w:pStyle w:val="ListBullet"/>
      </w:pPr>
      <w:r>
        <w:t>Web of Spider-Man #105</w:t>
      </w:r>
    </w:p>
    <w:p w:rsidR="00E4654B" w:rsidRDefault="00C04B79">
      <w:pPr>
        <w:pStyle w:val="ListBullet"/>
      </w:pPr>
      <w:r>
        <w:t>Alpha Flight #125</w:t>
      </w:r>
    </w:p>
    <w:p w:rsidR="00E4654B" w:rsidRDefault="00C04B79">
      <w:pPr>
        <w:pStyle w:val="ListBullet"/>
      </w:pPr>
      <w:r>
        <w:t>Marvel Comics Presents #138</w:t>
      </w:r>
    </w:p>
    <w:p w:rsidR="00E4654B" w:rsidRDefault="00C04B79">
      <w:pPr>
        <w:pStyle w:val="ListBullet"/>
      </w:pPr>
      <w:r>
        <w:t>Marvel Comics Presents #139</w:t>
      </w:r>
    </w:p>
    <w:p w:rsidR="00E4654B" w:rsidRDefault="00C04B79">
      <w:pPr>
        <w:pStyle w:val="ListBullet"/>
      </w:pPr>
      <w:r>
        <w:t>Marvel Comics Presents #140</w:t>
      </w:r>
    </w:p>
    <w:p w:rsidR="00E4654B" w:rsidRDefault="00C04B79">
      <w:pPr>
        <w:pStyle w:val="ListBullet"/>
      </w:pPr>
      <w:r>
        <w:t>Peter Parker, the Spectacular Spider-Man #205</w:t>
      </w:r>
    </w:p>
    <w:p w:rsidR="00E4654B" w:rsidRDefault="00C04B79">
      <w:pPr>
        <w:pStyle w:val="ListBullet"/>
      </w:pPr>
      <w:r>
        <w:t>Iron Man #297</w:t>
      </w:r>
    </w:p>
    <w:p w:rsidR="00E4654B" w:rsidRDefault="00C04B79">
      <w:pPr>
        <w:pStyle w:val="ListBullet"/>
      </w:pPr>
      <w:r>
        <w:t>Uncanny X-Men #305</w:t>
      </w:r>
    </w:p>
    <w:p w:rsidR="00E4654B" w:rsidRDefault="00C04B79">
      <w:pPr>
        <w:pStyle w:val="ListBullet"/>
      </w:pPr>
      <w:r>
        <w:t>Daredevil #321</w:t>
      </w:r>
    </w:p>
    <w:p w:rsidR="00E4654B" w:rsidRDefault="00C04B79">
      <w:pPr>
        <w:pStyle w:val="ListBullet"/>
      </w:pPr>
      <w:r>
        <w:t>Avengers #367</w:t>
      </w:r>
    </w:p>
    <w:p w:rsidR="00E4654B" w:rsidRDefault="00C04B79">
      <w:pPr>
        <w:pStyle w:val="ListBullet"/>
      </w:pPr>
      <w:r>
        <w:lastRenderedPageBreak/>
        <w:t>Fantastic Four #381</w:t>
      </w:r>
    </w:p>
    <w:p w:rsidR="00E4654B" w:rsidRDefault="00C04B79">
      <w:pPr>
        <w:pStyle w:val="ListBullet"/>
      </w:pPr>
      <w:r>
        <w:t>The Amazing Spider-Man #382</w:t>
      </w:r>
    </w:p>
    <w:p w:rsidR="00E4654B" w:rsidRDefault="00C04B79">
      <w:pPr>
        <w:pStyle w:val="ListBullet"/>
      </w:pPr>
      <w:r>
        <w:t>Incredible Hulk #410</w:t>
      </w:r>
    </w:p>
    <w:p w:rsidR="00E4654B" w:rsidRDefault="00C04B79">
      <w:pPr>
        <w:pStyle w:val="ListBullet"/>
      </w:pPr>
      <w:r>
        <w:t>Captain America #420</w:t>
      </w:r>
    </w:p>
    <w:p w:rsidR="00E4654B" w:rsidRDefault="00C04B79">
      <w:pPr>
        <w:pStyle w:val="ListBullet"/>
      </w:pPr>
      <w:r>
        <w:t>Thor #467</w:t>
      </w:r>
    </w:p>
    <w:p w:rsidR="00E4654B" w:rsidRDefault="00C04B79">
      <w:pPr>
        <w:pStyle w:val="Heading3"/>
      </w:pPr>
      <w:r>
        <w:t>November, 1993</w:t>
      </w:r>
    </w:p>
    <w:p w:rsidR="00E4654B" w:rsidRDefault="00C04B79">
      <w:r>
        <w:t xml:space="preserve">Number of comics published this month: </w:t>
      </w:r>
      <w:r>
        <w:rPr>
          <w:b/>
        </w:rPr>
        <w:t>47</w:t>
      </w:r>
    </w:p>
    <w:p w:rsidR="00E4654B" w:rsidRDefault="00C04B79">
      <w:pPr>
        <w:pStyle w:val="ListBullet"/>
      </w:pPr>
      <w:r>
        <w:t>Star Wars: Tales of the Jedi #2</w:t>
      </w:r>
    </w:p>
    <w:p w:rsidR="00E4654B" w:rsidRDefault="00C04B79">
      <w:pPr>
        <w:pStyle w:val="ListBullet"/>
      </w:pPr>
      <w:r>
        <w:t>Deadpool: The Circle Chase #4</w:t>
      </w:r>
    </w:p>
    <w:p w:rsidR="00E4654B" w:rsidRDefault="00C04B79">
      <w:pPr>
        <w:pStyle w:val="ListBullet"/>
      </w:pPr>
      <w:r>
        <w:t>Warlock Chronicles #5</w:t>
      </w:r>
    </w:p>
    <w:p w:rsidR="00E4654B" w:rsidRDefault="00C04B79">
      <w:pPr>
        <w:pStyle w:val="ListBullet"/>
      </w:pPr>
      <w:r>
        <w:t>Infinity Crusade #6</w:t>
      </w:r>
    </w:p>
    <w:p w:rsidR="00E4654B" w:rsidRDefault="00C04B79">
      <w:pPr>
        <w:pStyle w:val="ListBullet"/>
      </w:pPr>
      <w:r>
        <w:t>Spider-Man 2099 #13</w:t>
      </w:r>
    </w:p>
    <w:p w:rsidR="00E4654B" w:rsidRDefault="00C04B79">
      <w:pPr>
        <w:pStyle w:val="ListBullet"/>
      </w:pPr>
      <w:r>
        <w:t>Warlock and the Infinity Watch #22</w:t>
      </w:r>
    </w:p>
    <w:p w:rsidR="00E4654B" w:rsidRDefault="00C04B79">
      <w:pPr>
        <w:pStyle w:val="ListBullet"/>
      </w:pPr>
      <w:r>
        <w:t>Wolverine #75</w:t>
      </w:r>
    </w:p>
    <w:p w:rsidR="00E4654B" w:rsidRDefault="00C04B79">
      <w:pPr>
        <w:pStyle w:val="ListBullet"/>
      </w:pPr>
      <w:r>
        <w:t>West Coast Avengers #100</w:t>
      </w:r>
    </w:p>
    <w:p w:rsidR="00E4654B" w:rsidRDefault="00C04B79">
      <w:pPr>
        <w:pStyle w:val="ListBullet"/>
      </w:pPr>
      <w:r>
        <w:t>Avengers #368</w:t>
      </w:r>
    </w:p>
    <w:p w:rsidR="00E4654B" w:rsidRDefault="00C04B79">
      <w:pPr>
        <w:pStyle w:val="ListBullet"/>
      </w:pPr>
      <w:r>
        <w:t>Excalibur #71</w:t>
      </w:r>
    </w:p>
    <w:p w:rsidR="00E4654B" w:rsidRDefault="00C04B79">
      <w:pPr>
        <w:pStyle w:val="ListBullet"/>
      </w:pPr>
      <w:r>
        <w:t>Spider-Woman #1</w:t>
      </w:r>
    </w:p>
    <w:p w:rsidR="00E4654B" w:rsidRDefault="00C04B79">
      <w:pPr>
        <w:pStyle w:val="ListBullet"/>
      </w:pPr>
      <w:r>
        <w:t>Venom: The Madness #1</w:t>
      </w:r>
    </w:p>
    <w:p w:rsidR="00E4654B" w:rsidRDefault="00C04B79">
      <w:pPr>
        <w:pStyle w:val="ListBullet"/>
      </w:pPr>
      <w:r>
        <w:t>X-Men 2099 #2</w:t>
      </w:r>
    </w:p>
    <w:p w:rsidR="00E4654B" w:rsidRDefault="00C04B79">
      <w:pPr>
        <w:pStyle w:val="ListBullet"/>
      </w:pPr>
      <w:r>
        <w:t>Wolverine and The Punisher: Damaging Evidence #2</w:t>
      </w:r>
    </w:p>
    <w:p w:rsidR="00E4654B" w:rsidRDefault="00C04B79">
      <w:pPr>
        <w:pStyle w:val="ListBullet"/>
      </w:pPr>
      <w:r>
        <w:t>Daredevil: The Man Without Fear #2</w:t>
      </w:r>
    </w:p>
    <w:p w:rsidR="00E4654B" w:rsidRDefault="00C04B79">
      <w:pPr>
        <w:pStyle w:val="ListBullet"/>
      </w:pPr>
      <w:r>
        <w:t>Avengers: The Terminatrix Objective #3</w:t>
      </w:r>
    </w:p>
    <w:p w:rsidR="00E4654B" w:rsidRDefault="00C04B79">
      <w:pPr>
        <w:pStyle w:val="ListBullet"/>
      </w:pPr>
      <w:r>
        <w:t>Lethal Foes of Spider-Man #3</w:t>
      </w:r>
    </w:p>
    <w:p w:rsidR="00E4654B" w:rsidRDefault="00C04B79">
      <w:pPr>
        <w:pStyle w:val="ListBullet"/>
      </w:pPr>
      <w:r>
        <w:t>Thor Corps #3</w:t>
      </w:r>
    </w:p>
    <w:p w:rsidR="00E4654B" w:rsidRDefault="00C04B79">
      <w:pPr>
        <w:pStyle w:val="ListBullet"/>
      </w:pPr>
      <w:r>
        <w:t>Sabretooth #4</w:t>
      </w:r>
    </w:p>
    <w:p w:rsidR="00E4654B" w:rsidRDefault="00C04B79">
      <w:pPr>
        <w:pStyle w:val="ListBullet"/>
      </w:pPr>
      <w:r>
        <w:t>Hellstorm: Prince of Lies #8</w:t>
      </w:r>
    </w:p>
    <w:p w:rsidR="00E4654B" w:rsidRDefault="00C04B79">
      <w:pPr>
        <w:pStyle w:val="ListBullet"/>
      </w:pPr>
      <w:r>
        <w:t>Classic Star Wars #14</w:t>
      </w:r>
    </w:p>
    <w:p w:rsidR="00E4654B" w:rsidRDefault="00C04B79">
      <w:pPr>
        <w:pStyle w:val="ListBullet"/>
      </w:pPr>
      <w:r>
        <w:t>Darkhold: Pages from the Book of Sins #14</w:t>
      </w:r>
    </w:p>
    <w:p w:rsidR="00E4654B" w:rsidRDefault="00C04B79">
      <w:pPr>
        <w:pStyle w:val="ListBullet"/>
      </w:pPr>
      <w:r>
        <w:t>X-Men #26</w:t>
      </w:r>
    </w:p>
    <w:p w:rsidR="00E4654B" w:rsidRDefault="00C04B79">
      <w:pPr>
        <w:pStyle w:val="ListBullet"/>
      </w:pPr>
      <w:r>
        <w:t>Wonder Man #27</w:t>
      </w:r>
    </w:p>
    <w:p w:rsidR="00E4654B" w:rsidRDefault="00C04B79">
      <w:pPr>
        <w:pStyle w:val="ListBullet"/>
      </w:pPr>
      <w:r>
        <w:t>X-Force #28</w:t>
      </w:r>
    </w:p>
    <w:p w:rsidR="00E4654B" w:rsidRDefault="00C04B79">
      <w:pPr>
        <w:pStyle w:val="ListBullet"/>
      </w:pPr>
      <w:r>
        <w:t>Spider-Man #40</w:t>
      </w:r>
    </w:p>
    <w:p w:rsidR="00E4654B" w:rsidRDefault="00C04B79">
      <w:pPr>
        <w:pStyle w:val="ListBullet"/>
      </w:pPr>
      <w:r>
        <w:t>Guardians of the Galaxy #42</w:t>
      </w:r>
    </w:p>
    <w:p w:rsidR="00E4654B" w:rsidRDefault="00C04B79">
      <w:pPr>
        <w:pStyle w:val="ListBullet"/>
      </w:pPr>
      <w:r>
        <w:t>Ghost Rider #43</w:t>
      </w:r>
    </w:p>
    <w:p w:rsidR="00E4654B" w:rsidRDefault="00C04B79">
      <w:pPr>
        <w:pStyle w:val="ListBullet"/>
      </w:pPr>
      <w:r>
        <w:t>Quasar #52</w:t>
      </w:r>
    </w:p>
    <w:p w:rsidR="00E4654B" w:rsidRDefault="00C04B79">
      <w:pPr>
        <w:pStyle w:val="ListBullet"/>
      </w:pPr>
      <w:r>
        <w:t>What If? #55</w:t>
      </w:r>
    </w:p>
    <w:p w:rsidR="00E4654B" w:rsidRDefault="00C04B79">
      <w:pPr>
        <w:pStyle w:val="ListBullet"/>
      </w:pPr>
      <w:r>
        <w:t>Doctor Strange, Sorcerer Supreme #59</w:t>
      </w:r>
    </w:p>
    <w:p w:rsidR="00E4654B" w:rsidRDefault="00C04B79">
      <w:pPr>
        <w:pStyle w:val="ListBullet"/>
      </w:pPr>
      <w:r>
        <w:t>Punisher War Journal #60</w:t>
      </w:r>
    </w:p>
    <w:p w:rsidR="00E4654B" w:rsidRDefault="00C04B79">
      <w:pPr>
        <w:pStyle w:val="ListBullet"/>
      </w:pPr>
      <w:r>
        <w:t>Silver Surfer #86</w:t>
      </w:r>
    </w:p>
    <w:p w:rsidR="00E4654B" w:rsidRDefault="00C04B79">
      <w:pPr>
        <w:pStyle w:val="ListBullet"/>
      </w:pPr>
      <w:r>
        <w:lastRenderedPageBreak/>
        <w:t>X-Factor #96</w:t>
      </w:r>
    </w:p>
    <w:p w:rsidR="00E4654B" w:rsidRDefault="00C04B79">
      <w:pPr>
        <w:pStyle w:val="ListBullet"/>
      </w:pPr>
      <w:r>
        <w:t>Web of Spider-Man #106</w:t>
      </w:r>
    </w:p>
    <w:p w:rsidR="00E4654B" w:rsidRDefault="00C04B79">
      <w:pPr>
        <w:pStyle w:val="ListBullet"/>
      </w:pPr>
      <w:r>
        <w:t>Alpha Flight #126</w:t>
      </w:r>
    </w:p>
    <w:p w:rsidR="00E4654B" w:rsidRDefault="00C04B79">
      <w:pPr>
        <w:pStyle w:val="ListBullet"/>
      </w:pPr>
      <w:r>
        <w:t>Marvel Comics Presents #141</w:t>
      </w:r>
    </w:p>
    <w:p w:rsidR="00E4654B" w:rsidRDefault="00C04B79">
      <w:pPr>
        <w:pStyle w:val="ListBullet"/>
      </w:pPr>
      <w:r>
        <w:t>Marvel Comics Presents #142</w:t>
      </w:r>
    </w:p>
    <w:p w:rsidR="00E4654B" w:rsidRDefault="00C04B79">
      <w:pPr>
        <w:pStyle w:val="ListBullet"/>
      </w:pPr>
      <w:r>
        <w:t>Peter Parker, the Spectacular Spider-Man #206</w:t>
      </w:r>
    </w:p>
    <w:p w:rsidR="00E4654B" w:rsidRDefault="00C04B79">
      <w:pPr>
        <w:pStyle w:val="ListBullet"/>
      </w:pPr>
      <w:r>
        <w:t>Iron Man #298</w:t>
      </w:r>
    </w:p>
    <w:p w:rsidR="00E4654B" w:rsidRDefault="00C04B79">
      <w:pPr>
        <w:pStyle w:val="ListBullet"/>
      </w:pPr>
      <w:r>
        <w:t>Uncanny X-Men #306</w:t>
      </w:r>
    </w:p>
    <w:p w:rsidR="00E4654B" w:rsidRDefault="00C04B79">
      <w:pPr>
        <w:pStyle w:val="ListBullet"/>
      </w:pPr>
      <w:r>
        <w:t>Daredevil #322</w:t>
      </w:r>
    </w:p>
    <w:p w:rsidR="00E4654B" w:rsidRDefault="00C04B79">
      <w:pPr>
        <w:pStyle w:val="ListBullet"/>
      </w:pPr>
      <w:r>
        <w:t>Fantastic Four #382</w:t>
      </w:r>
    </w:p>
    <w:p w:rsidR="00E4654B" w:rsidRDefault="00C04B79">
      <w:pPr>
        <w:pStyle w:val="ListBullet"/>
      </w:pPr>
      <w:r>
        <w:t>The Amazing Spider-Man #383</w:t>
      </w:r>
    </w:p>
    <w:p w:rsidR="00E4654B" w:rsidRDefault="00C04B79">
      <w:pPr>
        <w:pStyle w:val="ListBullet"/>
      </w:pPr>
      <w:r>
        <w:t>Incredible Hulk #411</w:t>
      </w:r>
    </w:p>
    <w:p w:rsidR="00E4654B" w:rsidRDefault="00C04B79">
      <w:pPr>
        <w:pStyle w:val="ListBullet"/>
      </w:pPr>
      <w:r>
        <w:t>Captain America #421</w:t>
      </w:r>
    </w:p>
    <w:p w:rsidR="00E4654B" w:rsidRDefault="00C04B79">
      <w:pPr>
        <w:pStyle w:val="ListBullet"/>
      </w:pPr>
      <w:r>
        <w:t>Thor #468</w:t>
      </w:r>
    </w:p>
    <w:p w:rsidR="00E4654B" w:rsidRDefault="00C04B79">
      <w:pPr>
        <w:pStyle w:val="Heading3"/>
      </w:pPr>
      <w:r>
        <w:t>December, 1993</w:t>
      </w:r>
    </w:p>
    <w:p w:rsidR="00E4654B" w:rsidRDefault="00C04B79">
      <w:r>
        <w:t xml:space="preserve">Number of comics published this month: </w:t>
      </w:r>
      <w:r>
        <w:rPr>
          <w:b/>
        </w:rPr>
        <w:t>50</w:t>
      </w:r>
    </w:p>
    <w:p w:rsidR="00E4654B" w:rsidRDefault="00C04B79">
      <w:pPr>
        <w:pStyle w:val="ListBullet"/>
      </w:pPr>
      <w:r>
        <w:t>Star Wars: Tales of the Jedi #3</w:t>
      </w:r>
    </w:p>
    <w:p w:rsidR="00E4654B" w:rsidRDefault="00C04B79">
      <w:pPr>
        <w:pStyle w:val="ListBullet"/>
      </w:pPr>
      <w:r>
        <w:t>X-Men Unlimited #3</w:t>
      </w:r>
    </w:p>
    <w:p w:rsidR="00E4654B" w:rsidRDefault="00C04B79">
      <w:pPr>
        <w:pStyle w:val="ListBullet"/>
      </w:pPr>
      <w:r>
        <w:t>Warlock Chronicles #6</w:t>
      </w:r>
    </w:p>
    <w:p w:rsidR="00E4654B" w:rsidRDefault="00C04B79">
      <w:pPr>
        <w:pStyle w:val="ListBullet"/>
      </w:pPr>
      <w:r>
        <w:t>Spider-Man 2099 #14</w:t>
      </w:r>
    </w:p>
    <w:p w:rsidR="00E4654B" w:rsidRDefault="00C04B79">
      <w:pPr>
        <w:pStyle w:val="ListBullet"/>
      </w:pPr>
      <w:r>
        <w:t>Warlock and the Infinity Watch #23</w:t>
      </w:r>
    </w:p>
    <w:p w:rsidR="00E4654B" w:rsidRDefault="00C04B79">
      <w:pPr>
        <w:pStyle w:val="ListBullet"/>
      </w:pPr>
      <w:r>
        <w:t>Doctor Strange, Sorcerer Supreme #60</w:t>
      </w:r>
    </w:p>
    <w:p w:rsidR="00E4654B" w:rsidRDefault="00C04B79">
      <w:pPr>
        <w:pStyle w:val="ListBullet"/>
      </w:pPr>
      <w:r>
        <w:t>West Coast Avengers #101</w:t>
      </w:r>
    </w:p>
    <w:p w:rsidR="00E4654B" w:rsidRDefault="00C04B79">
      <w:pPr>
        <w:pStyle w:val="ListBullet"/>
      </w:pPr>
      <w:r>
        <w:t>Avengers #369</w:t>
      </w:r>
    </w:p>
    <w:p w:rsidR="00E4654B" w:rsidRDefault="00C04B79">
      <w:pPr>
        <w:pStyle w:val="ListBullet"/>
      </w:pPr>
      <w:r>
        <w:t>Excalibur #72</w:t>
      </w:r>
    </w:p>
    <w:p w:rsidR="00E4654B" w:rsidRDefault="00C04B79">
      <w:pPr>
        <w:pStyle w:val="ListBullet"/>
      </w:pPr>
      <w:r>
        <w:t>Mort The Dead Teenager #1</w:t>
      </w:r>
    </w:p>
    <w:p w:rsidR="00E4654B" w:rsidRDefault="00C04B79">
      <w:pPr>
        <w:pStyle w:val="ListBullet"/>
      </w:pPr>
      <w:r>
        <w:t>Gambit #1</w:t>
      </w:r>
    </w:p>
    <w:p w:rsidR="00E4654B" w:rsidRDefault="00C04B79">
      <w:pPr>
        <w:pStyle w:val="ListBullet"/>
      </w:pPr>
      <w:r>
        <w:t>Wolverine: Global Jeopardy #1</w:t>
      </w:r>
    </w:p>
    <w:p w:rsidR="00E4654B" w:rsidRDefault="00C04B79">
      <w:pPr>
        <w:pStyle w:val="ListBullet"/>
      </w:pPr>
      <w:r>
        <w:t>Spider-Woman #2</w:t>
      </w:r>
    </w:p>
    <w:p w:rsidR="00E4654B" w:rsidRDefault="00C04B79">
      <w:pPr>
        <w:pStyle w:val="ListBullet"/>
      </w:pPr>
      <w:r>
        <w:t>Venom: The Madness #2</w:t>
      </w:r>
    </w:p>
    <w:p w:rsidR="00E4654B" w:rsidRDefault="00C04B79">
      <w:pPr>
        <w:pStyle w:val="ListBullet"/>
      </w:pPr>
      <w:r>
        <w:t>X-Men 2099 #3</w:t>
      </w:r>
    </w:p>
    <w:p w:rsidR="00E4654B" w:rsidRDefault="00C04B79">
      <w:pPr>
        <w:pStyle w:val="ListBullet"/>
      </w:pPr>
      <w:r>
        <w:t>Wolverine and The Punisher: Damaging Evidence #3</w:t>
      </w:r>
    </w:p>
    <w:p w:rsidR="00E4654B" w:rsidRDefault="00C04B79">
      <w:pPr>
        <w:pStyle w:val="ListBullet"/>
      </w:pPr>
      <w:r>
        <w:t>Daredevil: The Man Without Fear #3</w:t>
      </w:r>
    </w:p>
    <w:p w:rsidR="00E4654B" w:rsidRDefault="00C04B79">
      <w:pPr>
        <w:pStyle w:val="ListBullet"/>
      </w:pPr>
      <w:r>
        <w:t>Avengers: The Terminatrix Objective #4</w:t>
      </w:r>
    </w:p>
    <w:p w:rsidR="00E4654B" w:rsidRDefault="00C04B79">
      <w:pPr>
        <w:pStyle w:val="ListBullet"/>
      </w:pPr>
      <w:r>
        <w:t>Lethal Foes of Spider-Man #4</w:t>
      </w:r>
    </w:p>
    <w:p w:rsidR="00E4654B" w:rsidRDefault="00C04B79">
      <w:pPr>
        <w:pStyle w:val="ListBullet"/>
      </w:pPr>
      <w:r>
        <w:t>Thor Corps #4</w:t>
      </w:r>
    </w:p>
    <w:p w:rsidR="00E4654B" w:rsidRDefault="00C04B79">
      <w:pPr>
        <w:pStyle w:val="ListBullet"/>
      </w:pPr>
      <w:r>
        <w:t>Cable #6</w:t>
      </w:r>
    </w:p>
    <w:p w:rsidR="00E4654B" w:rsidRDefault="00C04B79">
      <w:pPr>
        <w:pStyle w:val="ListBullet"/>
      </w:pPr>
      <w:r>
        <w:t>Hellstorm: Prince of Lies #9</w:t>
      </w:r>
    </w:p>
    <w:p w:rsidR="00E4654B" w:rsidRDefault="00C04B79">
      <w:pPr>
        <w:pStyle w:val="ListBullet"/>
      </w:pPr>
      <w:r>
        <w:t>Classic Star Wars #15</w:t>
      </w:r>
    </w:p>
    <w:p w:rsidR="00E4654B" w:rsidRDefault="00C04B79">
      <w:pPr>
        <w:pStyle w:val="ListBullet"/>
      </w:pPr>
      <w:r>
        <w:t>Darkhold: Pages from the Book of Sins #15</w:t>
      </w:r>
    </w:p>
    <w:p w:rsidR="00E4654B" w:rsidRDefault="00C04B79">
      <w:pPr>
        <w:pStyle w:val="ListBullet"/>
      </w:pPr>
      <w:r>
        <w:lastRenderedPageBreak/>
        <w:t>X-Men #27</w:t>
      </w:r>
    </w:p>
    <w:p w:rsidR="00E4654B" w:rsidRDefault="00C04B79">
      <w:pPr>
        <w:pStyle w:val="ListBullet"/>
      </w:pPr>
      <w:r>
        <w:t>Wonder Man #28</w:t>
      </w:r>
    </w:p>
    <w:p w:rsidR="00E4654B" w:rsidRDefault="00C04B79">
      <w:pPr>
        <w:pStyle w:val="ListBullet"/>
      </w:pPr>
      <w:r>
        <w:t>X-Force #29</w:t>
      </w:r>
    </w:p>
    <w:p w:rsidR="00E4654B" w:rsidRDefault="00C04B79">
      <w:pPr>
        <w:pStyle w:val="ListBullet"/>
      </w:pPr>
      <w:r>
        <w:t>Spider-Man #41</w:t>
      </w:r>
    </w:p>
    <w:p w:rsidR="00E4654B" w:rsidRDefault="00C04B79">
      <w:pPr>
        <w:pStyle w:val="ListBullet"/>
      </w:pPr>
      <w:r>
        <w:t>Guardians of the Galaxy #43</w:t>
      </w:r>
    </w:p>
    <w:p w:rsidR="00E4654B" w:rsidRDefault="00C04B79">
      <w:pPr>
        <w:pStyle w:val="ListBullet"/>
      </w:pPr>
      <w:r>
        <w:t>Quasar #53</w:t>
      </w:r>
    </w:p>
    <w:p w:rsidR="00E4654B" w:rsidRDefault="00C04B79">
      <w:pPr>
        <w:pStyle w:val="ListBullet"/>
      </w:pPr>
      <w:r>
        <w:t>What If? #56</w:t>
      </w:r>
    </w:p>
    <w:p w:rsidR="00E4654B" w:rsidRDefault="00C04B79">
      <w:pPr>
        <w:pStyle w:val="ListBullet"/>
      </w:pPr>
      <w:r>
        <w:t>Marc Spector: Moon Knight #57</w:t>
      </w:r>
    </w:p>
    <w:p w:rsidR="00E4654B" w:rsidRDefault="00C04B79">
      <w:pPr>
        <w:pStyle w:val="ListBullet"/>
      </w:pPr>
      <w:r>
        <w:t>Punisher War Journal #61</w:t>
      </w:r>
    </w:p>
    <w:p w:rsidR="00E4654B" w:rsidRDefault="00C04B79">
      <w:pPr>
        <w:pStyle w:val="ListBullet"/>
      </w:pPr>
      <w:r>
        <w:t>Wolverine #76</w:t>
      </w:r>
    </w:p>
    <w:p w:rsidR="00E4654B" w:rsidRDefault="00C04B79">
      <w:pPr>
        <w:pStyle w:val="ListBullet"/>
      </w:pPr>
      <w:r>
        <w:t>The Punisher #85</w:t>
      </w:r>
    </w:p>
    <w:p w:rsidR="00E4654B" w:rsidRDefault="00C04B79">
      <w:pPr>
        <w:pStyle w:val="ListBullet"/>
      </w:pPr>
      <w:r>
        <w:t>Silver Surfer #87</w:t>
      </w:r>
    </w:p>
    <w:p w:rsidR="00E4654B" w:rsidRDefault="00C04B79">
      <w:pPr>
        <w:pStyle w:val="ListBullet"/>
      </w:pPr>
      <w:r>
        <w:t>X-Factor #97</w:t>
      </w:r>
    </w:p>
    <w:p w:rsidR="00E4654B" w:rsidRDefault="00C04B79">
      <w:pPr>
        <w:pStyle w:val="ListBullet"/>
      </w:pPr>
      <w:r>
        <w:t>Web of Spider-Man #107</w:t>
      </w:r>
    </w:p>
    <w:p w:rsidR="00E4654B" w:rsidRDefault="00C04B79">
      <w:pPr>
        <w:pStyle w:val="ListBullet"/>
      </w:pPr>
      <w:r>
        <w:t>Alpha Flight #127</w:t>
      </w:r>
    </w:p>
    <w:p w:rsidR="00E4654B" w:rsidRDefault="00C04B79">
      <w:pPr>
        <w:pStyle w:val="ListBullet"/>
      </w:pPr>
      <w:r>
        <w:t>Marvel Comics Presents #143</w:t>
      </w:r>
    </w:p>
    <w:p w:rsidR="00E4654B" w:rsidRDefault="00C04B79">
      <w:pPr>
        <w:pStyle w:val="ListBullet"/>
      </w:pPr>
      <w:r>
        <w:t>Marvel Comics Presents #144</w:t>
      </w:r>
    </w:p>
    <w:p w:rsidR="00E4654B" w:rsidRDefault="00C04B79">
      <w:pPr>
        <w:pStyle w:val="ListBullet"/>
      </w:pPr>
      <w:r>
        <w:t>Peter Parker, the Spectacular Spider-Man #207</w:t>
      </w:r>
    </w:p>
    <w:p w:rsidR="00E4654B" w:rsidRDefault="00C04B79">
      <w:pPr>
        <w:pStyle w:val="ListBullet"/>
      </w:pPr>
      <w:r>
        <w:t>Iron Man #299</w:t>
      </w:r>
    </w:p>
    <w:p w:rsidR="00E4654B" w:rsidRDefault="00C04B79">
      <w:pPr>
        <w:pStyle w:val="ListBullet"/>
      </w:pPr>
      <w:r>
        <w:t>Uncanny X-Men #307</w:t>
      </w:r>
    </w:p>
    <w:p w:rsidR="00E4654B" w:rsidRDefault="00C04B79">
      <w:pPr>
        <w:pStyle w:val="ListBullet"/>
      </w:pPr>
      <w:r>
        <w:t>Daredevil #323</w:t>
      </w:r>
    </w:p>
    <w:p w:rsidR="00E4654B" w:rsidRDefault="00C04B79">
      <w:pPr>
        <w:pStyle w:val="ListBullet"/>
      </w:pPr>
      <w:r>
        <w:t>Fantastic Four #383</w:t>
      </w:r>
    </w:p>
    <w:p w:rsidR="00E4654B" w:rsidRDefault="00C04B79">
      <w:pPr>
        <w:pStyle w:val="ListBullet"/>
      </w:pPr>
      <w:r>
        <w:t>The Amazing Spider-Man #384</w:t>
      </w:r>
    </w:p>
    <w:p w:rsidR="00E4654B" w:rsidRDefault="00C04B79">
      <w:pPr>
        <w:pStyle w:val="ListBullet"/>
      </w:pPr>
      <w:r>
        <w:t>Incredible Hulk #412</w:t>
      </w:r>
    </w:p>
    <w:p w:rsidR="00E4654B" w:rsidRDefault="00C04B79">
      <w:pPr>
        <w:pStyle w:val="ListBullet"/>
      </w:pPr>
      <w:r>
        <w:t>Captain America #422</w:t>
      </w:r>
    </w:p>
    <w:p w:rsidR="00E4654B" w:rsidRDefault="00C04B79">
      <w:pPr>
        <w:pStyle w:val="ListBullet"/>
      </w:pPr>
      <w:r>
        <w:t>Thor #469</w:t>
      </w:r>
    </w:p>
    <w:p w:rsidR="00E4654B" w:rsidRDefault="00C04B79">
      <w:pPr>
        <w:pStyle w:val="Heading3"/>
      </w:pPr>
      <w:r>
        <w:t>January, 1994</w:t>
      </w:r>
    </w:p>
    <w:p w:rsidR="00E4654B" w:rsidRDefault="00C04B79">
      <w:r>
        <w:t xml:space="preserve">Number of comics published this month: </w:t>
      </w:r>
      <w:r>
        <w:rPr>
          <w:b/>
        </w:rPr>
        <w:t>57</w:t>
      </w:r>
    </w:p>
    <w:p w:rsidR="00E4654B" w:rsidRDefault="00C04B79">
      <w:pPr>
        <w:pStyle w:val="ListBullet"/>
      </w:pPr>
      <w:r>
        <w:t>Fantastic Four Annual #27</w:t>
      </w:r>
    </w:p>
    <w:p w:rsidR="00E4654B" w:rsidRDefault="00C04B79">
      <w:pPr>
        <w:pStyle w:val="ListBullet"/>
      </w:pPr>
      <w:r>
        <w:t>Avengers Annual #23</w:t>
      </w:r>
    </w:p>
    <w:p w:rsidR="00E4654B" w:rsidRDefault="00C04B79">
      <w:pPr>
        <w:pStyle w:val="ListBullet"/>
      </w:pPr>
      <w:r>
        <w:t>Star Wars: Tales of the Jedi #4</w:t>
      </w:r>
    </w:p>
    <w:p w:rsidR="00E4654B" w:rsidRDefault="00C04B79">
      <w:pPr>
        <w:pStyle w:val="ListBullet"/>
      </w:pPr>
      <w:r>
        <w:t>Captain America Annual #13</w:t>
      </w:r>
    </w:p>
    <w:p w:rsidR="00E4654B" w:rsidRDefault="00C04B79">
      <w:pPr>
        <w:pStyle w:val="ListBullet"/>
      </w:pPr>
      <w:r>
        <w:t>Marvels #1</w:t>
      </w:r>
    </w:p>
    <w:p w:rsidR="00E4654B" w:rsidRDefault="00C04B79">
      <w:pPr>
        <w:pStyle w:val="ListBullet"/>
      </w:pPr>
      <w:r>
        <w:t>Warlock Chronicles #7</w:t>
      </w:r>
    </w:p>
    <w:p w:rsidR="00E4654B" w:rsidRDefault="00C04B79">
      <w:pPr>
        <w:pStyle w:val="ListBullet"/>
      </w:pPr>
      <w:r>
        <w:t>Spider-Man 2099 #15</w:t>
      </w:r>
    </w:p>
    <w:p w:rsidR="00E4654B" w:rsidRDefault="00C04B79">
      <w:pPr>
        <w:pStyle w:val="ListBullet"/>
      </w:pPr>
      <w:r>
        <w:t>Warlock and the Infinity Watch #24</w:t>
      </w:r>
    </w:p>
    <w:p w:rsidR="00E4654B" w:rsidRDefault="00C04B79">
      <w:pPr>
        <w:pStyle w:val="ListBullet"/>
      </w:pPr>
      <w:r>
        <w:t>Doctor Strange, Sorcerer Supreme #61</w:t>
      </w:r>
    </w:p>
    <w:p w:rsidR="00E4654B" w:rsidRDefault="00C04B79">
      <w:pPr>
        <w:pStyle w:val="ListBullet"/>
      </w:pPr>
      <w:r>
        <w:t>West Coast Avengers #102</w:t>
      </w:r>
    </w:p>
    <w:p w:rsidR="00E4654B" w:rsidRDefault="00C04B79">
      <w:pPr>
        <w:pStyle w:val="ListBullet"/>
      </w:pPr>
      <w:r>
        <w:t>X-Men: The Wedding Album #1</w:t>
      </w:r>
    </w:p>
    <w:p w:rsidR="00E4654B" w:rsidRDefault="00C04B79">
      <w:pPr>
        <w:pStyle w:val="ListBullet"/>
      </w:pPr>
      <w:r>
        <w:t>Marvel Frontier Comics Unlimited #1</w:t>
      </w:r>
    </w:p>
    <w:p w:rsidR="00E4654B" w:rsidRDefault="00C04B79">
      <w:pPr>
        <w:pStyle w:val="ListBullet"/>
      </w:pPr>
      <w:r>
        <w:lastRenderedPageBreak/>
        <w:t>Hawkeye #1</w:t>
      </w:r>
    </w:p>
    <w:p w:rsidR="00E4654B" w:rsidRDefault="00C04B79">
      <w:pPr>
        <w:pStyle w:val="ListBullet"/>
      </w:pPr>
      <w:r>
        <w:t>Avengers Strike File #1</w:t>
      </w:r>
    </w:p>
    <w:p w:rsidR="00E4654B" w:rsidRDefault="00C04B79">
      <w:pPr>
        <w:pStyle w:val="ListBullet"/>
      </w:pPr>
      <w:r>
        <w:t>Mort The Dead Teenager #2</w:t>
      </w:r>
    </w:p>
    <w:p w:rsidR="00E4654B" w:rsidRDefault="00C04B79">
      <w:pPr>
        <w:pStyle w:val="ListBullet"/>
      </w:pPr>
      <w:r>
        <w:t>Gambit #2</w:t>
      </w:r>
    </w:p>
    <w:p w:rsidR="00E4654B" w:rsidRDefault="00C04B79">
      <w:pPr>
        <w:pStyle w:val="ListBullet"/>
      </w:pPr>
      <w:r>
        <w:t>Spider-Woman #3</w:t>
      </w:r>
    </w:p>
    <w:p w:rsidR="00E4654B" w:rsidRDefault="00C04B79">
      <w:pPr>
        <w:pStyle w:val="ListBullet"/>
      </w:pPr>
      <w:r>
        <w:t>Venom: The Madness #3</w:t>
      </w:r>
    </w:p>
    <w:p w:rsidR="00E4654B" w:rsidRDefault="00C04B79">
      <w:pPr>
        <w:pStyle w:val="ListBullet"/>
      </w:pPr>
      <w:r>
        <w:t>X-Men Annual #3</w:t>
      </w:r>
    </w:p>
    <w:p w:rsidR="00E4654B" w:rsidRDefault="00C04B79">
      <w:pPr>
        <w:pStyle w:val="ListBullet"/>
      </w:pPr>
      <w:r>
        <w:t>X-Men 2099 #4</w:t>
      </w:r>
    </w:p>
    <w:p w:rsidR="00E4654B" w:rsidRDefault="00C04B79">
      <w:pPr>
        <w:pStyle w:val="ListBullet"/>
      </w:pPr>
      <w:r>
        <w:t>Daredevil: The Man Without Fear #4</w:t>
      </w:r>
    </w:p>
    <w:p w:rsidR="00E4654B" w:rsidRDefault="00C04B79">
      <w:pPr>
        <w:pStyle w:val="ListBullet"/>
      </w:pPr>
      <w:r>
        <w:t>Cable #7</w:t>
      </w:r>
    </w:p>
    <w:p w:rsidR="00E4654B" w:rsidRDefault="00C04B79">
      <w:pPr>
        <w:pStyle w:val="ListBullet"/>
      </w:pPr>
      <w:r>
        <w:t>Hellstorm: Prince of Lies #10</w:t>
      </w:r>
    </w:p>
    <w:p w:rsidR="00E4654B" w:rsidRDefault="00C04B79">
      <w:pPr>
        <w:pStyle w:val="ListBullet"/>
      </w:pPr>
      <w:r>
        <w:t>Secret Defenders #11</w:t>
      </w:r>
    </w:p>
    <w:p w:rsidR="00E4654B" w:rsidRDefault="00C04B79">
      <w:pPr>
        <w:pStyle w:val="ListBullet"/>
      </w:pPr>
      <w:r>
        <w:t>Iron Man Annual #15</w:t>
      </w:r>
    </w:p>
    <w:p w:rsidR="00E4654B" w:rsidRDefault="00C04B79">
      <w:pPr>
        <w:pStyle w:val="ListBullet"/>
      </w:pPr>
      <w:r>
        <w:t>Thor Annual #19</w:t>
      </w:r>
    </w:p>
    <w:p w:rsidR="00E4654B" w:rsidRDefault="00C04B79">
      <w:pPr>
        <w:pStyle w:val="ListBullet"/>
      </w:pPr>
      <w:r>
        <w:t>Incredible Hulk Annual #20</w:t>
      </w:r>
    </w:p>
    <w:p w:rsidR="00E4654B" w:rsidRDefault="00C04B79">
      <w:pPr>
        <w:pStyle w:val="ListBullet"/>
      </w:pPr>
      <w:r>
        <w:t>The Punisher War Zone #23</w:t>
      </w:r>
    </w:p>
    <w:p w:rsidR="00E4654B" w:rsidRDefault="00C04B79">
      <w:pPr>
        <w:pStyle w:val="ListBullet"/>
      </w:pPr>
      <w:r>
        <w:t>X-Men #28</w:t>
      </w:r>
    </w:p>
    <w:p w:rsidR="00E4654B" w:rsidRDefault="00C04B79">
      <w:pPr>
        <w:pStyle w:val="ListBullet"/>
      </w:pPr>
      <w:r>
        <w:t>Amazing Spider-Man Annual #28</w:t>
      </w:r>
    </w:p>
    <w:p w:rsidR="00E4654B" w:rsidRDefault="00C04B79">
      <w:pPr>
        <w:pStyle w:val="ListBullet"/>
      </w:pPr>
      <w:r>
        <w:t>Wonder Man #29</w:t>
      </w:r>
    </w:p>
    <w:p w:rsidR="00E4654B" w:rsidRDefault="00C04B79">
      <w:pPr>
        <w:pStyle w:val="ListBullet"/>
      </w:pPr>
      <w:r>
        <w:t>X-Force #30</w:t>
      </w:r>
    </w:p>
    <w:p w:rsidR="00E4654B" w:rsidRDefault="00C04B79">
      <w:pPr>
        <w:pStyle w:val="ListBullet"/>
      </w:pPr>
      <w:r>
        <w:t>Darkhawk #35</w:t>
      </w:r>
    </w:p>
    <w:p w:rsidR="00E4654B" w:rsidRDefault="00C04B79">
      <w:pPr>
        <w:pStyle w:val="ListBullet"/>
      </w:pPr>
      <w:r>
        <w:t>Spider-Man #42</w:t>
      </w:r>
    </w:p>
    <w:p w:rsidR="00E4654B" w:rsidRDefault="00C04B79">
      <w:pPr>
        <w:pStyle w:val="ListBullet"/>
      </w:pPr>
      <w:r>
        <w:t>Guardians of the Galaxy #44</w:t>
      </w:r>
    </w:p>
    <w:p w:rsidR="00E4654B" w:rsidRDefault="00C04B79">
      <w:pPr>
        <w:pStyle w:val="ListBullet"/>
      </w:pPr>
      <w:r>
        <w:t>Quasar #54</w:t>
      </w:r>
    </w:p>
    <w:p w:rsidR="00E4654B" w:rsidRDefault="00C04B79">
      <w:pPr>
        <w:pStyle w:val="ListBullet"/>
      </w:pPr>
      <w:r>
        <w:t>What If? #57</w:t>
      </w:r>
    </w:p>
    <w:p w:rsidR="00E4654B" w:rsidRDefault="00C04B79">
      <w:pPr>
        <w:pStyle w:val="ListBullet"/>
      </w:pPr>
      <w:r>
        <w:t>Punisher War Journal #62</w:t>
      </w:r>
    </w:p>
    <w:p w:rsidR="00E4654B" w:rsidRDefault="00C04B79">
      <w:pPr>
        <w:pStyle w:val="ListBullet"/>
      </w:pPr>
      <w:r>
        <w:t>Excalibur #73</w:t>
      </w:r>
    </w:p>
    <w:p w:rsidR="00E4654B" w:rsidRDefault="00C04B79">
      <w:pPr>
        <w:pStyle w:val="ListBullet"/>
      </w:pPr>
      <w:r>
        <w:t>Wolverine #77</w:t>
      </w:r>
    </w:p>
    <w:p w:rsidR="00E4654B" w:rsidRDefault="00C04B79">
      <w:pPr>
        <w:pStyle w:val="ListBullet"/>
      </w:pPr>
      <w:r>
        <w:t>The Punisher #86</w:t>
      </w:r>
    </w:p>
    <w:p w:rsidR="00E4654B" w:rsidRDefault="00C04B79">
      <w:pPr>
        <w:pStyle w:val="ListBullet"/>
      </w:pPr>
      <w:r>
        <w:t>Silver Surfer #88</w:t>
      </w:r>
    </w:p>
    <w:p w:rsidR="00E4654B" w:rsidRDefault="00C04B79">
      <w:pPr>
        <w:pStyle w:val="ListBullet"/>
      </w:pPr>
      <w:r>
        <w:t>X-Factor #98</w:t>
      </w:r>
    </w:p>
    <w:p w:rsidR="00E4654B" w:rsidRDefault="00C04B79">
      <w:pPr>
        <w:pStyle w:val="ListBullet"/>
      </w:pPr>
      <w:r>
        <w:t>Web of Spider-Man #108</w:t>
      </w:r>
    </w:p>
    <w:p w:rsidR="00E4654B" w:rsidRDefault="00C04B79">
      <w:pPr>
        <w:pStyle w:val="ListBullet"/>
      </w:pPr>
      <w:r>
        <w:t>Alpha Flight #128</w:t>
      </w:r>
    </w:p>
    <w:p w:rsidR="00E4654B" w:rsidRDefault="00C04B79">
      <w:pPr>
        <w:pStyle w:val="ListBullet"/>
      </w:pPr>
      <w:r>
        <w:t>Marvel Comics Presents #145</w:t>
      </w:r>
    </w:p>
    <w:p w:rsidR="00E4654B" w:rsidRDefault="00C04B79">
      <w:pPr>
        <w:pStyle w:val="ListBullet"/>
      </w:pPr>
      <w:r>
        <w:t>Marvel Comics Presents #146</w:t>
      </w:r>
    </w:p>
    <w:p w:rsidR="00E4654B" w:rsidRDefault="00C04B79">
      <w:pPr>
        <w:pStyle w:val="ListBullet"/>
      </w:pPr>
      <w:r>
        <w:t>Peter Parker, the Spectacular Spider-Man #208</w:t>
      </w:r>
    </w:p>
    <w:p w:rsidR="00E4654B" w:rsidRDefault="00C04B79">
      <w:pPr>
        <w:pStyle w:val="ListBullet"/>
      </w:pPr>
      <w:r>
        <w:t>Iron Man #300</w:t>
      </w:r>
    </w:p>
    <w:p w:rsidR="00E4654B" w:rsidRDefault="00C04B79">
      <w:pPr>
        <w:pStyle w:val="ListBullet"/>
      </w:pPr>
      <w:r>
        <w:t>Uncanny X-Men #308</w:t>
      </w:r>
    </w:p>
    <w:p w:rsidR="00E4654B" w:rsidRDefault="00C04B79">
      <w:pPr>
        <w:pStyle w:val="ListBullet"/>
      </w:pPr>
      <w:r>
        <w:t>Daredevil #324</w:t>
      </w:r>
    </w:p>
    <w:p w:rsidR="00E4654B" w:rsidRDefault="00C04B79">
      <w:pPr>
        <w:pStyle w:val="ListBullet"/>
      </w:pPr>
      <w:r>
        <w:t>Avengers #370</w:t>
      </w:r>
    </w:p>
    <w:p w:rsidR="00E4654B" w:rsidRDefault="00C04B79">
      <w:pPr>
        <w:pStyle w:val="ListBullet"/>
      </w:pPr>
      <w:r>
        <w:t>Fantastic Four #384</w:t>
      </w:r>
    </w:p>
    <w:p w:rsidR="00E4654B" w:rsidRDefault="00C04B79">
      <w:pPr>
        <w:pStyle w:val="ListBullet"/>
      </w:pPr>
      <w:r>
        <w:t>The Amazing Spider-Man #385</w:t>
      </w:r>
    </w:p>
    <w:p w:rsidR="00E4654B" w:rsidRDefault="00C04B79">
      <w:pPr>
        <w:pStyle w:val="ListBullet"/>
      </w:pPr>
      <w:r>
        <w:lastRenderedPageBreak/>
        <w:t>Incredible Hulk #413</w:t>
      </w:r>
    </w:p>
    <w:p w:rsidR="00E4654B" w:rsidRDefault="00C04B79">
      <w:pPr>
        <w:pStyle w:val="ListBullet"/>
      </w:pPr>
      <w:r>
        <w:t>Captain America #423</w:t>
      </w:r>
    </w:p>
    <w:p w:rsidR="00E4654B" w:rsidRDefault="00C04B79">
      <w:pPr>
        <w:pStyle w:val="ListBullet"/>
      </w:pPr>
      <w:r>
        <w:t>Thor #470</w:t>
      </w:r>
    </w:p>
    <w:p w:rsidR="00E4654B" w:rsidRDefault="00C04B79">
      <w:pPr>
        <w:pStyle w:val="Heading3"/>
      </w:pPr>
      <w:r>
        <w:t>February, 1994</w:t>
      </w:r>
    </w:p>
    <w:p w:rsidR="00E4654B" w:rsidRDefault="00C04B79">
      <w:r>
        <w:t xml:space="preserve">Number of comics published this month: </w:t>
      </w:r>
      <w:r>
        <w:rPr>
          <w:b/>
        </w:rPr>
        <w:t>49</w:t>
      </w:r>
    </w:p>
    <w:p w:rsidR="00E4654B" w:rsidRDefault="00C04B79">
      <w:pPr>
        <w:pStyle w:val="ListBullet"/>
      </w:pPr>
      <w:r>
        <w:t>Star Wars: Tales of the Jedi #5</w:t>
      </w:r>
    </w:p>
    <w:p w:rsidR="00E4654B" w:rsidRDefault="00C04B79">
      <w:pPr>
        <w:pStyle w:val="ListBullet"/>
      </w:pPr>
      <w:r>
        <w:t>Spider-Man 2099 #16</w:t>
      </w:r>
    </w:p>
    <w:p w:rsidR="00E4654B" w:rsidRDefault="00C04B79">
      <w:pPr>
        <w:pStyle w:val="ListBullet"/>
      </w:pPr>
      <w:r>
        <w:t>Warlock and the Infinity Watch #25</w:t>
      </w:r>
    </w:p>
    <w:p w:rsidR="00E4654B" w:rsidRDefault="00C04B79">
      <w:pPr>
        <w:pStyle w:val="ListBullet"/>
      </w:pPr>
      <w:r>
        <w:t>Doctor Strange, Sorcerer Supreme #62</w:t>
      </w:r>
    </w:p>
    <w:p w:rsidR="00E4654B" w:rsidRDefault="00C04B79">
      <w:pPr>
        <w:pStyle w:val="ListBullet"/>
      </w:pPr>
      <w:r>
        <w:t>Spider-Man: The Mutant Agenda #0</w:t>
      </w:r>
    </w:p>
    <w:p w:rsidR="00E4654B" w:rsidRDefault="00C04B79">
      <w:pPr>
        <w:pStyle w:val="ListBullet"/>
      </w:pPr>
      <w:r>
        <w:t>Venom: The Enemy Within #1</w:t>
      </w:r>
    </w:p>
    <w:p w:rsidR="00E4654B" w:rsidRDefault="00C04B79">
      <w:pPr>
        <w:pStyle w:val="ListBullet"/>
      </w:pPr>
      <w:r>
        <w:t>Punisher Invades The 'Nam: Final Invasion #1</w:t>
      </w:r>
    </w:p>
    <w:p w:rsidR="00E4654B" w:rsidRDefault="00C04B79">
      <w:pPr>
        <w:pStyle w:val="ListBullet"/>
      </w:pPr>
      <w:r>
        <w:t>Captain Marvel #1</w:t>
      </w:r>
    </w:p>
    <w:p w:rsidR="00E4654B" w:rsidRDefault="00C04B79">
      <w:pPr>
        <w:pStyle w:val="ListBullet"/>
      </w:pPr>
      <w:r>
        <w:t>Marvels #2</w:t>
      </w:r>
    </w:p>
    <w:p w:rsidR="00E4654B" w:rsidRDefault="00C04B79">
      <w:pPr>
        <w:pStyle w:val="ListBullet"/>
      </w:pPr>
      <w:r>
        <w:t>Hawkeye #2</w:t>
      </w:r>
    </w:p>
    <w:p w:rsidR="00E4654B" w:rsidRDefault="00C04B79">
      <w:pPr>
        <w:pStyle w:val="ListBullet"/>
      </w:pPr>
      <w:r>
        <w:t>Mort The Dead Teenager #3</w:t>
      </w:r>
    </w:p>
    <w:p w:rsidR="00E4654B" w:rsidRDefault="00C04B79">
      <w:pPr>
        <w:pStyle w:val="ListBullet"/>
      </w:pPr>
      <w:r>
        <w:t>Gambit #3</w:t>
      </w:r>
    </w:p>
    <w:p w:rsidR="00E4654B" w:rsidRDefault="00C04B79">
      <w:pPr>
        <w:pStyle w:val="ListBullet"/>
      </w:pPr>
      <w:r>
        <w:t>Spider-Woman #4</w:t>
      </w:r>
    </w:p>
    <w:p w:rsidR="00E4654B" w:rsidRDefault="00C04B79">
      <w:pPr>
        <w:pStyle w:val="ListBullet"/>
      </w:pPr>
      <w:r>
        <w:t>X-Men 2099 #5</w:t>
      </w:r>
    </w:p>
    <w:p w:rsidR="00E4654B" w:rsidRDefault="00C04B79">
      <w:pPr>
        <w:pStyle w:val="ListBullet"/>
      </w:pPr>
      <w:r>
        <w:t>Daredevil: The Man Without Fear #5</w:t>
      </w:r>
    </w:p>
    <w:p w:rsidR="00E4654B" w:rsidRDefault="00C04B79">
      <w:pPr>
        <w:pStyle w:val="ListBullet"/>
      </w:pPr>
      <w:r>
        <w:t>Cable #8</w:t>
      </w:r>
    </w:p>
    <w:p w:rsidR="00E4654B" w:rsidRDefault="00C04B79">
      <w:pPr>
        <w:pStyle w:val="ListBullet"/>
      </w:pPr>
      <w:r>
        <w:t>Hellstorm: Prince of Lies #11</w:t>
      </w:r>
    </w:p>
    <w:p w:rsidR="00E4654B" w:rsidRDefault="00C04B79">
      <w:pPr>
        <w:pStyle w:val="ListBullet"/>
      </w:pPr>
      <w:r>
        <w:t>Secret Defenders #12</w:t>
      </w:r>
    </w:p>
    <w:p w:rsidR="00E4654B" w:rsidRDefault="00C04B79">
      <w:pPr>
        <w:pStyle w:val="ListBullet"/>
      </w:pPr>
      <w:r>
        <w:t>Punisher 2099 #13</w:t>
      </w:r>
    </w:p>
    <w:p w:rsidR="00E4654B" w:rsidRDefault="00C04B79">
      <w:pPr>
        <w:pStyle w:val="ListBullet"/>
      </w:pPr>
      <w:r>
        <w:t>Doom 2099 #14</w:t>
      </w:r>
    </w:p>
    <w:p w:rsidR="00E4654B" w:rsidRDefault="00C04B79">
      <w:pPr>
        <w:pStyle w:val="ListBullet"/>
      </w:pPr>
      <w:r>
        <w:t>Classic Star Wars #16</w:t>
      </w:r>
    </w:p>
    <w:p w:rsidR="00E4654B" w:rsidRDefault="00C04B79">
      <w:pPr>
        <w:pStyle w:val="ListBullet"/>
      </w:pPr>
      <w:r>
        <w:t>The Punisher War Zone #24</w:t>
      </w:r>
    </w:p>
    <w:p w:rsidR="00E4654B" w:rsidRDefault="00C04B79">
      <w:pPr>
        <w:pStyle w:val="ListBullet"/>
      </w:pPr>
      <w:r>
        <w:t>X-Men #29</w:t>
      </w:r>
    </w:p>
    <w:p w:rsidR="00E4654B" w:rsidRDefault="00C04B79">
      <w:pPr>
        <w:pStyle w:val="ListBullet"/>
      </w:pPr>
      <w:r>
        <w:t>X-Force #31</w:t>
      </w:r>
    </w:p>
    <w:p w:rsidR="00E4654B" w:rsidRDefault="00C04B79">
      <w:pPr>
        <w:pStyle w:val="ListBullet"/>
      </w:pPr>
      <w:r>
        <w:t>Darkhawk #36</w:t>
      </w:r>
    </w:p>
    <w:p w:rsidR="00E4654B" w:rsidRDefault="00C04B79">
      <w:pPr>
        <w:pStyle w:val="ListBullet"/>
      </w:pPr>
      <w:r>
        <w:t>Spider-Man #43</w:t>
      </w:r>
    </w:p>
    <w:p w:rsidR="00E4654B" w:rsidRDefault="00C04B79">
      <w:pPr>
        <w:pStyle w:val="ListBullet"/>
      </w:pPr>
      <w:r>
        <w:t>Guardians of the Galaxy #45</w:t>
      </w:r>
    </w:p>
    <w:p w:rsidR="00E4654B" w:rsidRDefault="00C04B79">
      <w:pPr>
        <w:pStyle w:val="ListBullet"/>
      </w:pPr>
      <w:r>
        <w:t>Quasar #55</w:t>
      </w:r>
    </w:p>
    <w:p w:rsidR="00E4654B" w:rsidRDefault="00C04B79">
      <w:pPr>
        <w:pStyle w:val="ListBullet"/>
      </w:pPr>
      <w:r>
        <w:t>What If? #58</w:t>
      </w:r>
    </w:p>
    <w:p w:rsidR="00E4654B" w:rsidRDefault="00C04B79">
      <w:pPr>
        <w:pStyle w:val="ListBullet"/>
      </w:pPr>
      <w:r>
        <w:t>Punisher War Journal #63</w:t>
      </w:r>
    </w:p>
    <w:p w:rsidR="00E4654B" w:rsidRDefault="00C04B79">
      <w:pPr>
        <w:pStyle w:val="ListBullet"/>
      </w:pPr>
      <w:r>
        <w:t>Excalibur #74</w:t>
      </w:r>
    </w:p>
    <w:p w:rsidR="00E4654B" w:rsidRDefault="00C04B79">
      <w:pPr>
        <w:pStyle w:val="ListBullet"/>
      </w:pPr>
      <w:r>
        <w:t>Wolverine #78</w:t>
      </w:r>
    </w:p>
    <w:p w:rsidR="00E4654B" w:rsidRDefault="00C04B79">
      <w:pPr>
        <w:pStyle w:val="ListBullet"/>
      </w:pPr>
      <w:r>
        <w:t>The Punisher #87</w:t>
      </w:r>
    </w:p>
    <w:p w:rsidR="00E4654B" w:rsidRDefault="00C04B79">
      <w:pPr>
        <w:pStyle w:val="ListBullet"/>
      </w:pPr>
      <w:r>
        <w:t>Silver Surfer #89</w:t>
      </w:r>
    </w:p>
    <w:p w:rsidR="00E4654B" w:rsidRDefault="00C04B79">
      <w:pPr>
        <w:pStyle w:val="ListBullet"/>
      </w:pPr>
      <w:r>
        <w:t>X-Factor #99</w:t>
      </w:r>
    </w:p>
    <w:p w:rsidR="00E4654B" w:rsidRDefault="00C04B79">
      <w:pPr>
        <w:pStyle w:val="ListBullet"/>
      </w:pPr>
      <w:r>
        <w:lastRenderedPageBreak/>
        <w:t>Web of Spider-Man #109</w:t>
      </w:r>
    </w:p>
    <w:p w:rsidR="00E4654B" w:rsidRDefault="00C04B79">
      <w:pPr>
        <w:pStyle w:val="ListBullet"/>
      </w:pPr>
      <w:r>
        <w:t>Alpha Flight #129</w:t>
      </w:r>
    </w:p>
    <w:p w:rsidR="00E4654B" w:rsidRDefault="00C04B79">
      <w:pPr>
        <w:pStyle w:val="ListBullet"/>
      </w:pPr>
      <w:r>
        <w:t>Marvel Comics Presents #147</w:t>
      </w:r>
    </w:p>
    <w:p w:rsidR="00E4654B" w:rsidRDefault="00C04B79">
      <w:pPr>
        <w:pStyle w:val="ListBullet"/>
      </w:pPr>
      <w:r>
        <w:t>Marvel Comics Presents #148</w:t>
      </w:r>
    </w:p>
    <w:p w:rsidR="00E4654B" w:rsidRDefault="00C04B79">
      <w:pPr>
        <w:pStyle w:val="ListBullet"/>
      </w:pPr>
      <w:r>
        <w:t>Peter Parker, the Spectacular Spider-Man #209</w:t>
      </w:r>
    </w:p>
    <w:p w:rsidR="00E4654B" w:rsidRDefault="00C04B79">
      <w:pPr>
        <w:pStyle w:val="ListBullet"/>
      </w:pPr>
      <w:r>
        <w:t>Iron Man #301</w:t>
      </w:r>
    </w:p>
    <w:p w:rsidR="00E4654B" w:rsidRDefault="00C04B79">
      <w:pPr>
        <w:pStyle w:val="ListBullet"/>
      </w:pPr>
      <w:r>
        <w:t>Uncanny X-Men #309</w:t>
      </w:r>
    </w:p>
    <w:p w:rsidR="00E4654B" w:rsidRDefault="00C04B79">
      <w:pPr>
        <w:pStyle w:val="ListBullet"/>
      </w:pPr>
      <w:r>
        <w:t>Daredevil #325</w:t>
      </w:r>
    </w:p>
    <w:p w:rsidR="00E4654B" w:rsidRDefault="00C04B79">
      <w:pPr>
        <w:pStyle w:val="ListBullet"/>
      </w:pPr>
      <w:r>
        <w:t>Avengers #371</w:t>
      </w:r>
    </w:p>
    <w:p w:rsidR="00E4654B" w:rsidRDefault="00C04B79">
      <w:pPr>
        <w:pStyle w:val="ListBullet"/>
      </w:pPr>
      <w:r>
        <w:t>Fantastic Four #385</w:t>
      </w:r>
    </w:p>
    <w:p w:rsidR="00E4654B" w:rsidRDefault="00C04B79">
      <w:pPr>
        <w:pStyle w:val="ListBullet"/>
      </w:pPr>
      <w:r>
        <w:t>The Amazing Spider-Man #386</w:t>
      </w:r>
    </w:p>
    <w:p w:rsidR="00E4654B" w:rsidRDefault="00C04B79">
      <w:pPr>
        <w:pStyle w:val="ListBullet"/>
      </w:pPr>
      <w:r>
        <w:t>Incredible Hulk #414</w:t>
      </w:r>
    </w:p>
    <w:p w:rsidR="00E4654B" w:rsidRDefault="00C04B79">
      <w:pPr>
        <w:pStyle w:val="ListBullet"/>
      </w:pPr>
      <w:r>
        <w:t>Captain America #424</w:t>
      </w:r>
    </w:p>
    <w:p w:rsidR="00E4654B" w:rsidRDefault="00C04B79">
      <w:pPr>
        <w:pStyle w:val="ListBullet"/>
      </w:pPr>
      <w:r>
        <w:t>Thor #471</w:t>
      </w:r>
    </w:p>
    <w:p w:rsidR="00E4654B" w:rsidRDefault="00C04B79">
      <w:pPr>
        <w:pStyle w:val="Heading3"/>
      </w:pPr>
      <w:r>
        <w:t>March, 1994</w:t>
      </w:r>
    </w:p>
    <w:p w:rsidR="00E4654B" w:rsidRDefault="00C04B79">
      <w:r>
        <w:t xml:space="preserve">Number of comics published this month: </w:t>
      </w:r>
      <w:r>
        <w:rPr>
          <w:b/>
        </w:rPr>
        <w:t>46</w:t>
      </w:r>
    </w:p>
    <w:p w:rsidR="00E4654B" w:rsidRDefault="00C04B79">
      <w:pPr>
        <w:pStyle w:val="ListBullet"/>
      </w:pPr>
      <w:r>
        <w:t>Marvel Comics Presents #150</w:t>
      </w:r>
    </w:p>
    <w:p w:rsidR="00E4654B" w:rsidRDefault="00C04B79">
      <w:pPr>
        <w:pStyle w:val="ListBullet"/>
      </w:pPr>
      <w:r>
        <w:t>Marvels #3</w:t>
      </w:r>
    </w:p>
    <w:p w:rsidR="00E4654B" w:rsidRDefault="00C04B79">
      <w:pPr>
        <w:pStyle w:val="ListBullet"/>
      </w:pPr>
      <w:r>
        <w:t>Spider-Man 2099 #17</w:t>
      </w:r>
    </w:p>
    <w:p w:rsidR="00E4654B" w:rsidRDefault="00C04B79">
      <w:pPr>
        <w:pStyle w:val="ListBullet"/>
      </w:pPr>
      <w:r>
        <w:t>Warlock and the Infinity Watch #26</w:t>
      </w:r>
    </w:p>
    <w:p w:rsidR="00E4654B" w:rsidRDefault="00C04B79">
      <w:pPr>
        <w:pStyle w:val="ListBullet"/>
      </w:pPr>
      <w:r>
        <w:t>Doctor Strange, Sorcerer Supreme #63</w:t>
      </w:r>
    </w:p>
    <w:p w:rsidR="00E4654B" w:rsidRDefault="00C04B79">
      <w:pPr>
        <w:pStyle w:val="ListBullet"/>
      </w:pPr>
      <w:r>
        <w:t>Captain America #425</w:t>
      </w:r>
    </w:p>
    <w:p w:rsidR="00E4654B" w:rsidRDefault="00C04B79">
      <w:pPr>
        <w:pStyle w:val="ListBullet"/>
      </w:pPr>
      <w:r>
        <w:t>Cosmic Powers #1</w:t>
      </w:r>
    </w:p>
    <w:p w:rsidR="00E4654B" w:rsidRDefault="00C04B79">
      <w:pPr>
        <w:pStyle w:val="ListBullet"/>
      </w:pPr>
      <w:r>
        <w:t>Spider-Man: The Mutant Agenda #1</w:t>
      </w:r>
    </w:p>
    <w:p w:rsidR="00E4654B" w:rsidRDefault="00C04B79">
      <w:pPr>
        <w:pStyle w:val="ListBullet"/>
      </w:pPr>
      <w:r>
        <w:t>Venom: The Enemy Within #2</w:t>
      </w:r>
    </w:p>
    <w:p w:rsidR="00E4654B" w:rsidRDefault="00C04B79">
      <w:pPr>
        <w:pStyle w:val="ListBullet"/>
      </w:pPr>
      <w:r>
        <w:t>Hawkeye #3</w:t>
      </w:r>
    </w:p>
    <w:p w:rsidR="00E4654B" w:rsidRDefault="00C04B79">
      <w:pPr>
        <w:pStyle w:val="ListBullet"/>
      </w:pPr>
      <w:r>
        <w:t>Mort The Dead Teenager #4</w:t>
      </w:r>
    </w:p>
    <w:p w:rsidR="00E4654B" w:rsidRDefault="00C04B79">
      <w:pPr>
        <w:pStyle w:val="ListBullet"/>
      </w:pPr>
      <w:r>
        <w:t>X-Men Unlimited #4</w:t>
      </w:r>
    </w:p>
    <w:p w:rsidR="00E4654B" w:rsidRDefault="00C04B79">
      <w:pPr>
        <w:pStyle w:val="ListBullet"/>
      </w:pPr>
      <w:r>
        <w:t>Gambit #4</w:t>
      </w:r>
    </w:p>
    <w:p w:rsidR="00E4654B" w:rsidRDefault="00C04B79">
      <w:pPr>
        <w:pStyle w:val="ListBullet"/>
      </w:pPr>
      <w:r>
        <w:t>X-Men 2099 #6</w:t>
      </w:r>
    </w:p>
    <w:p w:rsidR="00E4654B" w:rsidRDefault="00C04B79">
      <w:pPr>
        <w:pStyle w:val="ListBullet"/>
      </w:pPr>
      <w:r>
        <w:t>Cable #9</w:t>
      </w:r>
    </w:p>
    <w:p w:rsidR="00E4654B" w:rsidRDefault="00C04B79">
      <w:pPr>
        <w:pStyle w:val="ListBullet"/>
      </w:pPr>
      <w:r>
        <w:t>Hellstorm: Prince of Lies #12</w:t>
      </w:r>
    </w:p>
    <w:p w:rsidR="00E4654B" w:rsidRDefault="00C04B79">
      <w:pPr>
        <w:pStyle w:val="ListBullet"/>
      </w:pPr>
      <w:r>
        <w:t>Secret Defenders #13</w:t>
      </w:r>
    </w:p>
    <w:p w:rsidR="00E4654B" w:rsidRDefault="00C04B79">
      <w:pPr>
        <w:pStyle w:val="ListBullet"/>
      </w:pPr>
      <w:r>
        <w:t>Ravage 2099 #15</w:t>
      </w:r>
    </w:p>
    <w:p w:rsidR="00E4654B" w:rsidRDefault="00C04B79">
      <w:pPr>
        <w:pStyle w:val="ListBullet"/>
      </w:pPr>
      <w:r>
        <w:t>Classic Star Wars #17</w:t>
      </w:r>
    </w:p>
    <w:p w:rsidR="00E4654B" w:rsidRDefault="00C04B79">
      <w:pPr>
        <w:pStyle w:val="ListBullet"/>
      </w:pPr>
      <w:r>
        <w:t>The Punisher War Zone #25</w:t>
      </w:r>
    </w:p>
    <w:p w:rsidR="00E4654B" w:rsidRDefault="00C04B79">
      <w:pPr>
        <w:pStyle w:val="ListBullet"/>
      </w:pPr>
      <w:r>
        <w:t>X-Men #30</w:t>
      </w:r>
    </w:p>
    <w:p w:rsidR="00E4654B" w:rsidRDefault="00C04B79">
      <w:pPr>
        <w:pStyle w:val="ListBullet"/>
      </w:pPr>
      <w:r>
        <w:t>X-Force #32</w:t>
      </w:r>
    </w:p>
    <w:p w:rsidR="00E4654B" w:rsidRDefault="00C04B79">
      <w:pPr>
        <w:pStyle w:val="ListBullet"/>
      </w:pPr>
      <w:r>
        <w:t>Darkhawk #37</w:t>
      </w:r>
    </w:p>
    <w:p w:rsidR="00E4654B" w:rsidRDefault="00C04B79">
      <w:pPr>
        <w:pStyle w:val="ListBullet"/>
      </w:pPr>
      <w:r>
        <w:t>Spider-Man #44</w:t>
      </w:r>
    </w:p>
    <w:p w:rsidR="00E4654B" w:rsidRDefault="00C04B79">
      <w:pPr>
        <w:pStyle w:val="ListBullet"/>
      </w:pPr>
      <w:r>
        <w:lastRenderedPageBreak/>
        <w:t>New Warriors #45</w:t>
      </w:r>
    </w:p>
    <w:p w:rsidR="00E4654B" w:rsidRDefault="00C04B79">
      <w:pPr>
        <w:pStyle w:val="ListBullet"/>
      </w:pPr>
      <w:r>
        <w:t>Guardians of the Galaxy #46</w:t>
      </w:r>
    </w:p>
    <w:p w:rsidR="00E4654B" w:rsidRDefault="00C04B79">
      <w:pPr>
        <w:pStyle w:val="ListBullet"/>
      </w:pPr>
      <w:r>
        <w:t>Quasar #56</w:t>
      </w:r>
    </w:p>
    <w:p w:rsidR="00E4654B" w:rsidRDefault="00C04B79">
      <w:pPr>
        <w:pStyle w:val="ListBullet"/>
      </w:pPr>
      <w:r>
        <w:t>What If? #59</w:t>
      </w:r>
    </w:p>
    <w:p w:rsidR="00E4654B" w:rsidRDefault="00C04B79">
      <w:pPr>
        <w:pStyle w:val="ListBullet"/>
      </w:pPr>
      <w:r>
        <w:t>Punisher War Journal #64</w:t>
      </w:r>
    </w:p>
    <w:p w:rsidR="00E4654B" w:rsidRDefault="00C04B79">
      <w:pPr>
        <w:pStyle w:val="ListBullet"/>
      </w:pPr>
      <w:r>
        <w:t>Excalibur #75</w:t>
      </w:r>
    </w:p>
    <w:p w:rsidR="00E4654B" w:rsidRDefault="00C04B79">
      <w:pPr>
        <w:pStyle w:val="ListBullet"/>
      </w:pPr>
      <w:r>
        <w:t>Wolverine #79</w:t>
      </w:r>
    </w:p>
    <w:p w:rsidR="00E4654B" w:rsidRDefault="00C04B79">
      <w:pPr>
        <w:pStyle w:val="ListBullet"/>
      </w:pPr>
      <w:r>
        <w:t>The Punisher #88</w:t>
      </w:r>
    </w:p>
    <w:p w:rsidR="00E4654B" w:rsidRDefault="00C04B79">
      <w:pPr>
        <w:pStyle w:val="ListBullet"/>
      </w:pPr>
      <w:r>
        <w:t>Silver Surfer #90</w:t>
      </w:r>
    </w:p>
    <w:p w:rsidR="00E4654B" w:rsidRDefault="00C04B79">
      <w:pPr>
        <w:pStyle w:val="ListBullet"/>
      </w:pPr>
      <w:r>
        <w:t>X-Factor #100</w:t>
      </w:r>
    </w:p>
    <w:p w:rsidR="00E4654B" w:rsidRDefault="00C04B79">
      <w:pPr>
        <w:pStyle w:val="ListBullet"/>
      </w:pPr>
      <w:r>
        <w:t>Web of Spider-Man #110</w:t>
      </w:r>
    </w:p>
    <w:p w:rsidR="00E4654B" w:rsidRDefault="00C04B79">
      <w:pPr>
        <w:pStyle w:val="ListBullet"/>
      </w:pPr>
      <w:r>
        <w:t>Alpha Flight #130</w:t>
      </w:r>
    </w:p>
    <w:p w:rsidR="00E4654B" w:rsidRDefault="00C04B79">
      <w:pPr>
        <w:pStyle w:val="ListBullet"/>
      </w:pPr>
      <w:r>
        <w:t>Marvel Comics Presents #149</w:t>
      </w:r>
    </w:p>
    <w:p w:rsidR="00E4654B" w:rsidRDefault="00C04B79">
      <w:pPr>
        <w:pStyle w:val="ListBullet"/>
      </w:pPr>
      <w:r>
        <w:t>Peter Parker, the Spectacular Spider-Man #210</w:t>
      </w:r>
    </w:p>
    <w:p w:rsidR="00E4654B" w:rsidRDefault="00C04B79">
      <w:pPr>
        <w:pStyle w:val="ListBullet"/>
      </w:pPr>
      <w:r>
        <w:t>Iron Man #302</w:t>
      </w:r>
    </w:p>
    <w:p w:rsidR="00E4654B" w:rsidRDefault="00C04B79">
      <w:pPr>
        <w:pStyle w:val="ListBullet"/>
      </w:pPr>
      <w:r>
        <w:t>Uncanny X-Men #310</w:t>
      </w:r>
    </w:p>
    <w:p w:rsidR="00E4654B" w:rsidRDefault="00C04B79">
      <w:pPr>
        <w:pStyle w:val="ListBullet"/>
      </w:pPr>
      <w:r>
        <w:t>Daredevil #326</w:t>
      </w:r>
    </w:p>
    <w:p w:rsidR="00E4654B" w:rsidRDefault="00C04B79">
      <w:pPr>
        <w:pStyle w:val="ListBullet"/>
      </w:pPr>
      <w:r>
        <w:t>Avengers #372</w:t>
      </w:r>
    </w:p>
    <w:p w:rsidR="00E4654B" w:rsidRDefault="00C04B79">
      <w:pPr>
        <w:pStyle w:val="ListBullet"/>
      </w:pPr>
      <w:r>
        <w:t>Fantastic Four #386</w:t>
      </w:r>
    </w:p>
    <w:p w:rsidR="00E4654B" w:rsidRDefault="00C04B79">
      <w:pPr>
        <w:pStyle w:val="ListBullet"/>
      </w:pPr>
      <w:r>
        <w:t>The Amazing Spider-Man #387</w:t>
      </w:r>
    </w:p>
    <w:p w:rsidR="00E4654B" w:rsidRDefault="00C04B79">
      <w:pPr>
        <w:pStyle w:val="ListBullet"/>
      </w:pPr>
      <w:r>
        <w:t>Incredible Hulk #415</w:t>
      </w:r>
    </w:p>
    <w:p w:rsidR="00E4654B" w:rsidRDefault="00C04B79">
      <w:pPr>
        <w:pStyle w:val="ListBullet"/>
      </w:pPr>
      <w:r>
        <w:t>Thor #472</w:t>
      </w:r>
    </w:p>
    <w:p w:rsidR="00E4654B" w:rsidRDefault="00C04B79">
      <w:pPr>
        <w:pStyle w:val="Heading3"/>
      </w:pPr>
      <w:r>
        <w:t>April, 1994</w:t>
      </w:r>
    </w:p>
    <w:p w:rsidR="00E4654B" w:rsidRDefault="00C04B79">
      <w:r>
        <w:t xml:space="preserve">Number of comics published this month: </w:t>
      </w:r>
      <w:r>
        <w:rPr>
          <w:b/>
        </w:rPr>
        <w:t>43</w:t>
      </w:r>
    </w:p>
    <w:p w:rsidR="00E4654B" w:rsidRDefault="00C04B79">
      <w:pPr>
        <w:pStyle w:val="ListBullet"/>
      </w:pPr>
      <w:r>
        <w:t>Spider-Man 2099 #18</w:t>
      </w:r>
    </w:p>
    <w:p w:rsidR="00E4654B" w:rsidRDefault="00C04B79">
      <w:pPr>
        <w:pStyle w:val="ListBullet"/>
      </w:pPr>
      <w:r>
        <w:t>Warlock and the Infinity Watch #27</w:t>
      </w:r>
    </w:p>
    <w:p w:rsidR="00E4654B" w:rsidRDefault="00C04B79">
      <w:pPr>
        <w:pStyle w:val="ListBullet"/>
      </w:pPr>
      <w:r>
        <w:t>What If? #60</w:t>
      </w:r>
    </w:p>
    <w:p w:rsidR="00E4654B" w:rsidRDefault="00C04B79">
      <w:pPr>
        <w:pStyle w:val="ListBullet"/>
      </w:pPr>
      <w:r>
        <w:t>Doctor Strange, Sorcerer Supreme #64</w:t>
      </w:r>
    </w:p>
    <w:p w:rsidR="00E4654B" w:rsidRDefault="00C04B79">
      <w:pPr>
        <w:pStyle w:val="ListBullet"/>
      </w:pPr>
      <w:r>
        <w:t>Marvel Comics Presents #151</w:t>
      </w:r>
    </w:p>
    <w:p w:rsidR="00E4654B" w:rsidRDefault="00C04B79">
      <w:pPr>
        <w:pStyle w:val="ListBullet"/>
      </w:pPr>
      <w:r>
        <w:t>Captain America #426</w:t>
      </w:r>
    </w:p>
    <w:p w:rsidR="00E4654B" w:rsidRDefault="00C04B79">
      <w:pPr>
        <w:pStyle w:val="ListBullet"/>
      </w:pPr>
      <w:r>
        <w:t>War Machine #1</w:t>
      </w:r>
    </w:p>
    <w:p w:rsidR="00E4654B" w:rsidRDefault="00C04B79">
      <w:pPr>
        <w:pStyle w:val="ListBullet"/>
      </w:pPr>
      <w:r>
        <w:t>Star Wars: Droids #1</w:t>
      </w:r>
    </w:p>
    <w:p w:rsidR="00E4654B" w:rsidRDefault="00C04B79">
      <w:pPr>
        <w:pStyle w:val="ListBullet"/>
      </w:pPr>
      <w:r>
        <w:t>Incredible Hulk Vs. Venom #1</w:t>
      </w:r>
    </w:p>
    <w:p w:rsidR="00E4654B" w:rsidRDefault="00C04B79">
      <w:pPr>
        <w:pStyle w:val="ListBullet"/>
      </w:pPr>
      <w:r>
        <w:t>Cosmic Powers #2</w:t>
      </w:r>
    </w:p>
    <w:p w:rsidR="00E4654B" w:rsidRDefault="00C04B79">
      <w:pPr>
        <w:pStyle w:val="ListBullet"/>
      </w:pPr>
      <w:r>
        <w:t>Spider-Man: The Mutant Agenda #2</w:t>
      </w:r>
    </w:p>
    <w:p w:rsidR="00E4654B" w:rsidRDefault="00C04B79">
      <w:pPr>
        <w:pStyle w:val="ListBullet"/>
      </w:pPr>
      <w:r>
        <w:t>Venom: The Enemy Within #3</w:t>
      </w:r>
    </w:p>
    <w:p w:rsidR="00E4654B" w:rsidRDefault="00C04B79">
      <w:pPr>
        <w:pStyle w:val="ListBullet"/>
      </w:pPr>
      <w:r>
        <w:t>Marvels #4</w:t>
      </w:r>
    </w:p>
    <w:p w:rsidR="00E4654B" w:rsidRDefault="00C04B79">
      <w:pPr>
        <w:pStyle w:val="ListBullet"/>
      </w:pPr>
      <w:r>
        <w:t>Hawkeye #4</w:t>
      </w:r>
    </w:p>
    <w:p w:rsidR="00E4654B" w:rsidRDefault="00C04B79">
      <w:pPr>
        <w:pStyle w:val="ListBullet"/>
      </w:pPr>
      <w:r>
        <w:t>X-Men 2099 #7</w:t>
      </w:r>
    </w:p>
    <w:p w:rsidR="00E4654B" w:rsidRDefault="00C04B79">
      <w:pPr>
        <w:pStyle w:val="ListBullet"/>
      </w:pPr>
      <w:r>
        <w:t>Cable #10</w:t>
      </w:r>
    </w:p>
    <w:p w:rsidR="00E4654B" w:rsidRDefault="00C04B79">
      <w:pPr>
        <w:pStyle w:val="ListBullet"/>
      </w:pPr>
      <w:r>
        <w:lastRenderedPageBreak/>
        <w:t>Hellstorm: Prince of Lies #13</w:t>
      </w:r>
    </w:p>
    <w:p w:rsidR="00E4654B" w:rsidRDefault="00C04B79">
      <w:pPr>
        <w:pStyle w:val="ListBullet"/>
      </w:pPr>
      <w:r>
        <w:t>Secret Defenders #14</w:t>
      </w:r>
    </w:p>
    <w:p w:rsidR="00E4654B" w:rsidRDefault="00C04B79">
      <w:pPr>
        <w:pStyle w:val="ListBullet"/>
      </w:pPr>
      <w:r>
        <w:t>Classic Star Wars #18</w:t>
      </w:r>
    </w:p>
    <w:p w:rsidR="00E4654B" w:rsidRDefault="00C04B79">
      <w:pPr>
        <w:pStyle w:val="ListBullet"/>
      </w:pPr>
      <w:r>
        <w:t>Silver Sable &amp; the Wild Pack #23</w:t>
      </w:r>
    </w:p>
    <w:p w:rsidR="00E4654B" w:rsidRDefault="00C04B79">
      <w:pPr>
        <w:pStyle w:val="ListBullet"/>
      </w:pPr>
      <w:r>
        <w:t>The Punisher War Zone #26</w:t>
      </w:r>
    </w:p>
    <w:p w:rsidR="00E4654B" w:rsidRDefault="00C04B79">
      <w:pPr>
        <w:pStyle w:val="ListBullet"/>
      </w:pPr>
      <w:r>
        <w:t>X-Men #31</w:t>
      </w:r>
    </w:p>
    <w:p w:rsidR="00E4654B" w:rsidRDefault="00C04B79">
      <w:pPr>
        <w:pStyle w:val="ListBullet"/>
      </w:pPr>
      <w:r>
        <w:t>X-Force #33</w:t>
      </w:r>
    </w:p>
    <w:p w:rsidR="00E4654B" w:rsidRDefault="00C04B79">
      <w:pPr>
        <w:pStyle w:val="ListBullet"/>
      </w:pPr>
      <w:r>
        <w:t>Spider-Man #45</w:t>
      </w:r>
    </w:p>
    <w:p w:rsidR="00E4654B" w:rsidRDefault="00C04B79">
      <w:pPr>
        <w:pStyle w:val="ListBullet"/>
      </w:pPr>
      <w:r>
        <w:t>New Warriors #46</w:t>
      </w:r>
    </w:p>
    <w:p w:rsidR="00E4654B" w:rsidRDefault="00C04B79">
      <w:pPr>
        <w:pStyle w:val="ListBullet"/>
      </w:pPr>
      <w:r>
        <w:t>Guardians of the Galaxy #47</w:t>
      </w:r>
    </w:p>
    <w:p w:rsidR="00E4654B" w:rsidRDefault="00C04B79">
      <w:pPr>
        <w:pStyle w:val="ListBullet"/>
      </w:pPr>
      <w:r>
        <w:t>Quasar #57</w:t>
      </w:r>
    </w:p>
    <w:p w:rsidR="00E4654B" w:rsidRDefault="00C04B79">
      <w:pPr>
        <w:pStyle w:val="ListBullet"/>
      </w:pPr>
      <w:r>
        <w:t>Punisher War Journal #65</w:t>
      </w:r>
    </w:p>
    <w:p w:rsidR="00E4654B" w:rsidRDefault="00C04B79">
      <w:pPr>
        <w:pStyle w:val="ListBullet"/>
      </w:pPr>
      <w:r>
        <w:t>Excalibur #76</w:t>
      </w:r>
    </w:p>
    <w:p w:rsidR="00E4654B" w:rsidRDefault="00C04B79">
      <w:pPr>
        <w:pStyle w:val="ListBullet"/>
      </w:pPr>
      <w:r>
        <w:t>Wolverine #80</w:t>
      </w:r>
    </w:p>
    <w:p w:rsidR="00E4654B" w:rsidRDefault="00C04B79">
      <w:pPr>
        <w:pStyle w:val="ListBullet"/>
      </w:pPr>
      <w:r>
        <w:t>Silver Surfer #91</w:t>
      </w:r>
    </w:p>
    <w:p w:rsidR="00E4654B" w:rsidRDefault="00C04B79">
      <w:pPr>
        <w:pStyle w:val="ListBullet"/>
      </w:pPr>
      <w:r>
        <w:t>X-Factor #101</w:t>
      </w:r>
    </w:p>
    <w:p w:rsidR="00E4654B" w:rsidRDefault="00C04B79">
      <w:pPr>
        <w:pStyle w:val="ListBullet"/>
      </w:pPr>
      <w:r>
        <w:t>Web of Spider-Man #111</w:t>
      </w:r>
    </w:p>
    <w:p w:rsidR="00E4654B" w:rsidRDefault="00C04B79">
      <w:pPr>
        <w:pStyle w:val="ListBullet"/>
      </w:pPr>
      <w:r>
        <w:t>Marvel Comics Presents #152</w:t>
      </w:r>
    </w:p>
    <w:p w:rsidR="00E4654B" w:rsidRDefault="00C04B79">
      <w:pPr>
        <w:pStyle w:val="ListBullet"/>
      </w:pPr>
      <w:r>
        <w:t>Peter Parker, the Spectacular Spider-Man #211</w:t>
      </w:r>
    </w:p>
    <w:p w:rsidR="00E4654B" w:rsidRDefault="00C04B79">
      <w:pPr>
        <w:pStyle w:val="ListBullet"/>
      </w:pPr>
      <w:r>
        <w:t>Iron Man #303</w:t>
      </w:r>
    </w:p>
    <w:p w:rsidR="00E4654B" w:rsidRDefault="00C04B79">
      <w:pPr>
        <w:pStyle w:val="ListBullet"/>
      </w:pPr>
      <w:r>
        <w:t>Uncanny X-Men #311</w:t>
      </w:r>
    </w:p>
    <w:p w:rsidR="00E4654B" w:rsidRDefault="00C04B79">
      <w:pPr>
        <w:pStyle w:val="ListBullet"/>
      </w:pPr>
      <w:r>
        <w:t>Daredevil #327</w:t>
      </w:r>
    </w:p>
    <w:p w:rsidR="00E4654B" w:rsidRDefault="00C04B79">
      <w:pPr>
        <w:pStyle w:val="ListBullet"/>
      </w:pPr>
      <w:r>
        <w:t>Avengers #373</w:t>
      </w:r>
    </w:p>
    <w:p w:rsidR="00E4654B" w:rsidRDefault="00C04B79">
      <w:pPr>
        <w:pStyle w:val="ListBullet"/>
      </w:pPr>
      <w:r>
        <w:t>Fantastic Four #387</w:t>
      </w:r>
    </w:p>
    <w:p w:rsidR="00E4654B" w:rsidRDefault="00C04B79">
      <w:pPr>
        <w:pStyle w:val="ListBullet"/>
      </w:pPr>
      <w:r>
        <w:t>The Amazing Spider-Man #388</w:t>
      </w:r>
    </w:p>
    <w:p w:rsidR="00E4654B" w:rsidRDefault="00C04B79">
      <w:pPr>
        <w:pStyle w:val="ListBullet"/>
      </w:pPr>
      <w:r>
        <w:t>Incredible Hulk #416</w:t>
      </w:r>
    </w:p>
    <w:p w:rsidR="00E4654B" w:rsidRDefault="00C04B79">
      <w:pPr>
        <w:pStyle w:val="ListBullet"/>
      </w:pPr>
      <w:r>
        <w:t>Thor #473</w:t>
      </w:r>
    </w:p>
    <w:p w:rsidR="00E4654B" w:rsidRDefault="00C04B79">
      <w:pPr>
        <w:pStyle w:val="Heading3"/>
      </w:pPr>
      <w:r>
        <w:t>May, 1994</w:t>
      </w:r>
    </w:p>
    <w:p w:rsidR="00E4654B" w:rsidRDefault="00C04B79">
      <w:r>
        <w:t xml:space="preserve">Number of comics published this month: </w:t>
      </w:r>
      <w:r>
        <w:rPr>
          <w:b/>
        </w:rPr>
        <w:t>41</w:t>
      </w:r>
    </w:p>
    <w:p w:rsidR="00E4654B" w:rsidRDefault="00C04B79">
      <w:pPr>
        <w:pStyle w:val="ListBullet"/>
      </w:pPr>
      <w:r>
        <w:t>Star Wars: Droids #2</w:t>
      </w:r>
    </w:p>
    <w:p w:rsidR="00E4654B" w:rsidRDefault="00C04B79">
      <w:pPr>
        <w:pStyle w:val="ListBullet"/>
      </w:pPr>
      <w:r>
        <w:t>Spider-Man 2099 #19</w:t>
      </w:r>
    </w:p>
    <w:p w:rsidR="00E4654B" w:rsidRDefault="00C04B79">
      <w:pPr>
        <w:pStyle w:val="ListBullet"/>
      </w:pPr>
      <w:r>
        <w:t>Warlock and the Infinity Watch #28</w:t>
      </w:r>
    </w:p>
    <w:p w:rsidR="00E4654B" w:rsidRDefault="00C04B79">
      <w:pPr>
        <w:pStyle w:val="ListBullet"/>
      </w:pPr>
      <w:r>
        <w:t>Doctor Strange, Sorcerer Supreme #65</w:t>
      </w:r>
    </w:p>
    <w:p w:rsidR="00E4654B" w:rsidRDefault="00C04B79">
      <w:pPr>
        <w:pStyle w:val="ListBullet"/>
      </w:pPr>
      <w:r>
        <w:t>Captain America #427</w:t>
      </w:r>
    </w:p>
    <w:p w:rsidR="00E4654B" w:rsidRDefault="00C04B79">
      <w:pPr>
        <w:pStyle w:val="ListBullet"/>
      </w:pPr>
      <w:r>
        <w:t>Adventures of Cyclops &amp; Phoenix #1</w:t>
      </w:r>
    </w:p>
    <w:p w:rsidR="00E4654B" w:rsidRDefault="00C04B79">
      <w:pPr>
        <w:pStyle w:val="ListBullet"/>
      </w:pPr>
      <w:r>
        <w:t>Venom: The Mace #1</w:t>
      </w:r>
    </w:p>
    <w:p w:rsidR="00E4654B" w:rsidRDefault="00C04B79">
      <w:pPr>
        <w:pStyle w:val="ListBullet"/>
      </w:pPr>
      <w:r>
        <w:t>Fury #1</w:t>
      </w:r>
    </w:p>
    <w:p w:rsidR="00E4654B" w:rsidRDefault="00C04B79">
      <w:pPr>
        <w:pStyle w:val="ListBullet"/>
      </w:pPr>
      <w:r>
        <w:t>War Machine #2</w:t>
      </w:r>
    </w:p>
    <w:p w:rsidR="00E4654B" w:rsidRDefault="00C04B79">
      <w:pPr>
        <w:pStyle w:val="ListBullet"/>
      </w:pPr>
      <w:r>
        <w:t>Cosmic Powers #3</w:t>
      </w:r>
    </w:p>
    <w:p w:rsidR="00E4654B" w:rsidRDefault="00C04B79">
      <w:pPr>
        <w:pStyle w:val="ListBullet"/>
      </w:pPr>
      <w:r>
        <w:t>Spider-Man: The Mutant Agenda #3</w:t>
      </w:r>
    </w:p>
    <w:p w:rsidR="00E4654B" w:rsidRDefault="00C04B79">
      <w:pPr>
        <w:pStyle w:val="ListBullet"/>
      </w:pPr>
      <w:r>
        <w:lastRenderedPageBreak/>
        <w:t>X-Men 2099 #8</w:t>
      </w:r>
    </w:p>
    <w:p w:rsidR="00E4654B" w:rsidRDefault="00C04B79">
      <w:pPr>
        <w:pStyle w:val="ListBullet"/>
      </w:pPr>
      <w:r>
        <w:t>Daredevil Annual #10</w:t>
      </w:r>
    </w:p>
    <w:p w:rsidR="00E4654B" w:rsidRDefault="00C04B79">
      <w:pPr>
        <w:pStyle w:val="ListBullet"/>
      </w:pPr>
      <w:r>
        <w:t>Cable #11</w:t>
      </w:r>
    </w:p>
    <w:p w:rsidR="00E4654B" w:rsidRDefault="00C04B79">
      <w:pPr>
        <w:pStyle w:val="ListBullet"/>
      </w:pPr>
      <w:r>
        <w:t>Secret Defenders #15</w:t>
      </w:r>
    </w:p>
    <w:p w:rsidR="00E4654B" w:rsidRDefault="00C04B79">
      <w:pPr>
        <w:pStyle w:val="ListBullet"/>
      </w:pPr>
      <w:r>
        <w:t>Classic Star Wars #19</w:t>
      </w:r>
    </w:p>
    <w:p w:rsidR="00E4654B" w:rsidRDefault="00C04B79">
      <w:pPr>
        <w:pStyle w:val="ListBullet"/>
      </w:pPr>
      <w:r>
        <w:t>The Punisher War Zone #27</w:t>
      </w:r>
    </w:p>
    <w:p w:rsidR="00E4654B" w:rsidRDefault="00C04B79">
      <w:pPr>
        <w:pStyle w:val="ListBullet"/>
      </w:pPr>
      <w:r>
        <w:t>X-Men #32</w:t>
      </w:r>
    </w:p>
    <w:p w:rsidR="00E4654B" w:rsidRDefault="00C04B79">
      <w:pPr>
        <w:pStyle w:val="ListBullet"/>
      </w:pPr>
      <w:r>
        <w:t>X-Force #34</w:t>
      </w:r>
    </w:p>
    <w:p w:rsidR="00E4654B" w:rsidRDefault="00C04B79">
      <w:pPr>
        <w:pStyle w:val="ListBullet"/>
      </w:pPr>
      <w:r>
        <w:t>Spider-Man #46</w:t>
      </w:r>
    </w:p>
    <w:p w:rsidR="00E4654B" w:rsidRDefault="00C04B79">
      <w:pPr>
        <w:pStyle w:val="ListBullet"/>
      </w:pPr>
      <w:r>
        <w:t>Guardians of the Galaxy #48</w:t>
      </w:r>
    </w:p>
    <w:p w:rsidR="00E4654B" w:rsidRDefault="00C04B79">
      <w:pPr>
        <w:pStyle w:val="ListBullet"/>
      </w:pPr>
      <w:r>
        <w:t>Quasar #58</w:t>
      </w:r>
    </w:p>
    <w:p w:rsidR="00E4654B" w:rsidRDefault="00C04B79">
      <w:pPr>
        <w:pStyle w:val="ListBullet"/>
      </w:pPr>
      <w:r>
        <w:t>What If? #61</w:t>
      </w:r>
    </w:p>
    <w:p w:rsidR="00E4654B" w:rsidRDefault="00C04B79">
      <w:pPr>
        <w:pStyle w:val="ListBullet"/>
      </w:pPr>
      <w:r>
        <w:t>Punisher War Journal #66</w:t>
      </w:r>
    </w:p>
    <w:p w:rsidR="00E4654B" w:rsidRDefault="00C04B79">
      <w:pPr>
        <w:pStyle w:val="ListBullet"/>
      </w:pPr>
      <w:r>
        <w:t>Excalibur #77</w:t>
      </w:r>
    </w:p>
    <w:p w:rsidR="00E4654B" w:rsidRDefault="00C04B79">
      <w:pPr>
        <w:pStyle w:val="ListBullet"/>
      </w:pPr>
      <w:r>
        <w:t>Wolverine #81</w:t>
      </w:r>
    </w:p>
    <w:p w:rsidR="00E4654B" w:rsidRDefault="00C04B79">
      <w:pPr>
        <w:pStyle w:val="ListBullet"/>
      </w:pPr>
      <w:r>
        <w:t>Silver Surfer #92</w:t>
      </w:r>
    </w:p>
    <w:p w:rsidR="00E4654B" w:rsidRDefault="00C04B79">
      <w:pPr>
        <w:pStyle w:val="ListBullet"/>
      </w:pPr>
      <w:r>
        <w:t>X-Factor #102</w:t>
      </w:r>
    </w:p>
    <w:p w:rsidR="00E4654B" w:rsidRDefault="00C04B79">
      <w:pPr>
        <w:pStyle w:val="ListBullet"/>
      </w:pPr>
      <w:r>
        <w:t>Web of Spider-Man #112</w:t>
      </w:r>
    </w:p>
    <w:p w:rsidR="00E4654B" w:rsidRDefault="00C04B79">
      <w:pPr>
        <w:pStyle w:val="ListBullet"/>
      </w:pPr>
      <w:r>
        <w:t>Marvel Comics Presents #153</w:t>
      </w:r>
    </w:p>
    <w:p w:rsidR="00E4654B" w:rsidRDefault="00C04B79">
      <w:pPr>
        <w:pStyle w:val="ListBullet"/>
      </w:pPr>
      <w:r>
        <w:t>Marvel Comics Presents #154</w:t>
      </w:r>
    </w:p>
    <w:p w:rsidR="00E4654B" w:rsidRDefault="00C04B79">
      <w:pPr>
        <w:pStyle w:val="ListBullet"/>
      </w:pPr>
      <w:r>
        <w:t>Marvel Comics Presents #155</w:t>
      </w:r>
    </w:p>
    <w:p w:rsidR="00E4654B" w:rsidRDefault="00C04B79">
      <w:pPr>
        <w:pStyle w:val="ListBullet"/>
      </w:pPr>
      <w:r>
        <w:t>Peter Parker, the Spectacular Spider-Man #212</w:t>
      </w:r>
    </w:p>
    <w:p w:rsidR="00E4654B" w:rsidRDefault="00C04B79">
      <w:pPr>
        <w:pStyle w:val="ListBullet"/>
      </w:pPr>
      <w:r>
        <w:t>Iron Man #304</w:t>
      </w:r>
    </w:p>
    <w:p w:rsidR="00E4654B" w:rsidRDefault="00C04B79">
      <w:pPr>
        <w:pStyle w:val="ListBullet"/>
      </w:pPr>
      <w:r>
        <w:t>Uncanny X-Men #312</w:t>
      </w:r>
    </w:p>
    <w:p w:rsidR="00E4654B" w:rsidRDefault="00C04B79">
      <w:pPr>
        <w:pStyle w:val="ListBullet"/>
      </w:pPr>
      <w:r>
        <w:t>Daredevil #328</w:t>
      </w:r>
    </w:p>
    <w:p w:rsidR="00E4654B" w:rsidRDefault="00C04B79">
      <w:pPr>
        <w:pStyle w:val="ListBullet"/>
      </w:pPr>
      <w:r>
        <w:t>Avengers #374</w:t>
      </w:r>
    </w:p>
    <w:p w:rsidR="00E4654B" w:rsidRDefault="00C04B79">
      <w:pPr>
        <w:pStyle w:val="ListBullet"/>
      </w:pPr>
      <w:r>
        <w:t>Fantastic Four #388</w:t>
      </w:r>
    </w:p>
    <w:p w:rsidR="00E4654B" w:rsidRDefault="00C04B79">
      <w:pPr>
        <w:pStyle w:val="ListBullet"/>
      </w:pPr>
      <w:r>
        <w:t>The Amazing Spider-Man #389</w:t>
      </w:r>
    </w:p>
    <w:p w:rsidR="00E4654B" w:rsidRDefault="00C04B79">
      <w:pPr>
        <w:pStyle w:val="ListBullet"/>
      </w:pPr>
      <w:r>
        <w:t>Incredible Hulk #417</w:t>
      </w:r>
    </w:p>
    <w:p w:rsidR="00E4654B" w:rsidRDefault="00C04B79">
      <w:pPr>
        <w:pStyle w:val="ListBullet"/>
      </w:pPr>
      <w:r>
        <w:t>Thor #474</w:t>
      </w:r>
    </w:p>
    <w:p w:rsidR="00E4654B" w:rsidRDefault="00C04B79">
      <w:pPr>
        <w:pStyle w:val="Heading3"/>
      </w:pPr>
      <w:r>
        <w:t>June, 1994</w:t>
      </w:r>
    </w:p>
    <w:p w:rsidR="00E4654B" w:rsidRDefault="00C04B79">
      <w:r>
        <w:t xml:space="preserve">Number of comics published this month: </w:t>
      </w:r>
      <w:r>
        <w:rPr>
          <w:b/>
        </w:rPr>
        <w:t>38</w:t>
      </w:r>
    </w:p>
    <w:p w:rsidR="00E4654B" w:rsidRDefault="00C04B79">
      <w:pPr>
        <w:pStyle w:val="ListBullet"/>
      </w:pPr>
      <w:r>
        <w:t>Star Wars: Droids #3</w:t>
      </w:r>
    </w:p>
    <w:p w:rsidR="00E4654B" w:rsidRDefault="00C04B79">
      <w:pPr>
        <w:pStyle w:val="ListBullet"/>
      </w:pPr>
      <w:r>
        <w:t>Spider-Man 2099 #20</w:t>
      </w:r>
    </w:p>
    <w:p w:rsidR="00E4654B" w:rsidRDefault="00C04B79">
      <w:pPr>
        <w:pStyle w:val="ListBullet"/>
      </w:pPr>
      <w:r>
        <w:t>Warlock and the Infinity Watch #29</w:t>
      </w:r>
    </w:p>
    <w:p w:rsidR="00E4654B" w:rsidRDefault="00C04B79">
      <w:pPr>
        <w:pStyle w:val="ListBullet"/>
      </w:pPr>
      <w:r>
        <w:t>Doctor Strange, Sorcerer Supreme #66</w:t>
      </w:r>
    </w:p>
    <w:p w:rsidR="00E4654B" w:rsidRDefault="00C04B79">
      <w:pPr>
        <w:pStyle w:val="ListBullet"/>
      </w:pPr>
      <w:r>
        <w:t>Peter Parker, the Spectacular Spider-Man #213</w:t>
      </w:r>
    </w:p>
    <w:p w:rsidR="00E4654B" w:rsidRDefault="00C04B79">
      <w:pPr>
        <w:pStyle w:val="ListBullet"/>
      </w:pPr>
      <w:r>
        <w:t>Captain America #428</w:t>
      </w:r>
    </w:p>
    <w:p w:rsidR="00E4654B" w:rsidRDefault="00C04B79">
      <w:pPr>
        <w:pStyle w:val="ListBullet"/>
      </w:pPr>
      <w:r>
        <w:t>Classic Star Wars #20</w:t>
      </w:r>
    </w:p>
    <w:p w:rsidR="00E4654B" w:rsidRDefault="00C04B79">
      <w:pPr>
        <w:pStyle w:val="ListBullet"/>
      </w:pPr>
      <w:r>
        <w:t>Blackwulf #1</w:t>
      </w:r>
    </w:p>
    <w:p w:rsidR="00E4654B" w:rsidRDefault="00C04B79">
      <w:pPr>
        <w:pStyle w:val="ListBullet"/>
      </w:pPr>
      <w:r>
        <w:lastRenderedPageBreak/>
        <w:t>Venom: The Mace #2</w:t>
      </w:r>
    </w:p>
    <w:p w:rsidR="00E4654B" w:rsidRDefault="00C04B79">
      <w:pPr>
        <w:pStyle w:val="ListBullet"/>
      </w:pPr>
      <w:r>
        <w:t>War Machine #3</w:t>
      </w:r>
    </w:p>
    <w:p w:rsidR="00E4654B" w:rsidRDefault="00C04B79">
      <w:pPr>
        <w:pStyle w:val="ListBullet"/>
      </w:pPr>
      <w:r>
        <w:t>Cosmic Powers #4</w:t>
      </w:r>
    </w:p>
    <w:p w:rsidR="00E4654B" w:rsidRDefault="00C04B79">
      <w:pPr>
        <w:pStyle w:val="ListBullet"/>
      </w:pPr>
      <w:r>
        <w:t>X-Men Unlimited #5</w:t>
      </w:r>
    </w:p>
    <w:p w:rsidR="00E4654B" w:rsidRDefault="00C04B79">
      <w:pPr>
        <w:pStyle w:val="ListBullet"/>
      </w:pPr>
      <w:r>
        <w:t>X-Men 2099 #9</w:t>
      </w:r>
    </w:p>
    <w:p w:rsidR="00E4654B" w:rsidRDefault="00C04B79">
      <w:pPr>
        <w:pStyle w:val="ListBullet"/>
      </w:pPr>
      <w:r>
        <w:t>Cable #12</w:t>
      </w:r>
    </w:p>
    <w:p w:rsidR="00E4654B" w:rsidRDefault="00C04B79">
      <w:pPr>
        <w:pStyle w:val="ListBullet"/>
      </w:pPr>
      <w:r>
        <w:t>Secret Defenders #16</w:t>
      </w:r>
    </w:p>
    <w:p w:rsidR="00E4654B" w:rsidRDefault="00C04B79">
      <w:pPr>
        <w:pStyle w:val="ListBullet"/>
      </w:pPr>
      <w:r>
        <w:t>The Punisher War Zone #28</w:t>
      </w:r>
    </w:p>
    <w:p w:rsidR="00E4654B" w:rsidRDefault="00C04B79">
      <w:pPr>
        <w:pStyle w:val="ListBullet"/>
      </w:pPr>
      <w:r>
        <w:t>X-Men #33</w:t>
      </w:r>
    </w:p>
    <w:p w:rsidR="00E4654B" w:rsidRDefault="00C04B79">
      <w:pPr>
        <w:pStyle w:val="ListBullet"/>
      </w:pPr>
      <w:r>
        <w:t>X-Force #35</w:t>
      </w:r>
    </w:p>
    <w:p w:rsidR="00E4654B" w:rsidRDefault="00C04B79">
      <w:pPr>
        <w:pStyle w:val="ListBullet"/>
      </w:pPr>
      <w:r>
        <w:t>Spider-Man #47</w:t>
      </w:r>
    </w:p>
    <w:p w:rsidR="00E4654B" w:rsidRDefault="00C04B79">
      <w:pPr>
        <w:pStyle w:val="ListBullet"/>
      </w:pPr>
      <w:r>
        <w:t>Guardians of the Galaxy #49</w:t>
      </w:r>
    </w:p>
    <w:p w:rsidR="00E4654B" w:rsidRDefault="00C04B79">
      <w:pPr>
        <w:pStyle w:val="ListBullet"/>
      </w:pPr>
      <w:r>
        <w:t>Quasar #59</w:t>
      </w:r>
    </w:p>
    <w:p w:rsidR="00E4654B" w:rsidRDefault="00C04B79">
      <w:pPr>
        <w:pStyle w:val="ListBullet"/>
      </w:pPr>
      <w:r>
        <w:t>What If? #62</w:t>
      </w:r>
    </w:p>
    <w:p w:rsidR="00E4654B" w:rsidRDefault="00C04B79">
      <w:pPr>
        <w:pStyle w:val="ListBullet"/>
      </w:pPr>
      <w:r>
        <w:t>Punisher War Journal #67</w:t>
      </w:r>
    </w:p>
    <w:p w:rsidR="00E4654B" w:rsidRDefault="00C04B79">
      <w:pPr>
        <w:pStyle w:val="ListBullet"/>
      </w:pPr>
      <w:r>
        <w:t>Excalibur #78</w:t>
      </w:r>
    </w:p>
    <w:p w:rsidR="00E4654B" w:rsidRDefault="00C04B79">
      <w:pPr>
        <w:pStyle w:val="ListBullet"/>
      </w:pPr>
      <w:r>
        <w:t>Wolverine #82</w:t>
      </w:r>
    </w:p>
    <w:p w:rsidR="00E4654B" w:rsidRDefault="00C04B79">
      <w:pPr>
        <w:pStyle w:val="ListBullet"/>
      </w:pPr>
      <w:r>
        <w:t>Silver Surfer #93</w:t>
      </w:r>
    </w:p>
    <w:p w:rsidR="00E4654B" w:rsidRDefault="00C04B79">
      <w:pPr>
        <w:pStyle w:val="ListBullet"/>
      </w:pPr>
      <w:r>
        <w:t>X-Factor #103</w:t>
      </w:r>
    </w:p>
    <w:p w:rsidR="00E4654B" w:rsidRDefault="00C04B79">
      <w:pPr>
        <w:pStyle w:val="ListBullet"/>
      </w:pPr>
      <w:r>
        <w:t>Web of Spider-Man #113</w:t>
      </w:r>
    </w:p>
    <w:p w:rsidR="00E4654B" w:rsidRDefault="00C04B79">
      <w:pPr>
        <w:pStyle w:val="ListBullet"/>
      </w:pPr>
      <w:r>
        <w:t>Marvel Comics Presents #156</w:t>
      </w:r>
    </w:p>
    <w:p w:rsidR="00E4654B" w:rsidRDefault="00C04B79">
      <w:pPr>
        <w:pStyle w:val="ListBullet"/>
      </w:pPr>
      <w:r>
        <w:t>Marvel Comics Presents #157</w:t>
      </w:r>
    </w:p>
    <w:p w:rsidR="00E4654B" w:rsidRDefault="00C04B79">
      <w:pPr>
        <w:pStyle w:val="ListBullet"/>
      </w:pPr>
      <w:r>
        <w:t>Iron Man #305</w:t>
      </w:r>
    </w:p>
    <w:p w:rsidR="00E4654B" w:rsidRDefault="00C04B79">
      <w:pPr>
        <w:pStyle w:val="ListBullet"/>
      </w:pPr>
      <w:r>
        <w:t>Uncanny X-Men #313</w:t>
      </w:r>
    </w:p>
    <w:p w:rsidR="00E4654B" w:rsidRDefault="00C04B79">
      <w:pPr>
        <w:pStyle w:val="ListBullet"/>
      </w:pPr>
      <w:r>
        <w:t>Daredevil #329</w:t>
      </w:r>
    </w:p>
    <w:p w:rsidR="00E4654B" w:rsidRDefault="00C04B79">
      <w:pPr>
        <w:pStyle w:val="ListBullet"/>
      </w:pPr>
      <w:r>
        <w:t>Avengers #375</w:t>
      </w:r>
    </w:p>
    <w:p w:rsidR="00E4654B" w:rsidRDefault="00C04B79">
      <w:pPr>
        <w:pStyle w:val="ListBullet"/>
      </w:pPr>
      <w:r>
        <w:t>Fantastic Four #389</w:t>
      </w:r>
    </w:p>
    <w:p w:rsidR="00E4654B" w:rsidRDefault="00C04B79">
      <w:pPr>
        <w:pStyle w:val="ListBullet"/>
      </w:pPr>
      <w:r>
        <w:t>The Amazing Spider-Man #390</w:t>
      </w:r>
    </w:p>
    <w:p w:rsidR="00E4654B" w:rsidRDefault="00C04B79">
      <w:pPr>
        <w:pStyle w:val="ListBullet"/>
      </w:pPr>
      <w:r>
        <w:t>Incredible Hulk #418</w:t>
      </w:r>
    </w:p>
    <w:p w:rsidR="00E4654B" w:rsidRDefault="00C04B79">
      <w:pPr>
        <w:pStyle w:val="ListBullet"/>
      </w:pPr>
      <w:r>
        <w:t>Thor #475</w:t>
      </w:r>
    </w:p>
    <w:p w:rsidR="00E4654B" w:rsidRDefault="00C04B79">
      <w:pPr>
        <w:pStyle w:val="Heading3"/>
      </w:pPr>
      <w:r>
        <w:t>July, 1994</w:t>
      </w:r>
    </w:p>
    <w:p w:rsidR="00E4654B" w:rsidRDefault="00C04B79">
      <w:r>
        <w:t xml:space="preserve">Number of comics published this month: </w:t>
      </w:r>
      <w:r>
        <w:rPr>
          <w:b/>
        </w:rPr>
        <w:t>38</w:t>
      </w:r>
    </w:p>
    <w:p w:rsidR="00E4654B" w:rsidRDefault="00C04B79">
      <w:pPr>
        <w:pStyle w:val="ListBullet"/>
      </w:pPr>
      <w:r>
        <w:t>Star Wars: Droids #4</w:t>
      </w:r>
    </w:p>
    <w:p w:rsidR="00E4654B" w:rsidRDefault="00C04B79">
      <w:pPr>
        <w:pStyle w:val="ListBullet"/>
      </w:pPr>
      <w:r>
        <w:t>X-Men Annual #18</w:t>
      </w:r>
    </w:p>
    <w:p w:rsidR="00E4654B" w:rsidRDefault="00C04B79">
      <w:pPr>
        <w:pStyle w:val="ListBullet"/>
      </w:pPr>
      <w:r>
        <w:t>Spider-Man 2099 #21</w:t>
      </w:r>
    </w:p>
    <w:p w:rsidR="00E4654B" w:rsidRDefault="00C04B79">
      <w:pPr>
        <w:pStyle w:val="ListBullet"/>
      </w:pPr>
      <w:r>
        <w:t>Warlock and the Infinity Watch #30</w:t>
      </w:r>
    </w:p>
    <w:p w:rsidR="00E4654B" w:rsidRDefault="00C04B79">
      <w:pPr>
        <w:pStyle w:val="ListBullet"/>
      </w:pPr>
      <w:r>
        <w:t>Doctor Strange, Sorcerer Supreme #67</w:t>
      </w:r>
    </w:p>
    <w:p w:rsidR="00E4654B" w:rsidRDefault="00C04B79">
      <w:pPr>
        <w:pStyle w:val="ListBullet"/>
      </w:pPr>
      <w:r>
        <w:t>Peter Parker, the Spectacular Spider-Man #214</w:t>
      </w:r>
    </w:p>
    <w:p w:rsidR="00E4654B" w:rsidRDefault="00C04B79">
      <w:pPr>
        <w:pStyle w:val="ListBullet"/>
      </w:pPr>
      <w:r>
        <w:t>Captain America #429</w:t>
      </w:r>
    </w:p>
    <w:p w:rsidR="00E4654B" w:rsidRDefault="00C04B79">
      <w:pPr>
        <w:pStyle w:val="ListBullet"/>
      </w:pPr>
      <w:r>
        <w:t>Force Works #1</w:t>
      </w:r>
    </w:p>
    <w:p w:rsidR="00E4654B" w:rsidRDefault="00C04B79">
      <w:pPr>
        <w:pStyle w:val="ListBullet"/>
      </w:pPr>
      <w:r>
        <w:lastRenderedPageBreak/>
        <w:t>Galactic Guardians #1</w:t>
      </w:r>
    </w:p>
    <w:p w:rsidR="00E4654B" w:rsidRDefault="00C04B79">
      <w:pPr>
        <w:pStyle w:val="ListBullet"/>
      </w:pPr>
      <w:r>
        <w:t>Blade the Vampire Hunter #1</w:t>
      </w:r>
    </w:p>
    <w:p w:rsidR="00E4654B" w:rsidRDefault="00C04B79">
      <w:pPr>
        <w:pStyle w:val="ListBullet"/>
      </w:pPr>
      <w:r>
        <w:t>Venom: The Mace #3</w:t>
      </w:r>
    </w:p>
    <w:p w:rsidR="00E4654B" w:rsidRDefault="00C04B79">
      <w:pPr>
        <w:pStyle w:val="ListBullet"/>
      </w:pPr>
      <w:r>
        <w:t>War Machine #4</w:t>
      </w:r>
    </w:p>
    <w:p w:rsidR="00E4654B" w:rsidRDefault="00C04B79">
      <w:pPr>
        <w:pStyle w:val="ListBullet"/>
      </w:pPr>
      <w:r>
        <w:t>Cosmic Powers #5</w:t>
      </w:r>
    </w:p>
    <w:p w:rsidR="00E4654B" w:rsidRDefault="00C04B79">
      <w:pPr>
        <w:pStyle w:val="ListBullet"/>
      </w:pPr>
      <w:r>
        <w:t>Cable #13</w:t>
      </w:r>
    </w:p>
    <w:p w:rsidR="00E4654B" w:rsidRDefault="00C04B79">
      <w:pPr>
        <w:pStyle w:val="ListBullet"/>
      </w:pPr>
      <w:r>
        <w:t>Secret Defenders #17</w:t>
      </w:r>
    </w:p>
    <w:p w:rsidR="00E4654B" w:rsidRDefault="00C04B79">
      <w:pPr>
        <w:pStyle w:val="ListBullet"/>
      </w:pPr>
      <w:r>
        <w:t>The Punisher War Zone #29</w:t>
      </w:r>
    </w:p>
    <w:p w:rsidR="00E4654B" w:rsidRDefault="00C04B79">
      <w:pPr>
        <w:pStyle w:val="ListBullet"/>
      </w:pPr>
      <w:r>
        <w:t>X-Men #34</w:t>
      </w:r>
    </w:p>
    <w:p w:rsidR="00E4654B" w:rsidRDefault="00C04B79">
      <w:pPr>
        <w:pStyle w:val="ListBullet"/>
      </w:pPr>
      <w:r>
        <w:t>X-Force #36</w:t>
      </w:r>
    </w:p>
    <w:p w:rsidR="00E4654B" w:rsidRDefault="00C04B79">
      <w:pPr>
        <w:pStyle w:val="ListBullet"/>
      </w:pPr>
      <w:r>
        <w:t>Spider-Man #48</w:t>
      </w:r>
    </w:p>
    <w:p w:rsidR="00E4654B" w:rsidRDefault="00C04B79">
      <w:pPr>
        <w:pStyle w:val="ListBullet"/>
      </w:pPr>
      <w:r>
        <w:t>Guardians of the Galaxy #50</w:t>
      </w:r>
    </w:p>
    <w:p w:rsidR="00E4654B" w:rsidRDefault="00C04B79">
      <w:pPr>
        <w:pStyle w:val="ListBullet"/>
      </w:pPr>
      <w:r>
        <w:t>Quasar #60</w:t>
      </w:r>
    </w:p>
    <w:p w:rsidR="00E4654B" w:rsidRDefault="00C04B79">
      <w:pPr>
        <w:pStyle w:val="ListBullet"/>
      </w:pPr>
      <w:r>
        <w:t>What If? #63</w:t>
      </w:r>
    </w:p>
    <w:p w:rsidR="00E4654B" w:rsidRDefault="00C04B79">
      <w:pPr>
        <w:pStyle w:val="ListBullet"/>
      </w:pPr>
      <w:r>
        <w:t>Punisher War Journal #68</w:t>
      </w:r>
    </w:p>
    <w:p w:rsidR="00E4654B" w:rsidRDefault="00C04B79">
      <w:pPr>
        <w:pStyle w:val="ListBullet"/>
      </w:pPr>
      <w:r>
        <w:t>Excalibur #79</w:t>
      </w:r>
    </w:p>
    <w:p w:rsidR="00E4654B" w:rsidRDefault="00C04B79">
      <w:pPr>
        <w:pStyle w:val="ListBullet"/>
      </w:pPr>
      <w:r>
        <w:t>Wolverine #83</w:t>
      </w:r>
    </w:p>
    <w:p w:rsidR="00E4654B" w:rsidRDefault="00C04B79">
      <w:pPr>
        <w:pStyle w:val="ListBullet"/>
      </w:pPr>
      <w:r>
        <w:t>Silver Surfer #94</w:t>
      </w:r>
    </w:p>
    <w:p w:rsidR="00E4654B" w:rsidRDefault="00C04B79">
      <w:pPr>
        <w:pStyle w:val="ListBullet"/>
      </w:pPr>
      <w:r>
        <w:t>X-Factor #104</w:t>
      </w:r>
    </w:p>
    <w:p w:rsidR="00E4654B" w:rsidRDefault="00C04B79">
      <w:pPr>
        <w:pStyle w:val="ListBullet"/>
      </w:pPr>
      <w:r>
        <w:t>Web of Spider-Man #114</w:t>
      </w:r>
    </w:p>
    <w:p w:rsidR="00E4654B" w:rsidRDefault="00C04B79">
      <w:pPr>
        <w:pStyle w:val="ListBullet"/>
      </w:pPr>
      <w:r>
        <w:t>Marvel Comics Presents #158</w:t>
      </w:r>
    </w:p>
    <w:p w:rsidR="00E4654B" w:rsidRDefault="00C04B79">
      <w:pPr>
        <w:pStyle w:val="ListBullet"/>
      </w:pPr>
      <w:r>
        <w:t>Marvel Comics Presents #159</w:t>
      </w:r>
    </w:p>
    <w:p w:rsidR="00E4654B" w:rsidRDefault="00C04B79">
      <w:pPr>
        <w:pStyle w:val="ListBullet"/>
      </w:pPr>
      <w:r>
        <w:t>Iron Man #306</w:t>
      </w:r>
    </w:p>
    <w:p w:rsidR="00E4654B" w:rsidRDefault="00C04B79">
      <w:pPr>
        <w:pStyle w:val="ListBullet"/>
      </w:pPr>
      <w:r>
        <w:t>Uncanny X-Men #314</w:t>
      </w:r>
    </w:p>
    <w:p w:rsidR="00E4654B" w:rsidRDefault="00C04B79">
      <w:pPr>
        <w:pStyle w:val="ListBullet"/>
      </w:pPr>
      <w:r>
        <w:t>Daredevil #330</w:t>
      </w:r>
    </w:p>
    <w:p w:rsidR="00E4654B" w:rsidRDefault="00C04B79">
      <w:pPr>
        <w:pStyle w:val="ListBullet"/>
      </w:pPr>
      <w:r>
        <w:t>Avengers #376</w:t>
      </w:r>
    </w:p>
    <w:p w:rsidR="00E4654B" w:rsidRDefault="00C04B79">
      <w:pPr>
        <w:pStyle w:val="ListBullet"/>
      </w:pPr>
      <w:r>
        <w:t>Fantastic Four #390</w:t>
      </w:r>
    </w:p>
    <w:p w:rsidR="00E4654B" w:rsidRDefault="00C04B79">
      <w:pPr>
        <w:pStyle w:val="ListBullet"/>
      </w:pPr>
      <w:r>
        <w:t>The Amazing Spider-Man #391</w:t>
      </w:r>
    </w:p>
    <w:p w:rsidR="00E4654B" w:rsidRDefault="00C04B79">
      <w:pPr>
        <w:pStyle w:val="ListBullet"/>
      </w:pPr>
      <w:r>
        <w:t>Incredible Hulk #419</w:t>
      </w:r>
    </w:p>
    <w:p w:rsidR="00E4654B" w:rsidRDefault="00C04B79">
      <w:pPr>
        <w:pStyle w:val="ListBullet"/>
      </w:pPr>
      <w:r>
        <w:t>Thor #476</w:t>
      </w:r>
    </w:p>
    <w:p w:rsidR="00E4654B" w:rsidRDefault="00C04B79">
      <w:pPr>
        <w:pStyle w:val="Heading3"/>
      </w:pPr>
      <w:r>
        <w:t>August, 1994</w:t>
      </w:r>
    </w:p>
    <w:p w:rsidR="00E4654B" w:rsidRDefault="00C04B79">
      <w:r>
        <w:t xml:space="preserve">Number of comics published this month: </w:t>
      </w:r>
      <w:r>
        <w:rPr>
          <w:b/>
        </w:rPr>
        <w:t>41</w:t>
      </w:r>
    </w:p>
    <w:p w:rsidR="00E4654B" w:rsidRDefault="00C04B79">
      <w:pPr>
        <w:pStyle w:val="ListBullet"/>
      </w:pPr>
      <w:r>
        <w:t>Star Wars: Droids #5</w:t>
      </w:r>
    </w:p>
    <w:p w:rsidR="00E4654B" w:rsidRDefault="00C04B79">
      <w:pPr>
        <w:pStyle w:val="ListBullet"/>
      </w:pPr>
      <w:r>
        <w:t>Marvels #0</w:t>
      </w:r>
    </w:p>
    <w:p w:rsidR="00E4654B" w:rsidRDefault="00C04B79">
      <w:pPr>
        <w:pStyle w:val="ListBullet"/>
      </w:pPr>
      <w:r>
        <w:t>Deadpool #1</w:t>
      </w:r>
    </w:p>
    <w:p w:rsidR="00E4654B" w:rsidRDefault="00C04B79">
      <w:pPr>
        <w:pStyle w:val="ListBullet"/>
      </w:pPr>
      <w:r>
        <w:t>Spider-Man 2099 #22</w:t>
      </w:r>
    </w:p>
    <w:p w:rsidR="00E4654B" w:rsidRDefault="00C04B79">
      <w:pPr>
        <w:pStyle w:val="ListBullet"/>
      </w:pPr>
      <w:r>
        <w:t>Warlock and the Infinity Watch #31</w:t>
      </w:r>
    </w:p>
    <w:p w:rsidR="00E4654B" w:rsidRDefault="00C04B79">
      <w:pPr>
        <w:pStyle w:val="ListBullet"/>
      </w:pPr>
      <w:r>
        <w:t>Doctor Strange, Sorcerer Supreme #68</w:t>
      </w:r>
    </w:p>
    <w:p w:rsidR="00E4654B" w:rsidRDefault="00C04B79">
      <w:pPr>
        <w:pStyle w:val="ListBullet"/>
      </w:pPr>
      <w:r>
        <w:t>Captain America #430</w:t>
      </w:r>
    </w:p>
    <w:p w:rsidR="00E4654B" w:rsidRDefault="00C04B79">
      <w:pPr>
        <w:pStyle w:val="ListBullet"/>
      </w:pPr>
      <w:r>
        <w:t>Thor #477</w:t>
      </w:r>
    </w:p>
    <w:p w:rsidR="00E4654B" w:rsidRDefault="00C04B79">
      <w:pPr>
        <w:pStyle w:val="ListBullet"/>
      </w:pPr>
      <w:r>
        <w:lastRenderedPageBreak/>
        <w:t>Classic Star Wars: The Early Adventures #1</w:t>
      </w:r>
    </w:p>
    <w:p w:rsidR="00E4654B" w:rsidRDefault="00C04B79">
      <w:pPr>
        <w:pStyle w:val="ListBullet"/>
      </w:pPr>
      <w:r>
        <w:t>Star Wars: Tales of the Jedi - The Freedon Nadd Uprising #1</w:t>
      </w:r>
    </w:p>
    <w:p w:rsidR="00E4654B" w:rsidRDefault="00C04B79">
      <w:pPr>
        <w:pStyle w:val="ListBullet"/>
      </w:pPr>
      <w:r>
        <w:t>Venom: Nights Of Vengeance #1</w:t>
      </w:r>
    </w:p>
    <w:p w:rsidR="00E4654B" w:rsidRDefault="00C04B79">
      <w:pPr>
        <w:pStyle w:val="ListBullet"/>
      </w:pPr>
      <w:r>
        <w:t>Iron Man 2020 #1</w:t>
      </w:r>
    </w:p>
    <w:p w:rsidR="00E4654B" w:rsidRDefault="00C04B79">
      <w:pPr>
        <w:pStyle w:val="ListBullet"/>
      </w:pPr>
      <w:r>
        <w:t>Force Works #2</w:t>
      </w:r>
    </w:p>
    <w:p w:rsidR="00E4654B" w:rsidRDefault="00C04B79">
      <w:pPr>
        <w:pStyle w:val="ListBullet"/>
      </w:pPr>
      <w:r>
        <w:t>Galactic Guardians #2</w:t>
      </w:r>
    </w:p>
    <w:p w:rsidR="00E4654B" w:rsidRDefault="00C04B79">
      <w:pPr>
        <w:pStyle w:val="ListBullet"/>
      </w:pPr>
      <w:r>
        <w:t>Guardians of the Galaxy Annual #4</w:t>
      </w:r>
    </w:p>
    <w:p w:rsidR="00E4654B" w:rsidRDefault="00C04B79">
      <w:pPr>
        <w:pStyle w:val="ListBullet"/>
      </w:pPr>
      <w:r>
        <w:t>War Machine #5</w:t>
      </w:r>
    </w:p>
    <w:p w:rsidR="00E4654B" w:rsidRDefault="00C04B79">
      <w:pPr>
        <w:pStyle w:val="ListBullet"/>
      </w:pPr>
      <w:r>
        <w:t>Cosmic Powers #6</w:t>
      </w:r>
    </w:p>
    <w:p w:rsidR="00E4654B" w:rsidRDefault="00C04B79">
      <w:pPr>
        <w:pStyle w:val="ListBullet"/>
      </w:pPr>
      <w:r>
        <w:t>Cable #14</w:t>
      </w:r>
    </w:p>
    <w:p w:rsidR="00E4654B" w:rsidRDefault="00C04B79">
      <w:pPr>
        <w:pStyle w:val="ListBullet"/>
      </w:pPr>
      <w:r>
        <w:t>Secret Defenders #18</w:t>
      </w:r>
    </w:p>
    <w:p w:rsidR="00E4654B" w:rsidRDefault="00C04B79">
      <w:pPr>
        <w:pStyle w:val="ListBullet"/>
      </w:pPr>
      <w:r>
        <w:t>The Punisher War Zone #30</w:t>
      </w:r>
    </w:p>
    <w:p w:rsidR="00E4654B" w:rsidRDefault="00C04B79">
      <w:pPr>
        <w:pStyle w:val="ListBullet"/>
      </w:pPr>
      <w:r>
        <w:t>X-Men #35</w:t>
      </w:r>
    </w:p>
    <w:p w:rsidR="00E4654B" w:rsidRDefault="00C04B79">
      <w:pPr>
        <w:pStyle w:val="ListBullet"/>
      </w:pPr>
      <w:r>
        <w:t>X-Force #37</w:t>
      </w:r>
    </w:p>
    <w:p w:rsidR="00E4654B" w:rsidRDefault="00C04B79">
      <w:pPr>
        <w:pStyle w:val="ListBullet"/>
      </w:pPr>
      <w:r>
        <w:t>Spider-Man #49</w:t>
      </w:r>
    </w:p>
    <w:p w:rsidR="00E4654B" w:rsidRDefault="00C04B79">
      <w:pPr>
        <w:pStyle w:val="ListBullet"/>
      </w:pPr>
      <w:r>
        <w:t>Guardians of the Galaxy #51</w:t>
      </w:r>
    </w:p>
    <w:p w:rsidR="00E4654B" w:rsidRDefault="00C04B79">
      <w:pPr>
        <w:pStyle w:val="ListBullet"/>
      </w:pPr>
      <w:r>
        <w:t>What If? #64</w:t>
      </w:r>
    </w:p>
    <w:p w:rsidR="00E4654B" w:rsidRDefault="00C04B79">
      <w:pPr>
        <w:pStyle w:val="ListBullet"/>
      </w:pPr>
      <w:r>
        <w:t>Punisher War Journal #69</w:t>
      </w:r>
    </w:p>
    <w:p w:rsidR="00E4654B" w:rsidRDefault="00C04B79">
      <w:pPr>
        <w:pStyle w:val="ListBullet"/>
      </w:pPr>
      <w:r>
        <w:t>Excalibur #80</w:t>
      </w:r>
    </w:p>
    <w:p w:rsidR="00E4654B" w:rsidRDefault="00C04B79">
      <w:pPr>
        <w:pStyle w:val="ListBullet"/>
      </w:pPr>
      <w:r>
        <w:t>Wolverine #84</w:t>
      </w:r>
    </w:p>
    <w:p w:rsidR="00E4654B" w:rsidRDefault="00C04B79">
      <w:pPr>
        <w:pStyle w:val="ListBullet"/>
      </w:pPr>
      <w:r>
        <w:t>Silver Surfer #95</w:t>
      </w:r>
    </w:p>
    <w:p w:rsidR="00E4654B" w:rsidRDefault="00C04B79">
      <w:pPr>
        <w:pStyle w:val="ListBullet"/>
      </w:pPr>
      <w:r>
        <w:t>X-Factor #105</w:t>
      </w:r>
    </w:p>
    <w:p w:rsidR="00E4654B" w:rsidRDefault="00C04B79">
      <w:pPr>
        <w:pStyle w:val="ListBullet"/>
      </w:pPr>
      <w:r>
        <w:t>Web of Spider-Man #115</w:t>
      </w:r>
    </w:p>
    <w:p w:rsidR="00E4654B" w:rsidRDefault="00C04B79">
      <w:pPr>
        <w:pStyle w:val="ListBullet"/>
      </w:pPr>
      <w:r>
        <w:t>Marvel Comics Presents #160</w:t>
      </w:r>
    </w:p>
    <w:p w:rsidR="00E4654B" w:rsidRDefault="00C04B79">
      <w:pPr>
        <w:pStyle w:val="ListBullet"/>
      </w:pPr>
      <w:r>
        <w:t>Marvel Comics Presents #161</w:t>
      </w:r>
    </w:p>
    <w:p w:rsidR="00E4654B" w:rsidRDefault="00C04B79">
      <w:pPr>
        <w:pStyle w:val="ListBullet"/>
      </w:pPr>
      <w:r>
        <w:t>Peter Parker, the Spectacular Spider-Man #215</w:t>
      </w:r>
    </w:p>
    <w:p w:rsidR="00E4654B" w:rsidRDefault="00C04B79">
      <w:pPr>
        <w:pStyle w:val="ListBullet"/>
      </w:pPr>
      <w:r>
        <w:t>Iron Man #307</w:t>
      </w:r>
    </w:p>
    <w:p w:rsidR="00E4654B" w:rsidRDefault="00C04B79">
      <w:pPr>
        <w:pStyle w:val="ListBullet"/>
      </w:pPr>
      <w:r>
        <w:t>Uncanny X-Men #315</w:t>
      </w:r>
    </w:p>
    <w:p w:rsidR="00E4654B" w:rsidRDefault="00C04B79">
      <w:pPr>
        <w:pStyle w:val="ListBullet"/>
      </w:pPr>
      <w:r>
        <w:t>Daredevil #331</w:t>
      </w:r>
    </w:p>
    <w:p w:rsidR="00E4654B" w:rsidRDefault="00C04B79">
      <w:pPr>
        <w:pStyle w:val="ListBullet"/>
      </w:pPr>
      <w:r>
        <w:t>Avengers #377</w:t>
      </w:r>
    </w:p>
    <w:p w:rsidR="00E4654B" w:rsidRDefault="00C04B79">
      <w:pPr>
        <w:pStyle w:val="ListBullet"/>
      </w:pPr>
      <w:r>
        <w:t>Fantastic Four #391</w:t>
      </w:r>
    </w:p>
    <w:p w:rsidR="00E4654B" w:rsidRDefault="00C04B79">
      <w:pPr>
        <w:pStyle w:val="ListBullet"/>
      </w:pPr>
      <w:r>
        <w:t>The Amazing Spider-Man #392</w:t>
      </w:r>
    </w:p>
    <w:p w:rsidR="00E4654B" w:rsidRDefault="00C04B79">
      <w:pPr>
        <w:pStyle w:val="ListBullet"/>
      </w:pPr>
      <w:r>
        <w:t>Incredible Hulk #420</w:t>
      </w:r>
    </w:p>
    <w:p w:rsidR="00E4654B" w:rsidRDefault="00C04B79">
      <w:pPr>
        <w:pStyle w:val="Heading3"/>
      </w:pPr>
      <w:r>
        <w:t>September, 1994</w:t>
      </w:r>
    </w:p>
    <w:p w:rsidR="00E4654B" w:rsidRDefault="00C04B79">
      <w:r>
        <w:t xml:space="preserve">Number of comics published this month: </w:t>
      </w:r>
      <w:r>
        <w:rPr>
          <w:b/>
        </w:rPr>
        <w:t>39</w:t>
      </w:r>
    </w:p>
    <w:p w:rsidR="00E4654B" w:rsidRDefault="00C04B79">
      <w:pPr>
        <w:pStyle w:val="ListBullet"/>
      </w:pPr>
      <w:r>
        <w:t>Star Wars: Droids #6</w:t>
      </w:r>
    </w:p>
    <w:p w:rsidR="00E4654B" w:rsidRDefault="00C04B79">
      <w:pPr>
        <w:pStyle w:val="ListBullet"/>
      </w:pPr>
      <w:r>
        <w:t>Classic Star Wars: The Early Adventures #2</w:t>
      </w:r>
    </w:p>
    <w:p w:rsidR="00E4654B" w:rsidRDefault="00C04B79">
      <w:pPr>
        <w:pStyle w:val="ListBullet"/>
      </w:pPr>
      <w:r>
        <w:t>Deadpool #2</w:t>
      </w:r>
    </w:p>
    <w:p w:rsidR="00E4654B" w:rsidRDefault="00C04B79">
      <w:pPr>
        <w:pStyle w:val="ListBullet"/>
      </w:pPr>
      <w:r>
        <w:t>Cable #15</w:t>
      </w:r>
    </w:p>
    <w:p w:rsidR="00E4654B" w:rsidRDefault="00C04B79">
      <w:pPr>
        <w:pStyle w:val="ListBullet"/>
      </w:pPr>
      <w:r>
        <w:t>Spider-Man 2099 #23</w:t>
      </w:r>
    </w:p>
    <w:p w:rsidR="00E4654B" w:rsidRDefault="00C04B79">
      <w:pPr>
        <w:pStyle w:val="ListBullet"/>
      </w:pPr>
      <w:r>
        <w:lastRenderedPageBreak/>
        <w:t>Warlock and the Infinity Watch #32</w:t>
      </w:r>
    </w:p>
    <w:p w:rsidR="00E4654B" w:rsidRDefault="00C04B79">
      <w:pPr>
        <w:pStyle w:val="ListBullet"/>
      </w:pPr>
      <w:r>
        <w:t>Doctor Strange, Sorcerer Supreme #69</w:t>
      </w:r>
    </w:p>
    <w:p w:rsidR="00E4654B" w:rsidRDefault="00C04B79">
      <w:pPr>
        <w:pStyle w:val="ListBullet"/>
      </w:pPr>
      <w:r>
        <w:t>Captain America #431</w:t>
      </w:r>
    </w:p>
    <w:p w:rsidR="00E4654B" w:rsidRDefault="00C04B79">
      <w:pPr>
        <w:pStyle w:val="ListBullet"/>
      </w:pPr>
      <w:r>
        <w:t>Star Wars: Tales of the Jedi - The Freedon Nadd Uprising #2</w:t>
      </w:r>
    </w:p>
    <w:p w:rsidR="00E4654B" w:rsidRDefault="00C04B79">
      <w:pPr>
        <w:pStyle w:val="ListBullet"/>
      </w:pPr>
      <w:r>
        <w:t>Spider-Man 2099 Annual #1</w:t>
      </w:r>
    </w:p>
    <w:p w:rsidR="00E4654B" w:rsidRDefault="00C04B79">
      <w:pPr>
        <w:pStyle w:val="ListBullet"/>
      </w:pPr>
      <w:r>
        <w:t>Venom: Nights Of Vengeance #2</w:t>
      </w:r>
    </w:p>
    <w:p w:rsidR="00E4654B" w:rsidRDefault="00C04B79">
      <w:pPr>
        <w:pStyle w:val="ListBullet"/>
      </w:pPr>
      <w:r>
        <w:t>Force Works #3</w:t>
      </w:r>
    </w:p>
    <w:p w:rsidR="00E4654B" w:rsidRDefault="00C04B79">
      <w:pPr>
        <w:pStyle w:val="ListBullet"/>
      </w:pPr>
      <w:r>
        <w:t>Galactic Guardians #3</w:t>
      </w:r>
    </w:p>
    <w:p w:rsidR="00E4654B" w:rsidRDefault="00C04B79">
      <w:pPr>
        <w:pStyle w:val="ListBullet"/>
      </w:pPr>
      <w:r>
        <w:t>War Machine #6</w:t>
      </w:r>
    </w:p>
    <w:p w:rsidR="00E4654B" w:rsidRDefault="00C04B79">
      <w:pPr>
        <w:pStyle w:val="ListBullet"/>
      </w:pPr>
      <w:r>
        <w:t>X-Men Unlimited #6</w:t>
      </w:r>
    </w:p>
    <w:p w:rsidR="00E4654B" w:rsidRDefault="00C04B79">
      <w:pPr>
        <w:pStyle w:val="ListBullet"/>
      </w:pPr>
      <w:r>
        <w:t>Secret Defenders #19</w:t>
      </w:r>
    </w:p>
    <w:p w:rsidR="00E4654B" w:rsidRDefault="00C04B79">
      <w:pPr>
        <w:pStyle w:val="ListBullet"/>
      </w:pPr>
      <w:r>
        <w:t>The Punisher War Zone #31</w:t>
      </w:r>
    </w:p>
    <w:p w:rsidR="00E4654B" w:rsidRDefault="00C04B79">
      <w:pPr>
        <w:pStyle w:val="ListBullet"/>
      </w:pPr>
      <w:r>
        <w:t>X-Men #36</w:t>
      </w:r>
    </w:p>
    <w:p w:rsidR="00E4654B" w:rsidRDefault="00C04B79">
      <w:pPr>
        <w:pStyle w:val="ListBullet"/>
      </w:pPr>
      <w:r>
        <w:t>X-Force #38</w:t>
      </w:r>
    </w:p>
    <w:p w:rsidR="00E4654B" w:rsidRDefault="00C04B79">
      <w:pPr>
        <w:pStyle w:val="ListBullet"/>
      </w:pPr>
      <w:r>
        <w:t>Spider-Man #50</w:t>
      </w:r>
    </w:p>
    <w:p w:rsidR="00E4654B" w:rsidRDefault="00C04B79">
      <w:pPr>
        <w:pStyle w:val="ListBullet"/>
      </w:pPr>
      <w:r>
        <w:t>Guardians of the Galaxy #52</w:t>
      </w:r>
    </w:p>
    <w:p w:rsidR="00E4654B" w:rsidRDefault="00C04B79">
      <w:pPr>
        <w:pStyle w:val="ListBullet"/>
      </w:pPr>
      <w:r>
        <w:t>What If? #65</w:t>
      </w:r>
    </w:p>
    <w:p w:rsidR="00E4654B" w:rsidRDefault="00C04B79">
      <w:pPr>
        <w:pStyle w:val="ListBullet"/>
      </w:pPr>
      <w:r>
        <w:t>Punisher War Journal #70</w:t>
      </w:r>
    </w:p>
    <w:p w:rsidR="00E4654B" w:rsidRDefault="00C04B79">
      <w:pPr>
        <w:pStyle w:val="ListBullet"/>
      </w:pPr>
      <w:r>
        <w:t>Excalibur #81</w:t>
      </w:r>
    </w:p>
    <w:p w:rsidR="00E4654B" w:rsidRDefault="00C04B79">
      <w:pPr>
        <w:pStyle w:val="ListBullet"/>
      </w:pPr>
      <w:r>
        <w:t>Wolverine #85</w:t>
      </w:r>
    </w:p>
    <w:p w:rsidR="00E4654B" w:rsidRDefault="00C04B79">
      <w:pPr>
        <w:pStyle w:val="ListBullet"/>
      </w:pPr>
      <w:r>
        <w:t>Silver Surfer #96</w:t>
      </w:r>
    </w:p>
    <w:p w:rsidR="00E4654B" w:rsidRDefault="00C04B79">
      <w:pPr>
        <w:pStyle w:val="ListBullet"/>
      </w:pPr>
      <w:r>
        <w:t>X-Factor #106</w:t>
      </w:r>
    </w:p>
    <w:p w:rsidR="00E4654B" w:rsidRDefault="00C04B79">
      <w:pPr>
        <w:pStyle w:val="ListBullet"/>
      </w:pPr>
      <w:r>
        <w:t>Web of Spider-Man #116</w:t>
      </w:r>
    </w:p>
    <w:p w:rsidR="00E4654B" w:rsidRDefault="00C04B79">
      <w:pPr>
        <w:pStyle w:val="ListBullet"/>
      </w:pPr>
      <w:r>
        <w:t>Marvel Comics Presents #162</w:t>
      </w:r>
    </w:p>
    <w:p w:rsidR="00E4654B" w:rsidRDefault="00C04B79">
      <w:pPr>
        <w:pStyle w:val="ListBullet"/>
      </w:pPr>
      <w:r>
        <w:t>Marvel Comics Presents #163</w:t>
      </w:r>
    </w:p>
    <w:p w:rsidR="00E4654B" w:rsidRDefault="00C04B79">
      <w:pPr>
        <w:pStyle w:val="ListBullet"/>
      </w:pPr>
      <w:r>
        <w:t>Peter Parker, the Spectacular Spider-Man #216</w:t>
      </w:r>
    </w:p>
    <w:p w:rsidR="00E4654B" w:rsidRDefault="00C04B79">
      <w:pPr>
        <w:pStyle w:val="ListBullet"/>
      </w:pPr>
      <w:r>
        <w:t>Iron Man #308</w:t>
      </w:r>
    </w:p>
    <w:p w:rsidR="00E4654B" w:rsidRDefault="00C04B79">
      <w:pPr>
        <w:pStyle w:val="ListBullet"/>
      </w:pPr>
      <w:r>
        <w:t>Uncanny X-Men #316</w:t>
      </w:r>
    </w:p>
    <w:p w:rsidR="00E4654B" w:rsidRDefault="00C04B79">
      <w:pPr>
        <w:pStyle w:val="ListBullet"/>
      </w:pPr>
      <w:r>
        <w:t>Daredevil #332</w:t>
      </w:r>
    </w:p>
    <w:p w:rsidR="00E4654B" w:rsidRDefault="00C04B79">
      <w:pPr>
        <w:pStyle w:val="ListBullet"/>
      </w:pPr>
      <w:r>
        <w:t>Avengers #378</w:t>
      </w:r>
    </w:p>
    <w:p w:rsidR="00E4654B" w:rsidRDefault="00C04B79">
      <w:pPr>
        <w:pStyle w:val="ListBullet"/>
      </w:pPr>
      <w:r>
        <w:t>Fantastic Four #392</w:t>
      </w:r>
    </w:p>
    <w:p w:rsidR="00E4654B" w:rsidRDefault="00C04B79">
      <w:pPr>
        <w:pStyle w:val="ListBullet"/>
      </w:pPr>
      <w:r>
        <w:t>The Amazing Spider-Man #393</w:t>
      </w:r>
    </w:p>
    <w:p w:rsidR="00E4654B" w:rsidRDefault="00C04B79">
      <w:pPr>
        <w:pStyle w:val="ListBullet"/>
      </w:pPr>
      <w:r>
        <w:t>Incredible Hulk #421</w:t>
      </w:r>
    </w:p>
    <w:p w:rsidR="00E4654B" w:rsidRDefault="00C04B79">
      <w:pPr>
        <w:pStyle w:val="ListBullet"/>
      </w:pPr>
      <w:r>
        <w:t>Thor #478</w:t>
      </w:r>
    </w:p>
    <w:p w:rsidR="00E4654B" w:rsidRDefault="00C04B79">
      <w:pPr>
        <w:pStyle w:val="Heading3"/>
      </w:pPr>
      <w:r>
        <w:t>October, 1994</w:t>
      </w:r>
    </w:p>
    <w:p w:rsidR="00E4654B" w:rsidRDefault="00C04B79">
      <w:r>
        <w:t xml:space="preserve">Number of comics published this month: </w:t>
      </w:r>
      <w:r>
        <w:rPr>
          <w:b/>
        </w:rPr>
        <w:t>39</w:t>
      </w:r>
    </w:p>
    <w:p w:rsidR="00E4654B" w:rsidRDefault="00C04B79">
      <w:pPr>
        <w:pStyle w:val="ListBullet"/>
      </w:pPr>
      <w:r>
        <w:t>Classic Star Wars: The Early Adventures #3</w:t>
      </w:r>
    </w:p>
    <w:p w:rsidR="00E4654B" w:rsidRDefault="00C04B79">
      <w:pPr>
        <w:pStyle w:val="ListBullet"/>
      </w:pPr>
      <w:r>
        <w:t>Deadpool #3</w:t>
      </w:r>
    </w:p>
    <w:p w:rsidR="00E4654B" w:rsidRDefault="00C04B79">
      <w:pPr>
        <w:pStyle w:val="ListBullet"/>
      </w:pPr>
      <w:r>
        <w:t>Cable #16</w:t>
      </w:r>
    </w:p>
    <w:p w:rsidR="00E4654B" w:rsidRDefault="00C04B79">
      <w:pPr>
        <w:pStyle w:val="ListBullet"/>
      </w:pPr>
      <w:r>
        <w:t>Spider-Man 2099 #24</w:t>
      </w:r>
    </w:p>
    <w:p w:rsidR="00E4654B" w:rsidRDefault="00C04B79">
      <w:pPr>
        <w:pStyle w:val="ListBullet"/>
      </w:pPr>
      <w:r>
        <w:lastRenderedPageBreak/>
        <w:t>Warlock and the Infinity Watch #33</w:t>
      </w:r>
    </w:p>
    <w:p w:rsidR="00E4654B" w:rsidRDefault="00C04B79">
      <w:pPr>
        <w:pStyle w:val="ListBullet"/>
      </w:pPr>
      <w:r>
        <w:t>Doctor Strange, Sorcerer Supreme #70</w:t>
      </w:r>
    </w:p>
    <w:p w:rsidR="00E4654B" w:rsidRDefault="00C04B79">
      <w:pPr>
        <w:pStyle w:val="ListBullet"/>
      </w:pPr>
      <w:r>
        <w:t>Web of Spider-Man #117</w:t>
      </w:r>
    </w:p>
    <w:p w:rsidR="00E4654B" w:rsidRDefault="00C04B79">
      <w:pPr>
        <w:pStyle w:val="ListBullet"/>
      </w:pPr>
      <w:r>
        <w:t>The Amazing Spider-Man #394</w:t>
      </w:r>
    </w:p>
    <w:p w:rsidR="00E4654B" w:rsidRDefault="00C04B79">
      <w:pPr>
        <w:pStyle w:val="ListBullet"/>
      </w:pPr>
      <w:r>
        <w:t>Captain America #432</w:t>
      </w:r>
    </w:p>
    <w:p w:rsidR="00E4654B" w:rsidRDefault="00C04B79">
      <w:pPr>
        <w:pStyle w:val="ListBullet"/>
      </w:pPr>
      <w:r>
        <w:t>Star Wars: Tales of the Jedi - Dark Lords of the Sith #1</w:t>
      </w:r>
    </w:p>
    <w:p w:rsidR="00E4654B" w:rsidRDefault="00C04B79">
      <w:pPr>
        <w:pStyle w:val="ListBullet"/>
      </w:pPr>
      <w:r>
        <w:t>Clandestine #1</w:t>
      </w:r>
    </w:p>
    <w:p w:rsidR="00E4654B" w:rsidRDefault="00C04B79">
      <w:pPr>
        <w:pStyle w:val="ListBullet"/>
      </w:pPr>
      <w:r>
        <w:t>Wolverine/Nick Fury: Scorpio Rising #1</w:t>
      </w:r>
    </w:p>
    <w:p w:rsidR="00E4654B" w:rsidRDefault="00C04B79">
      <w:pPr>
        <w:pStyle w:val="ListBullet"/>
      </w:pPr>
      <w:r>
        <w:t>X-Force Annual #3</w:t>
      </w:r>
    </w:p>
    <w:p w:rsidR="00E4654B" w:rsidRDefault="00C04B79">
      <w:pPr>
        <w:pStyle w:val="ListBullet"/>
      </w:pPr>
      <w:r>
        <w:t>Venom: Nights Of Vengeance #3</w:t>
      </w:r>
    </w:p>
    <w:p w:rsidR="00E4654B" w:rsidRDefault="00C04B79">
      <w:pPr>
        <w:pStyle w:val="ListBullet"/>
      </w:pPr>
      <w:r>
        <w:t>Force Works #4</w:t>
      </w:r>
    </w:p>
    <w:p w:rsidR="00E4654B" w:rsidRDefault="00C04B79">
      <w:pPr>
        <w:pStyle w:val="ListBullet"/>
      </w:pPr>
      <w:r>
        <w:t>Galactic Guardians #4</w:t>
      </w:r>
    </w:p>
    <w:p w:rsidR="00E4654B" w:rsidRDefault="00C04B79">
      <w:pPr>
        <w:pStyle w:val="ListBullet"/>
      </w:pPr>
      <w:r>
        <w:t>War Machine #7</w:t>
      </w:r>
    </w:p>
    <w:p w:rsidR="00E4654B" w:rsidRDefault="00C04B79">
      <w:pPr>
        <w:pStyle w:val="ListBullet"/>
      </w:pPr>
      <w:r>
        <w:t>Secret Defenders #20</w:t>
      </w:r>
    </w:p>
    <w:p w:rsidR="00E4654B" w:rsidRDefault="00C04B79">
      <w:pPr>
        <w:pStyle w:val="ListBullet"/>
      </w:pPr>
      <w:r>
        <w:t>The Punisher War Zone #32</w:t>
      </w:r>
    </w:p>
    <w:p w:rsidR="00E4654B" w:rsidRDefault="00C04B79">
      <w:pPr>
        <w:pStyle w:val="ListBullet"/>
      </w:pPr>
      <w:r>
        <w:t>X-Men #37</w:t>
      </w:r>
    </w:p>
    <w:p w:rsidR="00E4654B" w:rsidRDefault="00C04B79">
      <w:pPr>
        <w:pStyle w:val="ListBullet"/>
      </w:pPr>
      <w:r>
        <w:t>X-Force #39</w:t>
      </w:r>
    </w:p>
    <w:p w:rsidR="00E4654B" w:rsidRDefault="00C04B79">
      <w:pPr>
        <w:pStyle w:val="ListBullet"/>
      </w:pPr>
      <w:r>
        <w:t>Guardians of the Galaxy #53</w:t>
      </w:r>
    </w:p>
    <w:p w:rsidR="00E4654B" w:rsidRDefault="00C04B79">
      <w:pPr>
        <w:pStyle w:val="ListBullet"/>
      </w:pPr>
      <w:r>
        <w:t>What If? #66</w:t>
      </w:r>
    </w:p>
    <w:p w:rsidR="00E4654B" w:rsidRDefault="00C04B79">
      <w:pPr>
        <w:pStyle w:val="ListBullet"/>
      </w:pPr>
      <w:r>
        <w:t>Punisher War Journal #71</w:t>
      </w:r>
    </w:p>
    <w:p w:rsidR="00E4654B" w:rsidRDefault="00C04B79">
      <w:pPr>
        <w:pStyle w:val="ListBullet"/>
      </w:pPr>
      <w:r>
        <w:t>Excalibur #82</w:t>
      </w:r>
    </w:p>
    <w:p w:rsidR="00E4654B" w:rsidRDefault="00C04B79">
      <w:pPr>
        <w:pStyle w:val="ListBullet"/>
      </w:pPr>
      <w:r>
        <w:t>Wolverine #86</w:t>
      </w:r>
    </w:p>
    <w:p w:rsidR="00E4654B" w:rsidRDefault="00C04B79">
      <w:pPr>
        <w:pStyle w:val="ListBullet"/>
      </w:pPr>
      <w:r>
        <w:t>Silver Surfer #97</w:t>
      </w:r>
    </w:p>
    <w:p w:rsidR="00E4654B" w:rsidRDefault="00C04B79">
      <w:pPr>
        <w:pStyle w:val="ListBullet"/>
      </w:pPr>
      <w:r>
        <w:t>X-Factor #107</w:t>
      </w:r>
    </w:p>
    <w:p w:rsidR="00E4654B" w:rsidRDefault="00C04B79">
      <w:pPr>
        <w:pStyle w:val="ListBullet"/>
      </w:pPr>
      <w:r>
        <w:t>Marvel Comics Presents #164</w:t>
      </w:r>
    </w:p>
    <w:p w:rsidR="00E4654B" w:rsidRDefault="00C04B79">
      <w:pPr>
        <w:pStyle w:val="ListBullet"/>
      </w:pPr>
      <w:r>
        <w:t>Marvel Comics Presents #165</w:t>
      </w:r>
    </w:p>
    <w:p w:rsidR="00E4654B" w:rsidRDefault="00C04B79">
      <w:pPr>
        <w:pStyle w:val="ListBullet"/>
      </w:pPr>
      <w:r>
        <w:t>Marvel Comics Presents #166</w:t>
      </w:r>
    </w:p>
    <w:p w:rsidR="00E4654B" w:rsidRDefault="00C04B79">
      <w:pPr>
        <w:pStyle w:val="ListBullet"/>
      </w:pPr>
      <w:r>
        <w:t>Peter Parker, the Spectacular Spider-Man #217</w:t>
      </w:r>
    </w:p>
    <w:p w:rsidR="00E4654B" w:rsidRDefault="00C04B79">
      <w:pPr>
        <w:pStyle w:val="ListBullet"/>
      </w:pPr>
      <w:r>
        <w:t>Iron Man #309</w:t>
      </w:r>
    </w:p>
    <w:p w:rsidR="00E4654B" w:rsidRDefault="00C04B79">
      <w:pPr>
        <w:pStyle w:val="ListBullet"/>
      </w:pPr>
      <w:r>
        <w:t>Uncanny X-Men #317</w:t>
      </w:r>
    </w:p>
    <w:p w:rsidR="00E4654B" w:rsidRDefault="00C04B79">
      <w:pPr>
        <w:pStyle w:val="ListBullet"/>
      </w:pPr>
      <w:r>
        <w:t>Daredevil #333</w:t>
      </w:r>
    </w:p>
    <w:p w:rsidR="00E4654B" w:rsidRDefault="00C04B79">
      <w:pPr>
        <w:pStyle w:val="ListBullet"/>
      </w:pPr>
      <w:r>
        <w:t>Avengers #379</w:t>
      </w:r>
    </w:p>
    <w:p w:rsidR="00E4654B" w:rsidRDefault="00C04B79">
      <w:pPr>
        <w:pStyle w:val="ListBullet"/>
      </w:pPr>
      <w:r>
        <w:t>Fantastic Four #393</w:t>
      </w:r>
    </w:p>
    <w:p w:rsidR="00E4654B" w:rsidRDefault="00C04B79">
      <w:pPr>
        <w:pStyle w:val="ListBullet"/>
      </w:pPr>
      <w:r>
        <w:t>Incredible Hulk #422</w:t>
      </w:r>
    </w:p>
    <w:p w:rsidR="00E4654B" w:rsidRDefault="00C04B79">
      <w:pPr>
        <w:pStyle w:val="ListBullet"/>
      </w:pPr>
      <w:r>
        <w:t>Thor #479</w:t>
      </w:r>
    </w:p>
    <w:p w:rsidR="00E4654B" w:rsidRDefault="00C04B79">
      <w:pPr>
        <w:pStyle w:val="Heading3"/>
      </w:pPr>
      <w:r>
        <w:t>November, 1994</w:t>
      </w:r>
    </w:p>
    <w:p w:rsidR="00E4654B" w:rsidRDefault="00C04B79">
      <w:r>
        <w:t xml:space="preserve">Number of comics published this month: </w:t>
      </w:r>
      <w:r>
        <w:rPr>
          <w:b/>
        </w:rPr>
        <w:t>40</w:t>
      </w:r>
    </w:p>
    <w:p w:rsidR="00E4654B" w:rsidRDefault="00C04B79">
      <w:pPr>
        <w:pStyle w:val="ListBullet"/>
      </w:pPr>
      <w:r>
        <w:t>Strange Tales #1</w:t>
      </w:r>
    </w:p>
    <w:p w:rsidR="00E4654B" w:rsidRDefault="00C04B79">
      <w:pPr>
        <w:pStyle w:val="ListBullet"/>
      </w:pPr>
      <w:r>
        <w:t>Generation X #1</w:t>
      </w:r>
    </w:p>
    <w:p w:rsidR="00E4654B" w:rsidRDefault="00C04B79">
      <w:pPr>
        <w:pStyle w:val="ListBullet"/>
      </w:pPr>
      <w:r>
        <w:t>Deadpool #4</w:t>
      </w:r>
    </w:p>
    <w:p w:rsidR="00E4654B" w:rsidRDefault="00C04B79">
      <w:pPr>
        <w:pStyle w:val="ListBullet"/>
      </w:pPr>
      <w:r>
        <w:lastRenderedPageBreak/>
        <w:t>Cable #17</w:t>
      </w:r>
    </w:p>
    <w:p w:rsidR="00E4654B" w:rsidRDefault="00C04B79">
      <w:pPr>
        <w:pStyle w:val="ListBullet"/>
      </w:pPr>
      <w:r>
        <w:t>Spider-Man 2099 #25</w:t>
      </w:r>
    </w:p>
    <w:p w:rsidR="00E4654B" w:rsidRDefault="00C04B79">
      <w:pPr>
        <w:pStyle w:val="ListBullet"/>
      </w:pPr>
      <w:r>
        <w:t>Warlock and the Infinity Watch #34</w:t>
      </w:r>
    </w:p>
    <w:p w:rsidR="00E4654B" w:rsidRDefault="00C04B79">
      <w:pPr>
        <w:pStyle w:val="ListBullet"/>
      </w:pPr>
      <w:r>
        <w:t>Ghost Rider #55</w:t>
      </w:r>
    </w:p>
    <w:p w:rsidR="00E4654B" w:rsidRDefault="00C04B79">
      <w:pPr>
        <w:pStyle w:val="ListBullet"/>
      </w:pPr>
      <w:r>
        <w:t>Doctor Strange, Sorcerer Supreme #71</w:t>
      </w:r>
    </w:p>
    <w:p w:rsidR="00E4654B" w:rsidRDefault="00C04B79">
      <w:pPr>
        <w:pStyle w:val="ListBullet"/>
      </w:pPr>
      <w:r>
        <w:t>Web of Spider-Man #118</w:t>
      </w:r>
    </w:p>
    <w:p w:rsidR="00E4654B" w:rsidRDefault="00C04B79">
      <w:pPr>
        <w:pStyle w:val="ListBullet"/>
      </w:pPr>
      <w:r>
        <w:t>The Amazing Spider-Man #395</w:t>
      </w:r>
    </w:p>
    <w:p w:rsidR="00E4654B" w:rsidRDefault="00C04B79">
      <w:pPr>
        <w:pStyle w:val="ListBullet"/>
      </w:pPr>
      <w:r>
        <w:t>Captain America #433</w:t>
      </w:r>
    </w:p>
    <w:p w:rsidR="00E4654B" w:rsidRDefault="00C04B79">
      <w:pPr>
        <w:pStyle w:val="ListBullet"/>
      </w:pPr>
      <w:r>
        <w:t>Star Wars: Tales of the Jedi - Dark Lords of the Sith #2</w:t>
      </w:r>
    </w:p>
    <w:p w:rsidR="00E4654B" w:rsidRDefault="00C04B79">
      <w:pPr>
        <w:pStyle w:val="ListBullet"/>
      </w:pPr>
      <w:r>
        <w:t>Classic Star Wars: The Early Adventures #4</w:t>
      </w:r>
    </w:p>
    <w:p w:rsidR="00E4654B" w:rsidRDefault="00C04B79">
      <w:pPr>
        <w:pStyle w:val="ListBullet"/>
      </w:pPr>
      <w:r>
        <w:t>Vision #1</w:t>
      </w:r>
    </w:p>
    <w:p w:rsidR="00E4654B" w:rsidRDefault="00C04B79">
      <w:pPr>
        <w:pStyle w:val="ListBullet"/>
      </w:pPr>
      <w:r>
        <w:t>Clandestine #2</w:t>
      </w:r>
    </w:p>
    <w:p w:rsidR="00E4654B" w:rsidRDefault="00C04B79">
      <w:pPr>
        <w:pStyle w:val="ListBullet"/>
      </w:pPr>
      <w:r>
        <w:t>Venom: Nights Of Vengeance #4</w:t>
      </w:r>
    </w:p>
    <w:p w:rsidR="00E4654B" w:rsidRDefault="00C04B79">
      <w:pPr>
        <w:pStyle w:val="ListBullet"/>
      </w:pPr>
      <w:r>
        <w:t>Force Works #5</w:t>
      </w:r>
    </w:p>
    <w:p w:rsidR="00E4654B" w:rsidRDefault="00C04B79">
      <w:pPr>
        <w:pStyle w:val="ListBullet"/>
      </w:pPr>
      <w:r>
        <w:t>Spider-Man Unlimited #7</w:t>
      </w:r>
    </w:p>
    <w:p w:rsidR="00E4654B" w:rsidRDefault="00C04B79">
      <w:pPr>
        <w:pStyle w:val="ListBullet"/>
      </w:pPr>
      <w:r>
        <w:t>War Machine #8</w:t>
      </w:r>
    </w:p>
    <w:p w:rsidR="00E4654B" w:rsidRDefault="00C04B79">
      <w:pPr>
        <w:pStyle w:val="ListBullet"/>
      </w:pPr>
      <w:r>
        <w:t>Secret Defenders #21</w:t>
      </w:r>
    </w:p>
    <w:p w:rsidR="00E4654B" w:rsidRDefault="00C04B79">
      <w:pPr>
        <w:pStyle w:val="ListBullet"/>
      </w:pPr>
      <w:r>
        <w:t>The Punisher War Zone #33</w:t>
      </w:r>
    </w:p>
    <w:p w:rsidR="00E4654B" w:rsidRDefault="00C04B79">
      <w:pPr>
        <w:pStyle w:val="ListBullet"/>
      </w:pPr>
      <w:r>
        <w:t>X-Men #38</w:t>
      </w:r>
    </w:p>
    <w:p w:rsidR="00E4654B" w:rsidRDefault="00C04B79">
      <w:pPr>
        <w:pStyle w:val="ListBullet"/>
      </w:pPr>
      <w:r>
        <w:t>X-Force #40</w:t>
      </w:r>
    </w:p>
    <w:p w:rsidR="00E4654B" w:rsidRDefault="00C04B79">
      <w:pPr>
        <w:pStyle w:val="ListBullet"/>
      </w:pPr>
      <w:r>
        <w:t>Guardians of the Galaxy #54</w:t>
      </w:r>
    </w:p>
    <w:p w:rsidR="00E4654B" w:rsidRDefault="00C04B79">
      <w:pPr>
        <w:pStyle w:val="ListBullet"/>
      </w:pPr>
      <w:r>
        <w:t>What If? #67</w:t>
      </w:r>
    </w:p>
    <w:p w:rsidR="00E4654B" w:rsidRDefault="00C04B79">
      <w:pPr>
        <w:pStyle w:val="ListBullet"/>
      </w:pPr>
      <w:r>
        <w:t>Punisher War Journal #72</w:t>
      </w:r>
    </w:p>
    <w:p w:rsidR="00E4654B" w:rsidRDefault="00C04B79">
      <w:pPr>
        <w:pStyle w:val="ListBullet"/>
      </w:pPr>
      <w:r>
        <w:t>Excalibur #83</w:t>
      </w:r>
    </w:p>
    <w:p w:rsidR="00E4654B" w:rsidRDefault="00C04B79">
      <w:pPr>
        <w:pStyle w:val="ListBullet"/>
      </w:pPr>
      <w:r>
        <w:t>Wolverine #87</w:t>
      </w:r>
    </w:p>
    <w:p w:rsidR="00E4654B" w:rsidRDefault="00C04B79">
      <w:pPr>
        <w:pStyle w:val="ListBullet"/>
      </w:pPr>
      <w:r>
        <w:t>Silver Surfer #98</w:t>
      </w:r>
    </w:p>
    <w:p w:rsidR="00E4654B" w:rsidRDefault="00C04B79">
      <w:pPr>
        <w:pStyle w:val="ListBullet"/>
      </w:pPr>
      <w:r>
        <w:t>X-Factor #108</w:t>
      </w:r>
    </w:p>
    <w:p w:rsidR="00E4654B" w:rsidRDefault="00C04B79">
      <w:pPr>
        <w:pStyle w:val="ListBullet"/>
      </w:pPr>
      <w:r>
        <w:t>Marvel Comics Presents #167</w:t>
      </w:r>
    </w:p>
    <w:p w:rsidR="00E4654B" w:rsidRDefault="00C04B79">
      <w:pPr>
        <w:pStyle w:val="ListBullet"/>
      </w:pPr>
      <w:r>
        <w:t>Marvel Comics Presents #168</w:t>
      </w:r>
    </w:p>
    <w:p w:rsidR="00E4654B" w:rsidRDefault="00C04B79">
      <w:pPr>
        <w:pStyle w:val="ListBullet"/>
      </w:pPr>
      <w:r>
        <w:t>Peter Parker, the Spectacular Spider-Man #218</w:t>
      </w:r>
    </w:p>
    <w:p w:rsidR="00E4654B" w:rsidRDefault="00C04B79">
      <w:pPr>
        <w:pStyle w:val="ListBullet"/>
      </w:pPr>
      <w:r>
        <w:t>Iron Man #310</w:t>
      </w:r>
    </w:p>
    <w:p w:rsidR="00E4654B" w:rsidRDefault="00C04B79">
      <w:pPr>
        <w:pStyle w:val="ListBullet"/>
      </w:pPr>
      <w:r>
        <w:t>Uncanny X-Men #318</w:t>
      </w:r>
    </w:p>
    <w:p w:rsidR="00E4654B" w:rsidRDefault="00C04B79">
      <w:pPr>
        <w:pStyle w:val="ListBullet"/>
      </w:pPr>
      <w:r>
        <w:t>Daredevil #334</w:t>
      </w:r>
    </w:p>
    <w:p w:rsidR="00E4654B" w:rsidRDefault="00C04B79">
      <w:pPr>
        <w:pStyle w:val="ListBullet"/>
      </w:pPr>
      <w:r>
        <w:t>Avengers #380</w:t>
      </w:r>
    </w:p>
    <w:p w:rsidR="00E4654B" w:rsidRDefault="00C04B79">
      <w:pPr>
        <w:pStyle w:val="ListBullet"/>
      </w:pPr>
      <w:r>
        <w:t>Fantastic Four #394</w:t>
      </w:r>
    </w:p>
    <w:p w:rsidR="00E4654B" w:rsidRDefault="00C04B79">
      <w:pPr>
        <w:pStyle w:val="ListBullet"/>
      </w:pPr>
      <w:r>
        <w:t>Incredible Hulk #423</w:t>
      </w:r>
    </w:p>
    <w:p w:rsidR="00E4654B" w:rsidRDefault="00C04B79">
      <w:pPr>
        <w:pStyle w:val="ListBullet"/>
      </w:pPr>
      <w:r>
        <w:t>Thor #480</w:t>
      </w:r>
    </w:p>
    <w:p w:rsidR="00E4654B" w:rsidRDefault="00C04B79">
      <w:pPr>
        <w:pStyle w:val="Heading3"/>
      </w:pPr>
      <w:r>
        <w:t>December, 1994</w:t>
      </w:r>
    </w:p>
    <w:p w:rsidR="00E4654B" w:rsidRDefault="00C04B79">
      <w:r>
        <w:t xml:space="preserve">Number of comics published this month: </w:t>
      </w:r>
      <w:r>
        <w:rPr>
          <w:b/>
        </w:rPr>
        <w:t>43</w:t>
      </w:r>
    </w:p>
    <w:p w:rsidR="00E4654B" w:rsidRDefault="00C04B79">
      <w:pPr>
        <w:pStyle w:val="ListBullet"/>
      </w:pPr>
      <w:r>
        <w:t>Star Wars: Dark Empire II #1</w:t>
      </w:r>
    </w:p>
    <w:p w:rsidR="00E4654B" w:rsidRDefault="00C04B79">
      <w:pPr>
        <w:pStyle w:val="ListBullet"/>
      </w:pPr>
      <w:r>
        <w:lastRenderedPageBreak/>
        <w:t>Marvel Comics Presents #170</w:t>
      </w:r>
    </w:p>
    <w:p w:rsidR="00E4654B" w:rsidRDefault="00C04B79">
      <w:pPr>
        <w:pStyle w:val="ListBullet"/>
      </w:pPr>
      <w:r>
        <w:t>Star Wars: Tales of the Jedi - Dark Lords of the Sith #3</w:t>
      </w:r>
    </w:p>
    <w:p w:rsidR="00E4654B" w:rsidRDefault="00C04B79">
      <w:pPr>
        <w:pStyle w:val="ListBullet"/>
      </w:pPr>
      <w:r>
        <w:t>Classic Star Wars: The Early Adventures #5</w:t>
      </w:r>
    </w:p>
    <w:p w:rsidR="00E4654B" w:rsidRDefault="00C04B79">
      <w:pPr>
        <w:pStyle w:val="ListBullet"/>
      </w:pPr>
      <w:r>
        <w:t>Bishop #1</w:t>
      </w:r>
    </w:p>
    <w:p w:rsidR="00E4654B" w:rsidRDefault="00C04B79">
      <w:pPr>
        <w:pStyle w:val="ListBullet"/>
      </w:pPr>
      <w:r>
        <w:t>Generation X #2</w:t>
      </w:r>
    </w:p>
    <w:p w:rsidR="00E4654B" w:rsidRDefault="00C04B79">
      <w:pPr>
        <w:pStyle w:val="ListBullet"/>
      </w:pPr>
      <w:r>
        <w:t>Cable #18</w:t>
      </w:r>
    </w:p>
    <w:p w:rsidR="00E4654B" w:rsidRDefault="00C04B79">
      <w:pPr>
        <w:pStyle w:val="ListBullet"/>
      </w:pPr>
      <w:r>
        <w:t>Spider-Man 2099 #26</w:t>
      </w:r>
    </w:p>
    <w:p w:rsidR="00E4654B" w:rsidRDefault="00C04B79">
      <w:pPr>
        <w:pStyle w:val="ListBullet"/>
      </w:pPr>
      <w:r>
        <w:t>Warlock and the Infinity Watch #35</w:t>
      </w:r>
    </w:p>
    <w:p w:rsidR="00E4654B" w:rsidRDefault="00C04B79">
      <w:pPr>
        <w:pStyle w:val="ListBullet"/>
      </w:pPr>
      <w:r>
        <w:t>Doctor Strange, Sorcerer Supreme #72</w:t>
      </w:r>
    </w:p>
    <w:p w:rsidR="00E4654B" w:rsidRDefault="00C04B79">
      <w:pPr>
        <w:pStyle w:val="ListBullet"/>
      </w:pPr>
      <w:r>
        <w:t>Wolverine #88</w:t>
      </w:r>
    </w:p>
    <w:p w:rsidR="00E4654B" w:rsidRDefault="00C04B79">
      <w:pPr>
        <w:pStyle w:val="ListBullet"/>
      </w:pPr>
      <w:r>
        <w:t>Web of Spider-Man #119</w:t>
      </w:r>
    </w:p>
    <w:p w:rsidR="00E4654B" w:rsidRDefault="00C04B79">
      <w:pPr>
        <w:pStyle w:val="ListBullet"/>
      </w:pPr>
      <w:r>
        <w:t>Marvel Comics Presents #169</w:t>
      </w:r>
    </w:p>
    <w:p w:rsidR="00E4654B" w:rsidRDefault="00C04B79">
      <w:pPr>
        <w:pStyle w:val="ListBullet"/>
      </w:pPr>
      <w:r>
        <w:t>The Amazing Spider-Man #396</w:t>
      </w:r>
    </w:p>
    <w:p w:rsidR="00E4654B" w:rsidRDefault="00C04B79">
      <w:pPr>
        <w:pStyle w:val="ListBullet"/>
      </w:pPr>
      <w:r>
        <w:t>Captain America #434</w:t>
      </w:r>
    </w:p>
    <w:p w:rsidR="00E4654B" w:rsidRDefault="00C04B79">
      <w:pPr>
        <w:pStyle w:val="ListBullet"/>
      </w:pPr>
      <w:r>
        <w:t>Ghost Rider/Wolverine/Punisher: The Dark Design #0</w:t>
      </w:r>
    </w:p>
    <w:p w:rsidR="00E4654B" w:rsidRDefault="00C04B79">
      <w:pPr>
        <w:pStyle w:val="ListBullet"/>
      </w:pPr>
      <w:r>
        <w:t>Venom: Separation Anxiety #1</w:t>
      </w:r>
    </w:p>
    <w:p w:rsidR="00E4654B" w:rsidRDefault="00C04B79">
      <w:pPr>
        <w:pStyle w:val="ListBullet"/>
      </w:pPr>
      <w:r>
        <w:t>Tales to Astonish #1</w:t>
      </w:r>
    </w:p>
    <w:p w:rsidR="00E4654B" w:rsidRDefault="00C04B79">
      <w:pPr>
        <w:pStyle w:val="ListBullet"/>
      </w:pPr>
      <w:r>
        <w:t>The Punisher: Year One #1</w:t>
      </w:r>
    </w:p>
    <w:p w:rsidR="00E4654B" w:rsidRDefault="00C04B79">
      <w:pPr>
        <w:pStyle w:val="ListBullet"/>
      </w:pPr>
      <w:r>
        <w:t>Vision #2</w:t>
      </w:r>
    </w:p>
    <w:p w:rsidR="00E4654B" w:rsidRDefault="00C04B79">
      <w:pPr>
        <w:pStyle w:val="ListBullet"/>
      </w:pPr>
      <w:r>
        <w:t>Clandestine #3</w:t>
      </w:r>
    </w:p>
    <w:p w:rsidR="00E4654B" w:rsidRDefault="00C04B79">
      <w:pPr>
        <w:pStyle w:val="ListBullet"/>
      </w:pPr>
      <w:r>
        <w:t>Force Works #6</w:t>
      </w:r>
    </w:p>
    <w:p w:rsidR="00E4654B" w:rsidRDefault="00C04B79">
      <w:pPr>
        <w:pStyle w:val="ListBullet"/>
      </w:pPr>
      <w:r>
        <w:t>X-Men Unlimited #7</w:t>
      </w:r>
    </w:p>
    <w:p w:rsidR="00E4654B" w:rsidRDefault="00C04B79">
      <w:pPr>
        <w:pStyle w:val="ListBullet"/>
      </w:pPr>
      <w:r>
        <w:t>War Machine #9</w:t>
      </w:r>
    </w:p>
    <w:p w:rsidR="00E4654B" w:rsidRDefault="00C04B79">
      <w:pPr>
        <w:pStyle w:val="ListBullet"/>
      </w:pPr>
      <w:r>
        <w:t>Secret Defenders #22</w:t>
      </w:r>
    </w:p>
    <w:p w:rsidR="00E4654B" w:rsidRDefault="00C04B79">
      <w:pPr>
        <w:pStyle w:val="ListBullet"/>
      </w:pPr>
      <w:r>
        <w:t>Doom 2099 #24</w:t>
      </w:r>
    </w:p>
    <w:p w:rsidR="00E4654B" w:rsidRDefault="00C04B79">
      <w:pPr>
        <w:pStyle w:val="ListBullet"/>
      </w:pPr>
      <w:r>
        <w:t>The Punisher War Zone #34</w:t>
      </w:r>
    </w:p>
    <w:p w:rsidR="00E4654B" w:rsidRDefault="00C04B79">
      <w:pPr>
        <w:pStyle w:val="ListBullet"/>
      </w:pPr>
      <w:r>
        <w:t>X-Men #39</w:t>
      </w:r>
    </w:p>
    <w:p w:rsidR="00E4654B" w:rsidRDefault="00C04B79">
      <w:pPr>
        <w:pStyle w:val="ListBullet"/>
      </w:pPr>
      <w:r>
        <w:t>X-Force #41</w:t>
      </w:r>
    </w:p>
    <w:p w:rsidR="00E4654B" w:rsidRDefault="00C04B79">
      <w:pPr>
        <w:pStyle w:val="ListBullet"/>
      </w:pPr>
      <w:r>
        <w:t>Guardians of the Galaxy #55</w:t>
      </w:r>
    </w:p>
    <w:p w:rsidR="00E4654B" w:rsidRDefault="00C04B79">
      <w:pPr>
        <w:pStyle w:val="ListBullet"/>
      </w:pPr>
      <w:r>
        <w:t>What If? #68</w:t>
      </w:r>
    </w:p>
    <w:p w:rsidR="00E4654B" w:rsidRDefault="00C04B79">
      <w:pPr>
        <w:pStyle w:val="ListBullet"/>
      </w:pPr>
      <w:r>
        <w:t>Punisher War Journal #73</w:t>
      </w:r>
    </w:p>
    <w:p w:rsidR="00E4654B" w:rsidRDefault="00C04B79">
      <w:pPr>
        <w:pStyle w:val="ListBullet"/>
      </w:pPr>
      <w:r>
        <w:t>Excalibur #84</w:t>
      </w:r>
    </w:p>
    <w:p w:rsidR="00E4654B" w:rsidRDefault="00C04B79">
      <w:pPr>
        <w:pStyle w:val="ListBullet"/>
      </w:pPr>
      <w:r>
        <w:t>Silver Surfer #99</w:t>
      </w:r>
    </w:p>
    <w:p w:rsidR="00E4654B" w:rsidRDefault="00C04B79">
      <w:pPr>
        <w:pStyle w:val="ListBullet"/>
      </w:pPr>
      <w:r>
        <w:t>X-Factor #109</w:t>
      </w:r>
    </w:p>
    <w:p w:rsidR="00E4654B" w:rsidRDefault="00C04B79">
      <w:pPr>
        <w:pStyle w:val="ListBullet"/>
      </w:pPr>
      <w:r>
        <w:t>Peter Parker, the Spectacular Spider-Man #219</w:t>
      </w:r>
    </w:p>
    <w:p w:rsidR="00E4654B" w:rsidRDefault="00C04B79">
      <w:pPr>
        <w:pStyle w:val="ListBullet"/>
      </w:pPr>
      <w:r>
        <w:t>Iron Man #311</w:t>
      </w:r>
    </w:p>
    <w:p w:rsidR="00E4654B" w:rsidRDefault="00C04B79">
      <w:pPr>
        <w:pStyle w:val="ListBullet"/>
      </w:pPr>
      <w:r>
        <w:t>Uncanny X-Men #319</w:t>
      </w:r>
    </w:p>
    <w:p w:rsidR="00E4654B" w:rsidRDefault="00C04B79">
      <w:pPr>
        <w:pStyle w:val="ListBullet"/>
      </w:pPr>
      <w:r>
        <w:t>Daredevil #335</w:t>
      </w:r>
    </w:p>
    <w:p w:rsidR="00E4654B" w:rsidRDefault="00C04B79">
      <w:pPr>
        <w:pStyle w:val="ListBullet"/>
      </w:pPr>
      <w:r>
        <w:t>Avengers #381</w:t>
      </w:r>
    </w:p>
    <w:p w:rsidR="00E4654B" w:rsidRDefault="00C04B79">
      <w:pPr>
        <w:pStyle w:val="ListBullet"/>
      </w:pPr>
      <w:r>
        <w:t>Fantastic Four #395</w:t>
      </w:r>
    </w:p>
    <w:p w:rsidR="00E4654B" w:rsidRDefault="00C04B79">
      <w:pPr>
        <w:pStyle w:val="ListBullet"/>
      </w:pPr>
      <w:r>
        <w:t>Incredible Hulk #424</w:t>
      </w:r>
    </w:p>
    <w:p w:rsidR="00E4654B" w:rsidRDefault="00C04B79">
      <w:pPr>
        <w:pStyle w:val="ListBullet"/>
      </w:pPr>
      <w:r>
        <w:t>Thor #481</w:t>
      </w:r>
    </w:p>
    <w:p w:rsidR="00E4654B" w:rsidRDefault="00C04B79">
      <w:pPr>
        <w:pStyle w:val="Heading3"/>
      </w:pPr>
      <w:r>
        <w:lastRenderedPageBreak/>
        <w:t>January, 1995</w:t>
      </w:r>
    </w:p>
    <w:p w:rsidR="00E4654B" w:rsidRDefault="00C04B79">
      <w:r>
        <w:t xml:space="preserve">Number of comics published this month: </w:t>
      </w:r>
      <w:r>
        <w:rPr>
          <w:b/>
        </w:rPr>
        <w:t>45</w:t>
      </w:r>
    </w:p>
    <w:p w:rsidR="00E4654B" w:rsidRDefault="00C04B79">
      <w:pPr>
        <w:pStyle w:val="ListBullet"/>
      </w:pPr>
      <w:r>
        <w:t>Star Wars: Droids Special #1</w:t>
      </w:r>
    </w:p>
    <w:p w:rsidR="00E4654B" w:rsidRDefault="00C04B79">
      <w:pPr>
        <w:pStyle w:val="ListBullet"/>
      </w:pPr>
      <w:r>
        <w:t>Star Wars: Dark Empire II #2</w:t>
      </w:r>
    </w:p>
    <w:p w:rsidR="00E4654B" w:rsidRDefault="00C04B79">
      <w:pPr>
        <w:pStyle w:val="ListBullet"/>
      </w:pPr>
      <w:r>
        <w:t>Marvel Comics Presents #172</w:t>
      </w:r>
    </w:p>
    <w:p w:rsidR="00E4654B" w:rsidRDefault="00C04B79">
      <w:pPr>
        <w:pStyle w:val="ListBullet"/>
      </w:pPr>
      <w:r>
        <w:t>Generation X #3</w:t>
      </w:r>
    </w:p>
    <w:p w:rsidR="00E4654B" w:rsidRDefault="00C04B79">
      <w:pPr>
        <w:pStyle w:val="ListBullet"/>
      </w:pPr>
      <w:r>
        <w:t>Vision #3</w:t>
      </w:r>
    </w:p>
    <w:p w:rsidR="00E4654B" w:rsidRDefault="00C04B79">
      <w:pPr>
        <w:pStyle w:val="ListBullet"/>
      </w:pPr>
      <w:r>
        <w:t>Star Wars: Tales of the Jedi - Dark Lords of the Sith #4</w:t>
      </w:r>
    </w:p>
    <w:p w:rsidR="00E4654B" w:rsidRDefault="00C04B79">
      <w:pPr>
        <w:pStyle w:val="ListBullet"/>
      </w:pPr>
      <w:r>
        <w:t>Cable #19</w:t>
      </w:r>
    </w:p>
    <w:p w:rsidR="00E4654B" w:rsidRDefault="00C04B79">
      <w:pPr>
        <w:pStyle w:val="ListBullet"/>
      </w:pPr>
      <w:r>
        <w:t>Spider-Man 2099 #27</w:t>
      </w:r>
    </w:p>
    <w:p w:rsidR="00E4654B" w:rsidRDefault="00C04B79">
      <w:pPr>
        <w:pStyle w:val="ListBullet"/>
      </w:pPr>
      <w:r>
        <w:t>Warlock and the Infinity Watch #36</w:t>
      </w:r>
    </w:p>
    <w:p w:rsidR="00E4654B" w:rsidRDefault="00C04B79">
      <w:pPr>
        <w:pStyle w:val="ListBullet"/>
      </w:pPr>
      <w:r>
        <w:t>Ghost Rider #57</w:t>
      </w:r>
    </w:p>
    <w:p w:rsidR="00E4654B" w:rsidRDefault="00C04B79">
      <w:pPr>
        <w:pStyle w:val="ListBullet"/>
      </w:pPr>
      <w:r>
        <w:t>Doctor Strange, Sorcerer Supreme #73</w:t>
      </w:r>
    </w:p>
    <w:p w:rsidR="00E4654B" w:rsidRDefault="00C04B79">
      <w:pPr>
        <w:pStyle w:val="ListBullet"/>
      </w:pPr>
      <w:r>
        <w:t>Marvel Comics Presents #171</w:t>
      </w:r>
    </w:p>
    <w:p w:rsidR="00E4654B" w:rsidRDefault="00C04B79">
      <w:pPr>
        <w:pStyle w:val="ListBullet"/>
      </w:pPr>
      <w:r>
        <w:t>The Amazing Spider-Man #397</w:t>
      </w:r>
    </w:p>
    <w:p w:rsidR="00E4654B" w:rsidRDefault="00C04B79">
      <w:pPr>
        <w:pStyle w:val="ListBullet"/>
      </w:pPr>
      <w:r>
        <w:t>Captain America #435</w:t>
      </w:r>
    </w:p>
    <w:p w:rsidR="00E4654B" w:rsidRDefault="00C04B79">
      <w:pPr>
        <w:pStyle w:val="ListBullet"/>
      </w:pPr>
      <w:r>
        <w:t>Classic Star Wars: The Early Adventures #6</w:t>
      </w:r>
    </w:p>
    <w:p w:rsidR="00E4654B" w:rsidRDefault="00C04B79">
      <w:pPr>
        <w:pStyle w:val="ListBullet"/>
      </w:pPr>
      <w:r>
        <w:t>Generation X Annual #1</w:t>
      </w:r>
    </w:p>
    <w:p w:rsidR="00E4654B" w:rsidRDefault="00C04B79">
      <w:pPr>
        <w:pStyle w:val="ListBullet"/>
      </w:pPr>
      <w:r>
        <w:t>Sabretooth Special #1</w:t>
      </w:r>
    </w:p>
    <w:p w:rsidR="00E4654B" w:rsidRDefault="00C04B79">
      <w:pPr>
        <w:pStyle w:val="ListBullet"/>
      </w:pPr>
      <w:r>
        <w:t>X-Men Annual #1</w:t>
      </w:r>
    </w:p>
    <w:p w:rsidR="00E4654B" w:rsidRDefault="00C04B79">
      <w:pPr>
        <w:pStyle w:val="ListBullet"/>
      </w:pPr>
      <w:r>
        <w:t>Tales of Suspense #1</w:t>
      </w:r>
    </w:p>
    <w:p w:rsidR="00E4654B" w:rsidRDefault="00C04B79">
      <w:pPr>
        <w:pStyle w:val="ListBullet"/>
      </w:pPr>
      <w:r>
        <w:t>Venom: Separation Anxiety #2</w:t>
      </w:r>
    </w:p>
    <w:p w:rsidR="00E4654B" w:rsidRDefault="00C04B79">
      <w:pPr>
        <w:pStyle w:val="ListBullet"/>
      </w:pPr>
      <w:r>
        <w:t>The Punisher: Year One #2</w:t>
      </w:r>
    </w:p>
    <w:p w:rsidR="00E4654B" w:rsidRDefault="00C04B79">
      <w:pPr>
        <w:pStyle w:val="ListBullet"/>
      </w:pPr>
      <w:r>
        <w:t>Clandestine #4</w:t>
      </w:r>
    </w:p>
    <w:p w:rsidR="00E4654B" w:rsidRDefault="00C04B79">
      <w:pPr>
        <w:pStyle w:val="ListBullet"/>
      </w:pPr>
      <w:r>
        <w:t>Force Works #7</w:t>
      </w:r>
    </w:p>
    <w:p w:rsidR="00E4654B" w:rsidRDefault="00C04B79">
      <w:pPr>
        <w:pStyle w:val="ListBullet"/>
      </w:pPr>
      <w:r>
        <w:t>War Machine #10</w:t>
      </w:r>
    </w:p>
    <w:p w:rsidR="00E4654B" w:rsidRDefault="00C04B79">
      <w:pPr>
        <w:pStyle w:val="ListBullet"/>
      </w:pPr>
      <w:r>
        <w:t>Secret Defenders #23</w:t>
      </w:r>
    </w:p>
    <w:p w:rsidR="00E4654B" w:rsidRDefault="00C04B79">
      <w:pPr>
        <w:pStyle w:val="ListBullet"/>
      </w:pPr>
      <w:r>
        <w:t>Doom 2099 #25</w:t>
      </w:r>
    </w:p>
    <w:p w:rsidR="00E4654B" w:rsidRDefault="00C04B79">
      <w:pPr>
        <w:pStyle w:val="ListBullet"/>
      </w:pPr>
      <w:r>
        <w:t>The Punisher War Zone #35</w:t>
      </w:r>
    </w:p>
    <w:p w:rsidR="00E4654B" w:rsidRDefault="00C04B79">
      <w:pPr>
        <w:pStyle w:val="ListBullet"/>
      </w:pPr>
      <w:r>
        <w:t>X-Men #40</w:t>
      </w:r>
    </w:p>
    <w:p w:rsidR="00E4654B" w:rsidRDefault="00C04B79">
      <w:pPr>
        <w:pStyle w:val="ListBullet"/>
      </w:pPr>
      <w:r>
        <w:t>X-Force #42</w:t>
      </w:r>
    </w:p>
    <w:p w:rsidR="00E4654B" w:rsidRDefault="00C04B79">
      <w:pPr>
        <w:pStyle w:val="ListBullet"/>
      </w:pPr>
      <w:r>
        <w:t>Spider-Man #54</w:t>
      </w:r>
    </w:p>
    <w:p w:rsidR="00E4654B" w:rsidRDefault="00C04B79">
      <w:pPr>
        <w:pStyle w:val="ListBullet"/>
      </w:pPr>
      <w:r>
        <w:t>Guardians of the Galaxy #56</w:t>
      </w:r>
    </w:p>
    <w:p w:rsidR="00E4654B" w:rsidRDefault="00C04B79">
      <w:pPr>
        <w:pStyle w:val="ListBullet"/>
      </w:pPr>
      <w:r>
        <w:t>What If? #69</w:t>
      </w:r>
    </w:p>
    <w:p w:rsidR="00E4654B" w:rsidRDefault="00C04B79">
      <w:pPr>
        <w:pStyle w:val="ListBullet"/>
      </w:pPr>
      <w:r>
        <w:t>Punisher War Journal #74</w:t>
      </w:r>
    </w:p>
    <w:p w:rsidR="00E4654B" w:rsidRDefault="00C04B79">
      <w:pPr>
        <w:pStyle w:val="ListBullet"/>
      </w:pPr>
      <w:r>
        <w:t>Excalibur #85</w:t>
      </w:r>
    </w:p>
    <w:p w:rsidR="00E4654B" w:rsidRDefault="00C04B79">
      <w:pPr>
        <w:pStyle w:val="ListBullet"/>
      </w:pPr>
      <w:r>
        <w:t>Wolverine #89</w:t>
      </w:r>
    </w:p>
    <w:p w:rsidR="00E4654B" w:rsidRDefault="00C04B79">
      <w:pPr>
        <w:pStyle w:val="ListBullet"/>
      </w:pPr>
      <w:r>
        <w:t>Silver Surfer #100</w:t>
      </w:r>
    </w:p>
    <w:p w:rsidR="00E4654B" w:rsidRDefault="00C04B79">
      <w:pPr>
        <w:pStyle w:val="ListBullet"/>
      </w:pPr>
      <w:r>
        <w:t>X-Factor #110</w:t>
      </w:r>
    </w:p>
    <w:p w:rsidR="00E4654B" w:rsidRDefault="00C04B79">
      <w:pPr>
        <w:pStyle w:val="ListBullet"/>
      </w:pPr>
      <w:r>
        <w:t>Peter Parker, the Spectacular Spider-Man #220</w:t>
      </w:r>
    </w:p>
    <w:p w:rsidR="00E4654B" w:rsidRDefault="00C04B79">
      <w:pPr>
        <w:pStyle w:val="ListBullet"/>
      </w:pPr>
      <w:r>
        <w:t>Iron Man #312</w:t>
      </w:r>
    </w:p>
    <w:p w:rsidR="00E4654B" w:rsidRDefault="00C04B79">
      <w:pPr>
        <w:pStyle w:val="ListBullet"/>
      </w:pPr>
      <w:r>
        <w:lastRenderedPageBreak/>
        <w:t>Uncanny X-Men #320</w:t>
      </w:r>
    </w:p>
    <w:p w:rsidR="00E4654B" w:rsidRDefault="00C04B79">
      <w:pPr>
        <w:pStyle w:val="ListBullet"/>
      </w:pPr>
      <w:r>
        <w:t>Daredevil #336</w:t>
      </w:r>
    </w:p>
    <w:p w:rsidR="00E4654B" w:rsidRDefault="00C04B79">
      <w:pPr>
        <w:pStyle w:val="ListBullet"/>
      </w:pPr>
      <w:r>
        <w:t>Avengers #382</w:t>
      </w:r>
    </w:p>
    <w:p w:rsidR="00E4654B" w:rsidRDefault="00C04B79">
      <w:pPr>
        <w:pStyle w:val="ListBullet"/>
      </w:pPr>
      <w:r>
        <w:t>Fantastic Four #396</w:t>
      </w:r>
    </w:p>
    <w:p w:rsidR="00E4654B" w:rsidRDefault="00C04B79">
      <w:pPr>
        <w:pStyle w:val="ListBullet"/>
      </w:pPr>
      <w:r>
        <w:t>Incredible Hulk #425</w:t>
      </w:r>
    </w:p>
    <w:p w:rsidR="00E4654B" w:rsidRDefault="00C04B79">
      <w:pPr>
        <w:pStyle w:val="ListBullet"/>
      </w:pPr>
      <w:r>
        <w:t>Thor #482</w:t>
      </w:r>
    </w:p>
    <w:p w:rsidR="00E4654B" w:rsidRDefault="00C04B79">
      <w:pPr>
        <w:pStyle w:val="Heading3"/>
      </w:pPr>
      <w:r>
        <w:t>February, 1995</w:t>
      </w:r>
    </w:p>
    <w:p w:rsidR="00E4654B" w:rsidRDefault="00C04B79">
      <w:r>
        <w:t xml:space="preserve">Number of comics published this month: </w:t>
      </w:r>
      <w:r>
        <w:rPr>
          <w:b/>
        </w:rPr>
        <w:t>43</w:t>
      </w:r>
    </w:p>
    <w:p w:rsidR="00E4654B" w:rsidRDefault="00C04B79">
      <w:pPr>
        <w:pStyle w:val="ListBullet"/>
      </w:pPr>
      <w:r>
        <w:t>Star Wars: Dark Empire II #3</w:t>
      </w:r>
    </w:p>
    <w:p w:rsidR="00E4654B" w:rsidRDefault="00C04B79">
      <w:pPr>
        <w:pStyle w:val="ListBullet"/>
      </w:pPr>
      <w:r>
        <w:t>Star Wars: Tales of the Jedi - Dark Lords of the Sith #5</w:t>
      </w:r>
    </w:p>
    <w:p w:rsidR="00E4654B" w:rsidRDefault="00C04B79">
      <w:pPr>
        <w:pStyle w:val="ListBullet"/>
      </w:pPr>
      <w:r>
        <w:t>Classic Star Wars: The Early Adventures #7</w:t>
      </w:r>
    </w:p>
    <w:p w:rsidR="00E4654B" w:rsidRDefault="00C04B79">
      <w:pPr>
        <w:pStyle w:val="ListBullet"/>
      </w:pPr>
      <w:r>
        <w:t>Generation X #4</w:t>
      </w:r>
    </w:p>
    <w:p w:rsidR="00E4654B" w:rsidRDefault="00C04B79">
      <w:pPr>
        <w:pStyle w:val="ListBullet"/>
      </w:pPr>
      <w:r>
        <w:t>Spider-Man 2099 #28</w:t>
      </w:r>
    </w:p>
    <w:p w:rsidR="00E4654B" w:rsidRDefault="00C04B79">
      <w:pPr>
        <w:pStyle w:val="ListBullet"/>
      </w:pPr>
      <w:r>
        <w:t>Warlock and the Infinity Watch #37</w:t>
      </w:r>
    </w:p>
    <w:p w:rsidR="00E4654B" w:rsidRDefault="00C04B79">
      <w:pPr>
        <w:pStyle w:val="ListBullet"/>
      </w:pPr>
      <w:r>
        <w:t>Doctor Strange, Sorcerer Supreme #74</w:t>
      </w:r>
    </w:p>
    <w:p w:rsidR="00E4654B" w:rsidRDefault="00C04B79">
      <w:pPr>
        <w:pStyle w:val="ListBullet"/>
      </w:pPr>
      <w:r>
        <w:t>Wolverine #90</w:t>
      </w:r>
    </w:p>
    <w:p w:rsidR="00E4654B" w:rsidRDefault="00C04B79">
      <w:pPr>
        <w:pStyle w:val="ListBullet"/>
      </w:pPr>
      <w:r>
        <w:t>The Amazing Spider-Man #398</w:t>
      </w:r>
    </w:p>
    <w:p w:rsidR="00E4654B" w:rsidRDefault="00C04B79">
      <w:pPr>
        <w:pStyle w:val="ListBullet"/>
      </w:pPr>
      <w:r>
        <w:t>Captain America #436</w:t>
      </w:r>
    </w:p>
    <w:p w:rsidR="00E4654B" w:rsidRDefault="00C04B79">
      <w:pPr>
        <w:pStyle w:val="ListBullet"/>
      </w:pPr>
      <w:r>
        <w:t>X-Men: Books of Askani #1</w:t>
      </w:r>
    </w:p>
    <w:p w:rsidR="00E4654B" w:rsidRDefault="00C04B79">
      <w:pPr>
        <w:pStyle w:val="ListBullet"/>
      </w:pPr>
      <w:r>
        <w:t>X-Men: Alpha #1</w:t>
      </w:r>
    </w:p>
    <w:p w:rsidR="00E4654B" w:rsidRDefault="00C04B79">
      <w:pPr>
        <w:pStyle w:val="ListBullet"/>
      </w:pPr>
      <w:r>
        <w:t>Fury/Black Widow: Death Duty #1</w:t>
      </w:r>
    </w:p>
    <w:p w:rsidR="00E4654B" w:rsidRDefault="00C04B79">
      <w:pPr>
        <w:pStyle w:val="ListBullet"/>
      </w:pPr>
      <w:r>
        <w:t>Venom: Separation Anxiety #3</w:t>
      </w:r>
    </w:p>
    <w:p w:rsidR="00E4654B" w:rsidRDefault="00C04B79">
      <w:pPr>
        <w:pStyle w:val="ListBullet"/>
      </w:pPr>
      <w:r>
        <w:t>The Punisher: Year One #3</w:t>
      </w:r>
    </w:p>
    <w:p w:rsidR="00E4654B" w:rsidRDefault="00C04B79">
      <w:pPr>
        <w:pStyle w:val="ListBullet"/>
      </w:pPr>
      <w:r>
        <w:t>Vision #4</w:t>
      </w:r>
    </w:p>
    <w:p w:rsidR="00E4654B" w:rsidRDefault="00C04B79">
      <w:pPr>
        <w:pStyle w:val="ListBullet"/>
      </w:pPr>
      <w:r>
        <w:t>Clandestine #5</w:t>
      </w:r>
    </w:p>
    <w:p w:rsidR="00E4654B" w:rsidRDefault="00C04B79">
      <w:pPr>
        <w:pStyle w:val="ListBullet"/>
      </w:pPr>
      <w:r>
        <w:t>Spider-Man Unlimited #8</w:t>
      </w:r>
    </w:p>
    <w:p w:rsidR="00E4654B" w:rsidRDefault="00C04B79">
      <w:pPr>
        <w:pStyle w:val="ListBullet"/>
      </w:pPr>
      <w:r>
        <w:t>Force Works #8</w:t>
      </w:r>
    </w:p>
    <w:p w:rsidR="00E4654B" w:rsidRDefault="00C04B79">
      <w:pPr>
        <w:pStyle w:val="ListBullet"/>
      </w:pPr>
      <w:r>
        <w:t>Cable #20</w:t>
      </w:r>
    </w:p>
    <w:p w:rsidR="00E4654B" w:rsidRDefault="00C04B79">
      <w:pPr>
        <w:pStyle w:val="ListBullet"/>
      </w:pPr>
      <w:r>
        <w:t>Secret Defenders #24</w:t>
      </w:r>
    </w:p>
    <w:p w:rsidR="00E4654B" w:rsidRDefault="00C04B79">
      <w:pPr>
        <w:pStyle w:val="ListBullet"/>
      </w:pPr>
      <w:r>
        <w:t>Doom 2099 #26</w:t>
      </w:r>
    </w:p>
    <w:p w:rsidR="00E4654B" w:rsidRDefault="00C04B79">
      <w:pPr>
        <w:pStyle w:val="ListBullet"/>
      </w:pPr>
      <w:r>
        <w:t>The Punisher War Zone #36</w:t>
      </w:r>
    </w:p>
    <w:p w:rsidR="00E4654B" w:rsidRDefault="00C04B79">
      <w:pPr>
        <w:pStyle w:val="ListBullet"/>
      </w:pPr>
      <w:r>
        <w:t>X-Men #41</w:t>
      </w:r>
    </w:p>
    <w:p w:rsidR="00E4654B" w:rsidRDefault="00C04B79">
      <w:pPr>
        <w:pStyle w:val="ListBullet"/>
      </w:pPr>
      <w:r>
        <w:t>X-Force #43</w:t>
      </w:r>
    </w:p>
    <w:p w:rsidR="00E4654B" w:rsidRDefault="00C04B79">
      <w:pPr>
        <w:pStyle w:val="ListBullet"/>
      </w:pPr>
      <w:r>
        <w:t>Spider-Man #55</w:t>
      </w:r>
    </w:p>
    <w:p w:rsidR="00E4654B" w:rsidRDefault="00C04B79">
      <w:pPr>
        <w:pStyle w:val="ListBullet"/>
      </w:pPr>
      <w:r>
        <w:t>Guardians of the Galaxy #57</w:t>
      </w:r>
    </w:p>
    <w:p w:rsidR="00E4654B" w:rsidRDefault="00C04B79">
      <w:pPr>
        <w:pStyle w:val="ListBullet"/>
      </w:pPr>
      <w:r>
        <w:t>What If? #70</w:t>
      </w:r>
    </w:p>
    <w:p w:rsidR="00E4654B" w:rsidRDefault="00C04B79">
      <w:pPr>
        <w:pStyle w:val="ListBullet"/>
      </w:pPr>
      <w:r>
        <w:t>Punisher War Journal #75</w:t>
      </w:r>
    </w:p>
    <w:p w:rsidR="00E4654B" w:rsidRDefault="00C04B79">
      <w:pPr>
        <w:pStyle w:val="ListBullet"/>
      </w:pPr>
      <w:r>
        <w:t>Excalibur #86</w:t>
      </w:r>
    </w:p>
    <w:p w:rsidR="00E4654B" w:rsidRDefault="00C04B79">
      <w:pPr>
        <w:pStyle w:val="ListBullet"/>
      </w:pPr>
      <w:r>
        <w:t>Silver Surfer #101</w:t>
      </w:r>
    </w:p>
    <w:p w:rsidR="00E4654B" w:rsidRDefault="00C04B79">
      <w:pPr>
        <w:pStyle w:val="ListBullet"/>
      </w:pPr>
      <w:r>
        <w:t>X-Factor #111</w:t>
      </w:r>
    </w:p>
    <w:p w:rsidR="00E4654B" w:rsidRDefault="00C04B79">
      <w:pPr>
        <w:pStyle w:val="ListBullet"/>
      </w:pPr>
      <w:r>
        <w:lastRenderedPageBreak/>
        <w:t>Web of Spider-Man #121</w:t>
      </w:r>
    </w:p>
    <w:p w:rsidR="00E4654B" w:rsidRDefault="00C04B79">
      <w:pPr>
        <w:pStyle w:val="ListBullet"/>
      </w:pPr>
      <w:r>
        <w:t>Marvel Comics Presents #173</w:t>
      </w:r>
    </w:p>
    <w:p w:rsidR="00E4654B" w:rsidRDefault="00C04B79">
      <w:pPr>
        <w:pStyle w:val="ListBullet"/>
      </w:pPr>
      <w:r>
        <w:t>Marvel Comics Presents #174</w:t>
      </w:r>
    </w:p>
    <w:p w:rsidR="00E4654B" w:rsidRDefault="00C04B79">
      <w:pPr>
        <w:pStyle w:val="ListBullet"/>
      </w:pPr>
      <w:r>
        <w:t>Peter Parker, the Spectacular Spider-Man #221</w:t>
      </w:r>
    </w:p>
    <w:p w:rsidR="00E4654B" w:rsidRDefault="00C04B79">
      <w:pPr>
        <w:pStyle w:val="ListBullet"/>
      </w:pPr>
      <w:r>
        <w:t>Iron Man #313</w:t>
      </w:r>
    </w:p>
    <w:p w:rsidR="00E4654B" w:rsidRDefault="00C04B79">
      <w:pPr>
        <w:pStyle w:val="ListBullet"/>
      </w:pPr>
      <w:r>
        <w:t>Uncanny X-Men #321</w:t>
      </w:r>
    </w:p>
    <w:p w:rsidR="00E4654B" w:rsidRDefault="00C04B79">
      <w:pPr>
        <w:pStyle w:val="ListBullet"/>
      </w:pPr>
      <w:r>
        <w:t>Daredevil #337</w:t>
      </w:r>
    </w:p>
    <w:p w:rsidR="00E4654B" w:rsidRDefault="00C04B79">
      <w:pPr>
        <w:pStyle w:val="ListBullet"/>
      </w:pPr>
      <w:r>
        <w:t>Avengers #383</w:t>
      </w:r>
    </w:p>
    <w:p w:rsidR="00E4654B" w:rsidRDefault="00C04B79">
      <w:pPr>
        <w:pStyle w:val="ListBullet"/>
      </w:pPr>
      <w:r>
        <w:t>Fantastic Four #397</w:t>
      </w:r>
    </w:p>
    <w:p w:rsidR="00E4654B" w:rsidRDefault="00C04B79">
      <w:pPr>
        <w:pStyle w:val="ListBullet"/>
      </w:pPr>
      <w:r>
        <w:t>Incredible Hulk #426</w:t>
      </w:r>
    </w:p>
    <w:p w:rsidR="00E4654B" w:rsidRDefault="00C04B79">
      <w:pPr>
        <w:pStyle w:val="ListBullet"/>
      </w:pPr>
      <w:r>
        <w:t>Thor #483</w:t>
      </w:r>
    </w:p>
    <w:p w:rsidR="00E4654B" w:rsidRDefault="00C04B79">
      <w:pPr>
        <w:pStyle w:val="Heading3"/>
      </w:pPr>
      <w:r>
        <w:t>March, 1995</w:t>
      </w:r>
    </w:p>
    <w:p w:rsidR="00E4654B" w:rsidRDefault="00C04B79">
      <w:r>
        <w:t xml:space="preserve">Number of comics published this month: </w:t>
      </w:r>
      <w:r>
        <w:rPr>
          <w:b/>
        </w:rPr>
        <w:t>39</w:t>
      </w:r>
    </w:p>
    <w:p w:rsidR="00E4654B" w:rsidRDefault="00C04B79">
      <w:pPr>
        <w:pStyle w:val="ListBullet"/>
      </w:pPr>
      <w:r>
        <w:t>Star Wars: Dark Empire II #4</w:t>
      </w:r>
    </w:p>
    <w:p w:rsidR="00E4654B" w:rsidRDefault="00C04B79">
      <w:pPr>
        <w:pStyle w:val="ListBullet"/>
      </w:pPr>
      <w:r>
        <w:t>Star Wars: Tales of the Jedi - Dark Lords of the Sith #6</w:t>
      </w:r>
    </w:p>
    <w:p w:rsidR="00E4654B" w:rsidRDefault="00C04B79">
      <w:pPr>
        <w:pStyle w:val="ListBullet"/>
      </w:pPr>
      <w:r>
        <w:t>Classic Star Wars: The Early Adventures #8</w:t>
      </w:r>
    </w:p>
    <w:p w:rsidR="00E4654B" w:rsidRDefault="00C04B79">
      <w:pPr>
        <w:pStyle w:val="ListBullet"/>
      </w:pPr>
      <w:r>
        <w:t>Gambit and the X-Ternals #1</w:t>
      </w:r>
    </w:p>
    <w:p w:rsidR="00E4654B" w:rsidRDefault="00C04B79">
      <w:pPr>
        <w:pStyle w:val="ListBullet"/>
      </w:pPr>
      <w:r>
        <w:t>Amazing X-Men #1</w:t>
      </w:r>
    </w:p>
    <w:p w:rsidR="00E4654B" w:rsidRDefault="00C04B79">
      <w:pPr>
        <w:pStyle w:val="ListBullet"/>
      </w:pPr>
      <w:r>
        <w:t>Astonishing X-Men #1</w:t>
      </w:r>
    </w:p>
    <w:p w:rsidR="00E4654B" w:rsidRDefault="00C04B79">
      <w:pPr>
        <w:pStyle w:val="ListBullet"/>
      </w:pPr>
      <w:r>
        <w:t>Weapon X #1</w:t>
      </w:r>
    </w:p>
    <w:p w:rsidR="00E4654B" w:rsidRDefault="00C04B79">
      <w:pPr>
        <w:pStyle w:val="ListBullet"/>
      </w:pPr>
      <w:r>
        <w:t>X-Man #1</w:t>
      </w:r>
    </w:p>
    <w:p w:rsidR="00E4654B" w:rsidRDefault="00C04B79">
      <w:pPr>
        <w:pStyle w:val="ListBullet"/>
      </w:pPr>
      <w:r>
        <w:t>X-Calibre #1</w:t>
      </w:r>
    </w:p>
    <w:p w:rsidR="00E4654B" w:rsidRDefault="00C04B79">
      <w:pPr>
        <w:pStyle w:val="ListBullet"/>
      </w:pPr>
      <w:r>
        <w:t>Generation Next #1</w:t>
      </w:r>
    </w:p>
    <w:p w:rsidR="00E4654B" w:rsidRDefault="00C04B79">
      <w:pPr>
        <w:pStyle w:val="ListBullet"/>
      </w:pPr>
      <w:r>
        <w:t>Factor X #1</w:t>
      </w:r>
    </w:p>
    <w:p w:rsidR="00E4654B" w:rsidRDefault="00C04B79">
      <w:pPr>
        <w:pStyle w:val="ListBullet"/>
      </w:pPr>
      <w:r>
        <w:t>Spider-Man 2099 #29</w:t>
      </w:r>
    </w:p>
    <w:p w:rsidR="00E4654B" w:rsidRDefault="00C04B79">
      <w:pPr>
        <w:pStyle w:val="ListBullet"/>
      </w:pPr>
      <w:r>
        <w:t>Warlock and the Infinity Watch #38</w:t>
      </w:r>
    </w:p>
    <w:p w:rsidR="00E4654B" w:rsidRDefault="00C04B79">
      <w:pPr>
        <w:pStyle w:val="ListBullet"/>
      </w:pPr>
      <w:r>
        <w:t>Doctor Strange, Sorcerer Supreme #75</w:t>
      </w:r>
    </w:p>
    <w:p w:rsidR="00E4654B" w:rsidRDefault="00C04B79">
      <w:pPr>
        <w:pStyle w:val="ListBullet"/>
      </w:pPr>
      <w:r>
        <w:t>The Amazing Spider-Man #399</w:t>
      </w:r>
    </w:p>
    <w:p w:rsidR="00E4654B" w:rsidRDefault="00C04B79">
      <w:pPr>
        <w:pStyle w:val="ListBullet"/>
      </w:pPr>
      <w:r>
        <w:t>Captain America #437</w:t>
      </w:r>
    </w:p>
    <w:p w:rsidR="00E4654B" w:rsidRDefault="00C04B79">
      <w:pPr>
        <w:pStyle w:val="ListBullet"/>
      </w:pPr>
      <w:r>
        <w:t>X-Men Chronicles #1</w:t>
      </w:r>
    </w:p>
    <w:p w:rsidR="00E4654B" w:rsidRDefault="00C04B79">
      <w:pPr>
        <w:pStyle w:val="ListBullet"/>
      </w:pPr>
      <w:r>
        <w:t>Elektra: Root of Evil #1</w:t>
      </w:r>
    </w:p>
    <w:p w:rsidR="00E4654B" w:rsidRDefault="00C04B79">
      <w:pPr>
        <w:pStyle w:val="ListBullet"/>
      </w:pPr>
      <w:r>
        <w:t>Venom: Separation Anxiety #4</w:t>
      </w:r>
    </w:p>
    <w:p w:rsidR="00E4654B" w:rsidRDefault="00C04B79">
      <w:pPr>
        <w:pStyle w:val="ListBullet"/>
      </w:pPr>
      <w:r>
        <w:t>The Punisher: Year One #4</w:t>
      </w:r>
    </w:p>
    <w:p w:rsidR="00E4654B" w:rsidRDefault="00C04B79">
      <w:pPr>
        <w:pStyle w:val="ListBullet"/>
      </w:pPr>
      <w:r>
        <w:t>Clandestine #6</w:t>
      </w:r>
    </w:p>
    <w:p w:rsidR="00E4654B" w:rsidRDefault="00C04B79">
      <w:pPr>
        <w:pStyle w:val="ListBullet"/>
      </w:pPr>
      <w:r>
        <w:t>Force Works #9</w:t>
      </w:r>
    </w:p>
    <w:p w:rsidR="00E4654B" w:rsidRDefault="00C04B79">
      <w:pPr>
        <w:pStyle w:val="ListBullet"/>
      </w:pPr>
      <w:r>
        <w:t>Secret Defenders #25</w:t>
      </w:r>
    </w:p>
    <w:p w:rsidR="00E4654B" w:rsidRDefault="00C04B79">
      <w:pPr>
        <w:pStyle w:val="ListBullet"/>
      </w:pPr>
      <w:r>
        <w:t>Doom 2099 #27</w:t>
      </w:r>
    </w:p>
    <w:p w:rsidR="00E4654B" w:rsidRDefault="00C04B79">
      <w:pPr>
        <w:pStyle w:val="ListBullet"/>
      </w:pPr>
      <w:r>
        <w:t>Spider-Man #56</w:t>
      </w:r>
    </w:p>
    <w:p w:rsidR="00E4654B" w:rsidRDefault="00C04B79">
      <w:pPr>
        <w:pStyle w:val="ListBullet"/>
      </w:pPr>
      <w:r>
        <w:t>Guardians of the Galaxy #58</w:t>
      </w:r>
    </w:p>
    <w:p w:rsidR="00E4654B" w:rsidRDefault="00C04B79">
      <w:pPr>
        <w:pStyle w:val="ListBullet"/>
      </w:pPr>
      <w:r>
        <w:t>Namor: The Sub-Mariner #60</w:t>
      </w:r>
    </w:p>
    <w:p w:rsidR="00E4654B" w:rsidRDefault="00C04B79">
      <w:pPr>
        <w:pStyle w:val="ListBullet"/>
      </w:pPr>
      <w:r>
        <w:lastRenderedPageBreak/>
        <w:t>What If? #71</w:t>
      </w:r>
    </w:p>
    <w:p w:rsidR="00E4654B" w:rsidRDefault="00C04B79">
      <w:pPr>
        <w:pStyle w:val="ListBullet"/>
      </w:pPr>
      <w:r>
        <w:t>Punisher War Journal #76</w:t>
      </w:r>
    </w:p>
    <w:p w:rsidR="00E4654B" w:rsidRDefault="00C04B79">
      <w:pPr>
        <w:pStyle w:val="ListBullet"/>
      </w:pPr>
      <w:r>
        <w:t>Silver Surfer #102</w:t>
      </w:r>
    </w:p>
    <w:p w:rsidR="00E4654B" w:rsidRDefault="00C04B79">
      <w:pPr>
        <w:pStyle w:val="ListBullet"/>
      </w:pPr>
      <w:r>
        <w:t>Web of Spider-Man #122</w:t>
      </w:r>
    </w:p>
    <w:p w:rsidR="00E4654B" w:rsidRDefault="00C04B79">
      <w:pPr>
        <w:pStyle w:val="ListBullet"/>
      </w:pPr>
      <w:r>
        <w:t>Marvel Comics Presents #175</w:t>
      </w:r>
    </w:p>
    <w:p w:rsidR="00E4654B" w:rsidRDefault="00C04B79">
      <w:pPr>
        <w:pStyle w:val="ListBullet"/>
      </w:pPr>
      <w:r>
        <w:t>Peter Parker, the Spectacular Spider-Man #222</w:t>
      </w:r>
    </w:p>
    <w:p w:rsidR="00E4654B" w:rsidRDefault="00C04B79">
      <w:pPr>
        <w:pStyle w:val="ListBullet"/>
      </w:pPr>
      <w:r>
        <w:t>Iron Man #314</w:t>
      </w:r>
    </w:p>
    <w:p w:rsidR="00E4654B" w:rsidRDefault="00C04B79">
      <w:pPr>
        <w:pStyle w:val="ListBullet"/>
      </w:pPr>
      <w:r>
        <w:t>Daredevil #338</w:t>
      </w:r>
    </w:p>
    <w:p w:rsidR="00E4654B" w:rsidRDefault="00C04B79">
      <w:pPr>
        <w:pStyle w:val="ListBullet"/>
      </w:pPr>
      <w:r>
        <w:t>Avengers #384</w:t>
      </w:r>
    </w:p>
    <w:p w:rsidR="00E4654B" w:rsidRDefault="00C04B79">
      <w:pPr>
        <w:pStyle w:val="ListBullet"/>
      </w:pPr>
      <w:r>
        <w:t>Fantastic Four #398</w:t>
      </w:r>
    </w:p>
    <w:p w:rsidR="00E4654B" w:rsidRDefault="00C04B79">
      <w:pPr>
        <w:pStyle w:val="ListBullet"/>
      </w:pPr>
      <w:r>
        <w:t>Incredible Hulk #427</w:t>
      </w:r>
    </w:p>
    <w:p w:rsidR="00E4654B" w:rsidRDefault="00C04B79">
      <w:pPr>
        <w:pStyle w:val="ListBullet"/>
      </w:pPr>
      <w:r>
        <w:t>Thor #484</w:t>
      </w:r>
    </w:p>
    <w:p w:rsidR="00E4654B" w:rsidRDefault="00C04B79">
      <w:pPr>
        <w:pStyle w:val="Heading3"/>
      </w:pPr>
      <w:r>
        <w:t>April, 1995</w:t>
      </w:r>
    </w:p>
    <w:p w:rsidR="00E4654B" w:rsidRDefault="00C04B79">
      <w:r>
        <w:t xml:space="preserve">Number of comics published this month: </w:t>
      </w:r>
      <w:r>
        <w:rPr>
          <w:b/>
        </w:rPr>
        <w:t>38</w:t>
      </w:r>
    </w:p>
    <w:p w:rsidR="00E4654B" w:rsidRDefault="00C04B79">
      <w:pPr>
        <w:pStyle w:val="ListBullet"/>
      </w:pPr>
      <w:r>
        <w:t>Star Wars: Dark Empire II #5</w:t>
      </w:r>
    </w:p>
    <w:p w:rsidR="00E4654B" w:rsidRDefault="00C04B79">
      <w:pPr>
        <w:pStyle w:val="ListBullet"/>
      </w:pPr>
      <w:r>
        <w:t>Star Wars: Droids #1</w:t>
      </w:r>
    </w:p>
    <w:p w:rsidR="00E4654B" w:rsidRDefault="00C04B79">
      <w:pPr>
        <w:pStyle w:val="ListBullet"/>
      </w:pPr>
      <w:r>
        <w:t>Classic Star Wars: The Early Adventures #9</w:t>
      </w:r>
    </w:p>
    <w:p w:rsidR="00E4654B" w:rsidRDefault="00C04B79">
      <w:pPr>
        <w:pStyle w:val="ListBullet"/>
      </w:pPr>
      <w:r>
        <w:t>Gambit and the X-Ternals #2</w:t>
      </w:r>
    </w:p>
    <w:p w:rsidR="00E4654B" w:rsidRDefault="00C04B79">
      <w:pPr>
        <w:pStyle w:val="ListBullet"/>
      </w:pPr>
      <w:r>
        <w:t>Amazing X-Men #2</w:t>
      </w:r>
    </w:p>
    <w:p w:rsidR="00E4654B" w:rsidRDefault="00C04B79">
      <w:pPr>
        <w:pStyle w:val="ListBullet"/>
      </w:pPr>
      <w:r>
        <w:t>Astonishing X-Men #2</w:t>
      </w:r>
    </w:p>
    <w:p w:rsidR="00E4654B" w:rsidRDefault="00C04B79">
      <w:pPr>
        <w:pStyle w:val="ListBullet"/>
      </w:pPr>
      <w:r>
        <w:t>Weapon X #2</w:t>
      </w:r>
    </w:p>
    <w:p w:rsidR="00E4654B" w:rsidRDefault="00C04B79">
      <w:pPr>
        <w:pStyle w:val="ListBullet"/>
      </w:pPr>
      <w:r>
        <w:t>X-Calibre #2</w:t>
      </w:r>
    </w:p>
    <w:p w:rsidR="00E4654B" w:rsidRDefault="00C04B79">
      <w:pPr>
        <w:pStyle w:val="ListBullet"/>
      </w:pPr>
      <w:r>
        <w:t>Generation Next #2</w:t>
      </w:r>
    </w:p>
    <w:p w:rsidR="00E4654B" w:rsidRDefault="00C04B79">
      <w:pPr>
        <w:pStyle w:val="ListBullet"/>
      </w:pPr>
      <w:r>
        <w:t>Factor X #2</w:t>
      </w:r>
    </w:p>
    <w:p w:rsidR="00E4654B" w:rsidRDefault="00C04B79">
      <w:pPr>
        <w:pStyle w:val="ListBullet"/>
      </w:pPr>
      <w:r>
        <w:t>Spider-Man 2099 #30</w:t>
      </w:r>
    </w:p>
    <w:p w:rsidR="00E4654B" w:rsidRDefault="00C04B79">
      <w:pPr>
        <w:pStyle w:val="ListBullet"/>
      </w:pPr>
      <w:r>
        <w:t>The Punisher War Zone #38</w:t>
      </w:r>
    </w:p>
    <w:p w:rsidR="00E4654B" w:rsidRDefault="00C04B79">
      <w:pPr>
        <w:pStyle w:val="ListBullet"/>
      </w:pPr>
      <w:r>
        <w:t>Warlock and the Infinity Watch #39</w:t>
      </w:r>
    </w:p>
    <w:p w:rsidR="00E4654B" w:rsidRDefault="00C04B79">
      <w:pPr>
        <w:pStyle w:val="ListBullet"/>
      </w:pPr>
      <w:r>
        <w:t>Doctor Strange, Sorcerer Supreme #76</w:t>
      </w:r>
    </w:p>
    <w:p w:rsidR="00E4654B" w:rsidRDefault="00C04B79">
      <w:pPr>
        <w:pStyle w:val="ListBullet"/>
      </w:pPr>
      <w:r>
        <w:t>Star Wars: Jabba the Hutt - The Gaar Suppoon Hit #1</w:t>
      </w:r>
    </w:p>
    <w:p w:rsidR="00E4654B" w:rsidRDefault="00C04B79">
      <w:pPr>
        <w:pStyle w:val="ListBullet"/>
      </w:pPr>
      <w:r>
        <w:t>Venom: Carnage Unleashed #1</w:t>
      </w:r>
    </w:p>
    <w:p w:rsidR="00E4654B" w:rsidRDefault="00C04B79">
      <w:pPr>
        <w:pStyle w:val="ListBullet"/>
      </w:pPr>
      <w:r>
        <w:t>Age of Apocalypse: The Chosen #1</w:t>
      </w:r>
    </w:p>
    <w:p w:rsidR="00E4654B" w:rsidRDefault="00C04B79">
      <w:pPr>
        <w:pStyle w:val="ListBullet"/>
      </w:pPr>
      <w:r>
        <w:t>X-Man #2</w:t>
      </w:r>
    </w:p>
    <w:p w:rsidR="00E4654B" w:rsidRDefault="00C04B79">
      <w:pPr>
        <w:pStyle w:val="ListBullet"/>
      </w:pPr>
      <w:r>
        <w:t>Elektra: Root of Evil #2</w:t>
      </w:r>
    </w:p>
    <w:p w:rsidR="00E4654B" w:rsidRDefault="00C04B79">
      <w:pPr>
        <w:pStyle w:val="ListBullet"/>
      </w:pPr>
      <w:r>
        <w:t>Clandestine #7</w:t>
      </w:r>
    </w:p>
    <w:p w:rsidR="00E4654B" w:rsidRDefault="00C04B79">
      <w:pPr>
        <w:pStyle w:val="ListBullet"/>
      </w:pPr>
      <w:r>
        <w:t>Force Works #10</w:t>
      </w:r>
    </w:p>
    <w:p w:rsidR="00E4654B" w:rsidRDefault="00C04B79">
      <w:pPr>
        <w:pStyle w:val="ListBullet"/>
      </w:pPr>
      <w:r>
        <w:t>Doom 2099 #28</w:t>
      </w:r>
    </w:p>
    <w:p w:rsidR="00E4654B" w:rsidRDefault="00C04B79">
      <w:pPr>
        <w:pStyle w:val="ListBullet"/>
      </w:pPr>
      <w:r>
        <w:t>Spider-Man #57</w:t>
      </w:r>
    </w:p>
    <w:p w:rsidR="00E4654B" w:rsidRDefault="00C04B79">
      <w:pPr>
        <w:pStyle w:val="ListBullet"/>
      </w:pPr>
      <w:r>
        <w:t>Guardians of the Galaxy #59</w:t>
      </w:r>
    </w:p>
    <w:p w:rsidR="00E4654B" w:rsidRDefault="00C04B79">
      <w:pPr>
        <w:pStyle w:val="ListBullet"/>
      </w:pPr>
      <w:r>
        <w:t>Namor: The Sub-Mariner #61</w:t>
      </w:r>
    </w:p>
    <w:p w:rsidR="00E4654B" w:rsidRDefault="00C04B79">
      <w:pPr>
        <w:pStyle w:val="ListBullet"/>
      </w:pPr>
      <w:r>
        <w:t>What If? #72</w:t>
      </w:r>
    </w:p>
    <w:p w:rsidR="00E4654B" w:rsidRDefault="00C04B79">
      <w:pPr>
        <w:pStyle w:val="ListBullet"/>
      </w:pPr>
      <w:r>
        <w:lastRenderedPageBreak/>
        <w:t>Punisher War Journal #77</w:t>
      </w:r>
    </w:p>
    <w:p w:rsidR="00E4654B" w:rsidRDefault="00C04B79">
      <w:pPr>
        <w:pStyle w:val="ListBullet"/>
      </w:pPr>
      <w:r>
        <w:t>Silver Surfer #103</w:t>
      </w:r>
    </w:p>
    <w:p w:rsidR="00E4654B" w:rsidRDefault="00C04B79">
      <w:pPr>
        <w:pStyle w:val="ListBullet"/>
      </w:pPr>
      <w:r>
        <w:t>Web of Spider-Man #123</w:t>
      </w:r>
    </w:p>
    <w:p w:rsidR="00E4654B" w:rsidRDefault="00C04B79">
      <w:pPr>
        <w:pStyle w:val="ListBullet"/>
      </w:pPr>
      <w:r>
        <w:t>Peter Parker, the Spectacular Spider-Man #223</w:t>
      </w:r>
    </w:p>
    <w:p w:rsidR="00E4654B" w:rsidRDefault="00C04B79">
      <w:pPr>
        <w:pStyle w:val="ListBullet"/>
      </w:pPr>
      <w:r>
        <w:t>Iron Man #315</w:t>
      </w:r>
    </w:p>
    <w:p w:rsidR="00E4654B" w:rsidRDefault="00C04B79">
      <w:pPr>
        <w:pStyle w:val="ListBullet"/>
      </w:pPr>
      <w:r>
        <w:t>Daredevil #339</w:t>
      </w:r>
    </w:p>
    <w:p w:rsidR="00E4654B" w:rsidRDefault="00C04B79">
      <w:pPr>
        <w:pStyle w:val="ListBullet"/>
      </w:pPr>
      <w:r>
        <w:t>Avengers #385</w:t>
      </w:r>
    </w:p>
    <w:p w:rsidR="00E4654B" w:rsidRDefault="00C04B79">
      <w:pPr>
        <w:pStyle w:val="ListBullet"/>
      </w:pPr>
      <w:r>
        <w:t>Fantastic Four #399</w:t>
      </w:r>
    </w:p>
    <w:p w:rsidR="00E4654B" w:rsidRDefault="00C04B79">
      <w:pPr>
        <w:pStyle w:val="ListBullet"/>
      </w:pPr>
      <w:r>
        <w:t>The Amazing Spider-Man #400</w:t>
      </w:r>
    </w:p>
    <w:p w:rsidR="00E4654B" w:rsidRDefault="00C04B79">
      <w:pPr>
        <w:pStyle w:val="ListBullet"/>
      </w:pPr>
      <w:r>
        <w:t>Incredible Hulk #428</w:t>
      </w:r>
    </w:p>
    <w:p w:rsidR="00E4654B" w:rsidRDefault="00C04B79">
      <w:pPr>
        <w:pStyle w:val="ListBullet"/>
      </w:pPr>
      <w:r>
        <w:t>Captain America #438</w:t>
      </w:r>
    </w:p>
    <w:p w:rsidR="00E4654B" w:rsidRDefault="00C04B79">
      <w:pPr>
        <w:pStyle w:val="ListBullet"/>
      </w:pPr>
      <w:r>
        <w:t>Thor #485</w:t>
      </w:r>
    </w:p>
    <w:p w:rsidR="00E4654B" w:rsidRDefault="00C04B79">
      <w:pPr>
        <w:pStyle w:val="Heading3"/>
      </w:pPr>
      <w:r>
        <w:t>May, 1995</w:t>
      </w:r>
    </w:p>
    <w:p w:rsidR="00E4654B" w:rsidRDefault="00C04B79">
      <w:r>
        <w:t xml:space="preserve">Number of comics published this month: </w:t>
      </w:r>
      <w:r>
        <w:rPr>
          <w:b/>
        </w:rPr>
        <w:t>35</w:t>
      </w:r>
    </w:p>
    <w:p w:rsidR="00E4654B" w:rsidRDefault="00C04B79">
      <w:pPr>
        <w:pStyle w:val="ListBullet"/>
      </w:pPr>
      <w:r>
        <w:t>Star Wars: Dark Empire II #6</w:t>
      </w:r>
    </w:p>
    <w:p w:rsidR="00E4654B" w:rsidRDefault="00C04B79">
      <w:pPr>
        <w:pStyle w:val="ListBullet"/>
      </w:pPr>
      <w:r>
        <w:t>Star Wars: Droids #2</w:t>
      </w:r>
    </w:p>
    <w:p w:rsidR="00E4654B" w:rsidRDefault="00C04B79">
      <w:pPr>
        <w:pStyle w:val="ListBullet"/>
      </w:pPr>
      <w:r>
        <w:t>X-Universe #1</w:t>
      </w:r>
    </w:p>
    <w:p w:rsidR="00E4654B" w:rsidRDefault="00C04B79">
      <w:pPr>
        <w:pStyle w:val="ListBullet"/>
      </w:pPr>
      <w:r>
        <w:t>Gambit and the X-Ternals #3</w:t>
      </w:r>
    </w:p>
    <w:p w:rsidR="00E4654B" w:rsidRDefault="00C04B79">
      <w:pPr>
        <w:pStyle w:val="ListBullet"/>
      </w:pPr>
      <w:r>
        <w:t>Amazing X-Men #3</w:t>
      </w:r>
    </w:p>
    <w:p w:rsidR="00E4654B" w:rsidRDefault="00C04B79">
      <w:pPr>
        <w:pStyle w:val="ListBullet"/>
      </w:pPr>
      <w:r>
        <w:t>Astonishing X-Men #3</w:t>
      </w:r>
    </w:p>
    <w:p w:rsidR="00E4654B" w:rsidRDefault="00C04B79">
      <w:pPr>
        <w:pStyle w:val="ListBullet"/>
      </w:pPr>
      <w:r>
        <w:t>Weapon X #3</w:t>
      </w:r>
    </w:p>
    <w:p w:rsidR="00E4654B" w:rsidRDefault="00C04B79">
      <w:pPr>
        <w:pStyle w:val="ListBullet"/>
      </w:pPr>
      <w:r>
        <w:t>X-Calibre #3</w:t>
      </w:r>
    </w:p>
    <w:p w:rsidR="00E4654B" w:rsidRDefault="00C04B79">
      <w:pPr>
        <w:pStyle w:val="ListBullet"/>
      </w:pPr>
      <w:r>
        <w:t>Generation Next #3</w:t>
      </w:r>
    </w:p>
    <w:p w:rsidR="00E4654B" w:rsidRDefault="00C04B79">
      <w:pPr>
        <w:pStyle w:val="ListBullet"/>
      </w:pPr>
      <w:r>
        <w:t>Factor X #3</w:t>
      </w:r>
    </w:p>
    <w:p w:rsidR="00E4654B" w:rsidRDefault="00C04B79">
      <w:pPr>
        <w:pStyle w:val="ListBullet"/>
      </w:pPr>
      <w:r>
        <w:t>Spider-Man 2099 #31</w:t>
      </w:r>
    </w:p>
    <w:p w:rsidR="00E4654B" w:rsidRDefault="00C04B79">
      <w:pPr>
        <w:pStyle w:val="ListBullet"/>
      </w:pPr>
      <w:r>
        <w:t>Warlock and the Infinity Watch #40</w:t>
      </w:r>
    </w:p>
    <w:p w:rsidR="00E4654B" w:rsidRDefault="00C04B79">
      <w:pPr>
        <w:pStyle w:val="ListBullet"/>
      </w:pPr>
      <w:r>
        <w:t>Doctor Strange, Sorcerer Supreme #77</w:t>
      </w:r>
    </w:p>
    <w:p w:rsidR="00E4654B" w:rsidRDefault="00C04B79">
      <w:pPr>
        <w:pStyle w:val="ListBullet"/>
      </w:pPr>
      <w:r>
        <w:t>Venom: Carnage Unleashed #2</w:t>
      </w:r>
    </w:p>
    <w:p w:rsidR="00E4654B" w:rsidRDefault="00C04B79">
      <w:pPr>
        <w:pStyle w:val="ListBullet"/>
      </w:pPr>
      <w:r>
        <w:t>X-Man #3</w:t>
      </w:r>
    </w:p>
    <w:p w:rsidR="00E4654B" w:rsidRDefault="00C04B79">
      <w:pPr>
        <w:pStyle w:val="ListBullet"/>
      </w:pPr>
      <w:r>
        <w:t>Elektra: Root of Evil #3</w:t>
      </w:r>
    </w:p>
    <w:p w:rsidR="00E4654B" w:rsidRDefault="00C04B79">
      <w:pPr>
        <w:pStyle w:val="ListBullet"/>
      </w:pPr>
      <w:r>
        <w:t>Clandestine #8</w:t>
      </w:r>
    </w:p>
    <w:p w:rsidR="00E4654B" w:rsidRDefault="00C04B79">
      <w:pPr>
        <w:pStyle w:val="ListBullet"/>
      </w:pPr>
      <w:r>
        <w:t>Force Works #11</w:t>
      </w:r>
    </w:p>
    <w:p w:rsidR="00E4654B" w:rsidRDefault="00C04B79">
      <w:pPr>
        <w:pStyle w:val="ListBullet"/>
      </w:pPr>
      <w:r>
        <w:t>Doom 2099 #29</w:t>
      </w:r>
    </w:p>
    <w:p w:rsidR="00E4654B" w:rsidRDefault="00C04B79">
      <w:pPr>
        <w:pStyle w:val="ListBullet"/>
      </w:pPr>
      <w:r>
        <w:t>Spider-Man #58</w:t>
      </w:r>
    </w:p>
    <w:p w:rsidR="00E4654B" w:rsidRDefault="00C04B79">
      <w:pPr>
        <w:pStyle w:val="ListBullet"/>
      </w:pPr>
      <w:r>
        <w:t>Guardians of the Galaxy #60</w:t>
      </w:r>
    </w:p>
    <w:p w:rsidR="00E4654B" w:rsidRDefault="00C04B79">
      <w:pPr>
        <w:pStyle w:val="ListBullet"/>
      </w:pPr>
      <w:r>
        <w:t>Namor: The Sub-Mariner #62</w:t>
      </w:r>
    </w:p>
    <w:p w:rsidR="00E4654B" w:rsidRDefault="00C04B79">
      <w:pPr>
        <w:pStyle w:val="ListBullet"/>
      </w:pPr>
      <w:r>
        <w:t>What If? #73</w:t>
      </w:r>
    </w:p>
    <w:p w:rsidR="00E4654B" w:rsidRDefault="00C04B79">
      <w:pPr>
        <w:pStyle w:val="ListBullet"/>
      </w:pPr>
      <w:r>
        <w:t>Punisher War Journal #78</w:t>
      </w:r>
    </w:p>
    <w:p w:rsidR="00E4654B" w:rsidRDefault="00C04B79">
      <w:pPr>
        <w:pStyle w:val="ListBullet"/>
      </w:pPr>
      <w:r>
        <w:t>Silver Surfer #104</w:t>
      </w:r>
    </w:p>
    <w:p w:rsidR="00E4654B" w:rsidRDefault="00C04B79">
      <w:pPr>
        <w:pStyle w:val="ListBullet"/>
      </w:pPr>
      <w:r>
        <w:t>Web of Spider-Man #124</w:t>
      </w:r>
    </w:p>
    <w:p w:rsidR="00E4654B" w:rsidRDefault="00C04B79">
      <w:pPr>
        <w:pStyle w:val="ListBullet"/>
      </w:pPr>
      <w:r>
        <w:lastRenderedPageBreak/>
        <w:t>Peter Parker, the Spectacular Spider-Man #224</w:t>
      </w:r>
    </w:p>
    <w:p w:rsidR="00E4654B" w:rsidRDefault="00C04B79">
      <w:pPr>
        <w:pStyle w:val="ListBullet"/>
      </w:pPr>
      <w:r>
        <w:t>Iron Man #316</w:t>
      </w:r>
    </w:p>
    <w:p w:rsidR="00E4654B" w:rsidRDefault="00C04B79">
      <w:pPr>
        <w:pStyle w:val="ListBullet"/>
      </w:pPr>
      <w:r>
        <w:t>Daredevil #340</w:t>
      </w:r>
    </w:p>
    <w:p w:rsidR="00E4654B" w:rsidRDefault="00C04B79">
      <w:pPr>
        <w:pStyle w:val="ListBullet"/>
      </w:pPr>
      <w:r>
        <w:t>Avengers #386</w:t>
      </w:r>
    </w:p>
    <w:p w:rsidR="00E4654B" w:rsidRDefault="00C04B79">
      <w:pPr>
        <w:pStyle w:val="ListBullet"/>
      </w:pPr>
      <w:r>
        <w:t>Fantastic Four #400</w:t>
      </w:r>
    </w:p>
    <w:p w:rsidR="00E4654B" w:rsidRDefault="00C04B79">
      <w:pPr>
        <w:pStyle w:val="ListBullet"/>
      </w:pPr>
      <w:r>
        <w:t>The Amazing Spider-Man #401</w:t>
      </w:r>
    </w:p>
    <w:p w:rsidR="00E4654B" w:rsidRDefault="00C04B79">
      <w:pPr>
        <w:pStyle w:val="ListBullet"/>
      </w:pPr>
      <w:r>
        <w:t>Incredible Hulk #429</w:t>
      </w:r>
    </w:p>
    <w:p w:rsidR="00E4654B" w:rsidRDefault="00C04B79">
      <w:pPr>
        <w:pStyle w:val="ListBullet"/>
      </w:pPr>
      <w:r>
        <w:t>Captain America #439</w:t>
      </w:r>
    </w:p>
    <w:p w:rsidR="00E4654B" w:rsidRDefault="00C04B79">
      <w:pPr>
        <w:pStyle w:val="ListBullet"/>
      </w:pPr>
      <w:r>
        <w:t>Thor #486</w:t>
      </w:r>
    </w:p>
    <w:p w:rsidR="00E4654B" w:rsidRDefault="00C04B79">
      <w:pPr>
        <w:pStyle w:val="Heading3"/>
      </w:pPr>
      <w:r>
        <w:t>June, 1995</w:t>
      </w:r>
    </w:p>
    <w:p w:rsidR="00E4654B" w:rsidRDefault="00C04B79">
      <w:r>
        <w:t xml:space="preserve">Number of comics published this month: </w:t>
      </w:r>
      <w:r>
        <w:rPr>
          <w:b/>
        </w:rPr>
        <w:t>38</w:t>
      </w:r>
    </w:p>
    <w:p w:rsidR="00E4654B" w:rsidRDefault="00C04B79">
      <w:pPr>
        <w:pStyle w:val="ListBullet"/>
      </w:pPr>
      <w:r>
        <w:t>Star Wars: Jabba the Hutt - The Hunger of Princess Nampi #1</w:t>
      </w:r>
    </w:p>
    <w:p w:rsidR="00E4654B" w:rsidRDefault="00C04B79">
      <w:pPr>
        <w:pStyle w:val="ListBullet"/>
      </w:pPr>
      <w:r>
        <w:t>Star Wars: Droids #3</w:t>
      </w:r>
    </w:p>
    <w:p w:rsidR="00E4654B" w:rsidRDefault="00C04B79">
      <w:pPr>
        <w:pStyle w:val="ListBullet"/>
      </w:pPr>
      <w:r>
        <w:t>X-Universe #2</w:t>
      </w:r>
    </w:p>
    <w:p w:rsidR="00E4654B" w:rsidRDefault="00C04B79">
      <w:pPr>
        <w:pStyle w:val="ListBullet"/>
      </w:pPr>
      <w:r>
        <w:t>Gambit and the X-Ternals #4</w:t>
      </w:r>
    </w:p>
    <w:p w:rsidR="00E4654B" w:rsidRDefault="00C04B79">
      <w:pPr>
        <w:pStyle w:val="ListBullet"/>
      </w:pPr>
      <w:r>
        <w:t>Amazing X-Men #4</w:t>
      </w:r>
    </w:p>
    <w:p w:rsidR="00E4654B" w:rsidRDefault="00C04B79">
      <w:pPr>
        <w:pStyle w:val="ListBullet"/>
      </w:pPr>
      <w:r>
        <w:t>Astonishing X-Men #4</w:t>
      </w:r>
    </w:p>
    <w:p w:rsidR="00E4654B" w:rsidRDefault="00C04B79">
      <w:pPr>
        <w:pStyle w:val="ListBullet"/>
      </w:pPr>
      <w:r>
        <w:t>Weapon X #4</w:t>
      </w:r>
    </w:p>
    <w:p w:rsidR="00E4654B" w:rsidRDefault="00C04B79">
      <w:pPr>
        <w:pStyle w:val="ListBullet"/>
      </w:pPr>
      <w:r>
        <w:t>X-Man #4</w:t>
      </w:r>
    </w:p>
    <w:p w:rsidR="00E4654B" w:rsidRDefault="00C04B79">
      <w:pPr>
        <w:pStyle w:val="ListBullet"/>
      </w:pPr>
      <w:r>
        <w:t>X-Calibre #4</w:t>
      </w:r>
    </w:p>
    <w:p w:rsidR="00E4654B" w:rsidRDefault="00C04B79">
      <w:pPr>
        <w:pStyle w:val="ListBullet"/>
      </w:pPr>
      <w:r>
        <w:t>Generation Next #4</w:t>
      </w:r>
    </w:p>
    <w:p w:rsidR="00E4654B" w:rsidRDefault="00C04B79">
      <w:pPr>
        <w:pStyle w:val="ListBullet"/>
      </w:pPr>
      <w:r>
        <w:t>Factor X #4</w:t>
      </w:r>
    </w:p>
    <w:p w:rsidR="00E4654B" w:rsidRDefault="00C04B79">
      <w:pPr>
        <w:pStyle w:val="ListBullet"/>
      </w:pPr>
      <w:r>
        <w:t>Clandestine #9</w:t>
      </w:r>
    </w:p>
    <w:p w:rsidR="00E4654B" w:rsidRDefault="00C04B79">
      <w:pPr>
        <w:pStyle w:val="ListBullet"/>
      </w:pPr>
      <w:r>
        <w:t>Spider-Man 2099 #32</w:t>
      </w:r>
    </w:p>
    <w:p w:rsidR="00E4654B" w:rsidRDefault="00C04B79">
      <w:pPr>
        <w:pStyle w:val="ListBullet"/>
      </w:pPr>
      <w:r>
        <w:t>Warlock and the Infinity Watch #41</w:t>
      </w:r>
    </w:p>
    <w:p w:rsidR="00E4654B" w:rsidRDefault="00C04B79">
      <w:pPr>
        <w:pStyle w:val="ListBullet"/>
      </w:pPr>
      <w:r>
        <w:t>Doctor Strange, Sorcerer Supreme #78</w:t>
      </w:r>
    </w:p>
    <w:p w:rsidR="00E4654B" w:rsidRDefault="00C04B79">
      <w:pPr>
        <w:pStyle w:val="ListBullet"/>
      </w:pPr>
      <w:r>
        <w:t>Star Wars: River of Chaos #1</w:t>
      </w:r>
    </w:p>
    <w:p w:rsidR="00E4654B" w:rsidRDefault="00C04B79">
      <w:pPr>
        <w:pStyle w:val="ListBullet"/>
      </w:pPr>
      <w:r>
        <w:t>X-Men: Omega #1</w:t>
      </w:r>
    </w:p>
    <w:p w:rsidR="00E4654B" w:rsidRDefault="00C04B79">
      <w:pPr>
        <w:pStyle w:val="ListBullet"/>
      </w:pPr>
      <w:r>
        <w:t>Fantastic Four: Atlantis Rising #1</w:t>
      </w:r>
    </w:p>
    <w:p w:rsidR="00E4654B" w:rsidRDefault="00C04B79">
      <w:pPr>
        <w:pStyle w:val="ListBullet"/>
      </w:pPr>
      <w:r>
        <w:t>X-Men Chronicles #2</w:t>
      </w:r>
    </w:p>
    <w:p w:rsidR="00E4654B" w:rsidRDefault="00C04B79">
      <w:pPr>
        <w:pStyle w:val="ListBullet"/>
      </w:pPr>
      <w:r>
        <w:t>Venom: Carnage Unleashed #3</w:t>
      </w:r>
    </w:p>
    <w:p w:rsidR="00E4654B" w:rsidRDefault="00C04B79">
      <w:pPr>
        <w:pStyle w:val="ListBullet"/>
      </w:pPr>
      <w:r>
        <w:t>Elektra: Root of Evil #4</w:t>
      </w:r>
    </w:p>
    <w:p w:rsidR="00E4654B" w:rsidRDefault="00C04B79">
      <w:pPr>
        <w:pStyle w:val="ListBullet"/>
      </w:pPr>
      <w:r>
        <w:t>Fantastic Force #8</w:t>
      </w:r>
    </w:p>
    <w:p w:rsidR="00E4654B" w:rsidRDefault="00C04B79">
      <w:pPr>
        <w:pStyle w:val="ListBullet"/>
      </w:pPr>
      <w:r>
        <w:t>Force Works #12</w:t>
      </w:r>
    </w:p>
    <w:p w:rsidR="00E4654B" w:rsidRDefault="00C04B79">
      <w:pPr>
        <w:pStyle w:val="ListBullet"/>
      </w:pPr>
      <w:r>
        <w:t>Doom 2099 #30</w:t>
      </w:r>
    </w:p>
    <w:p w:rsidR="00E4654B" w:rsidRDefault="00C04B79">
      <w:pPr>
        <w:pStyle w:val="ListBullet"/>
      </w:pPr>
      <w:r>
        <w:t>Spider-Man #59</w:t>
      </w:r>
    </w:p>
    <w:p w:rsidR="00E4654B" w:rsidRDefault="00C04B79">
      <w:pPr>
        <w:pStyle w:val="ListBullet"/>
      </w:pPr>
      <w:r>
        <w:t>Guardians of the Galaxy #61</w:t>
      </w:r>
    </w:p>
    <w:p w:rsidR="00E4654B" w:rsidRDefault="00C04B79">
      <w:pPr>
        <w:pStyle w:val="ListBullet"/>
      </w:pPr>
      <w:r>
        <w:t>What If? #74</w:t>
      </w:r>
    </w:p>
    <w:p w:rsidR="00E4654B" w:rsidRDefault="00C04B79">
      <w:pPr>
        <w:pStyle w:val="ListBullet"/>
      </w:pPr>
      <w:r>
        <w:t>Punisher War Journal #79</w:t>
      </w:r>
    </w:p>
    <w:p w:rsidR="00E4654B" w:rsidRDefault="00C04B79">
      <w:pPr>
        <w:pStyle w:val="ListBullet"/>
      </w:pPr>
      <w:r>
        <w:t>Silver Surfer #105</w:t>
      </w:r>
    </w:p>
    <w:p w:rsidR="00E4654B" w:rsidRDefault="00C04B79">
      <w:pPr>
        <w:pStyle w:val="ListBullet"/>
      </w:pPr>
      <w:r>
        <w:lastRenderedPageBreak/>
        <w:t>Web of Spider-Man #125</w:t>
      </w:r>
    </w:p>
    <w:p w:rsidR="00E4654B" w:rsidRDefault="00C04B79">
      <w:pPr>
        <w:pStyle w:val="ListBullet"/>
      </w:pPr>
      <w:r>
        <w:t>Iron Man #317</w:t>
      </w:r>
    </w:p>
    <w:p w:rsidR="00E4654B" w:rsidRDefault="00C04B79">
      <w:pPr>
        <w:pStyle w:val="ListBullet"/>
      </w:pPr>
      <w:r>
        <w:t>Daredevil #341</w:t>
      </w:r>
    </w:p>
    <w:p w:rsidR="00E4654B" w:rsidRDefault="00C04B79">
      <w:pPr>
        <w:pStyle w:val="ListBullet"/>
      </w:pPr>
      <w:r>
        <w:t>Avengers #387</w:t>
      </w:r>
    </w:p>
    <w:p w:rsidR="00E4654B" w:rsidRDefault="00C04B79">
      <w:pPr>
        <w:pStyle w:val="ListBullet"/>
      </w:pPr>
      <w:r>
        <w:t>Fantastic Four #401</w:t>
      </w:r>
    </w:p>
    <w:p w:rsidR="00E4654B" w:rsidRDefault="00C04B79">
      <w:pPr>
        <w:pStyle w:val="ListBullet"/>
      </w:pPr>
      <w:r>
        <w:t>The Amazing Spider-Man #402</w:t>
      </w:r>
    </w:p>
    <w:p w:rsidR="00E4654B" w:rsidRDefault="00C04B79">
      <w:pPr>
        <w:pStyle w:val="ListBullet"/>
      </w:pPr>
      <w:r>
        <w:t>Incredible Hulk #430</w:t>
      </w:r>
    </w:p>
    <w:p w:rsidR="00E4654B" w:rsidRDefault="00C04B79">
      <w:pPr>
        <w:pStyle w:val="ListBullet"/>
      </w:pPr>
      <w:r>
        <w:t>Captain America #440</w:t>
      </w:r>
    </w:p>
    <w:p w:rsidR="00E4654B" w:rsidRDefault="00C04B79">
      <w:pPr>
        <w:pStyle w:val="ListBullet"/>
      </w:pPr>
      <w:r>
        <w:t>Thor #487</w:t>
      </w:r>
    </w:p>
    <w:p w:rsidR="00E4654B" w:rsidRDefault="00C04B79">
      <w:pPr>
        <w:pStyle w:val="Heading3"/>
      </w:pPr>
      <w:r>
        <w:t>July, 1995</w:t>
      </w:r>
    </w:p>
    <w:p w:rsidR="00E4654B" w:rsidRDefault="00C04B79">
      <w:r>
        <w:t xml:space="preserve">Number of comics published this month: </w:t>
      </w:r>
      <w:r>
        <w:rPr>
          <w:b/>
        </w:rPr>
        <w:t>37</w:t>
      </w:r>
    </w:p>
    <w:p w:rsidR="00E4654B" w:rsidRDefault="00C04B79">
      <w:pPr>
        <w:pStyle w:val="ListBullet"/>
      </w:pPr>
      <w:r>
        <w:t>Star Wars: Droids #4</w:t>
      </w:r>
    </w:p>
    <w:p w:rsidR="00E4654B" w:rsidRDefault="00C04B79">
      <w:pPr>
        <w:pStyle w:val="ListBullet"/>
      </w:pPr>
      <w:r>
        <w:t>Star Wars: X-Wing Rogue Squadron #1</w:t>
      </w:r>
    </w:p>
    <w:p w:rsidR="00E4654B" w:rsidRDefault="00C04B79">
      <w:pPr>
        <w:pStyle w:val="ListBullet"/>
      </w:pPr>
      <w:r>
        <w:t>Generation X #5</w:t>
      </w:r>
    </w:p>
    <w:p w:rsidR="00E4654B" w:rsidRDefault="00C04B79">
      <w:pPr>
        <w:pStyle w:val="ListBullet"/>
      </w:pPr>
      <w:r>
        <w:t>Clandestine #10</w:t>
      </w:r>
    </w:p>
    <w:p w:rsidR="00E4654B" w:rsidRDefault="00C04B79">
      <w:pPr>
        <w:pStyle w:val="ListBullet"/>
      </w:pPr>
      <w:r>
        <w:t>Cable #21</w:t>
      </w:r>
    </w:p>
    <w:p w:rsidR="00E4654B" w:rsidRDefault="00C04B79">
      <w:pPr>
        <w:pStyle w:val="ListBullet"/>
      </w:pPr>
      <w:r>
        <w:t>Spider-Man 2099 #33</w:t>
      </w:r>
    </w:p>
    <w:p w:rsidR="00E4654B" w:rsidRDefault="00C04B79">
      <w:pPr>
        <w:pStyle w:val="ListBullet"/>
      </w:pPr>
      <w:r>
        <w:t>Doctor Strange, Sorcerer Supreme #79</w:t>
      </w:r>
    </w:p>
    <w:p w:rsidR="00E4654B" w:rsidRDefault="00C04B79">
      <w:pPr>
        <w:pStyle w:val="ListBullet"/>
      </w:pPr>
      <w:r>
        <w:t>X-Men: Prime #1</w:t>
      </w:r>
    </w:p>
    <w:p w:rsidR="00E4654B" w:rsidRDefault="00C04B79">
      <w:pPr>
        <w:pStyle w:val="ListBullet"/>
      </w:pPr>
      <w:r>
        <w:t>Star Wars: River of Chaos #2</w:t>
      </w:r>
    </w:p>
    <w:p w:rsidR="00E4654B" w:rsidRDefault="00C04B79">
      <w:pPr>
        <w:pStyle w:val="ListBullet"/>
      </w:pPr>
      <w:r>
        <w:t>Fantastic Four: Atlantis Rising #2</w:t>
      </w:r>
    </w:p>
    <w:p w:rsidR="00E4654B" w:rsidRDefault="00C04B79">
      <w:pPr>
        <w:pStyle w:val="ListBullet"/>
      </w:pPr>
      <w:r>
        <w:t>Venom: Carnage Unleashed #4</w:t>
      </w:r>
    </w:p>
    <w:p w:rsidR="00E4654B" w:rsidRDefault="00C04B79">
      <w:pPr>
        <w:pStyle w:val="ListBullet"/>
      </w:pPr>
      <w:r>
        <w:t>X-Man #5</w:t>
      </w:r>
    </w:p>
    <w:p w:rsidR="00E4654B" w:rsidRDefault="00C04B79">
      <w:pPr>
        <w:pStyle w:val="ListBullet"/>
      </w:pPr>
      <w:r>
        <w:t>Spider-Man Adventures #8</w:t>
      </w:r>
    </w:p>
    <w:p w:rsidR="00E4654B" w:rsidRDefault="00C04B79">
      <w:pPr>
        <w:pStyle w:val="ListBullet"/>
      </w:pPr>
      <w:r>
        <w:t>Fantastic Force #9</w:t>
      </w:r>
    </w:p>
    <w:p w:rsidR="00E4654B" w:rsidRDefault="00C04B79">
      <w:pPr>
        <w:pStyle w:val="ListBullet"/>
      </w:pPr>
      <w:r>
        <w:t>Force Works #13</w:t>
      </w:r>
    </w:p>
    <w:p w:rsidR="00E4654B" w:rsidRDefault="00C04B79">
      <w:pPr>
        <w:pStyle w:val="ListBullet"/>
      </w:pPr>
      <w:r>
        <w:t>Doom 2099 #31</w:t>
      </w:r>
    </w:p>
    <w:p w:rsidR="00E4654B" w:rsidRDefault="00C04B79">
      <w:pPr>
        <w:pStyle w:val="ListBullet"/>
      </w:pPr>
      <w:r>
        <w:t>The Punisher War Zone #41</w:t>
      </w:r>
    </w:p>
    <w:p w:rsidR="00E4654B" w:rsidRDefault="00C04B79">
      <w:pPr>
        <w:pStyle w:val="ListBullet"/>
      </w:pPr>
      <w:r>
        <w:t>X-Men #42</w:t>
      </w:r>
    </w:p>
    <w:p w:rsidR="00E4654B" w:rsidRDefault="00C04B79">
      <w:pPr>
        <w:pStyle w:val="ListBullet"/>
      </w:pPr>
      <w:r>
        <w:t>X-Force #44</w:t>
      </w:r>
    </w:p>
    <w:p w:rsidR="00E4654B" w:rsidRDefault="00C04B79">
      <w:pPr>
        <w:pStyle w:val="ListBullet"/>
      </w:pPr>
      <w:r>
        <w:t>Spider-Man #60</w:t>
      </w:r>
    </w:p>
    <w:p w:rsidR="00E4654B" w:rsidRDefault="00C04B79">
      <w:pPr>
        <w:pStyle w:val="ListBullet"/>
      </w:pPr>
      <w:r>
        <w:t>Guardians of the Galaxy #62</w:t>
      </w:r>
    </w:p>
    <w:p w:rsidR="00E4654B" w:rsidRDefault="00C04B79">
      <w:pPr>
        <w:pStyle w:val="ListBullet"/>
      </w:pPr>
      <w:r>
        <w:t>What If? #75</w:t>
      </w:r>
    </w:p>
    <w:p w:rsidR="00E4654B" w:rsidRDefault="00C04B79">
      <w:pPr>
        <w:pStyle w:val="ListBullet"/>
      </w:pPr>
      <w:r>
        <w:t>Punisher War Journal #80</w:t>
      </w:r>
    </w:p>
    <w:p w:rsidR="00E4654B" w:rsidRDefault="00C04B79">
      <w:pPr>
        <w:pStyle w:val="ListBullet"/>
      </w:pPr>
      <w:r>
        <w:t>Excalibur #87</w:t>
      </w:r>
    </w:p>
    <w:p w:rsidR="00E4654B" w:rsidRDefault="00C04B79">
      <w:pPr>
        <w:pStyle w:val="ListBullet"/>
      </w:pPr>
      <w:r>
        <w:t>Wolverine #91</w:t>
      </w:r>
    </w:p>
    <w:p w:rsidR="00E4654B" w:rsidRDefault="00C04B79">
      <w:pPr>
        <w:pStyle w:val="ListBullet"/>
      </w:pPr>
      <w:r>
        <w:t>Silver Surfer #106</w:t>
      </w:r>
    </w:p>
    <w:p w:rsidR="00E4654B" w:rsidRDefault="00C04B79">
      <w:pPr>
        <w:pStyle w:val="ListBullet"/>
      </w:pPr>
      <w:r>
        <w:t>X-Factor #112</w:t>
      </w:r>
    </w:p>
    <w:p w:rsidR="00E4654B" w:rsidRDefault="00C04B79">
      <w:pPr>
        <w:pStyle w:val="ListBullet"/>
      </w:pPr>
      <w:r>
        <w:t>Web of Spider-Man #126</w:t>
      </w:r>
    </w:p>
    <w:p w:rsidR="00E4654B" w:rsidRDefault="00C04B79">
      <w:pPr>
        <w:pStyle w:val="ListBullet"/>
      </w:pPr>
      <w:r>
        <w:t>Iron Man #318</w:t>
      </w:r>
    </w:p>
    <w:p w:rsidR="00E4654B" w:rsidRDefault="00C04B79">
      <w:pPr>
        <w:pStyle w:val="ListBullet"/>
      </w:pPr>
      <w:r>
        <w:lastRenderedPageBreak/>
        <w:t>Uncanny X-Men #322</w:t>
      </w:r>
    </w:p>
    <w:p w:rsidR="00E4654B" w:rsidRDefault="00C04B79">
      <w:pPr>
        <w:pStyle w:val="ListBullet"/>
      </w:pPr>
      <w:r>
        <w:t>Daredevil #342</w:t>
      </w:r>
    </w:p>
    <w:p w:rsidR="00E4654B" w:rsidRDefault="00C04B79">
      <w:pPr>
        <w:pStyle w:val="ListBullet"/>
      </w:pPr>
      <w:r>
        <w:t>Avengers #388</w:t>
      </w:r>
    </w:p>
    <w:p w:rsidR="00E4654B" w:rsidRDefault="00C04B79">
      <w:pPr>
        <w:pStyle w:val="ListBullet"/>
      </w:pPr>
      <w:r>
        <w:t>Fantastic Four #402</w:t>
      </w:r>
    </w:p>
    <w:p w:rsidR="00E4654B" w:rsidRDefault="00C04B79">
      <w:pPr>
        <w:pStyle w:val="ListBullet"/>
      </w:pPr>
      <w:r>
        <w:t>The Amazing Spider-Man #403</w:t>
      </w:r>
    </w:p>
    <w:p w:rsidR="00E4654B" w:rsidRDefault="00C04B79">
      <w:pPr>
        <w:pStyle w:val="ListBullet"/>
      </w:pPr>
      <w:r>
        <w:t>Incredible Hulk #431</w:t>
      </w:r>
    </w:p>
    <w:p w:rsidR="00E4654B" w:rsidRDefault="00C04B79">
      <w:pPr>
        <w:pStyle w:val="ListBullet"/>
      </w:pPr>
      <w:r>
        <w:t>Captain America #441</w:t>
      </w:r>
    </w:p>
    <w:p w:rsidR="00E4654B" w:rsidRDefault="00C04B79">
      <w:pPr>
        <w:pStyle w:val="ListBullet"/>
      </w:pPr>
      <w:r>
        <w:t>Thor #488</w:t>
      </w:r>
    </w:p>
    <w:p w:rsidR="00E4654B" w:rsidRDefault="00C04B79">
      <w:pPr>
        <w:pStyle w:val="Heading3"/>
      </w:pPr>
      <w:r>
        <w:t>August, 1995</w:t>
      </w:r>
    </w:p>
    <w:p w:rsidR="00E4654B" w:rsidRDefault="00C04B79">
      <w:r>
        <w:t xml:space="preserve">Number of comics published this month: </w:t>
      </w:r>
      <w:r>
        <w:rPr>
          <w:b/>
        </w:rPr>
        <w:t>36</w:t>
      </w:r>
    </w:p>
    <w:p w:rsidR="00E4654B" w:rsidRDefault="00C04B79">
      <w:pPr>
        <w:pStyle w:val="ListBullet"/>
      </w:pPr>
      <w:r>
        <w:t>Star Wars: Tales of the Jedi - The Sith War #1</w:t>
      </w:r>
    </w:p>
    <w:p w:rsidR="00E4654B" w:rsidRDefault="00C04B79">
      <w:pPr>
        <w:pStyle w:val="ListBullet"/>
      </w:pPr>
      <w:r>
        <w:t>Generation X #6</w:t>
      </w:r>
    </w:p>
    <w:p w:rsidR="00E4654B" w:rsidRDefault="00C04B79">
      <w:pPr>
        <w:pStyle w:val="ListBullet"/>
      </w:pPr>
      <w:r>
        <w:t>Clandestine #11</w:t>
      </w:r>
    </w:p>
    <w:p w:rsidR="00E4654B" w:rsidRDefault="00C04B79">
      <w:pPr>
        <w:pStyle w:val="ListBullet"/>
      </w:pPr>
      <w:r>
        <w:t>Cable #22</w:t>
      </w:r>
    </w:p>
    <w:p w:rsidR="00E4654B" w:rsidRDefault="00C04B79">
      <w:pPr>
        <w:pStyle w:val="ListBullet"/>
      </w:pPr>
      <w:r>
        <w:t>Warlock and the Infinity Watch #42</w:t>
      </w:r>
    </w:p>
    <w:p w:rsidR="00E4654B" w:rsidRDefault="00C04B79">
      <w:pPr>
        <w:pStyle w:val="ListBullet"/>
      </w:pPr>
      <w:r>
        <w:t>Doctor Strange, Sorcerer Supreme #80</w:t>
      </w:r>
    </w:p>
    <w:p w:rsidR="00E4654B" w:rsidRDefault="00C04B79">
      <w:pPr>
        <w:pStyle w:val="ListBullet"/>
      </w:pPr>
      <w:r>
        <w:t>Star Wars: X-Wing Rogue Squadron #2</w:t>
      </w:r>
    </w:p>
    <w:p w:rsidR="00E4654B" w:rsidRDefault="00C04B79">
      <w:pPr>
        <w:pStyle w:val="ListBullet"/>
      </w:pPr>
      <w:r>
        <w:t>Wolverine: Knight of Terra #1</w:t>
      </w:r>
    </w:p>
    <w:p w:rsidR="00E4654B" w:rsidRDefault="00C04B79">
      <w:pPr>
        <w:pStyle w:val="ListBullet"/>
      </w:pPr>
      <w:r>
        <w:t>Star Wars: Jabba the Hutt - The Dynasty Trap #1</w:t>
      </w:r>
    </w:p>
    <w:p w:rsidR="00E4654B" w:rsidRDefault="00C04B79">
      <w:pPr>
        <w:pStyle w:val="ListBullet"/>
      </w:pPr>
      <w:r>
        <w:t>Star Wars: X-Wing Rogue Squadron Special #1</w:t>
      </w:r>
    </w:p>
    <w:p w:rsidR="00E4654B" w:rsidRDefault="00C04B79">
      <w:pPr>
        <w:pStyle w:val="ListBullet"/>
      </w:pPr>
      <w:r>
        <w:t>Venom: Sinner Takes All #1</w:t>
      </w:r>
    </w:p>
    <w:p w:rsidR="00E4654B" w:rsidRDefault="00C04B79">
      <w:pPr>
        <w:pStyle w:val="ListBullet"/>
      </w:pPr>
      <w:r>
        <w:t>Tales of the Marvels: Ruins #1</w:t>
      </w:r>
    </w:p>
    <w:p w:rsidR="00E4654B" w:rsidRDefault="00C04B79">
      <w:pPr>
        <w:pStyle w:val="ListBullet"/>
      </w:pPr>
      <w:r>
        <w:t>X-Man #6</w:t>
      </w:r>
    </w:p>
    <w:p w:rsidR="00E4654B" w:rsidRDefault="00C04B79">
      <w:pPr>
        <w:pStyle w:val="ListBullet"/>
      </w:pPr>
      <w:r>
        <w:t>Spider-Man Adventures #9</w:t>
      </w:r>
    </w:p>
    <w:p w:rsidR="00E4654B" w:rsidRDefault="00C04B79">
      <w:pPr>
        <w:pStyle w:val="ListBullet"/>
      </w:pPr>
      <w:r>
        <w:t>Force Works #14</w:t>
      </w:r>
    </w:p>
    <w:p w:rsidR="00E4654B" w:rsidRDefault="00C04B79">
      <w:pPr>
        <w:pStyle w:val="ListBullet"/>
      </w:pPr>
      <w:r>
        <w:t>Doom 2099 #32</w:t>
      </w:r>
    </w:p>
    <w:p w:rsidR="00E4654B" w:rsidRDefault="00C04B79">
      <w:pPr>
        <w:pStyle w:val="ListBullet"/>
      </w:pPr>
      <w:r>
        <w:t>Spider-Man 2099 #34</w:t>
      </w:r>
    </w:p>
    <w:p w:rsidR="00E4654B" w:rsidRDefault="00C04B79">
      <w:pPr>
        <w:pStyle w:val="ListBullet"/>
      </w:pPr>
      <w:r>
        <w:t>X-Men #43</w:t>
      </w:r>
    </w:p>
    <w:p w:rsidR="00E4654B" w:rsidRDefault="00C04B79">
      <w:pPr>
        <w:pStyle w:val="ListBullet"/>
      </w:pPr>
      <w:r>
        <w:t>X-Force #45</w:t>
      </w:r>
    </w:p>
    <w:p w:rsidR="00E4654B" w:rsidRDefault="00C04B79">
      <w:pPr>
        <w:pStyle w:val="ListBullet"/>
      </w:pPr>
      <w:r>
        <w:t>Spider-Man #61</w:t>
      </w:r>
    </w:p>
    <w:p w:rsidR="00E4654B" w:rsidRDefault="00C04B79">
      <w:pPr>
        <w:pStyle w:val="ListBullet"/>
      </w:pPr>
      <w:r>
        <w:t>New Warriors #62</w:t>
      </w:r>
    </w:p>
    <w:p w:rsidR="00E4654B" w:rsidRDefault="00C04B79">
      <w:pPr>
        <w:pStyle w:val="ListBullet"/>
      </w:pPr>
      <w:r>
        <w:t>What If? #76</w:t>
      </w:r>
    </w:p>
    <w:p w:rsidR="00E4654B" w:rsidRDefault="00C04B79">
      <w:pPr>
        <w:pStyle w:val="ListBullet"/>
      </w:pPr>
      <w:r>
        <w:t>Excalibur #88</w:t>
      </w:r>
    </w:p>
    <w:p w:rsidR="00E4654B" w:rsidRDefault="00C04B79">
      <w:pPr>
        <w:pStyle w:val="ListBullet"/>
      </w:pPr>
      <w:r>
        <w:t>Wolverine #92</w:t>
      </w:r>
    </w:p>
    <w:p w:rsidR="00E4654B" w:rsidRDefault="00C04B79">
      <w:pPr>
        <w:pStyle w:val="ListBullet"/>
      </w:pPr>
      <w:r>
        <w:t>Silver Surfer #107</w:t>
      </w:r>
    </w:p>
    <w:p w:rsidR="00E4654B" w:rsidRDefault="00C04B79">
      <w:pPr>
        <w:pStyle w:val="ListBullet"/>
      </w:pPr>
      <w:r>
        <w:t>X-Factor #113</w:t>
      </w:r>
    </w:p>
    <w:p w:rsidR="00E4654B" w:rsidRDefault="00C04B79">
      <w:pPr>
        <w:pStyle w:val="ListBullet"/>
      </w:pPr>
      <w:r>
        <w:t>Web of Spider-Man #127</w:t>
      </w:r>
    </w:p>
    <w:p w:rsidR="00E4654B" w:rsidRDefault="00C04B79">
      <w:pPr>
        <w:pStyle w:val="ListBullet"/>
      </w:pPr>
      <w:r>
        <w:t>Iron Man #319</w:t>
      </w:r>
    </w:p>
    <w:p w:rsidR="00E4654B" w:rsidRDefault="00C04B79">
      <w:pPr>
        <w:pStyle w:val="ListBullet"/>
      </w:pPr>
      <w:r>
        <w:t>Uncanny X-Men #323</w:t>
      </w:r>
    </w:p>
    <w:p w:rsidR="00E4654B" w:rsidRDefault="00C04B79">
      <w:pPr>
        <w:pStyle w:val="ListBullet"/>
      </w:pPr>
      <w:r>
        <w:t>Daredevil #343</w:t>
      </w:r>
    </w:p>
    <w:p w:rsidR="00E4654B" w:rsidRDefault="00C04B79">
      <w:pPr>
        <w:pStyle w:val="ListBullet"/>
      </w:pPr>
      <w:r>
        <w:lastRenderedPageBreak/>
        <w:t>Avengers #389</w:t>
      </w:r>
    </w:p>
    <w:p w:rsidR="00E4654B" w:rsidRDefault="00C04B79">
      <w:pPr>
        <w:pStyle w:val="ListBullet"/>
      </w:pPr>
      <w:r>
        <w:t>Fantastic Four #403</w:t>
      </w:r>
    </w:p>
    <w:p w:rsidR="00E4654B" w:rsidRDefault="00C04B79">
      <w:pPr>
        <w:pStyle w:val="ListBullet"/>
      </w:pPr>
      <w:r>
        <w:t>The Amazing Spider-Man #404</w:t>
      </w:r>
    </w:p>
    <w:p w:rsidR="00E4654B" w:rsidRDefault="00C04B79">
      <w:pPr>
        <w:pStyle w:val="ListBullet"/>
      </w:pPr>
      <w:r>
        <w:t>Incredible Hulk #432</w:t>
      </w:r>
    </w:p>
    <w:p w:rsidR="00E4654B" w:rsidRDefault="00C04B79">
      <w:pPr>
        <w:pStyle w:val="ListBullet"/>
      </w:pPr>
      <w:r>
        <w:t>Captain America #442</w:t>
      </w:r>
    </w:p>
    <w:p w:rsidR="00E4654B" w:rsidRDefault="00C04B79">
      <w:pPr>
        <w:pStyle w:val="ListBullet"/>
      </w:pPr>
      <w:r>
        <w:t>Thor #489</w:t>
      </w:r>
    </w:p>
    <w:p w:rsidR="00E4654B" w:rsidRDefault="00C04B79">
      <w:pPr>
        <w:pStyle w:val="Heading3"/>
      </w:pPr>
      <w:r>
        <w:t>September, 1995</w:t>
      </w:r>
    </w:p>
    <w:p w:rsidR="00E4654B" w:rsidRDefault="00C04B79">
      <w:r>
        <w:t xml:space="preserve">Number of comics published this month: </w:t>
      </w:r>
      <w:r>
        <w:rPr>
          <w:b/>
        </w:rPr>
        <w:t>42</w:t>
      </w:r>
    </w:p>
    <w:p w:rsidR="00E4654B" w:rsidRDefault="00C04B79">
      <w:pPr>
        <w:pStyle w:val="ListBullet"/>
      </w:pPr>
      <w:r>
        <w:t>Star Wars: X-Wing Rogue Squadron #3</w:t>
      </w:r>
    </w:p>
    <w:p w:rsidR="00E4654B" w:rsidRDefault="00C04B79">
      <w:pPr>
        <w:pStyle w:val="ListBullet"/>
      </w:pPr>
      <w:r>
        <w:t>Star Wars: Droids #5</w:t>
      </w:r>
    </w:p>
    <w:p w:rsidR="00E4654B" w:rsidRDefault="00C04B79">
      <w:pPr>
        <w:pStyle w:val="ListBullet"/>
      </w:pPr>
      <w:r>
        <w:t>Star Wars: Tales of the Jedi - The Sith War #2</w:t>
      </w:r>
    </w:p>
    <w:p w:rsidR="00E4654B" w:rsidRDefault="00C04B79">
      <w:pPr>
        <w:pStyle w:val="ListBullet"/>
      </w:pPr>
      <w:r>
        <w:t>Star Wars: River of Chaos #3</w:t>
      </w:r>
    </w:p>
    <w:p w:rsidR="00E4654B" w:rsidRDefault="00C04B79">
      <w:pPr>
        <w:pStyle w:val="ListBullet"/>
      </w:pPr>
      <w:r>
        <w:t>Generation X #7</w:t>
      </w:r>
    </w:p>
    <w:p w:rsidR="00E4654B" w:rsidRDefault="00C04B79">
      <w:pPr>
        <w:pStyle w:val="ListBullet"/>
      </w:pPr>
      <w:r>
        <w:t>Clandestine #12</w:t>
      </w:r>
    </w:p>
    <w:p w:rsidR="00E4654B" w:rsidRDefault="00C04B79">
      <w:pPr>
        <w:pStyle w:val="ListBullet"/>
      </w:pPr>
      <w:r>
        <w:t>Cable #23</w:t>
      </w:r>
    </w:p>
    <w:p w:rsidR="00E4654B" w:rsidRDefault="00C04B79">
      <w:pPr>
        <w:pStyle w:val="ListBullet"/>
      </w:pPr>
      <w:r>
        <w:t>What If? #77</w:t>
      </w:r>
    </w:p>
    <w:p w:rsidR="00E4654B" w:rsidRDefault="00C04B79">
      <w:pPr>
        <w:pStyle w:val="ListBullet"/>
      </w:pPr>
      <w:r>
        <w:t>Doctor Strange, Sorcerer Supreme #81</w:t>
      </w:r>
    </w:p>
    <w:p w:rsidR="00E4654B" w:rsidRDefault="00C04B79">
      <w:pPr>
        <w:pStyle w:val="ListBullet"/>
      </w:pPr>
      <w:r>
        <w:t>Thor #490</w:t>
      </w:r>
    </w:p>
    <w:p w:rsidR="00E4654B" w:rsidRDefault="00C04B79">
      <w:pPr>
        <w:pStyle w:val="ListBullet"/>
      </w:pPr>
      <w:r>
        <w:t>Wolverine Annual #1</w:t>
      </w:r>
    </w:p>
    <w:p w:rsidR="00E4654B" w:rsidRDefault="00C04B79">
      <w:pPr>
        <w:pStyle w:val="ListBullet"/>
      </w:pPr>
      <w:r>
        <w:t>Untold Tales of Spider-Man #1</w:t>
      </w:r>
    </w:p>
    <w:p w:rsidR="00E4654B" w:rsidRDefault="00C04B79">
      <w:pPr>
        <w:pStyle w:val="ListBullet"/>
      </w:pPr>
      <w:r>
        <w:t>Skrull Kill Krew #1</w:t>
      </w:r>
    </w:p>
    <w:p w:rsidR="00E4654B" w:rsidRDefault="00C04B79">
      <w:pPr>
        <w:pStyle w:val="ListBullet"/>
      </w:pPr>
      <w:r>
        <w:t>Wolverine &amp; Gambit: Victims #1</w:t>
      </w:r>
    </w:p>
    <w:p w:rsidR="00E4654B" w:rsidRDefault="00C04B79">
      <w:pPr>
        <w:pStyle w:val="ListBullet"/>
      </w:pPr>
      <w:r>
        <w:t>Avengers: The Crossing #1</w:t>
      </w:r>
    </w:p>
    <w:p w:rsidR="00E4654B" w:rsidRDefault="00C04B79">
      <w:pPr>
        <w:pStyle w:val="ListBullet"/>
      </w:pPr>
      <w:r>
        <w:t>Venom: Sinner Takes All #2</w:t>
      </w:r>
    </w:p>
    <w:p w:rsidR="00E4654B" w:rsidRDefault="00C04B79">
      <w:pPr>
        <w:pStyle w:val="ListBullet"/>
      </w:pPr>
      <w:r>
        <w:t>Tales of the Marvels: Ruins #2</w:t>
      </w:r>
    </w:p>
    <w:p w:rsidR="00E4654B" w:rsidRDefault="00C04B79">
      <w:pPr>
        <w:pStyle w:val="ListBullet"/>
      </w:pPr>
      <w:r>
        <w:t>X-Man #7</w:t>
      </w:r>
    </w:p>
    <w:p w:rsidR="00E4654B" w:rsidRDefault="00C04B79">
      <w:pPr>
        <w:pStyle w:val="ListBullet"/>
      </w:pPr>
      <w:r>
        <w:t>Spider-Man Adventures #10</w:t>
      </w:r>
    </w:p>
    <w:p w:rsidR="00E4654B" w:rsidRDefault="00C04B79">
      <w:pPr>
        <w:pStyle w:val="ListBullet"/>
      </w:pPr>
      <w:r>
        <w:t>Fantastic Four Unlimited #11</w:t>
      </w:r>
    </w:p>
    <w:p w:rsidR="00E4654B" w:rsidRDefault="00C04B79">
      <w:pPr>
        <w:pStyle w:val="ListBullet"/>
      </w:pPr>
      <w:r>
        <w:t>Force Works #15</w:t>
      </w:r>
    </w:p>
    <w:p w:rsidR="00E4654B" w:rsidRDefault="00C04B79">
      <w:pPr>
        <w:pStyle w:val="ListBullet"/>
      </w:pPr>
      <w:r>
        <w:t>Doom 2099 #33</w:t>
      </w:r>
    </w:p>
    <w:p w:rsidR="00E4654B" w:rsidRDefault="00C04B79">
      <w:pPr>
        <w:pStyle w:val="ListBullet"/>
      </w:pPr>
      <w:r>
        <w:t>Spider-Man 2099 #35</w:t>
      </w:r>
    </w:p>
    <w:p w:rsidR="00E4654B" w:rsidRDefault="00C04B79">
      <w:pPr>
        <w:pStyle w:val="ListBullet"/>
      </w:pPr>
      <w:r>
        <w:t>X-Men #44</w:t>
      </w:r>
    </w:p>
    <w:p w:rsidR="00E4654B" w:rsidRDefault="00C04B79">
      <w:pPr>
        <w:pStyle w:val="ListBullet"/>
      </w:pPr>
      <w:r>
        <w:t>X-Force #46</w:t>
      </w:r>
    </w:p>
    <w:p w:rsidR="00E4654B" w:rsidRDefault="00C04B79">
      <w:pPr>
        <w:pStyle w:val="ListBullet"/>
      </w:pPr>
      <w:r>
        <w:t>Spider-Man #62</w:t>
      </w:r>
    </w:p>
    <w:p w:rsidR="00E4654B" w:rsidRDefault="00C04B79">
      <w:pPr>
        <w:pStyle w:val="ListBullet"/>
      </w:pPr>
      <w:r>
        <w:t>New Warriors #63</w:t>
      </w:r>
    </w:p>
    <w:p w:rsidR="00E4654B" w:rsidRDefault="00C04B79">
      <w:pPr>
        <w:pStyle w:val="ListBullet"/>
      </w:pPr>
      <w:r>
        <w:t>Ghost Rider #65</w:t>
      </w:r>
    </w:p>
    <w:p w:rsidR="00E4654B" w:rsidRDefault="00C04B79">
      <w:pPr>
        <w:pStyle w:val="ListBullet"/>
      </w:pPr>
      <w:r>
        <w:t>Excalibur #89</w:t>
      </w:r>
    </w:p>
    <w:p w:rsidR="00E4654B" w:rsidRDefault="00C04B79">
      <w:pPr>
        <w:pStyle w:val="ListBullet"/>
      </w:pPr>
      <w:r>
        <w:t>Wolverine #93</w:t>
      </w:r>
    </w:p>
    <w:p w:rsidR="00E4654B" w:rsidRDefault="00C04B79">
      <w:pPr>
        <w:pStyle w:val="ListBullet"/>
      </w:pPr>
      <w:r>
        <w:t>Silver Surfer #108</w:t>
      </w:r>
    </w:p>
    <w:p w:rsidR="00E4654B" w:rsidRDefault="00C04B79">
      <w:pPr>
        <w:pStyle w:val="ListBullet"/>
      </w:pPr>
      <w:r>
        <w:t>X-Factor #114</w:t>
      </w:r>
    </w:p>
    <w:p w:rsidR="00E4654B" w:rsidRDefault="00C04B79">
      <w:pPr>
        <w:pStyle w:val="ListBullet"/>
      </w:pPr>
      <w:r>
        <w:lastRenderedPageBreak/>
        <w:t>Web of Spider-Man #128</w:t>
      </w:r>
    </w:p>
    <w:p w:rsidR="00E4654B" w:rsidRDefault="00C04B79">
      <w:pPr>
        <w:pStyle w:val="ListBullet"/>
      </w:pPr>
      <w:r>
        <w:t>Peter Parker, the Spectacular Spider-Man #228</w:t>
      </w:r>
    </w:p>
    <w:p w:rsidR="00E4654B" w:rsidRDefault="00C04B79">
      <w:pPr>
        <w:pStyle w:val="ListBullet"/>
      </w:pPr>
      <w:r>
        <w:t>Iron Man #320</w:t>
      </w:r>
    </w:p>
    <w:p w:rsidR="00E4654B" w:rsidRDefault="00C04B79">
      <w:pPr>
        <w:pStyle w:val="ListBullet"/>
      </w:pPr>
      <w:r>
        <w:t>Uncanny X-Men #324</w:t>
      </w:r>
    </w:p>
    <w:p w:rsidR="00E4654B" w:rsidRDefault="00C04B79">
      <w:pPr>
        <w:pStyle w:val="ListBullet"/>
      </w:pPr>
      <w:r>
        <w:t>Daredevil #344</w:t>
      </w:r>
    </w:p>
    <w:p w:rsidR="00E4654B" w:rsidRDefault="00C04B79">
      <w:pPr>
        <w:pStyle w:val="ListBullet"/>
      </w:pPr>
      <w:r>
        <w:t>Avengers #390</w:t>
      </w:r>
    </w:p>
    <w:p w:rsidR="00E4654B" w:rsidRDefault="00C04B79">
      <w:pPr>
        <w:pStyle w:val="ListBullet"/>
      </w:pPr>
      <w:r>
        <w:t>Fantastic Four #404</w:t>
      </w:r>
    </w:p>
    <w:p w:rsidR="00E4654B" w:rsidRDefault="00C04B79">
      <w:pPr>
        <w:pStyle w:val="ListBullet"/>
      </w:pPr>
      <w:r>
        <w:t>The Amazing Spider-Man #405</w:t>
      </w:r>
    </w:p>
    <w:p w:rsidR="00E4654B" w:rsidRDefault="00C04B79">
      <w:pPr>
        <w:pStyle w:val="ListBullet"/>
      </w:pPr>
      <w:r>
        <w:t>Incredible Hulk #433</w:t>
      </w:r>
    </w:p>
    <w:p w:rsidR="00E4654B" w:rsidRDefault="00C04B79">
      <w:pPr>
        <w:pStyle w:val="ListBullet"/>
      </w:pPr>
      <w:r>
        <w:t>Captain America #443</w:t>
      </w:r>
    </w:p>
    <w:p w:rsidR="00E4654B" w:rsidRDefault="00C04B79">
      <w:pPr>
        <w:pStyle w:val="Heading3"/>
      </w:pPr>
      <w:r>
        <w:t>October, 1995</w:t>
      </w:r>
    </w:p>
    <w:p w:rsidR="00E4654B" w:rsidRDefault="00C04B79">
      <w:r>
        <w:t xml:space="preserve">Number of comics published this month: </w:t>
      </w:r>
      <w:r>
        <w:rPr>
          <w:b/>
        </w:rPr>
        <w:t>38</w:t>
      </w:r>
    </w:p>
    <w:p w:rsidR="00E4654B" w:rsidRDefault="00C04B79">
      <w:pPr>
        <w:pStyle w:val="ListBullet"/>
      </w:pPr>
      <w:r>
        <w:t>Star Wars: Droids #6</w:t>
      </w:r>
    </w:p>
    <w:p w:rsidR="00E4654B" w:rsidRDefault="00C04B79">
      <w:pPr>
        <w:pStyle w:val="ListBullet"/>
      </w:pPr>
      <w:r>
        <w:t>Star Wars: Empire's End #1</w:t>
      </w:r>
    </w:p>
    <w:p w:rsidR="00E4654B" w:rsidRDefault="00C04B79">
      <w:pPr>
        <w:pStyle w:val="ListBullet"/>
      </w:pPr>
      <w:r>
        <w:t>Star Wars: River of Chaos #4</w:t>
      </w:r>
    </w:p>
    <w:p w:rsidR="00E4654B" w:rsidRDefault="00C04B79">
      <w:pPr>
        <w:pStyle w:val="ListBullet"/>
      </w:pPr>
      <w:r>
        <w:t>Star Wars: Tales of the Jedi - The Sith War #3</w:t>
      </w:r>
    </w:p>
    <w:p w:rsidR="00E4654B" w:rsidRDefault="00C04B79">
      <w:pPr>
        <w:pStyle w:val="ListBullet"/>
      </w:pPr>
      <w:r>
        <w:t>Star Wars: X-Wing Rogue Squadron #4</w:t>
      </w:r>
    </w:p>
    <w:p w:rsidR="00E4654B" w:rsidRDefault="00C04B79">
      <w:pPr>
        <w:pStyle w:val="ListBullet"/>
      </w:pPr>
      <w:r>
        <w:t>X-Men Unlimited #8</w:t>
      </w:r>
    </w:p>
    <w:p w:rsidR="00E4654B" w:rsidRDefault="00C04B79">
      <w:pPr>
        <w:pStyle w:val="ListBullet"/>
      </w:pPr>
      <w:r>
        <w:t>Generation X #8</w:t>
      </w:r>
    </w:p>
    <w:p w:rsidR="00E4654B" w:rsidRDefault="00C04B79">
      <w:pPr>
        <w:pStyle w:val="ListBullet"/>
      </w:pPr>
      <w:r>
        <w:t>Cable #24</w:t>
      </w:r>
    </w:p>
    <w:p w:rsidR="00E4654B" w:rsidRDefault="00C04B79">
      <w:pPr>
        <w:pStyle w:val="ListBullet"/>
      </w:pPr>
      <w:r>
        <w:t>Doctor Strange, Sorcerer Supreme #82</w:t>
      </w:r>
    </w:p>
    <w:p w:rsidR="00E4654B" w:rsidRDefault="00C04B79">
      <w:pPr>
        <w:pStyle w:val="ListBullet"/>
      </w:pPr>
      <w:r>
        <w:t>Captain America #444</w:t>
      </w:r>
    </w:p>
    <w:p w:rsidR="00E4654B" w:rsidRDefault="00C04B79">
      <w:pPr>
        <w:pStyle w:val="ListBullet"/>
      </w:pPr>
      <w:r>
        <w:t>Star Wars: Heir to the Empire #1</w:t>
      </w:r>
    </w:p>
    <w:p w:rsidR="00E4654B" w:rsidRDefault="00C04B79">
      <w:pPr>
        <w:pStyle w:val="ListBullet"/>
      </w:pPr>
      <w:r>
        <w:t>Starjammers #1</w:t>
      </w:r>
    </w:p>
    <w:p w:rsidR="00E4654B" w:rsidRDefault="00C04B79">
      <w:pPr>
        <w:pStyle w:val="ListBullet"/>
      </w:pPr>
      <w:r>
        <w:t>Green Goblin #1</w:t>
      </w:r>
    </w:p>
    <w:p w:rsidR="00E4654B" w:rsidRDefault="00C04B79">
      <w:pPr>
        <w:pStyle w:val="ListBullet"/>
      </w:pPr>
      <w:r>
        <w:t>Untold Tales of Spider-Man #2</w:t>
      </w:r>
    </w:p>
    <w:p w:rsidR="00E4654B" w:rsidRDefault="00C04B79">
      <w:pPr>
        <w:pStyle w:val="ListBullet"/>
      </w:pPr>
      <w:r>
        <w:t>Skrull Kill Krew #2</w:t>
      </w:r>
    </w:p>
    <w:p w:rsidR="00E4654B" w:rsidRDefault="00C04B79">
      <w:pPr>
        <w:pStyle w:val="ListBullet"/>
      </w:pPr>
      <w:r>
        <w:t>Wolverine &amp; Gambit: Victims #2</w:t>
      </w:r>
    </w:p>
    <w:p w:rsidR="00E4654B" w:rsidRDefault="00C04B79">
      <w:pPr>
        <w:pStyle w:val="ListBullet"/>
      </w:pPr>
      <w:r>
        <w:t>Venom: Sinner Takes All #3</w:t>
      </w:r>
    </w:p>
    <w:p w:rsidR="00E4654B" w:rsidRDefault="00C04B79">
      <w:pPr>
        <w:pStyle w:val="ListBullet"/>
      </w:pPr>
      <w:r>
        <w:t>X-Man #8</w:t>
      </w:r>
    </w:p>
    <w:p w:rsidR="00E4654B" w:rsidRDefault="00C04B79">
      <w:pPr>
        <w:pStyle w:val="ListBullet"/>
      </w:pPr>
      <w:r>
        <w:t>Force Works #16</w:t>
      </w:r>
    </w:p>
    <w:p w:rsidR="00E4654B" w:rsidRDefault="00C04B79">
      <w:pPr>
        <w:pStyle w:val="ListBullet"/>
      </w:pPr>
      <w:r>
        <w:t>Doom 2099 #34</w:t>
      </w:r>
    </w:p>
    <w:p w:rsidR="00E4654B" w:rsidRDefault="00C04B79">
      <w:pPr>
        <w:pStyle w:val="ListBullet"/>
      </w:pPr>
      <w:r>
        <w:t>Spider-Man 2099 #36</w:t>
      </w:r>
    </w:p>
    <w:p w:rsidR="00E4654B" w:rsidRDefault="00C04B79">
      <w:pPr>
        <w:pStyle w:val="ListBullet"/>
      </w:pPr>
      <w:r>
        <w:t>X-Men #45</w:t>
      </w:r>
    </w:p>
    <w:p w:rsidR="00E4654B" w:rsidRDefault="00C04B79">
      <w:pPr>
        <w:pStyle w:val="ListBullet"/>
      </w:pPr>
      <w:r>
        <w:t>X-Force #47</w:t>
      </w:r>
    </w:p>
    <w:p w:rsidR="00E4654B" w:rsidRDefault="00C04B79">
      <w:pPr>
        <w:pStyle w:val="ListBullet"/>
      </w:pPr>
      <w:r>
        <w:t>Spider-Man #63</w:t>
      </w:r>
    </w:p>
    <w:p w:rsidR="00E4654B" w:rsidRDefault="00C04B79">
      <w:pPr>
        <w:pStyle w:val="ListBullet"/>
      </w:pPr>
      <w:r>
        <w:t>What If? #78</w:t>
      </w:r>
    </w:p>
    <w:p w:rsidR="00E4654B" w:rsidRDefault="00C04B79">
      <w:pPr>
        <w:pStyle w:val="ListBullet"/>
      </w:pPr>
      <w:r>
        <w:t>Excalibur #90</w:t>
      </w:r>
    </w:p>
    <w:p w:rsidR="00E4654B" w:rsidRDefault="00C04B79">
      <w:pPr>
        <w:pStyle w:val="ListBullet"/>
      </w:pPr>
      <w:r>
        <w:t>Wolverine #94</w:t>
      </w:r>
    </w:p>
    <w:p w:rsidR="00E4654B" w:rsidRDefault="00C04B79">
      <w:pPr>
        <w:pStyle w:val="ListBullet"/>
      </w:pPr>
      <w:r>
        <w:t>Silver Surfer #109</w:t>
      </w:r>
    </w:p>
    <w:p w:rsidR="00E4654B" w:rsidRDefault="00C04B79">
      <w:pPr>
        <w:pStyle w:val="ListBullet"/>
      </w:pPr>
      <w:r>
        <w:lastRenderedPageBreak/>
        <w:t>X-Factor #115</w:t>
      </w:r>
    </w:p>
    <w:p w:rsidR="00E4654B" w:rsidRDefault="00C04B79">
      <w:pPr>
        <w:pStyle w:val="ListBullet"/>
      </w:pPr>
      <w:r>
        <w:t>Web of Spider-Man #129</w:t>
      </w:r>
    </w:p>
    <w:p w:rsidR="00E4654B" w:rsidRDefault="00C04B79">
      <w:pPr>
        <w:pStyle w:val="ListBullet"/>
      </w:pPr>
      <w:r>
        <w:t>Iron Man #321</w:t>
      </w:r>
    </w:p>
    <w:p w:rsidR="00E4654B" w:rsidRDefault="00C04B79">
      <w:pPr>
        <w:pStyle w:val="ListBullet"/>
      </w:pPr>
      <w:r>
        <w:t>Uncanny X-Men #325</w:t>
      </w:r>
    </w:p>
    <w:p w:rsidR="00E4654B" w:rsidRDefault="00C04B79">
      <w:pPr>
        <w:pStyle w:val="ListBullet"/>
      </w:pPr>
      <w:r>
        <w:t>Daredevil #345</w:t>
      </w:r>
    </w:p>
    <w:p w:rsidR="00E4654B" w:rsidRDefault="00C04B79">
      <w:pPr>
        <w:pStyle w:val="ListBullet"/>
      </w:pPr>
      <w:r>
        <w:t>Avengers #391</w:t>
      </w:r>
    </w:p>
    <w:p w:rsidR="00E4654B" w:rsidRDefault="00C04B79">
      <w:pPr>
        <w:pStyle w:val="ListBullet"/>
      </w:pPr>
      <w:r>
        <w:t>Fantastic Four #405</w:t>
      </w:r>
    </w:p>
    <w:p w:rsidR="00E4654B" w:rsidRDefault="00C04B79">
      <w:pPr>
        <w:pStyle w:val="ListBullet"/>
      </w:pPr>
      <w:r>
        <w:t>The Amazing Spider-Man #406</w:t>
      </w:r>
    </w:p>
    <w:p w:rsidR="00E4654B" w:rsidRDefault="00C04B79">
      <w:pPr>
        <w:pStyle w:val="ListBullet"/>
      </w:pPr>
      <w:r>
        <w:t>Incredible Hulk #434</w:t>
      </w:r>
    </w:p>
    <w:p w:rsidR="00E4654B" w:rsidRDefault="00C04B79">
      <w:pPr>
        <w:pStyle w:val="ListBullet"/>
      </w:pPr>
      <w:r>
        <w:t>Thor #491</w:t>
      </w:r>
    </w:p>
    <w:p w:rsidR="00E4654B" w:rsidRDefault="00C04B79">
      <w:pPr>
        <w:pStyle w:val="Heading3"/>
      </w:pPr>
      <w:r>
        <w:t>November, 1995</w:t>
      </w:r>
    </w:p>
    <w:p w:rsidR="00E4654B" w:rsidRDefault="00C04B79">
      <w:r>
        <w:t xml:space="preserve">Number of comics published this month: </w:t>
      </w:r>
      <w:r>
        <w:rPr>
          <w:b/>
        </w:rPr>
        <w:t>45</w:t>
      </w:r>
    </w:p>
    <w:p w:rsidR="00E4654B" w:rsidRDefault="00C04B79">
      <w:pPr>
        <w:pStyle w:val="ListBullet"/>
      </w:pPr>
      <w:r>
        <w:t>Star Wars: Empire's End #2</w:t>
      </w:r>
    </w:p>
    <w:p w:rsidR="00E4654B" w:rsidRDefault="00C04B79">
      <w:pPr>
        <w:pStyle w:val="ListBullet"/>
      </w:pPr>
      <w:r>
        <w:t>Star Wars: Droids #7</w:t>
      </w:r>
    </w:p>
    <w:p w:rsidR="00E4654B" w:rsidRDefault="00C04B79">
      <w:pPr>
        <w:pStyle w:val="ListBullet"/>
      </w:pPr>
      <w:r>
        <w:t>Punisher Kills the Marvel Universe #1</w:t>
      </w:r>
    </w:p>
    <w:p w:rsidR="00E4654B" w:rsidRDefault="00C04B79">
      <w:pPr>
        <w:pStyle w:val="ListBullet"/>
      </w:pPr>
      <w:r>
        <w:t>Generation X #9</w:t>
      </w:r>
    </w:p>
    <w:p w:rsidR="00E4654B" w:rsidRDefault="00C04B79">
      <w:pPr>
        <w:pStyle w:val="ListBullet"/>
      </w:pPr>
      <w:r>
        <w:t>Cable #25</w:t>
      </w:r>
    </w:p>
    <w:p w:rsidR="00E4654B" w:rsidRDefault="00C04B79">
      <w:pPr>
        <w:pStyle w:val="ListBullet"/>
      </w:pPr>
      <w:r>
        <w:t>Doctor Strange, Sorcerer Supreme #83</w:t>
      </w:r>
    </w:p>
    <w:p w:rsidR="00E4654B" w:rsidRDefault="00C04B79">
      <w:pPr>
        <w:pStyle w:val="ListBullet"/>
      </w:pPr>
      <w:r>
        <w:t>Captain America #445</w:t>
      </w:r>
    </w:p>
    <w:p w:rsidR="00E4654B" w:rsidRDefault="00C04B79">
      <w:pPr>
        <w:pStyle w:val="ListBullet"/>
      </w:pPr>
      <w:r>
        <w:t>Star Wars: Heir to the Empire #2</w:t>
      </w:r>
    </w:p>
    <w:p w:rsidR="00E4654B" w:rsidRDefault="00C04B79">
      <w:pPr>
        <w:pStyle w:val="ListBullet"/>
      </w:pPr>
      <w:r>
        <w:t>Uncanny X-Men Annual #1</w:t>
      </w:r>
    </w:p>
    <w:p w:rsidR="00E4654B" w:rsidRDefault="00C04B79">
      <w:pPr>
        <w:pStyle w:val="ListBullet"/>
      </w:pPr>
      <w:r>
        <w:t>The Spectacular Scarlet Spider #1</w:t>
      </w:r>
    </w:p>
    <w:p w:rsidR="00E4654B" w:rsidRDefault="00C04B79">
      <w:pPr>
        <w:pStyle w:val="ListBullet"/>
      </w:pPr>
      <w:r>
        <w:t>Spider-Man: The Parker Years #1</w:t>
      </w:r>
    </w:p>
    <w:p w:rsidR="00E4654B" w:rsidRDefault="00C04B79">
      <w:pPr>
        <w:pStyle w:val="ListBullet"/>
      </w:pPr>
      <w:r>
        <w:t>Web of Scarlet Spider #1</w:t>
      </w:r>
    </w:p>
    <w:p w:rsidR="00E4654B" w:rsidRDefault="00C04B79">
      <w:pPr>
        <w:pStyle w:val="ListBullet"/>
      </w:pPr>
      <w:r>
        <w:t>Last Avengers Story #1</w:t>
      </w:r>
    </w:p>
    <w:p w:rsidR="00E4654B" w:rsidRDefault="00C04B79">
      <w:pPr>
        <w:pStyle w:val="ListBullet"/>
      </w:pPr>
      <w:r>
        <w:t>Punisher #1</w:t>
      </w:r>
    </w:p>
    <w:p w:rsidR="00E4654B" w:rsidRDefault="00C04B79">
      <w:pPr>
        <w:pStyle w:val="ListBullet"/>
      </w:pPr>
      <w:r>
        <w:t>Spider-Man 2099 Meets Spider-Man #1</w:t>
      </w:r>
    </w:p>
    <w:p w:rsidR="00E4654B" w:rsidRDefault="00C04B79">
      <w:pPr>
        <w:pStyle w:val="ListBullet"/>
      </w:pPr>
      <w:r>
        <w:t>Spider-Man 2099 Special #1</w:t>
      </w:r>
    </w:p>
    <w:p w:rsidR="00E4654B" w:rsidRDefault="00C04B79">
      <w:pPr>
        <w:pStyle w:val="ListBullet"/>
      </w:pPr>
      <w:r>
        <w:t>Starjammers #2</w:t>
      </w:r>
    </w:p>
    <w:p w:rsidR="00E4654B" w:rsidRDefault="00C04B79">
      <w:pPr>
        <w:pStyle w:val="ListBullet"/>
      </w:pPr>
      <w:r>
        <w:t>Green Goblin #2</w:t>
      </w:r>
    </w:p>
    <w:p w:rsidR="00E4654B" w:rsidRDefault="00C04B79">
      <w:pPr>
        <w:pStyle w:val="ListBullet"/>
      </w:pPr>
      <w:r>
        <w:t>Untold Tales of Spider-Man #3</w:t>
      </w:r>
    </w:p>
    <w:p w:rsidR="00E4654B" w:rsidRDefault="00C04B79">
      <w:pPr>
        <w:pStyle w:val="ListBullet"/>
      </w:pPr>
      <w:r>
        <w:t>Skrull Kill Krew #3</w:t>
      </w:r>
    </w:p>
    <w:p w:rsidR="00E4654B" w:rsidRDefault="00C04B79">
      <w:pPr>
        <w:pStyle w:val="ListBullet"/>
      </w:pPr>
      <w:r>
        <w:t>Wolverine &amp; Gambit: Victims #3</w:t>
      </w:r>
    </w:p>
    <w:p w:rsidR="00E4654B" w:rsidRDefault="00C04B79">
      <w:pPr>
        <w:pStyle w:val="ListBullet"/>
      </w:pPr>
      <w:r>
        <w:t>Star Wars: Tales of the Jedi - The Sith War #4</w:t>
      </w:r>
    </w:p>
    <w:p w:rsidR="00E4654B" w:rsidRDefault="00C04B79">
      <w:pPr>
        <w:pStyle w:val="ListBullet"/>
      </w:pPr>
      <w:r>
        <w:t>Venom: Sinner Takes All #4</w:t>
      </w:r>
    </w:p>
    <w:p w:rsidR="00E4654B" w:rsidRDefault="00C04B79">
      <w:pPr>
        <w:pStyle w:val="ListBullet"/>
      </w:pPr>
      <w:r>
        <w:t>X-Man #9</w:t>
      </w:r>
    </w:p>
    <w:p w:rsidR="00E4654B" w:rsidRDefault="00C04B79">
      <w:pPr>
        <w:pStyle w:val="ListBullet"/>
      </w:pPr>
      <w:r>
        <w:t>Force Works #17</w:t>
      </w:r>
    </w:p>
    <w:p w:rsidR="00E4654B" w:rsidRDefault="00C04B79">
      <w:pPr>
        <w:pStyle w:val="ListBullet"/>
      </w:pPr>
      <w:r>
        <w:t>War Machine #20</w:t>
      </w:r>
    </w:p>
    <w:p w:rsidR="00E4654B" w:rsidRDefault="00C04B79">
      <w:pPr>
        <w:pStyle w:val="ListBullet"/>
      </w:pPr>
      <w:r>
        <w:t>Doom 2099 #35</w:t>
      </w:r>
    </w:p>
    <w:p w:rsidR="00E4654B" w:rsidRDefault="00C04B79">
      <w:pPr>
        <w:pStyle w:val="ListBullet"/>
      </w:pPr>
      <w:r>
        <w:t>Spider-Man 2099 #37</w:t>
      </w:r>
    </w:p>
    <w:p w:rsidR="00E4654B" w:rsidRDefault="00C04B79">
      <w:pPr>
        <w:pStyle w:val="ListBullet"/>
      </w:pPr>
      <w:r>
        <w:lastRenderedPageBreak/>
        <w:t>X-Men #46</w:t>
      </w:r>
    </w:p>
    <w:p w:rsidR="00E4654B" w:rsidRDefault="00C04B79">
      <w:pPr>
        <w:pStyle w:val="ListBullet"/>
      </w:pPr>
      <w:r>
        <w:t>X-Force #48</w:t>
      </w:r>
    </w:p>
    <w:p w:rsidR="00E4654B" w:rsidRDefault="00C04B79">
      <w:pPr>
        <w:pStyle w:val="ListBullet"/>
      </w:pPr>
      <w:r>
        <w:t>New Warriors #65</w:t>
      </w:r>
    </w:p>
    <w:p w:rsidR="00E4654B" w:rsidRDefault="00C04B79">
      <w:pPr>
        <w:pStyle w:val="ListBullet"/>
      </w:pPr>
      <w:r>
        <w:t>Ghost Rider #67</w:t>
      </w:r>
    </w:p>
    <w:p w:rsidR="00E4654B" w:rsidRDefault="00C04B79">
      <w:pPr>
        <w:pStyle w:val="ListBullet"/>
      </w:pPr>
      <w:r>
        <w:t>What If? #79</w:t>
      </w:r>
    </w:p>
    <w:p w:rsidR="00E4654B" w:rsidRDefault="00C04B79">
      <w:pPr>
        <w:pStyle w:val="ListBullet"/>
      </w:pPr>
      <w:r>
        <w:t>Excalibur #91</w:t>
      </w:r>
    </w:p>
    <w:p w:rsidR="00E4654B" w:rsidRDefault="00C04B79">
      <w:pPr>
        <w:pStyle w:val="ListBullet"/>
      </w:pPr>
      <w:r>
        <w:t>Wolverine #95</w:t>
      </w:r>
    </w:p>
    <w:p w:rsidR="00E4654B" w:rsidRDefault="00C04B79">
      <w:pPr>
        <w:pStyle w:val="ListBullet"/>
      </w:pPr>
      <w:r>
        <w:t>Silver Surfer #110</w:t>
      </w:r>
    </w:p>
    <w:p w:rsidR="00E4654B" w:rsidRDefault="00C04B79">
      <w:pPr>
        <w:pStyle w:val="ListBullet"/>
      </w:pPr>
      <w:r>
        <w:t>X-Factor #116</w:t>
      </w:r>
    </w:p>
    <w:p w:rsidR="00E4654B" w:rsidRDefault="00C04B79">
      <w:pPr>
        <w:pStyle w:val="ListBullet"/>
      </w:pPr>
      <w:r>
        <w:t>Iron Man #322</w:t>
      </w:r>
    </w:p>
    <w:p w:rsidR="00E4654B" w:rsidRDefault="00C04B79">
      <w:pPr>
        <w:pStyle w:val="ListBullet"/>
      </w:pPr>
      <w:r>
        <w:t>Uncanny X-Men #326</w:t>
      </w:r>
    </w:p>
    <w:p w:rsidR="00E4654B" w:rsidRDefault="00C04B79">
      <w:pPr>
        <w:pStyle w:val="ListBullet"/>
      </w:pPr>
      <w:r>
        <w:t>Daredevil #346</w:t>
      </w:r>
    </w:p>
    <w:p w:rsidR="00E4654B" w:rsidRDefault="00C04B79">
      <w:pPr>
        <w:pStyle w:val="ListBullet"/>
      </w:pPr>
      <w:r>
        <w:t>Avengers #392</w:t>
      </w:r>
    </w:p>
    <w:p w:rsidR="00E4654B" w:rsidRDefault="00C04B79">
      <w:pPr>
        <w:pStyle w:val="ListBullet"/>
      </w:pPr>
      <w:r>
        <w:t>Fantastic Four #406</w:t>
      </w:r>
    </w:p>
    <w:p w:rsidR="00E4654B" w:rsidRDefault="00C04B79">
      <w:pPr>
        <w:pStyle w:val="ListBullet"/>
      </w:pPr>
      <w:r>
        <w:t>Incredible Hulk #435</w:t>
      </w:r>
    </w:p>
    <w:p w:rsidR="00E4654B" w:rsidRDefault="00C04B79">
      <w:pPr>
        <w:pStyle w:val="ListBullet"/>
      </w:pPr>
      <w:r>
        <w:t>Thor #492</w:t>
      </w:r>
    </w:p>
    <w:p w:rsidR="00C04B79" w:rsidRDefault="00C04B79">
      <w:pPr>
        <w:pStyle w:val="ListBullet"/>
      </w:pPr>
      <w:r>
        <w:t>Two-Gun Kid: Sunset Riders #1</w:t>
      </w:r>
    </w:p>
    <w:p w:rsidR="00E4654B" w:rsidRDefault="00C04B79">
      <w:pPr>
        <w:pStyle w:val="Heading3"/>
      </w:pPr>
      <w:r>
        <w:t>December, 1995</w:t>
      </w:r>
    </w:p>
    <w:p w:rsidR="00E4654B" w:rsidRDefault="00C04B79">
      <w:r>
        <w:t xml:space="preserve">Number of comics published this month: </w:t>
      </w:r>
      <w:r>
        <w:rPr>
          <w:b/>
        </w:rPr>
        <w:t>47</w:t>
      </w:r>
    </w:p>
    <w:p w:rsidR="00E4654B" w:rsidRDefault="00C04B79">
      <w:pPr>
        <w:pStyle w:val="ListBullet"/>
      </w:pPr>
      <w:r>
        <w:t>Star Wars: Splinter of the Mind's Eye #1</w:t>
      </w:r>
    </w:p>
    <w:p w:rsidR="00E4654B" w:rsidRDefault="00C04B79">
      <w:pPr>
        <w:pStyle w:val="ListBullet"/>
      </w:pPr>
      <w:r>
        <w:t>Star Wars: Droids #8</w:t>
      </w:r>
    </w:p>
    <w:p w:rsidR="00E4654B" w:rsidRDefault="00C04B79">
      <w:pPr>
        <w:pStyle w:val="ListBullet"/>
      </w:pPr>
      <w:r>
        <w:t>Star Wars: Heir to the Empire #3</w:t>
      </w:r>
    </w:p>
    <w:p w:rsidR="00E4654B" w:rsidRDefault="00C04B79">
      <w:pPr>
        <w:pStyle w:val="ListBullet"/>
      </w:pPr>
      <w:r>
        <w:t>X-Men Unlimited #9</w:t>
      </w:r>
    </w:p>
    <w:p w:rsidR="00E4654B" w:rsidRDefault="00C04B79">
      <w:pPr>
        <w:pStyle w:val="ListBullet"/>
      </w:pPr>
      <w:r>
        <w:t>Generation X #10</w:t>
      </w:r>
    </w:p>
    <w:p w:rsidR="00E4654B" w:rsidRDefault="00C04B79">
      <w:pPr>
        <w:pStyle w:val="ListBullet"/>
      </w:pPr>
      <w:r>
        <w:t>Cable #26</w:t>
      </w:r>
    </w:p>
    <w:p w:rsidR="00E4654B" w:rsidRDefault="00C04B79">
      <w:pPr>
        <w:pStyle w:val="ListBullet"/>
      </w:pPr>
      <w:r>
        <w:t>Doctor Strange, Sorcerer Supreme #84</w:t>
      </w:r>
    </w:p>
    <w:p w:rsidR="00E4654B" w:rsidRDefault="00C04B79">
      <w:pPr>
        <w:pStyle w:val="ListBullet"/>
      </w:pPr>
      <w:r>
        <w:t>Wolverine #96</w:t>
      </w:r>
    </w:p>
    <w:p w:rsidR="00E4654B" w:rsidRDefault="00C04B79">
      <w:pPr>
        <w:pStyle w:val="ListBullet"/>
      </w:pPr>
      <w:r>
        <w:t>Captain America #446</w:t>
      </w:r>
    </w:p>
    <w:p w:rsidR="00E4654B" w:rsidRDefault="00C04B79">
      <w:pPr>
        <w:pStyle w:val="ListBullet"/>
      </w:pPr>
      <w:r>
        <w:t>Star Wars: Tales of the Jedi - The Sith War #5</w:t>
      </w:r>
    </w:p>
    <w:p w:rsidR="00E4654B" w:rsidRDefault="00C04B79">
      <w:pPr>
        <w:pStyle w:val="ListBullet"/>
      </w:pPr>
      <w:r>
        <w:t>Star Wars: Boba Fett - Bounty On Bar-Kooda #1</w:t>
      </w:r>
    </w:p>
    <w:p w:rsidR="00E4654B" w:rsidRDefault="00C04B79">
      <w:pPr>
        <w:pStyle w:val="ListBullet"/>
      </w:pPr>
      <w:r>
        <w:t>Spider-Man: The Final Adventure #1</w:t>
      </w:r>
    </w:p>
    <w:p w:rsidR="00E4654B" w:rsidRDefault="00C04B79">
      <w:pPr>
        <w:pStyle w:val="ListBullet"/>
      </w:pPr>
      <w:r>
        <w:t>X-Force/Cable Annual #1</w:t>
      </w:r>
    </w:p>
    <w:p w:rsidR="00E4654B" w:rsidRDefault="00C04B79">
      <w:pPr>
        <w:pStyle w:val="ListBullet"/>
      </w:pPr>
      <w:r>
        <w:t>Hulk: Cutting Edge #1</w:t>
      </w:r>
    </w:p>
    <w:p w:rsidR="00E4654B" w:rsidRDefault="00C04B79">
      <w:pPr>
        <w:pStyle w:val="ListBullet"/>
      </w:pPr>
      <w:r>
        <w:t>The Spectacular Scarlet Spider #2</w:t>
      </w:r>
    </w:p>
    <w:p w:rsidR="00E4654B" w:rsidRDefault="00C04B79">
      <w:pPr>
        <w:pStyle w:val="ListBullet"/>
      </w:pPr>
      <w:r>
        <w:t>Web of Scarlet Spider #2</w:t>
      </w:r>
    </w:p>
    <w:p w:rsidR="00E4654B" w:rsidRDefault="00C04B79">
      <w:pPr>
        <w:pStyle w:val="ListBullet"/>
      </w:pPr>
      <w:r>
        <w:t>Last Avengers Story #2</w:t>
      </w:r>
    </w:p>
    <w:p w:rsidR="00E4654B" w:rsidRDefault="00C04B79">
      <w:pPr>
        <w:pStyle w:val="ListBullet"/>
      </w:pPr>
      <w:r>
        <w:t>Punisher #2</w:t>
      </w:r>
    </w:p>
    <w:p w:rsidR="00E4654B" w:rsidRDefault="00C04B79">
      <w:pPr>
        <w:pStyle w:val="ListBullet"/>
      </w:pPr>
      <w:r>
        <w:t>Starjammers #3</w:t>
      </w:r>
    </w:p>
    <w:p w:rsidR="00E4654B" w:rsidRDefault="00C04B79">
      <w:pPr>
        <w:pStyle w:val="ListBullet"/>
      </w:pPr>
      <w:r>
        <w:t>Green Goblin #3</w:t>
      </w:r>
    </w:p>
    <w:p w:rsidR="00E4654B" w:rsidRDefault="00C04B79">
      <w:pPr>
        <w:pStyle w:val="ListBullet"/>
      </w:pPr>
      <w:r>
        <w:t>Untold Tales of Spider-Man #4</w:t>
      </w:r>
    </w:p>
    <w:p w:rsidR="00E4654B" w:rsidRDefault="00C04B79">
      <w:pPr>
        <w:pStyle w:val="ListBullet"/>
      </w:pPr>
      <w:r>
        <w:lastRenderedPageBreak/>
        <w:t>Skrull Kill Krew #4</w:t>
      </w:r>
    </w:p>
    <w:p w:rsidR="00E4654B" w:rsidRDefault="00C04B79">
      <w:pPr>
        <w:pStyle w:val="ListBullet"/>
      </w:pPr>
      <w:r>
        <w:t>Wolverine &amp; Gambit: Victims #4</w:t>
      </w:r>
    </w:p>
    <w:p w:rsidR="00E4654B" w:rsidRDefault="00C04B79">
      <w:pPr>
        <w:pStyle w:val="ListBullet"/>
      </w:pPr>
      <w:r>
        <w:t>Skrull Kill Krew #5</w:t>
      </w:r>
    </w:p>
    <w:p w:rsidR="00E4654B" w:rsidRDefault="00C04B79">
      <w:pPr>
        <w:pStyle w:val="ListBullet"/>
      </w:pPr>
      <w:r>
        <w:t>Venom: Sinner Takes All #5</w:t>
      </w:r>
    </w:p>
    <w:p w:rsidR="00E4654B" w:rsidRDefault="00C04B79">
      <w:pPr>
        <w:pStyle w:val="ListBullet"/>
      </w:pPr>
      <w:r>
        <w:t>X-Man #10</w:t>
      </w:r>
    </w:p>
    <w:p w:rsidR="00E4654B" w:rsidRDefault="00C04B79">
      <w:pPr>
        <w:pStyle w:val="ListBullet"/>
      </w:pPr>
      <w:r>
        <w:t>Amazing Fantasy #16</w:t>
      </w:r>
    </w:p>
    <w:p w:rsidR="00E4654B" w:rsidRDefault="00C04B79">
      <w:pPr>
        <w:pStyle w:val="ListBullet"/>
      </w:pPr>
      <w:r>
        <w:t>Force Works #18</w:t>
      </w:r>
    </w:p>
    <w:p w:rsidR="00E4654B" w:rsidRDefault="00C04B79">
      <w:pPr>
        <w:pStyle w:val="ListBullet"/>
      </w:pPr>
      <w:r>
        <w:t>War Machine #21</w:t>
      </w:r>
    </w:p>
    <w:p w:rsidR="00E4654B" w:rsidRDefault="00C04B79">
      <w:pPr>
        <w:pStyle w:val="ListBullet"/>
      </w:pPr>
      <w:r>
        <w:t>Doom 2099 #36</w:t>
      </w:r>
    </w:p>
    <w:p w:rsidR="00E4654B" w:rsidRDefault="00C04B79">
      <w:pPr>
        <w:pStyle w:val="ListBullet"/>
      </w:pPr>
      <w:r>
        <w:t>Spider-Man 2099 #38</w:t>
      </w:r>
    </w:p>
    <w:p w:rsidR="00E4654B" w:rsidRDefault="00C04B79">
      <w:pPr>
        <w:pStyle w:val="ListBullet"/>
      </w:pPr>
      <w:r>
        <w:t>X-Men #47</w:t>
      </w:r>
    </w:p>
    <w:p w:rsidR="00E4654B" w:rsidRDefault="00C04B79">
      <w:pPr>
        <w:pStyle w:val="ListBullet"/>
      </w:pPr>
      <w:r>
        <w:t>X-Force #49</w:t>
      </w:r>
    </w:p>
    <w:p w:rsidR="00E4654B" w:rsidRDefault="00C04B79">
      <w:pPr>
        <w:pStyle w:val="ListBullet"/>
      </w:pPr>
      <w:r>
        <w:t>New Warriors #66</w:t>
      </w:r>
    </w:p>
    <w:p w:rsidR="00E4654B" w:rsidRDefault="00C04B79">
      <w:pPr>
        <w:pStyle w:val="ListBullet"/>
      </w:pPr>
      <w:r>
        <w:t>Ghost Rider #68</w:t>
      </w:r>
    </w:p>
    <w:p w:rsidR="00E4654B" w:rsidRDefault="00C04B79">
      <w:pPr>
        <w:pStyle w:val="ListBullet"/>
      </w:pPr>
      <w:r>
        <w:t>What If? #80</w:t>
      </w:r>
    </w:p>
    <w:p w:rsidR="00E4654B" w:rsidRDefault="00C04B79">
      <w:pPr>
        <w:pStyle w:val="ListBullet"/>
      </w:pPr>
      <w:r>
        <w:t>Excalibur #92</w:t>
      </w:r>
    </w:p>
    <w:p w:rsidR="00E4654B" w:rsidRDefault="00C04B79">
      <w:pPr>
        <w:pStyle w:val="ListBullet"/>
      </w:pPr>
      <w:r>
        <w:t>Silver Surfer #111</w:t>
      </w:r>
    </w:p>
    <w:p w:rsidR="00E4654B" w:rsidRDefault="00C04B79">
      <w:pPr>
        <w:pStyle w:val="ListBullet"/>
      </w:pPr>
      <w:r>
        <w:t>X-Factor #117</w:t>
      </w:r>
    </w:p>
    <w:p w:rsidR="00E4654B" w:rsidRDefault="00C04B79">
      <w:pPr>
        <w:pStyle w:val="ListBullet"/>
      </w:pPr>
      <w:r>
        <w:t>Iron Man #323</w:t>
      </w:r>
    </w:p>
    <w:p w:rsidR="00E4654B" w:rsidRDefault="00C04B79">
      <w:pPr>
        <w:pStyle w:val="ListBullet"/>
      </w:pPr>
      <w:r>
        <w:t>Uncanny X-Men #327</w:t>
      </w:r>
    </w:p>
    <w:p w:rsidR="00E4654B" w:rsidRDefault="00C04B79">
      <w:pPr>
        <w:pStyle w:val="ListBullet"/>
      </w:pPr>
      <w:r>
        <w:t>Daredevil #347</w:t>
      </w:r>
    </w:p>
    <w:p w:rsidR="00E4654B" w:rsidRDefault="00C04B79">
      <w:pPr>
        <w:pStyle w:val="ListBullet"/>
      </w:pPr>
      <w:r>
        <w:t>Avengers #393</w:t>
      </w:r>
    </w:p>
    <w:p w:rsidR="00E4654B" w:rsidRDefault="00C04B79">
      <w:pPr>
        <w:pStyle w:val="ListBullet"/>
      </w:pPr>
      <w:r>
        <w:t>Fantastic Four #407</w:t>
      </w:r>
    </w:p>
    <w:p w:rsidR="00E4654B" w:rsidRDefault="00C04B79">
      <w:pPr>
        <w:pStyle w:val="ListBullet"/>
      </w:pPr>
      <w:r>
        <w:t>Incredible Hulk #436</w:t>
      </w:r>
    </w:p>
    <w:p w:rsidR="00E4654B" w:rsidRDefault="00C04B79">
      <w:pPr>
        <w:pStyle w:val="ListBullet"/>
      </w:pPr>
      <w:r>
        <w:t>Thor #493</w:t>
      </w:r>
    </w:p>
    <w:p w:rsidR="00C04B79" w:rsidRDefault="00C04B79">
      <w:pPr>
        <w:pStyle w:val="ListBullet"/>
      </w:pPr>
      <w:r>
        <w:t>Two-Gun Kid: Sunset Riders #2</w:t>
      </w:r>
    </w:p>
    <w:p w:rsidR="00E4654B" w:rsidRDefault="00C04B79">
      <w:pPr>
        <w:pStyle w:val="Heading3"/>
      </w:pPr>
      <w:r>
        <w:t>January, 1996</w:t>
      </w:r>
    </w:p>
    <w:p w:rsidR="00E4654B" w:rsidRDefault="00C04B79">
      <w:r>
        <w:t xml:space="preserve">Number of comics published this month: </w:t>
      </w:r>
      <w:r>
        <w:rPr>
          <w:b/>
        </w:rPr>
        <w:t>43</w:t>
      </w:r>
    </w:p>
    <w:p w:rsidR="00E4654B" w:rsidRDefault="00C04B79">
      <w:pPr>
        <w:pStyle w:val="ListBullet"/>
      </w:pPr>
      <w:r>
        <w:t>Star Wars: Tales of the Jedi - The Sith War #6</w:t>
      </w:r>
    </w:p>
    <w:p w:rsidR="00E4654B" w:rsidRDefault="00C04B79">
      <w:pPr>
        <w:pStyle w:val="ListBullet"/>
      </w:pPr>
      <w:r>
        <w:t>Generation X #11</w:t>
      </w:r>
    </w:p>
    <w:p w:rsidR="00E4654B" w:rsidRDefault="00C04B79">
      <w:pPr>
        <w:pStyle w:val="ListBullet"/>
      </w:pPr>
      <w:r>
        <w:t>Cable #27</w:t>
      </w:r>
    </w:p>
    <w:p w:rsidR="00E4654B" w:rsidRDefault="00C04B79">
      <w:pPr>
        <w:pStyle w:val="ListBullet"/>
      </w:pPr>
      <w:r>
        <w:t>What If? #81</w:t>
      </w:r>
    </w:p>
    <w:p w:rsidR="00E4654B" w:rsidRDefault="00C04B79">
      <w:pPr>
        <w:pStyle w:val="ListBullet"/>
      </w:pPr>
      <w:r>
        <w:t>Doctor Strange, Sorcerer Supreme #85</w:t>
      </w:r>
    </w:p>
    <w:p w:rsidR="00E4654B" w:rsidRDefault="00C04B79">
      <w:pPr>
        <w:pStyle w:val="ListBullet"/>
      </w:pPr>
      <w:r>
        <w:t>Wolverine #97</w:t>
      </w:r>
    </w:p>
    <w:p w:rsidR="00E4654B" w:rsidRDefault="00C04B79">
      <w:pPr>
        <w:pStyle w:val="ListBullet"/>
      </w:pPr>
      <w:r>
        <w:t>Peter Parker, the Spectacular Spider-Man #230</w:t>
      </w:r>
    </w:p>
    <w:p w:rsidR="00E4654B" w:rsidRDefault="00C04B79">
      <w:pPr>
        <w:pStyle w:val="ListBullet"/>
      </w:pPr>
      <w:r>
        <w:t>Captain America #447</w:t>
      </w:r>
    </w:p>
    <w:p w:rsidR="00E4654B" w:rsidRDefault="00C04B79">
      <w:pPr>
        <w:pStyle w:val="ListBullet"/>
      </w:pPr>
      <w:r>
        <w:t>Star Wars: Heir to the Empire #4</w:t>
      </w:r>
    </w:p>
    <w:p w:rsidR="00E4654B" w:rsidRDefault="00C04B79">
      <w:pPr>
        <w:pStyle w:val="ListBullet"/>
      </w:pPr>
      <w:r>
        <w:t>Sensational Spider-Man #0</w:t>
      </w:r>
    </w:p>
    <w:p w:rsidR="00E4654B" w:rsidRDefault="00C04B79">
      <w:pPr>
        <w:pStyle w:val="ListBullet"/>
      </w:pPr>
      <w:r>
        <w:t>Uncanny X-Men Annual #0</w:t>
      </w:r>
    </w:p>
    <w:p w:rsidR="00E4654B" w:rsidRDefault="00C04B79">
      <w:pPr>
        <w:pStyle w:val="ListBullet"/>
      </w:pPr>
      <w:r>
        <w:t>Venom: Along Came a Spider #1</w:t>
      </w:r>
    </w:p>
    <w:p w:rsidR="00E4654B" w:rsidRDefault="00C04B79">
      <w:pPr>
        <w:pStyle w:val="ListBullet"/>
      </w:pPr>
      <w:r>
        <w:lastRenderedPageBreak/>
        <w:t>X-Man Annual #1</w:t>
      </w:r>
    </w:p>
    <w:p w:rsidR="00E4654B" w:rsidRDefault="00C04B79">
      <w:pPr>
        <w:pStyle w:val="ListBullet"/>
      </w:pPr>
      <w:r>
        <w:t>Untold Tales of Spider-Man Annual #1</w:t>
      </w:r>
    </w:p>
    <w:p w:rsidR="00E4654B" w:rsidRDefault="00C04B79">
      <w:pPr>
        <w:pStyle w:val="ListBullet"/>
      </w:pPr>
      <w:r>
        <w:t>Savage Hulk</w:t>
      </w:r>
      <w:r>
        <w:tab/>
        <w:t xml:space="preserve"> #1</w:t>
      </w:r>
    </w:p>
    <w:p w:rsidR="00E4654B" w:rsidRDefault="00C04B79">
      <w:pPr>
        <w:pStyle w:val="ListBullet"/>
      </w:pPr>
      <w:r>
        <w:t>X-Force/Cable Annual #1</w:t>
      </w:r>
    </w:p>
    <w:p w:rsidR="00E4654B" w:rsidRDefault="00C04B79">
      <w:pPr>
        <w:pStyle w:val="ListBullet"/>
      </w:pPr>
      <w:r>
        <w:t>Spider-Man: The Final Adventure #2</w:t>
      </w:r>
    </w:p>
    <w:p w:rsidR="00E4654B" w:rsidRDefault="00C04B79">
      <w:pPr>
        <w:pStyle w:val="ListBullet"/>
      </w:pPr>
      <w:r>
        <w:t>Web of Scarlet Spider #3</w:t>
      </w:r>
    </w:p>
    <w:p w:rsidR="00E4654B" w:rsidRDefault="00C04B79">
      <w:pPr>
        <w:pStyle w:val="ListBullet"/>
      </w:pPr>
      <w:r>
        <w:t>Punisher #3</w:t>
      </w:r>
    </w:p>
    <w:p w:rsidR="00E4654B" w:rsidRDefault="00C04B79">
      <w:pPr>
        <w:pStyle w:val="ListBullet"/>
      </w:pPr>
      <w:r>
        <w:t>Starjammers #4</w:t>
      </w:r>
    </w:p>
    <w:p w:rsidR="00E4654B" w:rsidRDefault="00C04B79">
      <w:pPr>
        <w:pStyle w:val="ListBullet"/>
      </w:pPr>
      <w:r>
        <w:t>Green Goblin #4</w:t>
      </w:r>
    </w:p>
    <w:p w:rsidR="00E4654B" w:rsidRDefault="00C04B79">
      <w:pPr>
        <w:pStyle w:val="ListBullet"/>
      </w:pPr>
      <w:r>
        <w:t>Untold Tales of Spider-Man #5</w:t>
      </w:r>
    </w:p>
    <w:p w:rsidR="00E4654B" w:rsidRDefault="00C04B79">
      <w:pPr>
        <w:pStyle w:val="ListBullet"/>
      </w:pPr>
      <w:r>
        <w:t>X-Man #11</w:t>
      </w:r>
    </w:p>
    <w:p w:rsidR="00E4654B" w:rsidRDefault="00C04B79">
      <w:pPr>
        <w:pStyle w:val="ListBullet"/>
      </w:pPr>
      <w:r>
        <w:t>Amazing Fantasy #17</w:t>
      </w:r>
    </w:p>
    <w:p w:rsidR="00E4654B" w:rsidRDefault="00C04B79">
      <w:pPr>
        <w:pStyle w:val="ListBullet"/>
      </w:pPr>
      <w:r>
        <w:t>Force Works #19</w:t>
      </w:r>
    </w:p>
    <w:p w:rsidR="00E4654B" w:rsidRDefault="00C04B79">
      <w:pPr>
        <w:pStyle w:val="ListBullet"/>
      </w:pPr>
      <w:r>
        <w:t>War Machine #22</w:t>
      </w:r>
    </w:p>
    <w:p w:rsidR="00E4654B" w:rsidRDefault="00C04B79">
      <w:pPr>
        <w:pStyle w:val="ListBullet"/>
      </w:pPr>
      <w:r>
        <w:t>Doom 2099 #37</w:t>
      </w:r>
    </w:p>
    <w:p w:rsidR="00E4654B" w:rsidRDefault="00C04B79">
      <w:pPr>
        <w:pStyle w:val="ListBullet"/>
      </w:pPr>
      <w:r>
        <w:t>Spider-Man 2099 #39</w:t>
      </w:r>
    </w:p>
    <w:p w:rsidR="00E4654B" w:rsidRDefault="00C04B79">
      <w:pPr>
        <w:pStyle w:val="ListBullet"/>
      </w:pPr>
      <w:r>
        <w:t>X-Men #48</w:t>
      </w:r>
    </w:p>
    <w:p w:rsidR="00E4654B" w:rsidRDefault="00C04B79">
      <w:pPr>
        <w:pStyle w:val="ListBullet"/>
      </w:pPr>
      <w:r>
        <w:t>X-Force #50</w:t>
      </w:r>
    </w:p>
    <w:p w:rsidR="00E4654B" w:rsidRDefault="00C04B79">
      <w:pPr>
        <w:pStyle w:val="ListBullet"/>
      </w:pPr>
      <w:r>
        <w:t>Spider-Man #64</w:t>
      </w:r>
    </w:p>
    <w:p w:rsidR="00E4654B" w:rsidRDefault="00C04B79">
      <w:pPr>
        <w:pStyle w:val="ListBullet"/>
      </w:pPr>
      <w:r>
        <w:t>New Warriors #67</w:t>
      </w:r>
    </w:p>
    <w:p w:rsidR="00E4654B" w:rsidRDefault="00C04B79">
      <w:pPr>
        <w:pStyle w:val="ListBullet"/>
      </w:pPr>
      <w:r>
        <w:t>Excalibur #93</w:t>
      </w:r>
    </w:p>
    <w:p w:rsidR="00E4654B" w:rsidRDefault="00C04B79">
      <w:pPr>
        <w:pStyle w:val="ListBullet"/>
      </w:pPr>
      <w:r>
        <w:t>Silver Surfer #112</w:t>
      </w:r>
    </w:p>
    <w:p w:rsidR="00E4654B" w:rsidRDefault="00C04B79">
      <w:pPr>
        <w:pStyle w:val="ListBullet"/>
      </w:pPr>
      <w:r>
        <w:t>X-Factor #118</w:t>
      </w:r>
    </w:p>
    <w:p w:rsidR="00E4654B" w:rsidRDefault="00C04B79">
      <w:pPr>
        <w:pStyle w:val="ListBullet"/>
      </w:pPr>
      <w:r>
        <w:t>Iron Man #324</w:t>
      </w:r>
    </w:p>
    <w:p w:rsidR="00E4654B" w:rsidRDefault="00C04B79">
      <w:pPr>
        <w:pStyle w:val="ListBullet"/>
      </w:pPr>
      <w:r>
        <w:t>Uncanny X-Men #328</w:t>
      </w:r>
    </w:p>
    <w:p w:rsidR="00E4654B" w:rsidRDefault="00C04B79">
      <w:pPr>
        <w:pStyle w:val="ListBullet"/>
      </w:pPr>
      <w:r>
        <w:t>Daredevil #348</w:t>
      </w:r>
    </w:p>
    <w:p w:rsidR="00E4654B" w:rsidRDefault="00C04B79">
      <w:pPr>
        <w:pStyle w:val="ListBullet"/>
      </w:pPr>
      <w:r>
        <w:t>Avengers #394</w:t>
      </w:r>
    </w:p>
    <w:p w:rsidR="00E4654B" w:rsidRDefault="00C04B79">
      <w:pPr>
        <w:pStyle w:val="ListBullet"/>
      </w:pPr>
      <w:r>
        <w:t>The Amazing Spider-Man #407</w:t>
      </w:r>
    </w:p>
    <w:p w:rsidR="00E4654B" w:rsidRDefault="00C04B79">
      <w:pPr>
        <w:pStyle w:val="ListBullet"/>
      </w:pPr>
      <w:r>
        <w:t>Fantastic Four #408</w:t>
      </w:r>
    </w:p>
    <w:p w:rsidR="00E4654B" w:rsidRDefault="00C04B79">
      <w:pPr>
        <w:pStyle w:val="ListBullet"/>
      </w:pPr>
      <w:r>
        <w:t>Incredible Hulk #437</w:t>
      </w:r>
    </w:p>
    <w:p w:rsidR="00E4654B" w:rsidRDefault="00C04B79">
      <w:pPr>
        <w:pStyle w:val="ListBullet"/>
      </w:pPr>
      <w:r>
        <w:t>Thor #494</w:t>
      </w:r>
    </w:p>
    <w:p w:rsidR="00E4654B" w:rsidRDefault="00C04B79">
      <w:pPr>
        <w:pStyle w:val="Heading3"/>
      </w:pPr>
      <w:r>
        <w:t>February, 1996</w:t>
      </w:r>
    </w:p>
    <w:p w:rsidR="00E4654B" w:rsidRDefault="00C04B79">
      <w:r>
        <w:t xml:space="preserve">Number of comics published this month: </w:t>
      </w:r>
      <w:r>
        <w:rPr>
          <w:b/>
        </w:rPr>
        <w:t>43</w:t>
      </w:r>
    </w:p>
    <w:p w:rsidR="00E4654B" w:rsidRDefault="00C04B79">
      <w:pPr>
        <w:pStyle w:val="ListBullet"/>
      </w:pPr>
      <w:r>
        <w:t>Star Wars: Splinter of the Mind's Eye #2</w:t>
      </w:r>
    </w:p>
    <w:p w:rsidR="00E4654B" w:rsidRDefault="00C04B79">
      <w:pPr>
        <w:pStyle w:val="ListBullet"/>
      </w:pPr>
      <w:r>
        <w:t>Star Wars: Jabba the Hutt - Betrayal #1</w:t>
      </w:r>
    </w:p>
    <w:p w:rsidR="00E4654B" w:rsidRDefault="00C04B79">
      <w:pPr>
        <w:pStyle w:val="ListBullet"/>
      </w:pPr>
      <w:r>
        <w:t>Spider-Man/Punisher: Family Plot #2</w:t>
      </w:r>
    </w:p>
    <w:p w:rsidR="00E4654B" w:rsidRDefault="00C04B79">
      <w:pPr>
        <w:pStyle w:val="ListBullet"/>
      </w:pPr>
      <w:r>
        <w:t>Star Wars: X-Wing Rogue Squadron #5</w:t>
      </w:r>
    </w:p>
    <w:p w:rsidR="00E4654B" w:rsidRDefault="00C04B79">
      <w:pPr>
        <w:pStyle w:val="ListBullet"/>
      </w:pPr>
      <w:r>
        <w:t>Generation X #12</w:t>
      </w:r>
    </w:p>
    <w:p w:rsidR="00E4654B" w:rsidRDefault="00C04B79">
      <w:pPr>
        <w:pStyle w:val="ListBullet"/>
      </w:pPr>
      <w:r>
        <w:t>Cable #28</w:t>
      </w:r>
    </w:p>
    <w:p w:rsidR="00E4654B" w:rsidRDefault="00C04B79">
      <w:pPr>
        <w:pStyle w:val="ListBullet"/>
      </w:pPr>
      <w:r>
        <w:t>Doctor Strange, Sorcerer Supreme #86</w:t>
      </w:r>
    </w:p>
    <w:p w:rsidR="00E4654B" w:rsidRDefault="00C04B79">
      <w:pPr>
        <w:pStyle w:val="ListBullet"/>
      </w:pPr>
      <w:r>
        <w:lastRenderedPageBreak/>
        <w:t>Wolverine #98</w:t>
      </w:r>
    </w:p>
    <w:p w:rsidR="00E4654B" w:rsidRDefault="00C04B79">
      <w:pPr>
        <w:pStyle w:val="ListBullet"/>
      </w:pPr>
      <w:r>
        <w:t>Captain America #448</w:t>
      </w:r>
    </w:p>
    <w:p w:rsidR="00E4654B" w:rsidRDefault="00C04B79">
      <w:pPr>
        <w:pStyle w:val="ListBullet"/>
      </w:pPr>
      <w:r>
        <w:t>Century: Distant Sons #1</w:t>
      </w:r>
    </w:p>
    <w:p w:rsidR="00E4654B" w:rsidRDefault="00C04B79">
      <w:pPr>
        <w:pStyle w:val="ListBullet"/>
      </w:pPr>
      <w:r>
        <w:t>Carnage: Mind Bomb #1</w:t>
      </w:r>
    </w:p>
    <w:p w:rsidR="00E4654B" w:rsidRDefault="00C04B79">
      <w:pPr>
        <w:pStyle w:val="ListBullet"/>
      </w:pPr>
      <w:r>
        <w:t>Spider-Man/Punisher: Family Plot #1</w:t>
      </w:r>
    </w:p>
    <w:p w:rsidR="00E4654B" w:rsidRDefault="00C04B79">
      <w:pPr>
        <w:pStyle w:val="ListBullet"/>
      </w:pPr>
      <w:r>
        <w:t>Logan: Path of The Warlord #1</w:t>
      </w:r>
    </w:p>
    <w:p w:rsidR="00E4654B" w:rsidRDefault="00C04B79">
      <w:pPr>
        <w:pStyle w:val="ListBullet"/>
      </w:pPr>
      <w:r>
        <w:t>Sensational Spider-Man #1</w:t>
      </w:r>
    </w:p>
    <w:p w:rsidR="00E4654B" w:rsidRDefault="00C04B79">
      <w:pPr>
        <w:pStyle w:val="ListBullet"/>
      </w:pPr>
      <w:r>
        <w:t>Age of Innocence: The Rebirth of Iron Man #1</w:t>
      </w:r>
    </w:p>
    <w:p w:rsidR="00E4654B" w:rsidRDefault="00C04B79">
      <w:pPr>
        <w:pStyle w:val="ListBullet"/>
      </w:pPr>
      <w:r>
        <w:t>Avengers: Timeslide #1</w:t>
      </w:r>
    </w:p>
    <w:p w:rsidR="00E4654B" w:rsidRDefault="00C04B79">
      <w:pPr>
        <w:pStyle w:val="ListBullet"/>
      </w:pPr>
      <w:r>
        <w:t>Venom: Along Came a Spider #2</w:t>
      </w:r>
    </w:p>
    <w:p w:rsidR="00E4654B" w:rsidRDefault="00C04B79">
      <w:pPr>
        <w:pStyle w:val="ListBullet"/>
      </w:pPr>
      <w:r>
        <w:t>Spider-Man: The Final Adventure #3</w:t>
      </w:r>
    </w:p>
    <w:p w:rsidR="00E4654B" w:rsidRDefault="00C04B79">
      <w:pPr>
        <w:pStyle w:val="ListBullet"/>
      </w:pPr>
      <w:r>
        <w:t>Web of Scarlet Spider #4</w:t>
      </w:r>
    </w:p>
    <w:p w:rsidR="00E4654B" w:rsidRDefault="00C04B79">
      <w:pPr>
        <w:pStyle w:val="ListBullet"/>
      </w:pPr>
      <w:r>
        <w:t>Punisher #4</w:t>
      </w:r>
    </w:p>
    <w:p w:rsidR="00E4654B" w:rsidRDefault="00C04B79">
      <w:pPr>
        <w:pStyle w:val="ListBullet"/>
      </w:pPr>
      <w:r>
        <w:t>Green Goblin #5</w:t>
      </w:r>
    </w:p>
    <w:p w:rsidR="00E4654B" w:rsidRDefault="00C04B79">
      <w:pPr>
        <w:pStyle w:val="ListBullet"/>
      </w:pPr>
      <w:r>
        <w:t>Untold Tales of Spider-Man #6</w:t>
      </w:r>
    </w:p>
    <w:p w:rsidR="00E4654B" w:rsidRDefault="00C04B79">
      <w:pPr>
        <w:pStyle w:val="ListBullet"/>
      </w:pPr>
      <w:r>
        <w:t>X-Man #12</w:t>
      </w:r>
    </w:p>
    <w:p w:rsidR="00E4654B" w:rsidRDefault="00C04B79">
      <w:pPr>
        <w:pStyle w:val="ListBullet"/>
      </w:pPr>
      <w:r>
        <w:t>Force Works #20</w:t>
      </w:r>
    </w:p>
    <w:p w:rsidR="00E4654B" w:rsidRDefault="00C04B79">
      <w:pPr>
        <w:pStyle w:val="ListBullet"/>
      </w:pPr>
      <w:r>
        <w:t>War Machine #23</w:t>
      </w:r>
    </w:p>
    <w:p w:rsidR="00E4654B" w:rsidRDefault="00C04B79">
      <w:pPr>
        <w:pStyle w:val="ListBullet"/>
      </w:pPr>
      <w:r>
        <w:t>Doom 2099 #38</w:t>
      </w:r>
    </w:p>
    <w:p w:rsidR="00E4654B" w:rsidRDefault="00C04B79">
      <w:pPr>
        <w:pStyle w:val="ListBullet"/>
      </w:pPr>
      <w:r>
        <w:t>Spider-Man 2099 #40</w:t>
      </w:r>
    </w:p>
    <w:p w:rsidR="00E4654B" w:rsidRDefault="00C04B79">
      <w:pPr>
        <w:pStyle w:val="ListBullet"/>
      </w:pPr>
      <w:r>
        <w:t>X-Men #49</w:t>
      </w:r>
    </w:p>
    <w:p w:rsidR="00E4654B" w:rsidRDefault="00C04B79">
      <w:pPr>
        <w:pStyle w:val="ListBullet"/>
      </w:pPr>
      <w:r>
        <w:t>X-Force #51</w:t>
      </w:r>
    </w:p>
    <w:p w:rsidR="00E4654B" w:rsidRDefault="00C04B79">
      <w:pPr>
        <w:pStyle w:val="ListBullet"/>
      </w:pPr>
      <w:r>
        <w:t>Spider-Man #65</w:t>
      </w:r>
    </w:p>
    <w:p w:rsidR="00E4654B" w:rsidRDefault="00C04B79">
      <w:pPr>
        <w:pStyle w:val="ListBullet"/>
      </w:pPr>
      <w:r>
        <w:t>What If? #82</w:t>
      </w:r>
    </w:p>
    <w:p w:rsidR="00E4654B" w:rsidRDefault="00C04B79">
      <w:pPr>
        <w:pStyle w:val="ListBullet"/>
      </w:pPr>
      <w:r>
        <w:t>Excalibur #94</w:t>
      </w:r>
    </w:p>
    <w:p w:rsidR="00E4654B" w:rsidRDefault="00C04B79">
      <w:pPr>
        <w:pStyle w:val="ListBullet"/>
      </w:pPr>
      <w:r>
        <w:t>Silver Surfer #113</w:t>
      </w:r>
    </w:p>
    <w:p w:rsidR="00E4654B" w:rsidRDefault="00C04B79">
      <w:pPr>
        <w:pStyle w:val="ListBullet"/>
      </w:pPr>
      <w:r>
        <w:t>X-Factor #119</w:t>
      </w:r>
    </w:p>
    <w:p w:rsidR="00E4654B" w:rsidRDefault="00C04B79">
      <w:pPr>
        <w:pStyle w:val="ListBullet"/>
      </w:pPr>
      <w:r>
        <w:t>Peter Parker, the Spectacular Spider-Man #231</w:t>
      </w:r>
    </w:p>
    <w:p w:rsidR="00E4654B" w:rsidRDefault="00C04B79">
      <w:pPr>
        <w:pStyle w:val="ListBullet"/>
      </w:pPr>
      <w:r>
        <w:t>Iron Man #325</w:t>
      </w:r>
    </w:p>
    <w:p w:rsidR="00E4654B" w:rsidRDefault="00C04B79">
      <w:pPr>
        <w:pStyle w:val="ListBullet"/>
      </w:pPr>
      <w:r>
        <w:t>Uncanny X-Men #329</w:t>
      </w:r>
    </w:p>
    <w:p w:rsidR="00E4654B" w:rsidRDefault="00C04B79">
      <w:pPr>
        <w:pStyle w:val="ListBullet"/>
      </w:pPr>
      <w:r>
        <w:t>Daredevil #349</w:t>
      </w:r>
    </w:p>
    <w:p w:rsidR="00E4654B" w:rsidRDefault="00C04B79">
      <w:pPr>
        <w:pStyle w:val="ListBullet"/>
      </w:pPr>
      <w:r>
        <w:t>Avengers #395</w:t>
      </w:r>
    </w:p>
    <w:p w:rsidR="00E4654B" w:rsidRDefault="00C04B79">
      <w:pPr>
        <w:pStyle w:val="ListBullet"/>
      </w:pPr>
      <w:r>
        <w:t>The Amazing Spider-Man #408</w:t>
      </w:r>
    </w:p>
    <w:p w:rsidR="00E4654B" w:rsidRDefault="00C04B79">
      <w:pPr>
        <w:pStyle w:val="ListBullet"/>
      </w:pPr>
      <w:r>
        <w:t>Fantastic Four #409</w:t>
      </w:r>
    </w:p>
    <w:p w:rsidR="00E4654B" w:rsidRDefault="00C04B79">
      <w:pPr>
        <w:pStyle w:val="ListBullet"/>
      </w:pPr>
      <w:r>
        <w:t>Incredible Hulk #438</w:t>
      </w:r>
    </w:p>
    <w:p w:rsidR="00E4654B" w:rsidRDefault="00C04B79">
      <w:pPr>
        <w:pStyle w:val="ListBullet"/>
      </w:pPr>
      <w:r>
        <w:t>Thor #495</w:t>
      </w:r>
    </w:p>
    <w:p w:rsidR="00E4654B" w:rsidRDefault="00C04B79">
      <w:pPr>
        <w:pStyle w:val="Heading3"/>
      </w:pPr>
      <w:r>
        <w:t>March, 1996</w:t>
      </w:r>
    </w:p>
    <w:p w:rsidR="00E4654B" w:rsidRDefault="00C04B79">
      <w:r>
        <w:t xml:space="preserve">Number of comics published this month: </w:t>
      </w:r>
      <w:r>
        <w:rPr>
          <w:b/>
        </w:rPr>
        <w:t>37</w:t>
      </w:r>
    </w:p>
    <w:p w:rsidR="00E4654B" w:rsidRDefault="00C04B79">
      <w:pPr>
        <w:pStyle w:val="ListBullet"/>
      </w:pPr>
      <w:r>
        <w:t>Star Wars: Tales from Mos Eisley #1</w:t>
      </w:r>
    </w:p>
    <w:p w:rsidR="00E4654B" w:rsidRDefault="00C04B79">
      <w:pPr>
        <w:pStyle w:val="ListBullet"/>
      </w:pPr>
      <w:r>
        <w:t>Star Wars: Heir to the Empire #5</w:t>
      </w:r>
    </w:p>
    <w:p w:rsidR="00E4654B" w:rsidRDefault="00C04B79">
      <w:pPr>
        <w:pStyle w:val="ListBullet"/>
      </w:pPr>
      <w:r>
        <w:lastRenderedPageBreak/>
        <w:t>Star Wars: X-Wing Rogue Squadron #6</w:t>
      </w:r>
    </w:p>
    <w:p w:rsidR="00E4654B" w:rsidRDefault="00C04B79">
      <w:pPr>
        <w:pStyle w:val="ListBullet"/>
      </w:pPr>
      <w:r>
        <w:t>X-Men Unlimited #10</w:t>
      </w:r>
    </w:p>
    <w:p w:rsidR="00E4654B" w:rsidRDefault="00C04B79">
      <w:pPr>
        <w:pStyle w:val="ListBullet"/>
      </w:pPr>
      <w:r>
        <w:t>Generation X #13</w:t>
      </w:r>
    </w:p>
    <w:p w:rsidR="00E4654B" w:rsidRDefault="00C04B79">
      <w:pPr>
        <w:pStyle w:val="ListBullet"/>
      </w:pPr>
      <w:r>
        <w:t>Doctor Strange, Sorcerer Supreme #87</w:t>
      </w:r>
    </w:p>
    <w:p w:rsidR="00E4654B" w:rsidRDefault="00C04B79">
      <w:pPr>
        <w:pStyle w:val="ListBullet"/>
      </w:pPr>
      <w:r>
        <w:t>Wolverine #99</w:t>
      </w:r>
    </w:p>
    <w:p w:rsidR="00E4654B" w:rsidRDefault="00C04B79">
      <w:pPr>
        <w:pStyle w:val="ListBullet"/>
      </w:pPr>
      <w:r>
        <w:t>Sensational Spider-Man #2</w:t>
      </w:r>
    </w:p>
    <w:p w:rsidR="00E4654B" w:rsidRDefault="00C04B79">
      <w:pPr>
        <w:pStyle w:val="ListBullet"/>
      </w:pPr>
      <w:r>
        <w:t>Venom: Along Came a Spider #3</w:t>
      </w:r>
    </w:p>
    <w:p w:rsidR="00E4654B" w:rsidRDefault="00C04B79">
      <w:pPr>
        <w:pStyle w:val="ListBullet"/>
      </w:pPr>
      <w:r>
        <w:t>Spider-Man: The Final Adventure #4</w:t>
      </w:r>
    </w:p>
    <w:p w:rsidR="00E4654B" w:rsidRDefault="00C04B79">
      <w:pPr>
        <w:pStyle w:val="ListBullet"/>
      </w:pPr>
      <w:r>
        <w:t>Punisher #5</w:t>
      </w:r>
    </w:p>
    <w:p w:rsidR="00E4654B" w:rsidRDefault="00C04B79">
      <w:pPr>
        <w:pStyle w:val="ListBullet"/>
      </w:pPr>
      <w:r>
        <w:t>Green Goblin #6</w:t>
      </w:r>
    </w:p>
    <w:p w:rsidR="00E4654B" w:rsidRDefault="00C04B79">
      <w:pPr>
        <w:pStyle w:val="ListBullet"/>
      </w:pPr>
      <w:r>
        <w:t>Untold Tales of Spider-Man #7</w:t>
      </w:r>
    </w:p>
    <w:p w:rsidR="00E4654B" w:rsidRDefault="00C04B79">
      <w:pPr>
        <w:pStyle w:val="ListBullet"/>
      </w:pPr>
      <w:r>
        <w:t>X-Man #13</w:t>
      </w:r>
    </w:p>
    <w:p w:rsidR="00E4654B" w:rsidRDefault="00C04B79">
      <w:pPr>
        <w:pStyle w:val="ListBullet"/>
      </w:pPr>
      <w:r>
        <w:t>Amazing Fantasy #18</w:t>
      </w:r>
    </w:p>
    <w:p w:rsidR="00E4654B" w:rsidRDefault="00C04B79">
      <w:pPr>
        <w:pStyle w:val="ListBullet"/>
      </w:pPr>
      <w:r>
        <w:t>Force Works #21</w:t>
      </w:r>
    </w:p>
    <w:p w:rsidR="00E4654B" w:rsidRDefault="00C04B79">
      <w:pPr>
        <w:pStyle w:val="ListBullet"/>
      </w:pPr>
      <w:r>
        <w:t>War Machine #24</w:t>
      </w:r>
    </w:p>
    <w:p w:rsidR="00E4654B" w:rsidRDefault="00C04B79">
      <w:pPr>
        <w:pStyle w:val="ListBullet"/>
      </w:pPr>
      <w:r>
        <w:t>Cable #29</w:t>
      </w:r>
    </w:p>
    <w:p w:rsidR="00E4654B" w:rsidRDefault="00C04B79">
      <w:pPr>
        <w:pStyle w:val="ListBullet"/>
      </w:pPr>
      <w:r>
        <w:t>Doom 2099 #39</w:t>
      </w:r>
    </w:p>
    <w:p w:rsidR="00E4654B" w:rsidRDefault="00C04B79">
      <w:pPr>
        <w:pStyle w:val="ListBullet"/>
      </w:pPr>
      <w:r>
        <w:t>Spider-Man 2099 #41</w:t>
      </w:r>
    </w:p>
    <w:p w:rsidR="00E4654B" w:rsidRDefault="00C04B79">
      <w:pPr>
        <w:pStyle w:val="ListBullet"/>
      </w:pPr>
      <w:r>
        <w:t>X-Men #50</w:t>
      </w:r>
    </w:p>
    <w:p w:rsidR="00E4654B" w:rsidRDefault="00C04B79">
      <w:pPr>
        <w:pStyle w:val="ListBullet"/>
      </w:pPr>
      <w:r>
        <w:t>X-Force #52</w:t>
      </w:r>
    </w:p>
    <w:p w:rsidR="00E4654B" w:rsidRDefault="00C04B79">
      <w:pPr>
        <w:pStyle w:val="ListBullet"/>
      </w:pPr>
      <w:r>
        <w:t>Spider-Man #66</w:t>
      </w:r>
    </w:p>
    <w:p w:rsidR="00E4654B" w:rsidRDefault="00C04B79">
      <w:pPr>
        <w:pStyle w:val="ListBullet"/>
      </w:pPr>
      <w:r>
        <w:t>What If? #83</w:t>
      </w:r>
    </w:p>
    <w:p w:rsidR="00E4654B" w:rsidRDefault="00C04B79">
      <w:pPr>
        <w:pStyle w:val="ListBullet"/>
      </w:pPr>
      <w:r>
        <w:t>Excalibur #95</w:t>
      </w:r>
    </w:p>
    <w:p w:rsidR="00E4654B" w:rsidRDefault="00C04B79">
      <w:pPr>
        <w:pStyle w:val="ListBullet"/>
      </w:pPr>
      <w:r>
        <w:t>Silver Surfer #114</w:t>
      </w:r>
    </w:p>
    <w:p w:rsidR="00E4654B" w:rsidRDefault="00C04B79">
      <w:pPr>
        <w:pStyle w:val="ListBullet"/>
      </w:pPr>
      <w:r>
        <w:t>X-Factor #120</w:t>
      </w:r>
    </w:p>
    <w:p w:rsidR="00E4654B" w:rsidRDefault="00C04B79">
      <w:pPr>
        <w:pStyle w:val="ListBullet"/>
      </w:pPr>
      <w:r>
        <w:t>Peter Parker, the Spectacular Spider-Man #232</w:t>
      </w:r>
    </w:p>
    <w:p w:rsidR="00E4654B" w:rsidRDefault="00C04B79">
      <w:pPr>
        <w:pStyle w:val="ListBullet"/>
      </w:pPr>
      <w:r>
        <w:t>Iron Man #326</w:t>
      </w:r>
    </w:p>
    <w:p w:rsidR="00E4654B" w:rsidRDefault="00C04B79">
      <w:pPr>
        <w:pStyle w:val="ListBullet"/>
      </w:pPr>
      <w:r>
        <w:t>Uncanny X-Men #330</w:t>
      </w:r>
    </w:p>
    <w:p w:rsidR="00E4654B" w:rsidRDefault="00C04B79">
      <w:pPr>
        <w:pStyle w:val="ListBullet"/>
      </w:pPr>
      <w:r>
        <w:t>Daredevil #350</w:t>
      </w:r>
    </w:p>
    <w:p w:rsidR="00E4654B" w:rsidRDefault="00C04B79">
      <w:pPr>
        <w:pStyle w:val="ListBullet"/>
      </w:pPr>
      <w:r>
        <w:t>Avengers #396</w:t>
      </w:r>
    </w:p>
    <w:p w:rsidR="00E4654B" w:rsidRDefault="00C04B79">
      <w:pPr>
        <w:pStyle w:val="ListBullet"/>
      </w:pPr>
      <w:r>
        <w:t>The Amazing Spider-Man #409</w:t>
      </w:r>
    </w:p>
    <w:p w:rsidR="00E4654B" w:rsidRDefault="00C04B79">
      <w:pPr>
        <w:pStyle w:val="ListBullet"/>
      </w:pPr>
      <w:r>
        <w:t>Fantastic Four #410</w:t>
      </w:r>
    </w:p>
    <w:p w:rsidR="00E4654B" w:rsidRDefault="00C04B79">
      <w:pPr>
        <w:pStyle w:val="ListBullet"/>
      </w:pPr>
      <w:r>
        <w:t>Incredible Hulk #439</w:t>
      </w:r>
    </w:p>
    <w:p w:rsidR="00E4654B" w:rsidRDefault="00C04B79">
      <w:pPr>
        <w:pStyle w:val="ListBullet"/>
      </w:pPr>
      <w:r>
        <w:t>Captain America #449</w:t>
      </w:r>
    </w:p>
    <w:p w:rsidR="00E4654B" w:rsidRDefault="00C04B79">
      <w:pPr>
        <w:pStyle w:val="ListBullet"/>
      </w:pPr>
      <w:r>
        <w:t>Thor #496</w:t>
      </w:r>
    </w:p>
    <w:p w:rsidR="00E4654B" w:rsidRDefault="00C04B79">
      <w:pPr>
        <w:pStyle w:val="Heading3"/>
      </w:pPr>
      <w:r>
        <w:t>April, 1996</w:t>
      </w:r>
    </w:p>
    <w:p w:rsidR="00E4654B" w:rsidRDefault="00C04B79">
      <w:r>
        <w:t xml:space="preserve">Number of comics published this month: </w:t>
      </w:r>
      <w:r>
        <w:rPr>
          <w:b/>
        </w:rPr>
        <w:t>36</w:t>
      </w:r>
    </w:p>
    <w:p w:rsidR="00E4654B" w:rsidRDefault="00C04B79">
      <w:pPr>
        <w:pStyle w:val="ListBullet"/>
      </w:pPr>
      <w:r>
        <w:t>Star Wars: Heir to the Empire #6</w:t>
      </w:r>
    </w:p>
    <w:p w:rsidR="00E4654B" w:rsidRDefault="00C04B79">
      <w:pPr>
        <w:pStyle w:val="ListBullet"/>
      </w:pPr>
      <w:r>
        <w:t>Star Wars: Splinter of the Mind's Eye #3</w:t>
      </w:r>
    </w:p>
    <w:p w:rsidR="00E4654B" w:rsidRDefault="00C04B79">
      <w:pPr>
        <w:pStyle w:val="ListBullet"/>
      </w:pPr>
      <w:r>
        <w:t>Star Wars: X-Wing Rogue Squadron #7</w:t>
      </w:r>
    </w:p>
    <w:p w:rsidR="00E4654B" w:rsidRDefault="00C04B79">
      <w:pPr>
        <w:pStyle w:val="ListBullet"/>
      </w:pPr>
      <w:r>
        <w:lastRenderedPageBreak/>
        <w:t>Generation X #14</w:t>
      </w:r>
    </w:p>
    <w:p w:rsidR="00E4654B" w:rsidRDefault="00C04B79">
      <w:pPr>
        <w:pStyle w:val="ListBullet"/>
      </w:pPr>
      <w:r>
        <w:t>Ghost Rider #72</w:t>
      </w:r>
    </w:p>
    <w:p w:rsidR="00E4654B" w:rsidRDefault="00C04B79">
      <w:pPr>
        <w:pStyle w:val="ListBullet"/>
      </w:pPr>
      <w:r>
        <w:t>Doctor Strange, Sorcerer Supreme #88</w:t>
      </w:r>
    </w:p>
    <w:p w:rsidR="00E4654B" w:rsidRDefault="00C04B79">
      <w:pPr>
        <w:pStyle w:val="ListBullet"/>
      </w:pPr>
      <w:r>
        <w:t>Wolverine #100</w:t>
      </w:r>
    </w:p>
    <w:p w:rsidR="00E4654B" w:rsidRDefault="00C04B79">
      <w:pPr>
        <w:pStyle w:val="ListBullet"/>
      </w:pPr>
      <w:r>
        <w:t>Peter Parker, the Spectacular Spider-Man #233</w:t>
      </w:r>
    </w:p>
    <w:p w:rsidR="00E4654B" w:rsidRDefault="00C04B79">
      <w:pPr>
        <w:pStyle w:val="ListBullet"/>
      </w:pPr>
      <w:r>
        <w:t>Captain America #450</w:t>
      </w:r>
    </w:p>
    <w:p w:rsidR="00E4654B" w:rsidRDefault="00C04B79">
      <w:pPr>
        <w:pStyle w:val="ListBullet"/>
      </w:pPr>
      <w:r>
        <w:t>Adventures of Spider-Man #1</w:t>
      </w:r>
    </w:p>
    <w:p w:rsidR="00E4654B" w:rsidRDefault="00C04B79">
      <w:pPr>
        <w:pStyle w:val="ListBullet"/>
      </w:pPr>
      <w:r>
        <w:t>Adventures of the X-Men #1</w:t>
      </w:r>
    </w:p>
    <w:p w:rsidR="00E4654B" w:rsidRDefault="00C04B79">
      <w:pPr>
        <w:pStyle w:val="ListBullet"/>
      </w:pPr>
      <w:r>
        <w:t>Sensational Spider-Man #3</w:t>
      </w:r>
    </w:p>
    <w:p w:rsidR="00E4654B" w:rsidRDefault="00C04B79">
      <w:pPr>
        <w:pStyle w:val="ListBullet"/>
      </w:pPr>
      <w:r>
        <w:t>Venom: Along Came a Spider #4</w:t>
      </w:r>
    </w:p>
    <w:p w:rsidR="00E4654B" w:rsidRDefault="00C04B79">
      <w:pPr>
        <w:pStyle w:val="ListBullet"/>
      </w:pPr>
      <w:r>
        <w:t>Punisher #6</w:t>
      </w:r>
    </w:p>
    <w:p w:rsidR="00E4654B" w:rsidRDefault="00C04B79">
      <w:pPr>
        <w:pStyle w:val="ListBullet"/>
      </w:pPr>
      <w:r>
        <w:t>Green Goblin #7</w:t>
      </w:r>
    </w:p>
    <w:p w:rsidR="00E4654B" w:rsidRDefault="00C04B79">
      <w:pPr>
        <w:pStyle w:val="ListBullet"/>
      </w:pPr>
      <w:r>
        <w:t>Untold Tales of Spider-Man #8</w:t>
      </w:r>
    </w:p>
    <w:p w:rsidR="00E4654B" w:rsidRDefault="00C04B79">
      <w:pPr>
        <w:pStyle w:val="ListBullet"/>
      </w:pPr>
      <w:r>
        <w:t>X-Man #14</w:t>
      </w:r>
    </w:p>
    <w:p w:rsidR="00E4654B" w:rsidRDefault="00C04B79">
      <w:pPr>
        <w:pStyle w:val="ListBullet"/>
      </w:pPr>
      <w:r>
        <w:t>Force Works #22</w:t>
      </w:r>
    </w:p>
    <w:p w:rsidR="00E4654B" w:rsidRDefault="00C04B79">
      <w:pPr>
        <w:pStyle w:val="ListBullet"/>
      </w:pPr>
      <w:r>
        <w:t>War Machine #25</w:t>
      </w:r>
    </w:p>
    <w:p w:rsidR="00E4654B" w:rsidRDefault="00C04B79">
      <w:pPr>
        <w:pStyle w:val="ListBullet"/>
      </w:pPr>
      <w:r>
        <w:t>Cable #30</w:t>
      </w:r>
    </w:p>
    <w:p w:rsidR="00E4654B" w:rsidRDefault="00C04B79">
      <w:pPr>
        <w:pStyle w:val="ListBullet"/>
      </w:pPr>
      <w:r>
        <w:t>Spider-Man 2099 #42</w:t>
      </w:r>
    </w:p>
    <w:p w:rsidR="00E4654B" w:rsidRDefault="00C04B79">
      <w:pPr>
        <w:pStyle w:val="ListBullet"/>
      </w:pPr>
      <w:r>
        <w:t>X-Men #51</w:t>
      </w:r>
    </w:p>
    <w:p w:rsidR="00E4654B" w:rsidRDefault="00C04B79">
      <w:pPr>
        <w:pStyle w:val="ListBullet"/>
      </w:pPr>
      <w:r>
        <w:t>X-Force #53</w:t>
      </w:r>
    </w:p>
    <w:p w:rsidR="00E4654B" w:rsidRDefault="00C04B79">
      <w:pPr>
        <w:pStyle w:val="ListBullet"/>
      </w:pPr>
      <w:r>
        <w:t>Spider-Man #67</w:t>
      </w:r>
    </w:p>
    <w:p w:rsidR="00E4654B" w:rsidRDefault="00C04B79">
      <w:pPr>
        <w:pStyle w:val="ListBullet"/>
      </w:pPr>
      <w:r>
        <w:t>What If? #84</w:t>
      </w:r>
    </w:p>
    <w:p w:rsidR="00E4654B" w:rsidRDefault="00C04B79">
      <w:pPr>
        <w:pStyle w:val="ListBullet"/>
      </w:pPr>
      <w:r>
        <w:t>Excalibur #96</w:t>
      </w:r>
    </w:p>
    <w:p w:rsidR="00E4654B" w:rsidRDefault="00C04B79">
      <w:pPr>
        <w:pStyle w:val="ListBullet"/>
      </w:pPr>
      <w:r>
        <w:t>Silver Surfer #115</w:t>
      </w:r>
    </w:p>
    <w:p w:rsidR="00E4654B" w:rsidRDefault="00C04B79">
      <w:pPr>
        <w:pStyle w:val="ListBullet"/>
      </w:pPr>
      <w:r>
        <w:t>X-Factor #121</w:t>
      </w:r>
    </w:p>
    <w:p w:rsidR="00E4654B" w:rsidRDefault="00C04B79">
      <w:pPr>
        <w:pStyle w:val="ListBullet"/>
      </w:pPr>
      <w:r>
        <w:t>Iron Man #327</w:t>
      </w:r>
    </w:p>
    <w:p w:rsidR="00E4654B" w:rsidRDefault="00C04B79">
      <w:pPr>
        <w:pStyle w:val="ListBullet"/>
      </w:pPr>
      <w:r>
        <w:t>Uncanny X-Men #331</w:t>
      </w:r>
    </w:p>
    <w:p w:rsidR="00E4654B" w:rsidRDefault="00C04B79">
      <w:pPr>
        <w:pStyle w:val="ListBullet"/>
      </w:pPr>
      <w:r>
        <w:t>Daredevil #351</w:t>
      </w:r>
    </w:p>
    <w:p w:rsidR="00E4654B" w:rsidRDefault="00C04B79">
      <w:pPr>
        <w:pStyle w:val="ListBullet"/>
      </w:pPr>
      <w:r>
        <w:t>Avengers #397</w:t>
      </w:r>
    </w:p>
    <w:p w:rsidR="00E4654B" w:rsidRDefault="00C04B79">
      <w:pPr>
        <w:pStyle w:val="ListBullet"/>
      </w:pPr>
      <w:r>
        <w:t>The Amazing Spider-Man #410</w:t>
      </w:r>
    </w:p>
    <w:p w:rsidR="00E4654B" w:rsidRDefault="00C04B79">
      <w:pPr>
        <w:pStyle w:val="ListBullet"/>
      </w:pPr>
      <w:r>
        <w:t>Fantastic Four #411</w:t>
      </w:r>
    </w:p>
    <w:p w:rsidR="00E4654B" w:rsidRDefault="00C04B79">
      <w:pPr>
        <w:pStyle w:val="ListBullet"/>
      </w:pPr>
      <w:r>
        <w:t>Incredible Hulk #440</w:t>
      </w:r>
    </w:p>
    <w:p w:rsidR="00E4654B" w:rsidRDefault="00C04B79">
      <w:pPr>
        <w:pStyle w:val="ListBullet"/>
      </w:pPr>
      <w:r>
        <w:t>Thor #497</w:t>
      </w:r>
    </w:p>
    <w:p w:rsidR="00E4654B" w:rsidRDefault="00C04B79">
      <w:pPr>
        <w:pStyle w:val="Heading3"/>
      </w:pPr>
      <w:r>
        <w:t>May, 1996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E4654B" w:rsidRDefault="00C04B79">
      <w:pPr>
        <w:pStyle w:val="ListBullet"/>
      </w:pPr>
      <w:r>
        <w:t>Star Wars: X-Wing Rogue Squadron #8</w:t>
      </w:r>
    </w:p>
    <w:p w:rsidR="00E4654B" w:rsidRDefault="00C04B79">
      <w:pPr>
        <w:pStyle w:val="ListBullet"/>
      </w:pPr>
      <w:r>
        <w:t>Untold Tales of Spider-Man #9</w:t>
      </w:r>
    </w:p>
    <w:p w:rsidR="00E4654B" w:rsidRDefault="00C04B79">
      <w:pPr>
        <w:pStyle w:val="ListBullet"/>
      </w:pPr>
      <w:r>
        <w:t>Generation X #15</w:t>
      </w:r>
    </w:p>
    <w:p w:rsidR="00E4654B" w:rsidRDefault="00C04B79">
      <w:pPr>
        <w:pStyle w:val="ListBullet"/>
      </w:pPr>
      <w:r>
        <w:t>Doctor Strange, Sorcerer Supreme #89</w:t>
      </w:r>
    </w:p>
    <w:p w:rsidR="00E4654B" w:rsidRDefault="00C04B79">
      <w:pPr>
        <w:pStyle w:val="ListBullet"/>
      </w:pPr>
      <w:r>
        <w:t>Wolverine #101</w:t>
      </w:r>
    </w:p>
    <w:p w:rsidR="00E4654B" w:rsidRDefault="00C04B79">
      <w:pPr>
        <w:pStyle w:val="ListBullet"/>
      </w:pPr>
      <w:r>
        <w:lastRenderedPageBreak/>
        <w:t>Peter Parker, the Spectacular Spider-Man #234</w:t>
      </w:r>
    </w:p>
    <w:p w:rsidR="00E4654B" w:rsidRDefault="00C04B79">
      <w:pPr>
        <w:pStyle w:val="ListBullet"/>
      </w:pPr>
      <w:r>
        <w:t>Star Wars: Shadows of the Empire #1</w:t>
      </w:r>
    </w:p>
    <w:p w:rsidR="00E4654B" w:rsidRDefault="00C04B79">
      <w:pPr>
        <w:pStyle w:val="ListBullet"/>
      </w:pPr>
      <w:r>
        <w:t>Venom: The Hunted #1</w:t>
      </w:r>
    </w:p>
    <w:p w:rsidR="00E4654B" w:rsidRDefault="00C04B79">
      <w:pPr>
        <w:pStyle w:val="ListBullet"/>
      </w:pPr>
      <w:r>
        <w:t>Adventures of Spider-Man #2</w:t>
      </w:r>
    </w:p>
    <w:p w:rsidR="00E4654B" w:rsidRDefault="00C04B79">
      <w:pPr>
        <w:pStyle w:val="ListBullet"/>
      </w:pPr>
      <w:r>
        <w:t>Adventures of the X-Men #2</w:t>
      </w:r>
    </w:p>
    <w:p w:rsidR="00E4654B" w:rsidRDefault="00C04B79">
      <w:pPr>
        <w:pStyle w:val="ListBullet"/>
      </w:pPr>
      <w:r>
        <w:t>Sensational Spider-Man #4</w:t>
      </w:r>
    </w:p>
    <w:p w:rsidR="00E4654B" w:rsidRDefault="00C04B79">
      <w:pPr>
        <w:pStyle w:val="ListBullet"/>
      </w:pPr>
      <w:r>
        <w:t>Punisher #7</w:t>
      </w:r>
    </w:p>
    <w:p w:rsidR="00E4654B" w:rsidRDefault="00C04B79">
      <w:pPr>
        <w:pStyle w:val="ListBullet"/>
      </w:pPr>
      <w:r>
        <w:t>Green Goblin #8</w:t>
      </w:r>
    </w:p>
    <w:p w:rsidR="00E4654B" w:rsidRDefault="00C04B79">
      <w:pPr>
        <w:pStyle w:val="ListBullet"/>
      </w:pPr>
      <w:r>
        <w:t>Spider-Man Unlimited #12</w:t>
      </w:r>
    </w:p>
    <w:p w:rsidR="00E4654B" w:rsidRDefault="00C04B79">
      <w:pPr>
        <w:pStyle w:val="ListBullet"/>
      </w:pPr>
      <w:r>
        <w:t>X-Man #15</w:t>
      </w:r>
    </w:p>
    <w:p w:rsidR="00E4654B" w:rsidRDefault="00C04B79">
      <w:pPr>
        <w:pStyle w:val="ListBullet"/>
      </w:pPr>
      <w:r>
        <w:t>Cable #31</w:t>
      </w:r>
    </w:p>
    <w:p w:rsidR="00E4654B" w:rsidRDefault="00C04B79">
      <w:pPr>
        <w:pStyle w:val="ListBullet"/>
      </w:pPr>
      <w:r>
        <w:t>Spider-Man 2099 #43</w:t>
      </w:r>
    </w:p>
    <w:p w:rsidR="00E4654B" w:rsidRDefault="00C04B79">
      <w:pPr>
        <w:pStyle w:val="ListBullet"/>
      </w:pPr>
      <w:r>
        <w:t>X-Men #52</w:t>
      </w:r>
    </w:p>
    <w:p w:rsidR="00E4654B" w:rsidRDefault="00C04B79">
      <w:pPr>
        <w:pStyle w:val="ListBullet"/>
      </w:pPr>
      <w:r>
        <w:t>X-Force #54</w:t>
      </w:r>
    </w:p>
    <w:p w:rsidR="00E4654B" w:rsidRDefault="00C04B79">
      <w:pPr>
        <w:pStyle w:val="ListBullet"/>
      </w:pPr>
      <w:r>
        <w:t>Spider-Man #68</w:t>
      </w:r>
    </w:p>
    <w:p w:rsidR="00E4654B" w:rsidRDefault="00C04B79">
      <w:pPr>
        <w:pStyle w:val="ListBullet"/>
      </w:pPr>
      <w:r>
        <w:t>What If? #85</w:t>
      </w:r>
    </w:p>
    <w:p w:rsidR="00E4654B" w:rsidRDefault="00C04B79">
      <w:pPr>
        <w:pStyle w:val="ListBullet"/>
      </w:pPr>
      <w:r>
        <w:t>Excalibur #97</w:t>
      </w:r>
    </w:p>
    <w:p w:rsidR="00E4654B" w:rsidRDefault="00C04B79">
      <w:pPr>
        <w:pStyle w:val="ListBullet"/>
      </w:pPr>
      <w:r>
        <w:t>Silver Surfer #116</w:t>
      </w:r>
    </w:p>
    <w:p w:rsidR="00E4654B" w:rsidRDefault="00C04B79">
      <w:pPr>
        <w:pStyle w:val="ListBullet"/>
      </w:pPr>
      <w:r>
        <w:t>X-Factor #122</w:t>
      </w:r>
    </w:p>
    <w:p w:rsidR="00E4654B" w:rsidRDefault="00C04B79">
      <w:pPr>
        <w:pStyle w:val="ListBullet"/>
      </w:pPr>
      <w:r>
        <w:t>Iron Man #328</w:t>
      </w:r>
    </w:p>
    <w:p w:rsidR="00E4654B" w:rsidRDefault="00C04B79">
      <w:pPr>
        <w:pStyle w:val="ListBullet"/>
      </w:pPr>
      <w:r>
        <w:t>Uncanny X-Men #332</w:t>
      </w:r>
    </w:p>
    <w:p w:rsidR="00E4654B" w:rsidRDefault="00C04B79">
      <w:pPr>
        <w:pStyle w:val="ListBullet"/>
      </w:pPr>
      <w:r>
        <w:t>Daredevil #352</w:t>
      </w:r>
    </w:p>
    <w:p w:rsidR="00E4654B" w:rsidRDefault="00C04B79">
      <w:pPr>
        <w:pStyle w:val="ListBullet"/>
      </w:pPr>
      <w:r>
        <w:t>Avengers #398</w:t>
      </w:r>
    </w:p>
    <w:p w:rsidR="00E4654B" w:rsidRDefault="00C04B79">
      <w:pPr>
        <w:pStyle w:val="ListBullet"/>
      </w:pPr>
      <w:r>
        <w:t>The Amazing Spider-Man #411</w:t>
      </w:r>
    </w:p>
    <w:p w:rsidR="00E4654B" w:rsidRDefault="00C04B79">
      <w:pPr>
        <w:pStyle w:val="ListBullet"/>
      </w:pPr>
      <w:r>
        <w:t>Fantastic Four #412</w:t>
      </w:r>
    </w:p>
    <w:p w:rsidR="00E4654B" w:rsidRDefault="00C04B79">
      <w:pPr>
        <w:pStyle w:val="ListBullet"/>
      </w:pPr>
      <w:r>
        <w:t>Incredible Hulk #441</w:t>
      </w:r>
    </w:p>
    <w:p w:rsidR="00E4654B" w:rsidRDefault="00C04B79">
      <w:pPr>
        <w:pStyle w:val="ListBullet"/>
      </w:pPr>
      <w:r>
        <w:t>Captain America #451</w:t>
      </w:r>
    </w:p>
    <w:p w:rsidR="00E4654B" w:rsidRDefault="00C04B79">
      <w:pPr>
        <w:pStyle w:val="ListBullet"/>
      </w:pPr>
      <w:r>
        <w:t>Thor #498</w:t>
      </w:r>
    </w:p>
    <w:p w:rsidR="00E4654B" w:rsidRDefault="00C04B79">
      <w:pPr>
        <w:pStyle w:val="Heading3"/>
      </w:pPr>
      <w:r>
        <w:t>June, 1996</w:t>
      </w:r>
    </w:p>
    <w:p w:rsidR="00E4654B" w:rsidRDefault="00C04B79">
      <w:r>
        <w:t xml:space="preserve">Number of comics published this month: </w:t>
      </w:r>
      <w:r>
        <w:rPr>
          <w:b/>
        </w:rPr>
        <w:t>37</w:t>
      </w:r>
    </w:p>
    <w:p w:rsidR="00E4654B" w:rsidRDefault="00C04B79">
      <w:pPr>
        <w:pStyle w:val="ListBullet"/>
      </w:pPr>
      <w:r>
        <w:t>Star Wars: Splinter of the Mind's Eye #4</w:t>
      </w:r>
    </w:p>
    <w:p w:rsidR="00E4654B" w:rsidRDefault="00C04B79">
      <w:pPr>
        <w:pStyle w:val="ListBullet"/>
      </w:pPr>
      <w:r>
        <w:t>Star Wars: X-Wing Rogue Squadron #9</w:t>
      </w:r>
    </w:p>
    <w:p w:rsidR="00E4654B" w:rsidRDefault="00C04B79">
      <w:pPr>
        <w:pStyle w:val="ListBullet"/>
      </w:pPr>
      <w:r>
        <w:t>Untold Tales of Spider-Man #10</w:t>
      </w:r>
    </w:p>
    <w:p w:rsidR="00E4654B" w:rsidRDefault="00C04B79">
      <w:pPr>
        <w:pStyle w:val="ListBullet"/>
      </w:pPr>
      <w:r>
        <w:t>Generation X #16</w:t>
      </w:r>
    </w:p>
    <w:p w:rsidR="00E4654B" w:rsidRDefault="00C04B79">
      <w:pPr>
        <w:pStyle w:val="ListBullet"/>
      </w:pPr>
      <w:r>
        <w:t>Doctor Strange, Sorcerer Supreme #90</w:t>
      </w:r>
    </w:p>
    <w:p w:rsidR="00E4654B" w:rsidRDefault="00C04B79">
      <w:pPr>
        <w:pStyle w:val="ListBullet"/>
      </w:pPr>
      <w:r>
        <w:t>Peter Parker, the Spectacular Spider-Man #235</w:t>
      </w:r>
    </w:p>
    <w:p w:rsidR="00E4654B" w:rsidRDefault="00C04B79">
      <w:pPr>
        <w:pStyle w:val="ListBullet"/>
      </w:pPr>
      <w:r>
        <w:t>Captain America #452</w:t>
      </w:r>
    </w:p>
    <w:p w:rsidR="00E4654B" w:rsidRDefault="00C04B79">
      <w:pPr>
        <w:pStyle w:val="ListBullet"/>
      </w:pPr>
      <w:r>
        <w:t>Star Wars: Shadows of the Empire #2</w:t>
      </w:r>
    </w:p>
    <w:p w:rsidR="00E4654B" w:rsidRDefault="00C04B79">
      <w:pPr>
        <w:pStyle w:val="ListBullet"/>
      </w:pPr>
      <w:r>
        <w:t>Further Adventures of Cyclops &amp; Phoenix #1</w:t>
      </w:r>
    </w:p>
    <w:p w:rsidR="00E4654B" w:rsidRDefault="00C04B79">
      <w:pPr>
        <w:pStyle w:val="ListBullet"/>
      </w:pPr>
      <w:r>
        <w:t>Venom: The Hunted #2</w:t>
      </w:r>
    </w:p>
    <w:p w:rsidR="00E4654B" w:rsidRDefault="00C04B79">
      <w:pPr>
        <w:pStyle w:val="ListBullet"/>
      </w:pPr>
      <w:r>
        <w:lastRenderedPageBreak/>
        <w:t>Adventures of Spider-Man #3</w:t>
      </w:r>
    </w:p>
    <w:p w:rsidR="00E4654B" w:rsidRDefault="00C04B79">
      <w:pPr>
        <w:pStyle w:val="ListBullet"/>
      </w:pPr>
      <w:r>
        <w:t>Adventures of the X-Men #3</w:t>
      </w:r>
    </w:p>
    <w:p w:rsidR="00E4654B" w:rsidRDefault="00C04B79">
      <w:pPr>
        <w:pStyle w:val="ListBullet"/>
      </w:pPr>
      <w:r>
        <w:t>Sensational Spider-Man #5</w:t>
      </w:r>
    </w:p>
    <w:p w:rsidR="00E4654B" w:rsidRDefault="00C04B79">
      <w:pPr>
        <w:pStyle w:val="ListBullet"/>
      </w:pPr>
      <w:r>
        <w:t>Avengers Unplugged #5</w:t>
      </w:r>
    </w:p>
    <w:p w:rsidR="00E4654B" w:rsidRDefault="00C04B79">
      <w:pPr>
        <w:pStyle w:val="ListBullet"/>
      </w:pPr>
      <w:r>
        <w:t>Punisher #8</w:t>
      </w:r>
    </w:p>
    <w:p w:rsidR="00E4654B" w:rsidRDefault="00C04B79">
      <w:pPr>
        <w:pStyle w:val="ListBullet"/>
      </w:pPr>
      <w:r>
        <w:t>Green Goblin #9</w:t>
      </w:r>
    </w:p>
    <w:p w:rsidR="00E4654B" w:rsidRDefault="00C04B79">
      <w:pPr>
        <w:pStyle w:val="ListBullet"/>
      </w:pPr>
      <w:r>
        <w:t>X-Men Unlimited #11</w:t>
      </w:r>
    </w:p>
    <w:p w:rsidR="00E4654B" w:rsidRDefault="00C04B79">
      <w:pPr>
        <w:pStyle w:val="ListBullet"/>
      </w:pPr>
      <w:r>
        <w:t>X-Man #16</w:t>
      </w:r>
    </w:p>
    <w:p w:rsidR="00E4654B" w:rsidRDefault="00C04B79">
      <w:pPr>
        <w:pStyle w:val="ListBullet"/>
      </w:pPr>
      <w:r>
        <w:t>Cable #32</w:t>
      </w:r>
    </w:p>
    <w:p w:rsidR="00E4654B" w:rsidRDefault="00C04B79">
      <w:pPr>
        <w:pStyle w:val="ListBullet"/>
      </w:pPr>
      <w:r>
        <w:t>Spider-Man 2099 #44</w:t>
      </w:r>
    </w:p>
    <w:p w:rsidR="00E4654B" w:rsidRDefault="00C04B79">
      <w:pPr>
        <w:pStyle w:val="ListBullet"/>
      </w:pPr>
      <w:r>
        <w:t>X-Men #53</w:t>
      </w:r>
    </w:p>
    <w:p w:rsidR="00E4654B" w:rsidRDefault="00C04B79">
      <w:pPr>
        <w:pStyle w:val="ListBullet"/>
      </w:pPr>
      <w:r>
        <w:t>X-Force #55</w:t>
      </w:r>
    </w:p>
    <w:p w:rsidR="00E4654B" w:rsidRDefault="00C04B79">
      <w:pPr>
        <w:pStyle w:val="ListBullet"/>
      </w:pPr>
      <w:r>
        <w:t>Spider-Man #69</w:t>
      </w:r>
    </w:p>
    <w:p w:rsidR="00E4654B" w:rsidRDefault="00C04B79">
      <w:pPr>
        <w:pStyle w:val="ListBullet"/>
      </w:pPr>
      <w:r>
        <w:t>What If? #86</w:t>
      </w:r>
    </w:p>
    <w:p w:rsidR="00E4654B" w:rsidRDefault="00C04B79">
      <w:pPr>
        <w:pStyle w:val="ListBullet"/>
      </w:pPr>
      <w:r>
        <w:t>Excalibur #98</w:t>
      </w:r>
    </w:p>
    <w:p w:rsidR="00E4654B" w:rsidRDefault="00C04B79">
      <w:pPr>
        <w:pStyle w:val="ListBullet"/>
      </w:pPr>
      <w:r>
        <w:t>Wolverine #102</w:t>
      </w:r>
    </w:p>
    <w:p w:rsidR="00E4654B" w:rsidRDefault="00C04B79">
      <w:pPr>
        <w:pStyle w:val="ListBullet"/>
      </w:pPr>
      <w:r>
        <w:t>Wolverine #102.5</w:t>
      </w:r>
    </w:p>
    <w:p w:rsidR="00E4654B" w:rsidRDefault="00C04B79">
      <w:pPr>
        <w:pStyle w:val="ListBullet"/>
      </w:pPr>
      <w:r>
        <w:t>Silver Surfer #117</w:t>
      </w:r>
    </w:p>
    <w:p w:rsidR="00E4654B" w:rsidRDefault="00C04B79">
      <w:pPr>
        <w:pStyle w:val="ListBullet"/>
      </w:pPr>
      <w:r>
        <w:t>X-Factor #123</w:t>
      </w:r>
    </w:p>
    <w:p w:rsidR="00E4654B" w:rsidRDefault="00C04B79">
      <w:pPr>
        <w:pStyle w:val="ListBullet"/>
      </w:pPr>
      <w:r>
        <w:t>Iron Man #329</w:t>
      </w:r>
    </w:p>
    <w:p w:rsidR="00E4654B" w:rsidRDefault="00C04B79">
      <w:pPr>
        <w:pStyle w:val="ListBullet"/>
      </w:pPr>
      <w:r>
        <w:t>Uncanny X-Men #333</w:t>
      </w:r>
    </w:p>
    <w:p w:rsidR="00E4654B" w:rsidRDefault="00C04B79">
      <w:pPr>
        <w:pStyle w:val="ListBullet"/>
      </w:pPr>
      <w:r>
        <w:t>Daredevil #353</w:t>
      </w:r>
    </w:p>
    <w:p w:rsidR="00E4654B" w:rsidRDefault="00C04B79">
      <w:pPr>
        <w:pStyle w:val="ListBullet"/>
      </w:pPr>
      <w:r>
        <w:t>Avengers #399</w:t>
      </w:r>
    </w:p>
    <w:p w:rsidR="00E4654B" w:rsidRDefault="00C04B79">
      <w:pPr>
        <w:pStyle w:val="ListBullet"/>
      </w:pPr>
      <w:r>
        <w:t>The Amazing Spider-Man #412</w:t>
      </w:r>
    </w:p>
    <w:p w:rsidR="00E4654B" w:rsidRDefault="00C04B79">
      <w:pPr>
        <w:pStyle w:val="ListBullet"/>
      </w:pPr>
      <w:r>
        <w:t>Fantastic Four #413</w:t>
      </w:r>
    </w:p>
    <w:p w:rsidR="00E4654B" w:rsidRDefault="00C04B79">
      <w:pPr>
        <w:pStyle w:val="ListBullet"/>
      </w:pPr>
      <w:r>
        <w:t>Incredible Hulk #442</w:t>
      </w:r>
    </w:p>
    <w:p w:rsidR="00E4654B" w:rsidRDefault="00C04B79">
      <w:pPr>
        <w:pStyle w:val="ListBullet"/>
      </w:pPr>
      <w:r>
        <w:t>Thor #499</w:t>
      </w:r>
    </w:p>
    <w:p w:rsidR="00E4654B" w:rsidRDefault="00C04B79">
      <w:pPr>
        <w:pStyle w:val="Heading3"/>
      </w:pPr>
      <w:r>
        <w:t>July, 1996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E4654B" w:rsidRDefault="00C04B79">
      <w:pPr>
        <w:pStyle w:val="ListBullet"/>
      </w:pPr>
      <w:r>
        <w:t>Star Wars: Tales of the Jedi - The Golden Age of the Sith #0</w:t>
      </w:r>
    </w:p>
    <w:p w:rsidR="00E4654B" w:rsidRDefault="00C04B79">
      <w:pPr>
        <w:pStyle w:val="ListBullet"/>
      </w:pPr>
      <w:r>
        <w:t>Untold Tales of Spider-Man #11</w:t>
      </w:r>
    </w:p>
    <w:p w:rsidR="00E4654B" w:rsidRDefault="00C04B79">
      <w:pPr>
        <w:pStyle w:val="ListBullet"/>
      </w:pPr>
      <w:r>
        <w:t>Generation X #17</w:t>
      </w:r>
    </w:p>
    <w:p w:rsidR="00E4654B" w:rsidRDefault="00C04B79">
      <w:pPr>
        <w:pStyle w:val="ListBullet"/>
      </w:pPr>
      <w:r>
        <w:t>Peter Parker, the Spectacular Spider-Man #236</w:t>
      </w:r>
    </w:p>
    <w:p w:rsidR="00E4654B" w:rsidRDefault="00C04B79">
      <w:pPr>
        <w:pStyle w:val="ListBullet"/>
      </w:pPr>
      <w:r>
        <w:t>Avengers #400</w:t>
      </w:r>
    </w:p>
    <w:p w:rsidR="00E4654B" w:rsidRDefault="00C04B79">
      <w:pPr>
        <w:pStyle w:val="ListBullet"/>
      </w:pPr>
      <w:r>
        <w:t>Captain America #453</w:t>
      </w:r>
    </w:p>
    <w:p w:rsidR="00E4654B" w:rsidRDefault="00C04B79">
      <w:pPr>
        <w:pStyle w:val="ListBullet"/>
      </w:pPr>
      <w:r>
        <w:t>Star Wars: Shadows of the Empire #3</w:t>
      </w:r>
    </w:p>
    <w:p w:rsidR="00E4654B" w:rsidRDefault="00C04B79">
      <w:pPr>
        <w:pStyle w:val="ListBullet"/>
      </w:pPr>
      <w:r>
        <w:t>Star Wars: X-Wing Rogue Squadron #10</w:t>
      </w:r>
    </w:p>
    <w:p w:rsidR="00E4654B" w:rsidRDefault="00C04B79">
      <w:pPr>
        <w:pStyle w:val="ListBullet"/>
      </w:pPr>
      <w:r>
        <w:t>Further Adventures of Cyclops &amp; Phoenix #2</w:t>
      </w:r>
    </w:p>
    <w:p w:rsidR="00E4654B" w:rsidRDefault="00C04B79">
      <w:pPr>
        <w:pStyle w:val="ListBullet"/>
      </w:pPr>
      <w:r>
        <w:t>Venom: The Hunted #3</w:t>
      </w:r>
    </w:p>
    <w:p w:rsidR="00E4654B" w:rsidRDefault="00C04B79">
      <w:pPr>
        <w:pStyle w:val="ListBullet"/>
      </w:pPr>
      <w:r>
        <w:t>Adventures of Spider-Man #4</w:t>
      </w:r>
    </w:p>
    <w:p w:rsidR="00E4654B" w:rsidRDefault="00C04B79">
      <w:pPr>
        <w:pStyle w:val="ListBullet"/>
      </w:pPr>
      <w:r>
        <w:lastRenderedPageBreak/>
        <w:t>Adventures of the X-Men #4</w:t>
      </w:r>
    </w:p>
    <w:p w:rsidR="00E4654B" w:rsidRDefault="00C04B79">
      <w:pPr>
        <w:pStyle w:val="ListBullet"/>
      </w:pPr>
      <w:r>
        <w:t>Sensational Spider-Man #6</w:t>
      </w:r>
    </w:p>
    <w:p w:rsidR="00E4654B" w:rsidRDefault="00C04B79">
      <w:pPr>
        <w:pStyle w:val="ListBullet"/>
      </w:pPr>
      <w:r>
        <w:t>Punisher #9</w:t>
      </w:r>
    </w:p>
    <w:p w:rsidR="00E4654B" w:rsidRDefault="00C04B79">
      <w:pPr>
        <w:pStyle w:val="ListBullet"/>
      </w:pPr>
      <w:r>
        <w:t>Green Goblin #10</w:t>
      </w:r>
    </w:p>
    <w:p w:rsidR="00E4654B" w:rsidRDefault="00C04B79">
      <w:pPr>
        <w:pStyle w:val="ListBullet"/>
      </w:pPr>
      <w:r>
        <w:t>X-Man #17</w:t>
      </w:r>
    </w:p>
    <w:p w:rsidR="00E4654B" w:rsidRDefault="00C04B79">
      <w:pPr>
        <w:pStyle w:val="ListBullet"/>
      </w:pPr>
      <w:r>
        <w:t>Cable #33</w:t>
      </w:r>
    </w:p>
    <w:p w:rsidR="00E4654B" w:rsidRDefault="00C04B79">
      <w:pPr>
        <w:pStyle w:val="ListBullet"/>
      </w:pPr>
      <w:r>
        <w:t>Spider-Man 2099 #45</w:t>
      </w:r>
    </w:p>
    <w:p w:rsidR="00E4654B" w:rsidRDefault="00C04B79">
      <w:pPr>
        <w:pStyle w:val="ListBullet"/>
      </w:pPr>
      <w:r>
        <w:t>X-Men #54</w:t>
      </w:r>
    </w:p>
    <w:p w:rsidR="00E4654B" w:rsidRDefault="00C04B79">
      <w:pPr>
        <w:pStyle w:val="ListBullet"/>
      </w:pPr>
      <w:r>
        <w:t>X-Force #56</w:t>
      </w:r>
    </w:p>
    <w:p w:rsidR="00E4654B" w:rsidRDefault="00C04B79">
      <w:pPr>
        <w:pStyle w:val="ListBullet"/>
      </w:pPr>
      <w:r>
        <w:t>Spider-Man #70</w:t>
      </w:r>
    </w:p>
    <w:p w:rsidR="00E4654B" w:rsidRDefault="00C04B79">
      <w:pPr>
        <w:pStyle w:val="ListBullet"/>
      </w:pPr>
      <w:r>
        <w:t>What If? #87</w:t>
      </w:r>
    </w:p>
    <w:p w:rsidR="00E4654B" w:rsidRDefault="00C04B79">
      <w:pPr>
        <w:pStyle w:val="ListBullet"/>
      </w:pPr>
      <w:r>
        <w:t>Excalibur #99</w:t>
      </w:r>
    </w:p>
    <w:p w:rsidR="00E4654B" w:rsidRDefault="00C04B79">
      <w:pPr>
        <w:pStyle w:val="ListBullet"/>
      </w:pPr>
      <w:r>
        <w:t>Wolverine #103</w:t>
      </w:r>
    </w:p>
    <w:p w:rsidR="00E4654B" w:rsidRDefault="00C04B79">
      <w:pPr>
        <w:pStyle w:val="ListBullet"/>
      </w:pPr>
      <w:r>
        <w:t>Silver Surfer #118</w:t>
      </w:r>
    </w:p>
    <w:p w:rsidR="00E4654B" w:rsidRDefault="00C04B79">
      <w:pPr>
        <w:pStyle w:val="ListBullet"/>
      </w:pPr>
      <w:r>
        <w:t>X-Factor #124</w:t>
      </w:r>
    </w:p>
    <w:p w:rsidR="00E4654B" w:rsidRDefault="00C04B79">
      <w:pPr>
        <w:pStyle w:val="ListBullet"/>
      </w:pPr>
      <w:r>
        <w:t>Iron Man #330</w:t>
      </w:r>
    </w:p>
    <w:p w:rsidR="00E4654B" w:rsidRDefault="00C04B79">
      <w:pPr>
        <w:pStyle w:val="ListBullet"/>
      </w:pPr>
      <w:r>
        <w:t>Uncanny X-Men #334</w:t>
      </w:r>
    </w:p>
    <w:p w:rsidR="00E4654B" w:rsidRDefault="00C04B79">
      <w:pPr>
        <w:pStyle w:val="ListBullet"/>
      </w:pPr>
      <w:r>
        <w:t>Daredevil #354</w:t>
      </w:r>
    </w:p>
    <w:p w:rsidR="00E4654B" w:rsidRDefault="00C04B79">
      <w:pPr>
        <w:pStyle w:val="ListBullet"/>
      </w:pPr>
      <w:r>
        <w:t>The Amazing Spider-Man #413</w:t>
      </w:r>
    </w:p>
    <w:p w:rsidR="00E4654B" w:rsidRDefault="00C04B79">
      <w:pPr>
        <w:pStyle w:val="ListBullet"/>
      </w:pPr>
      <w:r>
        <w:t>Fantastic Four #414</w:t>
      </w:r>
    </w:p>
    <w:p w:rsidR="00E4654B" w:rsidRDefault="00C04B79">
      <w:pPr>
        <w:pStyle w:val="ListBullet"/>
      </w:pPr>
      <w:r>
        <w:t>Incredible Hulk #443</w:t>
      </w:r>
    </w:p>
    <w:p w:rsidR="00E4654B" w:rsidRDefault="00C04B79">
      <w:pPr>
        <w:pStyle w:val="ListBullet"/>
      </w:pPr>
      <w:r>
        <w:t>Thor #500</w:t>
      </w:r>
    </w:p>
    <w:p w:rsidR="00E4654B" w:rsidRDefault="00C04B79">
      <w:pPr>
        <w:pStyle w:val="Heading3"/>
      </w:pPr>
      <w:r>
        <w:t>August, 1996</w:t>
      </w:r>
    </w:p>
    <w:p w:rsidR="00E4654B" w:rsidRDefault="00C04B79">
      <w:r>
        <w:t xml:space="preserve">Number of comics published this month: </w:t>
      </w:r>
      <w:r>
        <w:rPr>
          <w:b/>
        </w:rPr>
        <w:t>34</w:t>
      </w:r>
    </w:p>
    <w:p w:rsidR="00E4654B" w:rsidRDefault="00C04B79">
      <w:pPr>
        <w:pStyle w:val="ListBullet"/>
      </w:pPr>
      <w:r>
        <w:t>Classic Star Wars: Devilworlds #1</w:t>
      </w:r>
    </w:p>
    <w:p w:rsidR="00E4654B" w:rsidRDefault="00C04B79">
      <w:pPr>
        <w:pStyle w:val="ListBullet"/>
      </w:pPr>
      <w:r>
        <w:t>Star Wars: X-Wing Rogue Squadron #11</w:t>
      </w:r>
    </w:p>
    <w:p w:rsidR="00E4654B" w:rsidRDefault="00C04B79">
      <w:pPr>
        <w:pStyle w:val="ListBullet"/>
      </w:pPr>
      <w:r>
        <w:t>Untold Tales of Spider-Man #12</w:t>
      </w:r>
    </w:p>
    <w:p w:rsidR="00E4654B" w:rsidRDefault="00C04B79">
      <w:pPr>
        <w:pStyle w:val="ListBullet"/>
      </w:pPr>
      <w:r>
        <w:t>Generation X #18</w:t>
      </w:r>
    </w:p>
    <w:p w:rsidR="00E4654B" w:rsidRDefault="00C04B79">
      <w:pPr>
        <w:pStyle w:val="ListBullet"/>
      </w:pPr>
      <w:r>
        <w:t>Peter Parker, the Spectacular Spider-Man #237</w:t>
      </w:r>
    </w:p>
    <w:p w:rsidR="00E4654B" w:rsidRDefault="00C04B79">
      <w:pPr>
        <w:pStyle w:val="ListBullet"/>
      </w:pPr>
      <w:r>
        <w:t>Uncanny X-Men #335</w:t>
      </w:r>
    </w:p>
    <w:p w:rsidR="00E4654B" w:rsidRDefault="00C04B79">
      <w:pPr>
        <w:pStyle w:val="ListBullet"/>
      </w:pPr>
      <w:r>
        <w:t>Star Wars: Shadows of the Empire #4</w:t>
      </w:r>
    </w:p>
    <w:p w:rsidR="00E4654B" w:rsidRDefault="00C04B79">
      <w:pPr>
        <w:pStyle w:val="ListBullet"/>
      </w:pPr>
      <w:r>
        <w:t>Onslaught: X-Men  #1</w:t>
      </w:r>
    </w:p>
    <w:p w:rsidR="00E4654B" w:rsidRDefault="00C04B79">
      <w:pPr>
        <w:pStyle w:val="ListBullet"/>
      </w:pPr>
      <w:r>
        <w:t>Venom: The Hunger #1</w:t>
      </w:r>
    </w:p>
    <w:p w:rsidR="00E4654B" w:rsidRDefault="00C04B79">
      <w:pPr>
        <w:pStyle w:val="ListBullet"/>
      </w:pPr>
      <w:r>
        <w:t>Further Adventures of Cyclops &amp; Phoenix #3</w:t>
      </w:r>
    </w:p>
    <w:p w:rsidR="00E4654B" w:rsidRDefault="00C04B79">
      <w:pPr>
        <w:pStyle w:val="ListBullet"/>
      </w:pPr>
      <w:r>
        <w:t>Adventures of Spider-Man #5</w:t>
      </w:r>
    </w:p>
    <w:p w:rsidR="00E4654B" w:rsidRDefault="00C04B79">
      <w:pPr>
        <w:pStyle w:val="ListBullet"/>
      </w:pPr>
      <w:r>
        <w:t>Adventures of the X-Men #5</w:t>
      </w:r>
    </w:p>
    <w:p w:rsidR="00E4654B" w:rsidRDefault="00C04B79">
      <w:pPr>
        <w:pStyle w:val="ListBullet"/>
      </w:pPr>
      <w:r>
        <w:t>Punisher #10</w:t>
      </w:r>
    </w:p>
    <w:p w:rsidR="00E4654B" w:rsidRDefault="00C04B79">
      <w:pPr>
        <w:pStyle w:val="ListBullet"/>
      </w:pPr>
      <w:r>
        <w:t>Green Goblin #11</w:t>
      </w:r>
    </w:p>
    <w:p w:rsidR="00E4654B" w:rsidRDefault="00C04B79">
      <w:pPr>
        <w:pStyle w:val="ListBullet"/>
      </w:pPr>
      <w:r>
        <w:t>Spider-Man Unlimited #13</w:t>
      </w:r>
    </w:p>
    <w:p w:rsidR="00E4654B" w:rsidRDefault="00C04B79">
      <w:pPr>
        <w:pStyle w:val="ListBullet"/>
      </w:pPr>
      <w:r>
        <w:t>X-Man #18</w:t>
      </w:r>
    </w:p>
    <w:p w:rsidR="00E4654B" w:rsidRDefault="00C04B79">
      <w:pPr>
        <w:pStyle w:val="ListBullet"/>
      </w:pPr>
      <w:r>
        <w:lastRenderedPageBreak/>
        <w:t>Cable #34</w:t>
      </w:r>
    </w:p>
    <w:p w:rsidR="00E4654B" w:rsidRDefault="00C04B79">
      <w:pPr>
        <w:pStyle w:val="ListBullet"/>
      </w:pPr>
      <w:r>
        <w:t>Spider-Man 2099 #46</w:t>
      </w:r>
    </w:p>
    <w:p w:rsidR="00E4654B" w:rsidRDefault="00C04B79">
      <w:pPr>
        <w:pStyle w:val="ListBullet"/>
      </w:pPr>
      <w:r>
        <w:t>X-Men #55</w:t>
      </w:r>
    </w:p>
    <w:p w:rsidR="00E4654B" w:rsidRDefault="00C04B79">
      <w:pPr>
        <w:pStyle w:val="ListBullet"/>
      </w:pPr>
      <w:r>
        <w:t>X-Force #57</w:t>
      </w:r>
    </w:p>
    <w:p w:rsidR="00E4654B" w:rsidRDefault="00C04B79">
      <w:pPr>
        <w:pStyle w:val="ListBullet"/>
      </w:pPr>
      <w:r>
        <w:t>Spider-Man #71</w:t>
      </w:r>
    </w:p>
    <w:p w:rsidR="00E4654B" w:rsidRDefault="00C04B79">
      <w:pPr>
        <w:pStyle w:val="ListBullet"/>
      </w:pPr>
      <w:r>
        <w:t>What If? #88</w:t>
      </w:r>
    </w:p>
    <w:p w:rsidR="00E4654B" w:rsidRDefault="00C04B79">
      <w:pPr>
        <w:pStyle w:val="ListBullet"/>
      </w:pPr>
      <w:r>
        <w:t>Excalibur #100</w:t>
      </w:r>
    </w:p>
    <w:p w:rsidR="00E4654B" w:rsidRDefault="00C04B79">
      <w:pPr>
        <w:pStyle w:val="ListBullet"/>
      </w:pPr>
      <w:r>
        <w:t>Wolverine #104</w:t>
      </w:r>
    </w:p>
    <w:p w:rsidR="00E4654B" w:rsidRDefault="00C04B79">
      <w:pPr>
        <w:pStyle w:val="ListBullet"/>
      </w:pPr>
      <w:r>
        <w:t>Silver Surfer #119</w:t>
      </w:r>
    </w:p>
    <w:p w:rsidR="00E4654B" w:rsidRDefault="00C04B79">
      <w:pPr>
        <w:pStyle w:val="ListBullet"/>
      </w:pPr>
      <w:r>
        <w:t>X-Factor #125</w:t>
      </w:r>
    </w:p>
    <w:p w:rsidR="00E4654B" w:rsidRDefault="00C04B79">
      <w:pPr>
        <w:pStyle w:val="ListBullet"/>
      </w:pPr>
      <w:r>
        <w:t>Iron Man #331</w:t>
      </w:r>
    </w:p>
    <w:p w:rsidR="00E4654B" w:rsidRDefault="00C04B79">
      <w:pPr>
        <w:pStyle w:val="ListBullet"/>
      </w:pPr>
      <w:r>
        <w:t>Daredevil #355</w:t>
      </w:r>
    </w:p>
    <w:p w:rsidR="00E4654B" w:rsidRDefault="00C04B79">
      <w:pPr>
        <w:pStyle w:val="ListBullet"/>
      </w:pPr>
      <w:r>
        <w:t>Avengers #401</w:t>
      </w:r>
    </w:p>
    <w:p w:rsidR="00E4654B" w:rsidRDefault="00C04B79">
      <w:pPr>
        <w:pStyle w:val="ListBullet"/>
      </w:pPr>
      <w:r>
        <w:t>The Amazing Spider-Man #414</w:t>
      </w:r>
    </w:p>
    <w:p w:rsidR="00E4654B" w:rsidRDefault="00C04B79">
      <w:pPr>
        <w:pStyle w:val="ListBullet"/>
      </w:pPr>
      <w:r>
        <w:t>Fantastic Four #415</w:t>
      </w:r>
    </w:p>
    <w:p w:rsidR="00E4654B" w:rsidRDefault="00C04B79">
      <w:pPr>
        <w:pStyle w:val="ListBullet"/>
      </w:pPr>
      <w:r>
        <w:t>Incredible Hulk #444</w:t>
      </w:r>
    </w:p>
    <w:p w:rsidR="00E4654B" w:rsidRDefault="00C04B79">
      <w:pPr>
        <w:pStyle w:val="ListBullet"/>
      </w:pPr>
      <w:r>
        <w:t>Captain America #454</w:t>
      </w:r>
    </w:p>
    <w:p w:rsidR="00E4654B" w:rsidRDefault="00C04B79">
      <w:pPr>
        <w:pStyle w:val="ListBullet"/>
      </w:pPr>
      <w:r>
        <w:t>Thor #501</w:t>
      </w:r>
    </w:p>
    <w:p w:rsidR="00E4654B" w:rsidRDefault="00C04B79">
      <w:pPr>
        <w:pStyle w:val="Heading3"/>
      </w:pPr>
      <w:r>
        <w:t>September, 1996</w:t>
      </w:r>
    </w:p>
    <w:p w:rsidR="00E4654B" w:rsidRDefault="00C04B79">
      <w:r>
        <w:t xml:space="preserve">Number of comics published this month: </w:t>
      </w:r>
      <w:r>
        <w:rPr>
          <w:b/>
        </w:rPr>
        <w:t>39</w:t>
      </w:r>
    </w:p>
    <w:p w:rsidR="00E4654B" w:rsidRDefault="00C04B79">
      <w:pPr>
        <w:pStyle w:val="ListBullet"/>
      </w:pPr>
      <w:r>
        <w:t>Classic Star Wars: Devilworlds #2</w:t>
      </w:r>
    </w:p>
    <w:p w:rsidR="00E4654B" w:rsidRDefault="00C04B79">
      <w:pPr>
        <w:pStyle w:val="ListBullet"/>
      </w:pPr>
      <w:r>
        <w:t>Star Wars: Boba Fett #2</w:t>
      </w:r>
    </w:p>
    <w:p w:rsidR="00E4654B" w:rsidRDefault="00C04B79">
      <w:pPr>
        <w:pStyle w:val="ListBullet"/>
      </w:pPr>
      <w:r>
        <w:t>Star Wars: X-Wing Rogue Squadron #12</w:t>
      </w:r>
    </w:p>
    <w:p w:rsidR="00E4654B" w:rsidRDefault="00C04B79">
      <w:pPr>
        <w:pStyle w:val="ListBullet"/>
      </w:pPr>
      <w:r>
        <w:t>Untold Tales of Spider-Man #13</w:t>
      </w:r>
    </w:p>
    <w:p w:rsidR="00E4654B" w:rsidRDefault="00C04B79">
      <w:pPr>
        <w:pStyle w:val="ListBullet"/>
      </w:pPr>
      <w:r>
        <w:t>Generation X #19</w:t>
      </w:r>
    </w:p>
    <w:p w:rsidR="00E4654B" w:rsidRDefault="00C04B79">
      <w:pPr>
        <w:pStyle w:val="ListBullet"/>
      </w:pPr>
      <w:r>
        <w:t>Peter Parker, the Spectacular Spider-Man #238</w:t>
      </w:r>
    </w:p>
    <w:p w:rsidR="00E4654B" w:rsidRDefault="00C04B79">
      <w:pPr>
        <w:pStyle w:val="ListBullet"/>
      </w:pPr>
      <w:r>
        <w:t>Sensational Spider-Man #8</w:t>
      </w:r>
    </w:p>
    <w:p w:rsidR="00E4654B" w:rsidRDefault="00C04B79">
      <w:pPr>
        <w:pStyle w:val="ListBullet"/>
      </w:pPr>
      <w:r>
        <w:t>Star Wars: Shadows of the Empire #5</w:t>
      </w:r>
    </w:p>
    <w:p w:rsidR="00E4654B" w:rsidRDefault="00C04B79">
      <w:pPr>
        <w:pStyle w:val="ListBullet"/>
      </w:pPr>
      <w:r>
        <w:t>X-Factor #126</w:t>
      </w:r>
    </w:p>
    <w:p w:rsidR="00E4654B" w:rsidRDefault="00C04B79">
      <w:pPr>
        <w:pStyle w:val="ListBullet"/>
      </w:pPr>
      <w:r>
        <w:t>X-Men Vs. Brood #1</w:t>
      </w:r>
    </w:p>
    <w:p w:rsidR="00E4654B" w:rsidRDefault="00C04B79">
      <w:pPr>
        <w:pStyle w:val="ListBullet"/>
      </w:pPr>
      <w:r>
        <w:t>Iron Fist #1</w:t>
      </w:r>
    </w:p>
    <w:p w:rsidR="00E4654B" w:rsidRDefault="00C04B79">
      <w:pPr>
        <w:pStyle w:val="ListBullet"/>
      </w:pPr>
      <w:r>
        <w:t>Spider-Man: Redemption #1</w:t>
      </w:r>
    </w:p>
    <w:p w:rsidR="00E4654B" w:rsidRDefault="00C04B79">
      <w:pPr>
        <w:pStyle w:val="ListBullet"/>
      </w:pPr>
      <w:r>
        <w:t>Pryde and Wisdom #1</w:t>
      </w:r>
    </w:p>
    <w:p w:rsidR="00E4654B" w:rsidRDefault="00C04B79">
      <w:pPr>
        <w:pStyle w:val="ListBullet"/>
      </w:pPr>
      <w:r>
        <w:t>Thor: The Legend #1</w:t>
      </w:r>
    </w:p>
    <w:p w:rsidR="00E4654B" w:rsidRDefault="00C04B79">
      <w:pPr>
        <w:pStyle w:val="ListBullet"/>
      </w:pPr>
      <w:r>
        <w:t>Uncanny Origins #1</w:t>
      </w:r>
    </w:p>
    <w:p w:rsidR="00E4654B" w:rsidRDefault="00C04B79">
      <w:pPr>
        <w:pStyle w:val="ListBullet"/>
      </w:pPr>
      <w:r>
        <w:t>Venom: The Hunger #2</w:t>
      </w:r>
    </w:p>
    <w:p w:rsidR="00E4654B" w:rsidRDefault="00C04B79">
      <w:pPr>
        <w:pStyle w:val="ListBullet"/>
      </w:pPr>
      <w:r>
        <w:t>Further Adventures of Cyclops &amp; Phoenix #4</w:t>
      </w:r>
    </w:p>
    <w:p w:rsidR="00E4654B" w:rsidRDefault="00C04B79">
      <w:pPr>
        <w:pStyle w:val="ListBullet"/>
      </w:pPr>
      <w:r>
        <w:t>Adventures of Spider-Man #6</w:t>
      </w:r>
    </w:p>
    <w:p w:rsidR="00E4654B" w:rsidRDefault="00C04B79">
      <w:pPr>
        <w:pStyle w:val="ListBullet"/>
      </w:pPr>
      <w:r>
        <w:t>Adventures of the X-Men #6</w:t>
      </w:r>
    </w:p>
    <w:p w:rsidR="00E4654B" w:rsidRDefault="00C04B79">
      <w:pPr>
        <w:pStyle w:val="ListBullet"/>
      </w:pPr>
      <w:r>
        <w:t>Punisher #11</w:t>
      </w:r>
    </w:p>
    <w:p w:rsidR="00E4654B" w:rsidRDefault="00C04B79">
      <w:pPr>
        <w:pStyle w:val="ListBullet"/>
      </w:pPr>
      <w:r>
        <w:lastRenderedPageBreak/>
        <w:t>X-Men Unlimited #12</w:t>
      </w:r>
    </w:p>
    <w:p w:rsidR="00E4654B" w:rsidRDefault="00C04B79">
      <w:pPr>
        <w:pStyle w:val="ListBullet"/>
      </w:pPr>
      <w:r>
        <w:t>Green Goblin #12</w:t>
      </w:r>
    </w:p>
    <w:p w:rsidR="00E4654B" w:rsidRDefault="00C04B79">
      <w:pPr>
        <w:pStyle w:val="ListBullet"/>
      </w:pPr>
      <w:r>
        <w:t>X-Man #19</w:t>
      </w:r>
    </w:p>
    <w:p w:rsidR="00E4654B" w:rsidRDefault="00C04B79">
      <w:pPr>
        <w:pStyle w:val="ListBullet"/>
      </w:pPr>
      <w:r>
        <w:t>Cable #35</w:t>
      </w:r>
    </w:p>
    <w:p w:rsidR="00E4654B" w:rsidRDefault="00C04B79">
      <w:pPr>
        <w:pStyle w:val="ListBullet"/>
      </w:pPr>
      <w:r>
        <w:t>X-Men #56</w:t>
      </w:r>
    </w:p>
    <w:p w:rsidR="00E4654B" w:rsidRDefault="00C04B79">
      <w:pPr>
        <w:pStyle w:val="ListBullet"/>
      </w:pPr>
      <w:r>
        <w:t>X-Force #58</w:t>
      </w:r>
    </w:p>
    <w:p w:rsidR="00E4654B" w:rsidRDefault="00C04B79">
      <w:pPr>
        <w:pStyle w:val="ListBullet"/>
      </w:pPr>
      <w:r>
        <w:t>Spider-Man #72</w:t>
      </w:r>
    </w:p>
    <w:p w:rsidR="00E4654B" w:rsidRDefault="00C04B79">
      <w:pPr>
        <w:pStyle w:val="ListBullet"/>
      </w:pPr>
      <w:r>
        <w:t>What If? #89</w:t>
      </w:r>
    </w:p>
    <w:p w:rsidR="00E4654B" w:rsidRDefault="00C04B79">
      <w:pPr>
        <w:pStyle w:val="ListBullet"/>
      </w:pPr>
      <w:r>
        <w:t>Excalibur #101</w:t>
      </w:r>
    </w:p>
    <w:p w:rsidR="00E4654B" w:rsidRDefault="00C04B79">
      <w:pPr>
        <w:pStyle w:val="ListBullet"/>
      </w:pPr>
      <w:r>
        <w:t>Wolverine #105</w:t>
      </w:r>
    </w:p>
    <w:p w:rsidR="00E4654B" w:rsidRDefault="00C04B79">
      <w:pPr>
        <w:pStyle w:val="ListBullet"/>
      </w:pPr>
      <w:r>
        <w:t>Silver Surfer #120</w:t>
      </w:r>
    </w:p>
    <w:p w:rsidR="00E4654B" w:rsidRDefault="00C04B79">
      <w:pPr>
        <w:pStyle w:val="ListBullet"/>
      </w:pPr>
      <w:r>
        <w:t>Iron Man #332</w:t>
      </w:r>
    </w:p>
    <w:p w:rsidR="00E4654B" w:rsidRDefault="00C04B79">
      <w:pPr>
        <w:pStyle w:val="ListBullet"/>
      </w:pPr>
      <w:r>
        <w:t>Uncanny X-Men #336</w:t>
      </w:r>
    </w:p>
    <w:p w:rsidR="00E4654B" w:rsidRDefault="00C04B79">
      <w:pPr>
        <w:pStyle w:val="ListBullet"/>
      </w:pPr>
      <w:r>
        <w:t>Daredevil #356</w:t>
      </w:r>
    </w:p>
    <w:p w:rsidR="00E4654B" w:rsidRDefault="00C04B79">
      <w:pPr>
        <w:pStyle w:val="ListBullet"/>
      </w:pPr>
      <w:r>
        <w:t>Avengers #402</w:t>
      </w:r>
    </w:p>
    <w:p w:rsidR="00E4654B" w:rsidRDefault="00C04B79">
      <w:pPr>
        <w:pStyle w:val="ListBullet"/>
      </w:pPr>
      <w:r>
        <w:t>The Amazing Spider-Man #415</w:t>
      </w:r>
    </w:p>
    <w:p w:rsidR="00E4654B" w:rsidRDefault="00C04B79">
      <w:pPr>
        <w:pStyle w:val="ListBullet"/>
      </w:pPr>
      <w:r>
        <w:t>Fantastic Four #416</w:t>
      </w:r>
    </w:p>
    <w:p w:rsidR="00E4654B" w:rsidRDefault="00C04B79">
      <w:pPr>
        <w:pStyle w:val="ListBullet"/>
      </w:pPr>
      <w:r>
        <w:t>Incredible Hulk #445</w:t>
      </w:r>
    </w:p>
    <w:p w:rsidR="00E4654B" w:rsidRDefault="00C04B79">
      <w:pPr>
        <w:pStyle w:val="ListBullet"/>
      </w:pPr>
      <w:r>
        <w:t>Thor #502</w:t>
      </w:r>
    </w:p>
    <w:p w:rsidR="00E4654B" w:rsidRDefault="00C04B79">
      <w:pPr>
        <w:pStyle w:val="Heading3"/>
      </w:pPr>
      <w:r>
        <w:t>October, 1996</w:t>
      </w:r>
    </w:p>
    <w:p w:rsidR="00E4654B" w:rsidRDefault="00C04B79">
      <w:r>
        <w:t xml:space="preserve">Number of comics published this month: </w:t>
      </w:r>
      <w:r>
        <w:rPr>
          <w:b/>
        </w:rPr>
        <w:t>37</w:t>
      </w:r>
    </w:p>
    <w:p w:rsidR="00E4654B" w:rsidRDefault="00C04B79">
      <w:pPr>
        <w:pStyle w:val="ListBullet"/>
      </w:pPr>
      <w:r>
        <w:t>X-Men: Clan Destine #1</w:t>
      </w:r>
    </w:p>
    <w:p w:rsidR="00E4654B" w:rsidRDefault="00C04B79">
      <w:pPr>
        <w:pStyle w:val="ListBullet"/>
      </w:pPr>
      <w:r>
        <w:t>Untold Tales of Spider-Man #14</w:t>
      </w:r>
    </w:p>
    <w:p w:rsidR="00E4654B" w:rsidRDefault="00C04B79">
      <w:pPr>
        <w:pStyle w:val="ListBullet"/>
      </w:pPr>
      <w:r>
        <w:t>Generation X #20</w:t>
      </w:r>
    </w:p>
    <w:p w:rsidR="00E4654B" w:rsidRDefault="00C04B79">
      <w:pPr>
        <w:pStyle w:val="ListBullet"/>
      </w:pPr>
      <w:r>
        <w:t>Peter Parker, the Spectacular Spider-Man #239</w:t>
      </w:r>
    </w:p>
    <w:p w:rsidR="00E4654B" w:rsidRDefault="00C04B79">
      <w:pPr>
        <w:pStyle w:val="ListBullet"/>
      </w:pPr>
      <w:r>
        <w:t>Star Wars: Tales of the Jedi - The Golden Age of the Sith #1</w:t>
      </w:r>
    </w:p>
    <w:p w:rsidR="00E4654B" w:rsidRDefault="00C04B79">
      <w:pPr>
        <w:pStyle w:val="ListBullet"/>
      </w:pPr>
      <w:r>
        <w:t>Star Wars: Shadows of the Empire #6</w:t>
      </w:r>
    </w:p>
    <w:p w:rsidR="00E4654B" w:rsidRDefault="00C04B79">
      <w:pPr>
        <w:pStyle w:val="ListBullet"/>
      </w:pPr>
      <w:r>
        <w:t>X-Men/ClanDestine #1</w:t>
      </w:r>
    </w:p>
    <w:p w:rsidR="00E4654B" w:rsidRDefault="00C04B79">
      <w:pPr>
        <w:pStyle w:val="ListBullet"/>
      </w:pPr>
      <w:r>
        <w:t>Fantastic Four: The Legend #1</w:t>
      </w:r>
    </w:p>
    <w:p w:rsidR="00E4654B" w:rsidRDefault="00C04B79">
      <w:pPr>
        <w:pStyle w:val="ListBullet"/>
      </w:pPr>
      <w:r>
        <w:t>Rise of Apocalypse #1</w:t>
      </w:r>
    </w:p>
    <w:p w:rsidR="00E4654B" w:rsidRDefault="00C04B79">
      <w:pPr>
        <w:pStyle w:val="ListBullet"/>
      </w:pPr>
      <w:r>
        <w:t>Carnage: It's a Wonderful Life #1</w:t>
      </w:r>
    </w:p>
    <w:p w:rsidR="00E4654B" w:rsidRDefault="00C04B79">
      <w:pPr>
        <w:pStyle w:val="ListBullet"/>
      </w:pPr>
      <w:r>
        <w:t>Onslaught: Marvel Universe #1</w:t>
      </w:r>
    </w:p>
    <w:p w:rsidR="00E4654B" w:rsidRDefault="00C04B79">
      <w:pPr>
        <w:pStyle w:val="ListBullet"/>
      </w:pPr>
      <w:r>
        <w:t>X-Men: Road To Onslaught #1</w:t>
      </w:r>
    </w:p>
    <w:p w:rsidR="00E4654B" w:rsidRDefault="00C04B79">
      <w:pPr>
        <w:pStyle w:val="ListBullet"/>
      </w:pPr>
      <w:r>
        <w:t>X-Men Vs. Brood #2</w:t>
      </w:r>
    </w:p>
    <w:p w:rsidR="00E4654B" w:rsidRDefault="00C04B79">
      <w:pPr>
        <w:pStyle w:val="ListBullet"/>
      </w:pPr>
      <w:r>
        <w:t>Iron Fist #2</w:t>
      </w:r>
    </w:p>
    <w:p w:rsidR="00E4654B" w:rsidRDefault="00C04B79">
      <w:pPr>
        <w:pStyle w:val="ListBullet"/>
      </w:pPr>
      <w:r>
        <w:t>Spider-Man: Redemption #2</w:t>
      </w:r>
    </w:p>
    <w:p w:rsidR="00E4654B" w:rsidRDefault="00C04B79">
      <w:pPr>
        <w:pStyle w:val="ListBullet"/>
      </w:pPr>
      <w:r>
        <w:t>Pryde and Wisdom #2</w:t>
      </w:r>
    </w:p>
    <w:p w:rsidR="00E4654B" w:rsidRDefault="00C04B79">
      <w:pPr>
        <w:pStyle w:val="ListBullet"/>
      </w:pPr>
      <w:r>
        <w:t>Uncanny Origins #2</w:t>
      </w:r>
    </w:p>
    <w:p w:rsidR="00E4654B" w:rsidRDefault="00C04B79">
      <w:pPr>
        <w:pStyle w:val="ListBullet"/>
      </w:pPr>
      <w:r>
        <w:t>Venom: The Hunger #3</w:t>
      </w:r>
    </w:p>
    <w:p w:rsidR="00E4654B" w:rsidRDefault="00C04B79">
      <w:pPr>
        <w:pStyle w:val="ListBullet"/>
      </w:pPr>
      <w:r>
        <w:t>Adventures of Spider-Man #7</w:t>
      </w:r>
    </w:p>
    <w:p w:rsidR="00E4654B" w:rsidRDefault="00C04B79">
      <w:pPr>
        <w:pStyle w:val="ListBullet"/>
      </w:pPr>
      <w:r>
        <w:lastRenderedPageBreak/>
        <w:t>Adventures of the X-Men #7</w:t>
      </w:r>
    </w:p>
    <w:p w:rsidR="00E4654B" w:rsidRDefault="00C04B79">
      <w:pPr>
        <w:pStyle w:val="ListBullet"/>
      </w:pPr>
      <w:r>
        <w:t>Sensational Spider-Man #9</w:t>
      </w:r>
    </w:p>
    <w:p w:rsidR="00E4654B" w:rsidRDefault="00C04B79">
      <w:pPr>
        <w:pStyle w:val="ListBullet"/>
      </w:pPr>
      <w:r>
        <w:t>Punisher #12</w:t>
      </w:r>
    </w:p>
    <w:p w:rsidR="00E4654B" w:rsidRDefault="00C04B79">
      <w:pPr>
        <w:pStyle w:val="ListBullet"/>
      </w:pPr>
      <w:r>
        <w:t>Green Goblin #13</w:t>
      </w:r>
    </w:p>
    <w:p w:rsidR="00E4654B" w:rsidRDefault="00C04B79">
      <w:pPr>
        <w:pStyle w:val="ListBullet"/>
      </w:pPr>
      <w:r>
        <w:t>X-Man #20</w:t>
      </w:r>
    </w:p>
    <w:p w:rsidR="00E4654B" w:rsidRDefault="00C04B79">
      <w:pPr>
        <w:pStyle w:val="ListBullet"/>
      </w:pPr>
      <w:r>
        <w:t>Cable #36</w:t>
      </w:r>
    </w:p>
    <w:p w:rsidR="00E4654B" w:rsidRDefault="00C04B79">
      <w:pPr>
        <w:pStyle w:val="ListBullet"/>
      </w:pPr>
      <w:r>
        <w:t>X-Men #57</w:t>
      </w:r>
    </w:p>
    <w:p w:rsidR="00E4654B" w:rsidRDefault="00C04B79">
      <w:pPr>
        <w:pStyle w:val="ListBullet"/>
      </w:pPr>
      <w:r>
        <w:t>X-Force #59</w:t>
      </w:r>
    </w:p>
    <w:p w:rsidR="00E4654B" w:rsidRDefault="00C04B79">
      <w:pPr>
        <w:pStyle w:val="ListBullet"/>
      </w:pPr>
      <w:r>
        <w:t>Spider-Man #73</w:t>
      </w:r>
    </w:p>
    <w:p w:rsidR="00E4654B" w:rsidRDefault="00C04B79">
      <w:pPr>
        <w:pStyle w:val="ListBullet"/>
      </w:pPr>
      <w:r>
        <w:t>What If? #90</w:t>
      </w:r>
    </w:p>
    <w:p w:rsidR="00E4654B" w:rsidRDefault="00C04B79">
      <w:pPr>
        <w:pStyle w:val="ListBullet"/>
      </w:pPr>
      <w:r>
        <w:t>Excalibur #102</w:t>
      </w:r>
    </w:p>
    <w:p w:rsidR="00E4654B" w:rsidRDefault="00C04B79">
      <w:pPr>
        <w:pStyle w:val="ListBullet"/>
      </w:pPr>
      <w:r>
        <w:t>Wolverine #106</w:t>
      </w:r>
    </w:p>
    <w:p w:rsidR="00E4654B" w:rsidRDefault="00C04B79">
      <w:pPr>
        <w:pStyle w:val="ListBullet"/>
      </w:pPr>
      <w:r>
        <w:t>Silver Surfer #121</w:t>
      </w:r>
    </w:p>
    <w:p w:rsidR="00E4654B" w:rsidRDefault="00C04B79">
      <w:pPr>
        <w:pStyle w:val="ListBullet"/>
      </w:pPr>
      <w:r>
        <w:t>X-Factor #127</w:t>
      </w:r>
    </w:p>
    <w:p w:rsidR="00E4654B" w:rsidRDefault="00C04B79">
      <w:pPr>
        <w:pStyle w:val="ListBullet"/>
      </w:pPr>
      <w:r>
        <w:t>Uncanny X-Men #337</w:t>
      </w:r>
    </w:p>
    <w:p w:rsidR="00E4654B" w:rsidRDefault="00C04B79">
      <w:pPr>
        <w:pStyle w:val="ListBullet"/>
      </w:pPr>
      <w:r>
        <w:t>Daredevil #357</w:t>
      </w:r>
    </w:p>
    <w:p w:rsidR="00E4654B" w:rsidRDefault="00C04B79">
      <w:pPr>
        <w:pStyle w:val="ListBullet"/>
      </w:pPr>
      <w:r>
        <w:t>The Amazing Spider-Man #416</w:t>
      </w:r>
    </w:p>
    <w:p w:rsidR="00E4654B" w:rsidRDefault="00C04B79">
      <w:pPr>
        <w:pStyle w:val="ListBullet"/>
      </w:pPr>
      <w:r>
        <w:t>Incredible Hulk #446</w:t>
      </w:r>
    </w:p>
    <w:p w:rsidR="00E4654B" w:rsidRDefault="00C04B79">
      <w:pPr>
        <w:pStyle w:val="Heading3"/>
      </w:pPr>
      <w:r>
        <w:t>November, 1996</w:t>
      </w:r>
    </w:p>
    <w:p w:rsidR="00E4654B" w:rsidRDefault="00C04B79">
      <w:r>
        <w:t xml:space="preserve">Number of comics published this month: </w:t>
      </w:r>
      <w:r>
        <w:rPr>
          <w:b/>
        </w:rPr>
        <w:t>38</w:t>
      </w:r>
    </w:p>
    <w:p w:rsidR="00E4654B" w:rsidRDefault="00C04B79">
      <w:pPr>
        <w:pStyle w:val="ListBullet"/>
      </w:pPr>
      <w:r>
        <w:t>Star Wars: X-Wing Rogue Squadron #13</w:t>
      </w:r>
    </w:p>
    <w:p w:rsidR="00E4654B" w:rsidRDefault="00C04B79">
      <w:pPr>
        <w:pStyle w:val="ListBullet"/>
      </w:pPr>
      <w:r>
        <w:t>Star Wars: Tales of the Jedi - The Golden Age of the Sith #2</w:t>
      </w:r>
    </w:p>
    <w:p w:rsidR="00E4654B" w:rsidRDefault="00C04B79">
      <w:pPr>
        <w:pStyle w:val="ListBullet"/>
      </w:pPr>
      <w:r>
        <w:t>Captain America #1</w:t>
      </w:r>
    </w:p>
    <w:p w:rsidR="00E4654B" w:rsidRDefault="00C04B79">
      <w:pPr>
        <w:pStyle w:val="ListBullet"/>
      </w:pPr>
      <w:r>
        <w:t>Avengers #1</w:t>
      </w:r>
    </w:p>
    <w:p w:rsidR="00E4654B" w:rsidRDefault="00C04B79">
      <w:pPr>
        <w:pStyle w:val="ListBullet"/>
      </w:pPr>
      <w:r>
        <w:t>X-Men: Clan Destine #2</w:t>
      </w:r>
    </w:p>
    <w:p w:rsidR="00E4654B" w:rsidRDefault="00C04B79">
      <w:pPr>
        <w:pStyle w:val="ListBullet"/>
      </w:pPr>
      <w:r>
        <w:t>Untold Tales of Spider-Man #15</w:t>
      </w:r>
    </w:p>
    <w:p w:rsidR="00E4654B" w:rsidRDefault="00C04B79">
      <w:pPr>
        <w:pStyle w:val="ListBullet"/>
      </w:pPr>
      <w:r>
        <w:t>Generation X #21</w:t>
      </w:r>
    </w:p>
    <w:p w:rsidR="00E4654B" w:rsidRDefault="00C04B79">
      <w:pPr>
        <w:pStyle w:val="ListBullet"/>
      </w:pPr>
      <w:r>
        <w:t>Peter Parker, the Spectacular Spider-Man #240</w:t>
      </w:r>
    </w:p>
    <w:p w:rsidR="00E4654B" w:rsidRDefault="00C04B79">
      <w:pPr>
        <w:pStyle w:val="ListBullet"/>
      </w:pPr>
      <w:r>
        <w:t>Elektra #1</w:t>
      </w:r>
    </w:p>
    <w:p w:rsidR="00E4654B" w:rsidRDefault="00C04B79">
      <w:pPr>
        <w:pStyle w:val="ListBullet"/>
      </w:pPr>
      <w:r>
        <w:t>Fantastic Four #1</w:t>
      </w:r>
    </w:p>
    <w:p w:rsidR="00E4654B" w:rsidRDefault="00C04B79">
      <w:pPr>
        <w:pStyle w:val="ListBullet"/>
      </w:pPr>
      <w:r>
        <w:t>Iron Man #1</w:t>
      </w:r>
    </w:p>
    <w:p w:rsidR="00E4654B" w:rsidRDefault="00C04B79">
      <w:pPr>
        <w:pStyle w:val="ListBullet"/>
      </w:pPr>
      <w:r>
        <w:t>X-Men/ClanDestine #2</w:t>
      </w:r>
    </w:p>
    <w:p w:rsidR="00E4654B" w:rsidRDefault="00C04B79">
      <w:pPr>
        <w:pStyle w:val="ListBullet"/>
      </w:pPr>
      <w:r>
        <w:t>Rise of Apocalypse #2</w:t>
      </w:r>
    </w:p>
    <w:p w:rsidR="00E4654B" w:rsidRDefault="00C04B79">
      <w:pPr>
        <w:pStyle w:val="ListBullet"/>
      </w:pPr>
      <w:r>
        <w:t>Spider-Man: Redemption #3</w:t>
      </w:r>
    </w:p>
    <w:p w:rsidR="00E4654B" w:rsidRDefault="00C04B79">
      <w:pPr>
        <w:pStyle w:val="ListBullet"/>
      </w:pPr>
      <w:r>
        <w:t>Pryde and Wisdom #3</w:t>
      </w:r>
    </w:p>
    <w:p w:rsidR="00E4654B" w:rsidRDefault="00C04B79">
      <w:pPr>
        <w:pStyle w:val="ListBullet"/>
      </w:pPr>
      <w:r>
        <w:t>Uncanny Origins #3</w:t>
      </w:r>
    </w:p>
    <w:p w:rsidR="00E4654B" w:rsidRDefault="00C04B79">
      <w:pPr>
        <w:pStyle w:val="ListBullet"/>
      </w:pPr>
      <w:r>
        <w:t>Venom: The Hunger #4</w:t>
      </w:r>
    </w:p>
    <w:p w:rsidR="00E4654B" w:rsidRDefault="00C04B79">
      <w:pPr>
        <w:pStyle w:val="ListBullet"/>
      </w:pPr>
      <w:r>
        <w:t>Adventures of Spider-Man #8</w:t>
      </w:r>
    </w:p>
    <w:p w:rsidR="00E4654B" w:rsidRDefault="00C04B79">
      <w:pPr>
        <w:pStyle w:val="ListBullet"/>
      </w:pPr>
      <w:r>
        <w:t>Adventures of the X-Men #8</w:t>
      </w:r>
    </w:p>
    <w:p w:rsidR="00E4654B" w:rsidRDefault="00C04B79">
      <w:pPr>
        <w:pStyle w:val="ListBullet"/>
      </w:pPr>
      <w:r>
        <w:t>Sensational Spider-Man #10</w:t>
      </w:r>
    </w:p>
    <w:p w:rsidR="00E4654B" w:rsidRDefault="00C04B79">
      <w:pPr>
        <w:pStyle w:val="ListBullet"/>
      </w:pPr>
      <w:r>
        <w:lastRenderedPageBreak/>
        <w:t>Punisher #13</w:t>
      </w:r>
    </w:p>
    <w:p w:rsidR="00E4654B" w:rsidRDefault="00C04B79">
      <w:pPr>
        <w:pStyle w:val="ListBullet"/>
      </w:pPr>
      <w:r>
        <w:t>Spider-Man Unlimited #14</w:t>
      </w:r>
    </w:p>
    <w:p w:rsidR="00E4654B" w:rsidRDefault="00C04B79">
      <w:pPr>
        <w:pStyle w:val="ListBullet"/>
      </w:pPr>
      <w:r>
        <w:t>X-Man #21</w:t>
      </w:r>
    </w:p>
    <w:p w:rsidR="00E4654B" w:rsidRDefault="00C04B79">
      <w:pPr>
        <w:pStyle w:val="ListBullet"/>
      </w:pPr>
      <w:r>
        <w:t>Cable #37</w:t>
      </w:r>
    </w:p>
    <w:p w:rsidR="00E4654B" w:rsidRDefault="00C04B79">
      <w:pPr>
        <w:pStyle w:val="ListBullet"/>
      </w:pPr>
      <w:r>
        <w:t>X-Men #58</w:t>
      </w:r>
    </w:p>
    <w:p w:rsidR="00E4654B" w:rsidRDefault="00C04B79">
      <w:pPr>
        <w:pStyle w:val="ListBullet"/>
      </w:pPr>
      <w:r>
        <w:t>X-Force #60</w:t>
      </w:r>
    </w:p>
    <w:p w:rsidR="00E4654B" w:rsidRDefault="00C04B79">
      <w:pPr>
        <w:pStyle w:val="ListBullet"/>
      </w:pPr>
      <w:r>
        <w:t>Spider-Man #74</w:t>
      </w:r>
    </w:p>
    <w:p w:rsidR="00E4654B" w:rsidRDefault="00C04B79">
      <w:pPr>
        <w:pStyle w:val="ListBullet"/>
      </w:pPr>
      <w:r>
        <w:t>Ghost Rider #79</w:t>
      </w:r>
    </w:p>
    <w:p w:rsidR="00E4654B" w:rsidRDefault="00C04B79">
      <w:pPr>
        <w:pStyle w:val="ListBullet"/>
      </w:pPr>
      <w:r>
        <w:t>What If? #91</w:t>
      </w:r>
    </w:p>
    <w:p w:rsidR="00E4654B" w:rsidRDefault="00C04B79">
      <w:pPr>
        <w:pStyle w:val="ListBullet"/>
      </w:pPr>
      <w:r>
        <w:t>Excalibur #103</w:t>
      </w:r>
    </w:p>
    <w:p w:rsidR="00E4654B" w:rsidRDefault="00C04B79">
      <w:pPr>
        <w:pStyle w:val="ListBullet"/>
      </w:pPr>
      <w:r>
        <w:t>Wolverine #107</w:t>
      </w:r>
    </w:p>
    <w:p w:rsidR="00E4654B" w:rsidRDefault="00C04B79">
      <w:pPr>
        <w:pStyle w:val="ListBullet"/>
      </w:pPr>
      <w:r>
        <w:t>Silver Surfer #122</w:t>
      </w:r>
    </w:p>
    <w:p w:rsidR="00E4654B" w:rsidRDefault="00C04B79">
      <w:pPr>
        <w:pStyle w:val="ListBullet"/>
      </w:pPr>
      <w:r>
        <w:t>X-Factor #128</w:t>
      </w:r>
    </w:p>
    <w:p w:rsidR="00E4654B" w:rsidRDefault="00C04B79">
      <w:pPr>
        <w:pStyle w:val="ListBullet"/>
      </w:pPr>
      <w:r>
        <w:t>Uncanny X-Men #338</w:t>
      </w:r>
    </w:p>
    <w:p w:rsidR="00E4654B" w:rsidRDefault="00C04B79">
      <w:pPr>
        <w:pStyle w:val="ListBullet"/>
      </w:pPr>
      <w:r>
        <w:t>Daredevil #358</w:t>
      </w:r>
    </w:p>
    <w:p w:rsidR="00E4654B" w:rsidRDefault="00C04B79">
      <w:pPr>
        <w:pStyle w:val="ListBullet"/>
      </w:pPr>
      <w:r>
        <w:t>The Amazing Spider-Man #417</w:t>
      </w:r>
    </w:p>
    <w:p w:rsidR="00E4654B" w:rsidRDefault="00C04B79">
      <w:pPr>
        <w:pStyle w:val="ListBullet"/>
      </w:pPr>
      <w:r>
        <w:t>Incredible Hulk #447</w:t>
      </w:r>
    </w:p>
    <w:p w:rsidR="00E4654B" w:rsidRDefault="00C04B79">
      <w:pPr>
        <w:pStyle w:val="ListBullet"/>
      </w:pPr>
      <w:r>
        <w:t>Journey Into Mystery #503</w:t>
      </w:r>
    </w:p>
    <w:p w:rsidR="00E4654B" w:rsidRDefault="00C04B79">
      <w:pPr>
        <w:pStyle w:val="Heading3"/>
      </w:pPr>
      <w:r>
        <w:t>December, 1996</w:t>
      </w:r>
    </w:p>
    <w:p w:rsidR="00E4654B" w:rsidRDefault="00C04B79">
      <w:r>
        <w:t xml:space="preserve">Number of comics published this month: </w:t>
      </w:r>
      <w:r>
        <w:rPr>
          <w:b/>
        </w:rPr>
        <w:t>42</w:t>
      </w:r>
    </w:p>
    <w:p w:rsidR="00E4654B" w:rsidRDefault="00C04B79">
      <w:pPr>
        <w:pStyle w:val="ListBullet"/>
      </w:pPr>
      <w:r>
        <w:t>Star Wars: X-Wing Rogue Squadron #14</w:t>
      </w:r>
    </w:p>
    <w:p w:rsidR="00E4654B" w:rsidRDefault="00C04B79">
      <w:pPr>
        <w:pStyle w:val="ListBullet"/>
      </w:pPr>
      <w:r>
        <w:t>Spider-Man: The Osborn Journal #1</w:t>
      </w:r>
    </w:p>
    <w:p w:rsidR="00E4654B" w:rsidRDefault="00C04B79">
      <w:pPr>
        <w:pStyle w:val="ListBullet"/>
      </w:pPr>
      <w:r>
        <w:t>Star Wars: Tales of the Jedi - The Golden Age of the Sith #3</w:t>
      </w:r>
    </w:p>
    <w:p w:rsidR="00E4654B" w:rsidRDefault="00C04B79">
      <w:pPr>
        <w:pStyle w:val="ListBullet"/>
      </w:pPr>
      <w:r>
        <w:t>Deadpool #0</w:t>
      </w:r>
    </w:p>
    <w:p w:rsidR="00E4654B" w:rsidRDefault="00C04B79">
      <w:pPr>
        <w:pStyle w:val="ListBullet"/>
      </w:pPr>
      <w:r>
        <w:t>Tales from the Age of Apocalyspse: By the Light #1</w:t>
      </w:r>
    </w:p>
    <w:p w:rsidR="00E4654B" w:rsidRDefault="00C04B79">
      <w:pPr>
        <w:pStyle w:val="ListBullet"/>
      </w:pPr>
      <w:r>
        <w:t>Captain America #2</w:t>
      </w:r>
    </w:p>
    <w:p w:rsidR="00E4654B" w:rsidRDefault="00C04B79">
      <w:pPr>
        <w:pStyle w:val="ListBullet"/>
      </w:pPr>
      <w:r>
        <w:t>Fantastic Four #2</w:t>
      </w:r>
    </w:p>
    <w:p w:rsidR="00E4654B" w:rsidRDefault="00C04B79">
      <w:pPr>
        <w:pStyle w:val="ListBullet"/>
      </w:pPr>
      <w:r>
        <w:t>Avengers #2</w:t>
      </w:r>
    </w:p>
    <w:p w:rsidR="00E4654B" w:rsidRDefault="00C04B79">
      <w:pPr>
        <w:pStyle w:val="ListBullet"/>
      </w:pPr>
      <w:r>
        <w:t>Generation X #22</w:t>
      </w:r>
    </w:p>
    <w:p w:rsidR="00E4654B" w:rsidRDefault="00C04B79">
      <w:pPr>
        <w:pStyle w:val="ListBullet"/>
      </w:pPr>
      <w:r>
        <w:t>Peter Parker, the Spectacular Spider-Man #241</w:t>
      </w:r>
    </w:p>
    <w:p w:rsidR="00E4654B" w:rsidRDefault="00C04B79">
      <w:pPr>
        <w:pStyle w:val="ListBullet"/>
      </w:pPr>
      <w:r>
        <w:t>MARVEL: SHADOWS AND LIGHT 1 #1</w:t>
      </w:r>
    </w:p>
    <w:p w:rsidR="00E4654B" w:rsidRDefault="00C04B79">
      <w:pPr>
        <w:pStyle w:val="ListBullet"/>
      </w:pPr>
      <w:r>
        <w:t>Starlord #1</w:t>
      </w:r>
    </w:p>
    <w:p w:rsidR="00E4654B" w:rsidRDefault="00C04B79">
      <w:pPr>
        <w:pStyle w:val="ListBullet"/>
      </w:pPr>
      <w:r>
        <w:t>Xavier Institute Alumni Yearbook #1</w:t>
      </w:r>
    </w:p>
    <w:p w:rsidR="00E4654B" w:rsidRDefault="00C04B79">
      <w:pPr>
        <w:pStyle w:val="ListBullet"/>
      </w:pPr>
      <w:r>
        <w:t>Daily Bugle #1</w:t>
      </w:r>
    </w:p>
    <w:p w:rsidR="00E4654B" w:rsidRDefault="00C04B79">
      <w:pPr>
        <w:pStyle w:val="ListBullet"/>
      </w:pPr>
      <w:r>
        <w:t>Venom: Tooth and Claw #1</w:t>
      </w:r>
    </w:p>
    <w:p w:rsidR="00E4654B" w:rsidRDefault="00C04B79">
      <w:pPr>
        <w:pStyle w:val="ListBullet"/>
      </w:pPr>
      <w:r>
        <w:t>Elektra #2</w:t>
      </w:r>
    </w:p>
    <w:p w:rsidR="00E4654B" w:rsidRDefault="00C04B79">
      <w:pPr>
        <w:pStyle w:val="ListBullet"/>
      </w:pPr>
      <w:r>
        <w:t>Iron Man #2</w:t>
      </w:r>
    </w:p>
    <w:p w:rsidR="00E4654B" w:rsidRDefault="00C04B79">
      <w:pPr>
        <w:pStyle w:val="ListBullet"/>
      </w:pPr>
      <w:r>
        <w:t>Rise of Apocalypse #3</w:t>
      </w:r>
    </w:p>
    <w:p w:rsidR="00E4654B" w:rsidRDefault="00C04B79">
      <w:pPr>
        <w:pStyle w:val="ListBullet"/>
      </w:pPr>
      <w:r>
        <w:t>Spider-Man: Redemption #4</w:t>
      </w:r>
    </w:p>
    <w:p w:rsidR="00E4654B" w:rsidRDefault="00C04B79">
      <w:pPr>
        <w:pStyle w:val="ListBullet"/>
      </w:pPr>
      <w:r>
        <w:t>Uncanny Origins #4</w:t>
      </w:r>
    </w:p>
    <w:p w:rsidR="00E4654B" w:rsidRDefault="00C04B79">
      <w:pPr>
        <w:pStyle w:val="ListBullet"/>
      </w:pPr>
      <w:r>
        <w:lastRenderedPageBreak/>
        <w:t>Adventures of Spider-Man #9</w:t>
      </w:r>
    </w:p>
    <w:p w:rsidR="00E4654B" w:rsidRDefault="00C04B79">
      <w:pPr>
        <w:pStyle w:val="ListBullet"/>
      </w:pPr>
      <w:r>
        <w:t>Adventures of the X-Men #9</w:t>
      </w:r>
    </w:p>
    <w:p w:rsidR="00E4654B" w:rsidRDefault="00C04B79">
      <w:pPr>
        <w:pStyle w:val="ListBullet"/>
      </w:pPr>
      <w:r>
        <w:t>Sensational Spider-Man #11</w:t>
      </w:r>
    </w:p>
    <w:p w:rsidR="00E4654B" w:rsidRDefault="00C04B79">
      <w:pPr>
        <w:pStyle w:val="ListBullet"/>
      </w:pPr>
      <w:r>
        <w:t>X-Men Unlimited #13</w:t>
      </w:r>
    </w:p>
    <w:p w:rsidR="00E4654B" w:rsidRDefault="00C04B79">
      <w:pPr>
        <w:pStyle w:val="ListBullet"/>
      </w:pPr>
      <w:r>
        <w:t>Punisher #14</w:t>
      </w:r>
    </w:p>
    <w:p w:rsidR="00E4654B" w:rsidRDefault="00C04B79">
      <w:pPr>
        <w:pStyle w:val="ListBullet"/>
      </w:pPr>
      <w:r>
        <w:t>Untold Tales of Spider-Man #16</w:t>
      </w:r>
    </w:p>
    <w:p w:rsidR="00E4654B" w:rsidRDefault="00C04B79">
      <w:pPr>
        <w:pStyle w:val="ListBullet"/>
      </w:pPr>
      <w:r>
        <w:t>X-Man #22</w:t>
      </w:r>
    </w:p>
    <w:p w:rsidR="00E4654B" w:rsidRDefault="00C04B79">
      <w:pPr>
        <w:pStyle w:val="ListBullet"/>
      </w:pPr>
      <w:r>
        <w:t>Cable #38</w:t>
      </w:r>
    </w:p>
    <w:p w:rsidR="00E4654B" w:rsidRDefault="00C04B79">
      <w:pPr>
        <w:pStyle w:val="ListBullet"/>
      </w:pPr>
      <w:r>
        <w:t>X-Men #59</w:t>
      </w:r>
    </w:p>
    <w:p w:rsidR="00E4654B" w:rsidRDefault="00C04B79">
      <w:pPr>
        <w:pStyle w:val="ListBullet"/>
      </w:pPr>
      <w:r>
        <w:t>X-Force #61</w:t>
      </w:r>
    </w:p>
    <w:p w:rsidR="00E4654B" w:rsidRDefault="00C04B79">
      <w:pPr>
        <w:pStyle w:val="ListBullet"/>
      </w:pPr>
      <w:r>
        <w:t>Spider-Man #75</w:t>
      </w:r>
    </w:p>
    <w:p w:rsidR="00E4654B" w:rsidRDefault="00C04B79">
      <w:pPr>
        <w:pStyle w:val="ListBullet"/>
      </w:pPr>
      <w:r>
        <w:t>Ghost Rider #80</w:t>
      </w:r>
    </w:p>
    <w:p w:rsidR="00E4654B" w:rsidRDefault="00C04B79">
      <w:pPr>
        <w:pStyle w:val="ListBullet"/>
      </w:pPr>
      <w:r>
        <w:t>What If? #92</w:t>
      </w:r>
    </w:p>
    <w:p w:rsidR="00E4654B" w:rsidRDefault="00C04B79">
      <w:pPr>
        <w:pStyle w:val="ListBullet"/>
      </w:pPr>
      <w:r>
        <w:t>Excalibur #104</w:t>
      </w:r>
    </w:p>
    <w:p w:rsidR="00E4654B" w:rsidRDefault="00C04B79">
      <w:pPr>
        <w:pStyle w:val="ListBullet"/>
      </w:pPr>
      <w:r>
        <w:t>Wolverine #108</w:t>
      </w:r>
    </w:p>
    <w:p w:rsidR="00E4654B" w:rsidRDefault="00C04B79">
      <w:pPr>
        <w:pStyle w:val="ListBullet"/>
      </w:pPr>
      <w:r>
        <w:t>Silver Surfer #123</w:t>
      </w:r>
    </w:p>
    <w:p w:rsidR="00E4654B" w:rsidRDefault="00C04B79">
      <w:pPr>
        <w:pStyle w:val="ListBullet"/>
      </w:pPr>
      <w:r>
        <w:t>X-Factor #129</w:t>
      </w:r>
    </w:p>
    <w:p w:rsidR="00E4654B" w:rsidRDefault="00C04B79">
      <w:pPr>
        <w:pStyle w:val="ListBullet"/>
      </w:pPr>
      <w:r>
        <w:t>Uncanny X-Men #339</w:t>
      </w:r>
    </w:p>
    <w:p w:rsidR="00E4654B" w:rsidRDefault="00C04B79">
      <w:pPr>
        <w:pStyle w:val="ListBullet"/>
      </w:pPr>
      <w:r>
        <w:t>Daredevil #359</w:t>
      </w:r>
    </w:p>
    <w:p w:rsidR="00E4654B" w:rsidRDefault="00C04B79">
      <w:pPr>
        <w:pStyle w:val="ListBullet"/>
      </w:pPr>
      <w:r>
        <w:t>The Amazing Spider-Man #418</w:t>
      </w:r>
    </w:p>
    <w:p w:rsidR="00E4654B" w:rsidRDefault="00C04B79">
      <w:pPr>
        <w:pStyle w:val="ListBullet"/>
      </w:pPr>
      <w:r>
        <w:t>Incredible Hulk #448</w:t>
      </w:r>
    </w:p>
    <w:p w:rsidR="00E4654B" w:rsidRDefault="00C04B79">
      <w:pPr>
        <w:pStyle w:val="ListBullet"/>
      </w:pPr>
      <w:r>
        <w:t>Journey Into Mystery #504</w:t>
      </w:r>
    </w:p>
    <w:p w:rsidR="00E4654B" w:rsidRDefault="00C04B79">
      <w:pPr>
        <w:pStyle w:val="Heading3"/>
      </w:pPr>
      <w:r>
        <w:t>January, 1997</w:t>
      </w:r>
    </w:p>
    <w:p w:rsidR="00E4654B" w:rsidRDefault="00C04B79">
      <w:r>
        <w:t xml:space="preserve">Number of comics published this month: </w:t>
      </w:r>
      <w:r>
        <w:rPr>
          <w:b/>
        </w:rPr>
        <w:t>48</w:t>
      </w:r>
    </w:p>
    <w:p w:rsidR="00E4654B" w:rsidRDefault="00C04B79">
      <w:pPr>
        <w:pStyle w:val="ListBullet"/>
      </w:pPr>
      <w:r>
        <w:t>Star Wars: X-Wing Rogue Squadron #15</w:t>
      </w:r>
    </w:p>
    <w:p w:rsidR="00E4654B" w:rsidRDefault="00C04B79">
      <w:pPr>
        <w:pStyle w:val="ListBullet"/>
      </w:pPr>
      <w:r>
        <w:t>Star Wars: Boba Fett - Twin Engines of Destruction #1</w:t>
      </w:r>
    </w:p>
    <w:p w:rsidR="00E4654B" w:rsidRDefault="00C04B79">
      <w:pPr>
        <w:pStyle w:val="ListBullet"/>
      </w:pPr>
      <w:r>
        <w:t>Deadpool #1</w:t>
      </w:r>
    </w:p>
    <w:p w:rsidR="00E4654B" w:rsidRDefault="00C04B79">
      <w:pPr>
        <w:pStyle w:val="ListBullet"/>
      </w:pPr>
      <w:r>
        <w:t>Captain America #3</w:t>
      </w:r>
    </w:p>
    <w:p w:rsidR="00E4654B" w:rsidRDefault="00C04B79">
      <w:pPr>
        <w:pStyle w:val="ListBullet"/>
      </w:pPr>
      <w:r>
        <w:t>Avengers #3</w:t>
      </w:r>
    </w:p>
    <w:p w:rsidR="00E4654B" w:rsidRDefault="00C04B79">
      <w:pPr>
        <w:pStyle w:val="ListBullet"/>
      </w:pPr>
      <w:r>
        <w:t>Untold Tales of Spider-Man #17</w:t>
      </w:r>
    </w:p>
    <w:p w:rsidR="00E4654B" w:rsidRDefault="00C04B79">
      <w:pPr>
        <w:pStyle w:val="ListBullet"/>
      </w:pPr>
      <w:r>
        <w:t>Generation X #23</w:t>
      </w:r>
    </w:p>
    <w:p w:rsidR="00E4654B" w:rsidRDefault="00C04B79">
      <w:pPr>
        <w:pStyle w:val="ListBullet"/>
      </w:pPr>
      <w:r>
        <w:t>Star Wars: A New Hope - Special Edition #1</w:t>
      </w:r>
    </w:p>
    <w:p w:rsidR="00E4654B" w:rsidRDefault="00C04B79">
      <w:pPr>
        <w:pStyle w:val="ListBullet"/>
      </w:pPr>
      <w:r>
        <w:t>Star Wars: Tales of the Jedi - The Golden Age of the Sith #4</w:t>
      </w:r>
    </w:p>
    <w:p w:rsidR="00E4654B" w:rsidRDefault="00C04B79">
      <w:pPr>
        <w:pStyle w:val="ListBullet"/>
      </w:pPr>
      <w:r>
        <w:t>Uncanny X-Men Annual #0</w:t>
      </w:r>
    </w:p>
    <w:p w:rsidR="00E4654B" w:rsidRDefault="00C04B79">
      <w:pPr>
        <w:pStyle w:val="ListBullet"/>
      </w:pPr>
      <w:r>
        <w:t>X-Men Annual #0</w:t>
      </w:r>
    </w:p>
    <w:p w:rsidR="00E4654B" w:rsidRDefault="00C04B79">
      <w:pPr>
        <w:pStyle w:val="ListBullet"/>
      </w:pPr>
      <w:r>
        <w:t>Gambit #1</w:t>
      </w:r>
    </w:p>
    <w:p w:rsidR="00E4654B" w:rsidRDefault="00C04B79">
      <w:pPr>
        <w:pStyle w:val="ListBullet"/>
      </w:pPr>
      <w:r>
        <w:t>Marvel Valentine Special #1</w:t>
      </w:r>
    </w:p>
    <w:p w:rsidR="00E4654B" w:rsidRDefault="00C04B79">
      <w:pPr>
        <w:pStyle w:val="ListBullet"/>
      </w:pPr>
      <w:r>
        <w:t>Spider-Man: 101 Ways to End the Clone Saga #1</w:t>
      </w:r>
    </w:p>
    <w:p w:rsidR="00E4654B" w:rsidRDefault="00C04B79">
      <w:pPr>
        <w:pStyle w:val="ListBullet"/>
      </w:pPr>
      <w:r>
        <w:t>Code of Honor #1</w:t>
      </w:r>
    </w:p>
    <w:p w:rsidR="00E4654B" w:rsidRDefault="00C04B79">
      <w:pPr>
        <w:pStyle w:val="ListBullet"/>
      </w:pPr>
      <w:r>
        <w:t>Spider-Man: Hobgoblin Lives #1</w:t>
      </w:r>
    </w:p>
    <w:p w:rsidR="00E4654B" w:rsidRDefault="00C04B79">
      <w:pPr>
        <w:pStyle w:val="ListBullet"/>
      </w:pPr>
      <w:r>
        <w:lastRenderedPageBreak/>
        <w:t>Ka-Zar Annual #1</w:t>
      </w:r>
    </w:p>
    <w:p w:rsidR="00E4654B" w:rsidRDefault="00C04B79">
      <w:pPr>
        <w:pStyle w:val="ListBullet"/>
      </w:pPr>
      <w:r>
        <w:t>Domino #1</w:t>
      </w:r>
    </w:p>
    <w:p w:rsidR="00E4654B" w:rsidRDefault="00C04B79">
      <w:pPr>
        <w:pStyle w:val="ListBullet"/>
      </w:pPr>
      <w:r>
        <w:t>Silver Surfer Annual #1</w:t>
      </w:r>
    </w:p>
    <w:p w:rsidR="00E4654B" w:rsidRDefault="00C04B79">
      <w:pPr>
        <w:pStyle w:val="ListBullet"/>
      </w:pPr>
      <w:r>
        <w:t>Starlord #2</w:t>
      </w:r>
    </w:p>
    <w:p w:rsidR="00E4654B" w:rsidRDefault="00C04B79">
      <w:pPr>
        <w:pStyle w:val="ListBullet"/>
      </w:pPr>
      <w:r>
        <w:t>Daily Bugle #2</w:t>
      </w:r>
    </w:p>
    <w:p w:rsidR="00E4654B" w:rsidRDefault="00C04B79">
      <w:pPr>
        <w:pStyle w:val="ListBullet"/>
      </w:pPr>
      <w:r>
        <w:t>Venom: Tooth and Claw #2</w:t>
      </w:r>
    </w:p>
    <w:p w:rsidR="00E4654B" w:rsidRDefault="00C04B79">
      <w:pPr>
        <w:pStyle w:val="ListBullet"/>
      </w:pPr>
      <w:r>
        <w:t>Elektra #3</w:t>
      </w:r>
    </w:p>
    <w:p w:rsidR="00E4654B" w:rsidRDefault="00C04B79">
      <w:pPr>
        <w:pStyle w:val="ListBullet"/>
      </w:pPr>
      <w:r>
        <w:t>Fantastic Four #3</w:t>
      </w:r>
    </w:p>
    <w:p w:rsidR="00E4654B" w:rsidRDefault="00C04B79">
      <w:pPr>
        <w:pStyle w:val="ListBullet"/>
      </w:pPr>
      <w:r>
        <w:t>Iron Man #3</w:t>
      </w:r>
    </w:p>
    <w:p w:rsidR="00E4654B" w:rsidRDefault="00C04B79">
      <w:pPr>
        <w:pStyle w:val="ListBullet"/>
      </w:pPr>
      <w:r>
        <w:t>Rise of Apocalypse #4</w:t>
      </w:r>
    </w:p>
    <w:p w:rsidR="00E4654B" w:rsidRDefault="00C04B79">
      <w:pPr>
        <w:pStyle w:val="ListBullet"/>
      </w:pPr>
      <w:r>
        <w:t>Uncanny Origins #5</w:t>
      </w:r>
    </w:p>
    <w:p w:rsidR="00E4654B" w:rsidRDefault="00C04B79">
      <w:pPr>
        <w:pStyle w:val="ListBullet"/>
      </w:pPr>
      <w:r>
        <w:t>Adventures of Spider-Man #10</w:t>
      </w:r>
    </w:p>
    <w:p w:rsidR="00E4654B" w:rsidRDefault="00C04B79">
      <w:pPr>
        <w:pStyle w:val="ListBullet"/>
      </w:pPr>
      <w:r>
        <w:t>Adventures of the X-Men #10</w:t>
      </w:r>
    </w:p>
    <w:p w:rsidR="00E4654B" w:rsidRDefault="00C04B79">
      <w:pPr>
        <w:pStyle w:val="ListBullet"/>
      </w:pPr>
      <w:r>
        <w:t>Sensational Spider-Man #12</w:t>
      </w:r>
    </w:p>
    <w:p w:rsidR="00E4654B" w:rsidRDefault="00C04B79">
      <w:pPr>
        <w:pStyle w:val="ListBullet"/>
      </w:pPr>
      <w:r>
        <w:t>Punisher #15</w:t>
      </w:r>
    </w:p>
    <w:p w:rsidR="00E4654B" w:rsidRDefault="00C04B79">
      <w:pPr>
        <w:pStyle w:val="ListBullet"/>
      </w:pPr>
      <w:r>
        <w:t>X-Man #23</w:t>
      </w:r>
    </w:p>
    <w:p w:rsidR="00E4654B" w:rsidRDefault="00C04B79">
      <w:pPr>
        <w:pStyle w:val="ListBullet"/>
      </w:pPr>
      <w:r>
        <w:t>Cable #39</w:t>
      </w:r>
    </w:p>
    <w:p w:rsidR="00E4654B" w:rsidRDefault="00C04B79">
      <w:pPr>
        <w:pStyle w:val="ListBullet"/>
      </w:pPr>
      <w:r>
        <w:t>X-Men #60</w:t>
      </w:r>
    </w:p>
    <w:p w:rsidR="00E4654B" w:rsidRDefault="00C04B79">
      <w:pPr>
        <w:pStyle w:val="ListBullet"/>
      </w:pPr>
      <w:r>
        <w:t>X-Force #62</w:t>
      </w:r>
    </w:p>
    <w:p w:rsidR="00E4654B" w:rsidRDefault="00C04B79">
      <w:pPr>
        <w:pStyle w:val="ListBullet"/>
      </w:pPr>
      <w:r>
        <w:t>Spider-Man #76</w:t>
      </w:r>
    </w:p>
    <w:p w:rsidR="00E4654B" w:rsidRDefault="00C04B79">
      <w:pPr>
        <w:pStyle w:val="ListBullet"/>
      </w:pPr>
      <w:r>
        <w:t>Ghost Rider #81</w:t>
      </w:r>
    </w:p>
    <w:p w:rsidR="00E4654B" w:rsidRDefault="00C04B79">
      <w:pPr>
        <w:pStyle w:val="ListBullet"/>
      </w:pPr>
      <w:r>
        <w:t>What If? #93</w:t>
      </w:r>
    </w:p>
    <w:p w:rsidR="00E4654B" w:rsidRDefault="00C04B79">
      <w:pPr>
        <w:pStyle w:val="ListBullet"/>
      </w:pPr>
      <w:r>
        <w:t>Excalibur #105</w:t>
      </w:r>
    </w:p>
    <w:p w:rsidR="00E4654B" w:rsidRDefault="00C04B79">
      <w:pPr>
        <w:pStyle w:val="ListBullet"/>
      </w:pPr>
      <w:r>
        <w:t>Wolverine #109</w:t>
      </w:r>
    </w:p>
    <w:p w:rsidR="00E4654B" w:rsidRDefault="00C04B79">
      <w:pPr>
        <w:pStyle w:val="ListBullet"/>
      </w:pPr>
      <w:r>
        <w:t>Silver Surfer #124</w:t>
      </w:r>
    </w:p>
    <w:p w:rsidR="00E4654B" w:rsidRDefault="00C04B79">
      <w:pPr>
        <w:pStyle w:val="ListBullet"/>
      </w:pPr>
      <w:r>
        <w:t>X-Factor #130</w:t>
      </w:r>
    </w:p>
    <w:p w:rsidR="00E4654B" w:rsidRDefault="00C04B79">
      <w:pPr>
        <w:pStyle w:val="ListBullet"/>
      </w:pPr>
      <w:r>
        <w:t>Peter Parker, the Spectacular Spider-Man #242</w:t>
      </w:r>
    </w:p>
    <w:p w:rsidR="00E4654B" w:rsidRDefault="00C04B79">
      <w:pPr>
        <w:pStyle w:val="ListBullet"/>
      </w:pPr>
      <w:r>
        <w:t>Uncanny X-Men #340</w:t>
      </w:r>
    </w:p>
    <w:p w:rsidR="00E4654B" w:rsidRDefault="00C04B79">
      <w:pPr>
        <w:pStyle w:val="ListBullet"/>
      </w:pPr>
      <w:r>
        <w:t>Daredevil #360</w:t>
      </w:r>
    </w:p>
    <w:p w:rsidR="00E4654B" w:rsidRDefault="00C04B79">
      <w:pPr>
        <w:pStyle w:val="ListBullet"/>
      </w:pPr>
      <w:r>
        <w:t>The Amazing Spider-Man #419</w:t>
      </w:r>
    </w:p>
    <w:p w:rsidR="00E4654B" w:rsidRDefault="00C04B79">
      <w:pPr>
        <w:pStyle w:val="ListBullet"/>
      </w:pPr>
      <w:r>
        <w:t>Incredible Hulk #449</w:t>
      </w:r>
    </w:p>
    <w:p w:rsidR="00E4654B" w:rsidRDefault="00C04B79">
      <w:pPr>
        <w:pStyle w:val="ListBullet"/>
      </w:pPr>
      <w:r>
        <w:t>Journey Into Mystery #505</w:t>
      </w:r>
    </w:p>
    <w:p w:rsidR="00E4654B" w:rsidRDefault="00C04B79">
      <w:pPr>
        <w:pStyle w:val="Heading3"/>
      </w:pPr>
      <w:r>
        <w:t>February, 1997</w:t>
      </w:r>
    </w:p>
    <w:p w:rsidR="00E4654B" w:rsidRDefault="00C04B79">
      <w:r>
        <w:t xml:space="preserve">Number of comics published this month: </w:t>
      </w:r>
      <w:r>
        <w:rPr>
          <w:b/>
        </w:rPr>
        <w:t>43</w:t>
      </w:r>
    </w:p>
    <w:p w:rsidR="00E4654B" w:rsidRDefault="00C04B79">
      <w:pPr>
        <w:pStyle w:val="ListBullet"/>
      </w:pPr>
      <w:r>
        <w:t>Star Wars: X-Wing Rogue Squadron #16</w:t>
      </w:r>
    </w:p>
    <w:p w:rsidR="00E4654B" w:rsidRDefault="00C04B79">
      <w:pPr>
        <w:pStyle w:val="ListBullet"/>
      </w:pPr>
      <w:r>
        <w:t>Star Wars: Tales of the Jedi - The Golden Age of the Sith #5</w:t>
      </w:r>
    </w:p>
    <w:p w:rsidR="00E4654B" w:rsidRDefault="00C04B79">
      <w:pPr>
        <w:pStyle w:val="ListBullet"/>
      </w:pPr>
      <w:r>
        <w:t>Howard the Duck Holiday Special #1</w:t>
      </w:r>
    </w:p>
    <w:p w:rsidR="00E4654B" w:rsidRDefault="00C04B79">
      <w:pPr>
        <w:pStyle w:val="ListBullet"/>
      </w:pPr>
      <w:r>
        <w:t>Deadpool #2</w:t>
      </w:r>
    </w:p>
    <w:p w:rsidR="00E4654B" w:rsidRDefault="00C04B79">
      <w:pPr>
        <w:pStyle w:val="ListBullet"/>
      </w:pPr>
      <w:r>
        <w:t>Captain America #4</w:t>
      </w:r>
    </w:p>
    <w:p w:rsidR="00E4654B" w:rsidRDefault="00C04B79">
      <w:pPr>
        <w:pStyle w:val="ListBullet"/>
      </w:pPr>
      <w:r>
        <w:t>Avengers #4</w:t>
      </w:r>
    </w:p>
    <w:p w:rsidR="00E4654B" w:rsidRDefault="00C04B79">
      <w:pPr>
        <w:pStyle w:val="ListBullet"/>
      </w:pPr>
      <w:r>
        <w:lastRenderedPageBreak/>
        <w:t>Untold Tales of Spider-Man #18</w:t>
      </w:r>
    </w:p>
    <w:p w:rsidR="00E4654B" w:rsidRDefault="00C04B79">
      <w:pPr>
        <w:pStyle w:val="ListBullet"/>
      </w:pPr>
      <w:r>
        <w:t>Generation X #24</w:t>
      </w:r>
    </w:p>
    <w:p w:rsidR="00E4654B" w:rsidRDefault="00C04B79">
      <w:pPr>
        <w:pStyle w:val="ListBullet"/>
      </w:pPr>
      <w:r>
        <w:t>Star Wars: A New Hope - Special Edition #2</w:t>
      </w:r>
    </w:p>
    <w:p w:rsidR="00E4654B" w:rsidRDefault="00C04B79">
      <w:pPr>
        <w:pStyle w:val="ListBullet"/>
      </w:pPr>
      <w:r>
        <w:t>Logan: Shadow Society #1</w:t>
      </w:r>
    </w:p>
    <w:p w:rsidR="00E4654B" w:rsidRDefault="00C04B79">
      <w:pPr>
        <w:pStyle w:val="ListBullet"/>
      </w:pPr>
      <w:r>
        <w:t>Onslaught Epilogue #1</w:t>
      </w:r>
    </w:p>
    <w:p w:rsidR="00E4654B" w:rsidRDefault="00C04B79">
      <w:pPr>
        <w:pStyle w:val="ListBullet"/>
      </w:pPr>
      <w:r>
        <w:t>Gambit #2</w:t>
      </w:r>
    </w:p>
    <w:p w:rsidR="00E4654B" w:rsidRDefault="00C04B79">
      <w:pPr>
        <w:pStyle w:val="ListBullet"/>
      </w:pPr>
      <w:r>
        <w:t>Spider-Man: Hobgoblin Lives #2</w:t>
      </w:r>
    </w:p>
    <w:p w:rsidR="00E4654B" w:rsidRDefault="00C04B79">
      <w:pPr>
        <w:pStyle w:val="ListBullet"/>
      </w:pPr>
      <w:r>
        <w:t>Domino #2</w:t>
      </w:r>
    </w:p>
    <w:p w:rsidR="00E4654B" w:rsidRDefault="00C04B79">
      <w:pPr>
        <w:pStyle w:val="ListBullet"/>
      </w:pPr>
      <w:r>
        <w:t>Starlord #3</w:t>
      </w:r>
    </w:p>
    <w:p w:rsidR="00E4654B" w:rsidRDefault="00C04B79">
      <w:pPr>
        <w:pStyle w:val="ListBullet"/>
      </w:pPr>
      <w:r>
        <w:t>Daily Bugle #3</w:t>
      </w:r>
    </w:p>
    <w:p w:rsidR="00E4654B" w:rsidRDefault="00C04B79">
      <w:pPr>
        <w:pStyle w:val="ListBullet"/>
      </w:pPr>
      <w:r>
        <w:t>Venom: Tooth and Claw #3</w:t>
      </w:r>
    </w:p>
    <w:p w:rsidR="00E4654B" w:rsidRDefault="00C04B79">
      <w:pPr>
        <w:pStyle w:val="ListBullet"/>
      </w:pPr>
      <w:r>
        <w:t>Elektra #4</w:t>
      </w:r>
    </w:p>
    <w:p w:rsidR="00E4654B" w:rsidRDefault="00C04B79">
      <w:pPr>
        <w:pStyle w:val="ListBullet"/>
      </w:pPr>
      <w:r>
        <w:t>Fantastic Four #4</w:t>
      </w:r>
    </w:p>
    <w:p w:rsidR="00E4654B" w:rsidRDefault="00C04B79">
      <w:pPr>
        <w:pStyle w:val="ListBullet"/>
      </w:pPr>
      <w:r>
        <w:t>Iron Man #4</w:t>
      </w:r>
    </w:p>
    <w:p w:rsidR="00E4654B" w:rsidRDefault="00C04B79">
      <w:pPr>
        <w:pStyle w:val="ListBullet"/>
      </w:pPr>
      <w:r>
        <w:t>Uncanny Origins #6</w:t>
      </w:r>
    </w:p>
    <w:p w:rsidR="00E4654B" w:rsidRDefault="00C04B79">
      <w:pPr>
        <w:pStyle w:val="ListBullet"/>
      </w:pPr>
      <w:r>
        <w:t>Adventures of Spider-Man #11</w:t>
      </w:r>
    </w:p>
    <w:p w:rsidR="00E4654B" w:rsidRDefault="00C04B79">
      <w:pPr>
        <w:pStyle w:val="ListBullet"/>
      </w:pPr>
      <w:r>
        <w:t>Adventures of the X-Men #11</w:t>
      </w:r>
    </w:p>
    <w:p w:rsidR="00E4654B" w:rsidRDefault="00C04B79">
      <w:pPr>
        <w:pStyle w:val="ListBullet"/>
      </w:pPr>
      <w:r>
        <w:t>Star Wars: X-Wing Rogue Squadron #12</w:t>
      </w:r>
    </w:p>
    <w:p w:rsidR="00E4654B" w:rsidRDefault="00C04B79">
      <w:pPr>
        <w:pStyle w:val="ListBullet"/>
      </w:pPr>
      <w:r>
        <w:t>Sensational Spider-Man #13</w:t>
      </w:r>
    </w:p>
    <w:p w:rsidR="00E4654B" w:rsidRDefault="00C04B79">
      <w:pPr>
        <w:pStyle w:val="ListBullet"/>
      </w:pPr>
      <w:r>
        <w:t>Punisher #16</w:t>
      </w:r>
    </w:p>
    <w:p w:rsidR="00E4654B" w:rsidRDefault="00C04B79">
      <w:pPr>
        <w:pStyle w:val="ListBullet"/>
      </w:pPr>
      <w:r>
        <w:t>X-Man #24</w:t>
      </w:r>
    </w:p>
    <w:p w:rsidR="00E4654B" w:rsidRDefault="00C04B79">
      <w:pPr>
        <w:pStyle w:val="ListBullet"/>
      </w:pPr>
      <w:r>
        <w:t>Cable #40</w:t>
      </w:r>
    </w:p>
    <w:p w:rsidR="00E4654B" w:rsidRDefault="00C04B79">
      <w:pPr>
        <w:pStyle w:val="ListBullet"/>
      </w:pPr>
      <w:r>
        <w:t>X-Men #61</w:t>
      </w:r>
    </w:p>
    <w:p w:rsidR="00E4654B" w:rsidRDefault="00C04B79">
      <w:pPr>
        <w:pStyle w:val="ListBullet"/>
      </w:pPr>
      <w:r>
        <w:t>X-Force #63</w:t>
      </w:r>
    </w:p>
    <w:p w:rsidR="00E4654B" w:rsidRDefault="00C04B79">
      <w:pPr>
        <w:pStyle w:val="ListBullet"/>
      </w:pPr>
      <w:r>
        <w:t>Spider-Man #77</w:t>
      </w:r>
    </w:p>
    <w:p w:rsidR="00E4654B" w:rsidRDefault="00C04B79">
      <w:pPr>
        <w:pStyle w:val="ListBullet"/>
      </w:pPr>
      <w:r>
        <w:t>Ghost Rider #82</w:t>
      </w:r>
    </w:p>
    <w:p w:rsidR="00E4654B" w:rsidRDefault="00C04B79">
      <w:pPr>
        <w:pStyle w:val="ListBullet"/>
      </w:pPr>
      <w:r>
        <w:t>What If? #94</w:t>
      </w:r>
    </w:p>
    <w:p w:rsidR="00E4654B" w:rsidRDefault="00C04B79">
      <w:pPr>
        <w:pStyle w:val="ListBullet"/>
      </w:pPr>
      <w:r>
        <w:t>Excalibur #106</w:t>
      </w:r>
    </w:p>
    <w:p w:rsidR="00E4654B" w:rsidRDefault="00C04B79">
      <w:pPr>
        <w:pStyle w:val="ListBullet"/>
      </w:pPr>
      <w:r>
        <w:t>Wolverine #110</w:t>
      </w:r>
    </w:p>
    <w:p w:rsidR="00E4654B" w:rsidRDefault="00C04B79">
      <w:pPr>
        <w:pStyle w:val="ListBullet"/>
      </w:pPr>
      <w:r>
        <w:t>Silver Surfer #125</w:t>
      </w:r>
    </w:p>
    <w:p w:rsidR="00E4654B" w:rsidRDefault="00C04B79">
      <w:pPr>
        <w:pStyle w:val="ListBullet"/>
      </w:pPr>
      <w:r>
        <w:t>X-Factor #131</w:t>
      </w:r>
    </w:p>
    <w:p w:rsidR="00E4654B" w:rsidRDefault="00C04B79">
      <w:pPr>
        <w:pStyle w:val="ListBullet"/>
      </w:pPr>
      <w:r>
        <w:t>Peter Parker, the Spectacular Spider-Man #243</w:t>
      </w:r>
    </w:p>
    <w:p w:rsidR="00E4654B" w:rsidRDefault="00C04B79">
      <w:pPr>
        <w:pStyle w:val="ListBullet"/>
      </w:pPr>
      <w:r>
        <w:t>Uncanny X-Men #341</w:t>
      </w:r>
    </w:p>
    <w:p w:rsidR="00E4654B" w:rsidRDefault="00C04B79">
      <w:pPr>
        <w:pStyle w:val="ListBullet"/>
      </w:pPr>
      <w:r>
        <w:t>Daredevil #361</w:t>
      </w:r>
    </w:p>
    <w:p w:rsidR="00E4654B" w:rsidRDefault="00C04B79">
      <w:pPr>
        <w:pStyle w:val="ListBullet"/>
      </w:pPr>
      <w:r>
        <w:t>The Amazing Spider-Man #420</w:t>
      </w:r>
    </w:p>
    <w:p w:rsidR="00E4654B" w:rsidRDefault="00C04B79">
      <w:pPr>
        <w:pStyle w:val="ListBullet"/>
      </w:pPr>
      <w:r>
        <w:t>Incredible Hulk #450</w:t>
      </w:r>
    </w:p>
    <w:p w:rsidR="00E4654B" w:rsidRDefault="00C04B79">
      <w:pPr>
        <w:pStyle w:val="ListBullet"/>
      </w:pPr>
      <w:r>
        <w:t>Journey Into Mystery #506</w:t>
      </w:r>
    </w:p>
    <w:p w:rsidR="00E4654B" w:rsidRDefault="00C04B79">
      <w:pPr>
        <w:pStyle w:val="Heading3"/>
      </w:pPr>
      <w:r>
        <w:t>March, 1997</w:t>
      </w:r>
    </w:p>
    <w:p w:rsidR="00E4654B" w:rsidRDefault="00C04B79">
      <w:r>
        <w:t xml:space="preserve">Number of comics published this month: </w:t>
      </w:r>
      <w:r>
        <w:rPr>
          <w:b/>
        </w:rPr>
        <w:t>38</w:t>
      </w:r>
    </w:p>
    <w:p w:rsidR="00E4654B" w:rsidRDefault="00C04B79">
      <w:pPr>
        <w:pStyle w:val="ListBullet"/>
      </w:pPr>
      <w:r>
        <w:t>Classic Star Wars: Han Solo at Stars' End #1</w:t>
      </w:r>
    </w:p>
    <w:p w:rsidR="00E4654B" w:rsidRDefault="00C04B79">
      <w:pPr>
        <w:pStyle w:val="ListBullet"/>
      </w:pPr>
      <w:r>
        <w:lastRenderedPageBreak/>
        <w:t>Deadpool #3</w:t>
      </w:r>
    </w:p>
    <w:p w:rsidR="00E4654B" w:rsidRDefault="00C04B79">
      <w:pPr>
        <w:pStyle w:val="ListBullet"/>
      </w:pPr>
      <w:r>
        <w:t>Captain America #5</w:t>
      </w:r>
    </w:p>
    <w:p w:rsidR="00E4654B" w:rsidRDefault="00C04B79">
      <w:pPr>
        <w:pStyle w:val="ListBullet"/>
      </w:pPr>
      <w:r>
        <w:t>Avengers #5</w:t>
      </w:r>
    </w:p>
    <w:p w:rsidR="00E4654B" w:rsidRDefault="00C04B79">
      <w:pPr>
        <w:pStyle w:val="ListBullet"/>
      </w:pPr>
      <w:r>
        <w:t>Untold Tales of Spider-Man #19</w:t>
      </w:r>
    </w:p>
    <w:p w:rsidR="00E4654B" w:rsidRDefault="00C04B79">
      <w:pPr>
        <w:pStyle w:val="ListBullet"/>
      </w:pPr>
      <w:r>
        <w:t>Generation X #25</w:t>
      </w:r>
    </w:p>
    <w:p w:rsidR="00E4654B" w:rsidRDefault="00C04B79">
      <w:pPr>
        <w:pStyle w:val="ListBullet"/>
      </w:pPr>
      <w:r>
        <w:t>Star Wars: A New Hope - Special Edition #3</w:t>
      </w:r>
    </w:p>
    <w:p w:rsidR="00E4654B" w:rsidRDefault="00C04B79">
      <w:pPr>
        <w:pStyle w:val="ListBullet"/>
      </w:pPr>
      <w:r>
        <w:t>Bug #1</w:t>
      </w:r>
    </w:p>
    <w:p w:rsidR="00E4654B" w:rsidRDefault="00C04B79">
      <w:pPr>
        <w:pStyle w:val="ListBullet"/>
      </w:pPr>
      <w:r>
        <w:t>Venom: On Trial #1</w:t>
      </w:r>
    </w:p>
    <w:p w:rsidR="00E4654B" w:rsidRDefault="00C04B79">
      <w:pPr>
        <w:pStyle w:val="ListBullet"/>
      </w:pPr>
      <w:r>
        <w:t>Code of Honor #2</w:t>
      </w:r>
    </w:p>
    <w:p w:rsidR="00E4654B" w:rsidRDefault="00C04B79">
      <w:pPr>
        <w:pStyle w:val="ListBullet"/>
      </w:pPr>
      <w:r>
        <w:t>Gambit #3</w:t>
      </w:r>
    </w:p>
    <w:p w:rsidR="00E4654B" w:rsidRDefault="00C04B79">
      <w:pPr>
        <w:pStyle w:val="ListBullet"/>
      </w:pPr>
      <w:r>
        <w:t>Spider-Man: Hobgoblin Lives #3</w:t>
      </w:r>
    </w:p>
    <w:p w:rsidR="00E4654B" w:rsidRDefault="00C04B79">
      <w:pPr>
        <w:pStyle w:val="ListBullet"/>
      </w:pPr>
      <w:r>
        <w:t>Domino #3</w:t>
      </w:r>
    </w:p>
    <w:p w:rsidR="00E4654B" w:rsidRDefault="00C04B79">
      <w:pPr>
        <w:pStyle w:val="ListBullet"/>
      </w:pPr>
      <w:r>
        <w:t>Elektra #5</w:t>
      </w:r>
    </w:p>
    <w:p w:rsidR="00E4654B" w:rsidRDefault="00C04B79">
      <w:pPr>
        <w:pStyle w:val="ListBullet"/>
      </w:pPr>
      <w:r>
        <w:t>Fantastic Four #5</w:t>
      </w:r>
    </w:p>
    <w:p w:rsidR="00E4654B" w:rsidRDefault="00C04B79">
      <w:pPr>
        <w:pStyle w:val="ListBullet"/>
      </w:pPr>
      <w:r>
        <w:t>Iron Man #5</w:t>
      </w:r>
    </w:p>
    <w:p w:rsidR="00E4654B" w:rsidRDefault="00C04B79">
      <w:pPr>
        <w:pStyle w:val="ListBullet"/>
      </w:pPr>
      <w:r>
        <w:t>Uncanny Origins #7</w:t>
      </w:r>
    </w:p>
    <w:p w:rsidR="00E4654B" w:rsidRDefault="00C04B79">
      <w:pPr>
        <w:pStyle w:val="ListBullet"/>
      </w:pPr>
      <w:r>
        <w:t>Adventures of Spider-Man #12</w:t>
      </w:r>
    </w:p>
    <w:p w:rsidR="00E4654B" w:rsidRDefault="00C04B79">
      <w:pPr>
        <w:pStyle w:val="ListBullet"/>
      </w:pPr>
      <w:r>
        <w:t>Adventures of the X-Men #12</w:t>
      </w:r>
    </w:p>
    <w:p w:rsidR="00E4654B" w:rsidRDefault="00C04B79">
      <w:pPr>
        <w:pStyle w:val="ListBullet"/>
      </w:pPr>
      <w:r>
        <w:t>X-Men Unlimited #14</w:t>
      </w:r>
    </w:p>
    <w:p w:rsidR="00E4654B" w:rsidRDefault="00C04B79">
      <w:pPr>
        <w:pStyle w:val="ListBullet"/>
      </w:pPr>
      <w:r>
        <w:t>Sensational Spider-Man #14</w:t>
      </w:r>
    </w:p>
    <w:p w:rsidR="00E4654B" w:rsidRDefault="00C04B79">
      <w:pPr>
        <w:pStyle w:val="ListBullet"/>
      </w:pPr>
      <w:r>
        <w:t>Punisher #17</w:t>
      </w:r>
    </w:p>
    <w:p w:rsidR="00E4654B" w:rsidRDefault="00C04B79">
      <w:pPr>
        <w:pStyle w:val="ListBullet"/>
      </w:pPr>
      <w:r>
        <w:t>X-Man #25</w:t>
      </w:r>
    </w:p>
    <w:p w:rsidR="00E4654B" w:rsidRDefault="00C04B79">
      <w:pPr>
        <w:pStyle w:val="ListBullet"/>
      </w:pPr>
      <w:r>
        <w:t>Cable #41</w:t>
      </w:r>
    </w:p>
    <w:p w:rsidR="00E4654B" w:rsidRDefault="00C04B79">
      <w:pPr>
        <w:pStyle w:val="ListBullet"/>
      </w:pPr>
      <w:r>
        <w:t>X-Men #62</w:t>
      </w:r>
    </w:p>
    <w:p w:rsidR="00E4654B" w:rsidRDefault="00C04B79">
      <w:pPr>
        <w:pStyle w:val="ListBullet"/>
      </w:pPr>
      <w:r>
        <w:t>X-Force #64</w:t>
      </w:r>
    </w:p>
    <w:p w:rsidR="00E4654B" w:rsidRDefault="00C04B79">
      <w:pPr>
        <w:pStyle w:val="ListBullet"/>
      </w:pPr>
      <w:r>
        <w:t>Spider-Man #78</w:t>
      </w:r>
    </w:p>
    <w:p w:rsidR="00E4654B" w:rsidRDefault="00C04B79">
      <w:pPr>
        <w:pStyle w:val="ListBullet"/>
      </w:pPr>
      <w:r>
        <w:t>What If? #95</w:t>
      </w:r>
    </w:p>
    <w:p w:rsidR="00E4654B" w:rsidRDefault="00C04B79">
      <w:pPr>
        <w:pStyle w:val="ListBullet"/>
      </w:pPr>
      <w:r>
        <w:t>Excalibur #107</w:t>
      </w:r>
    </w:p>
    <w:p w:rsidR="00E4654B" w:rsidRDefault="00C04B79">
      <w:pPr>
        <w:pStyle w:val="ListBullet"/>
      </w:pPr>
      <w:r>
        <w:t>Wolverine #111</w:t>
      </w:r>
    </w:p>
    <w:p w:rsidR="00E4654B" w:rsidRDefault="00C04B79">
      <w:pPr>
        <w:pStyle w:val="ListBullet"/>
      </w:pPr>
      <w:r>
        <w:t>Silver Surfer #126</w:t>
      </w:r>
    </w:p>
    <w:p w:rsidR="00E4654B" w:rsidRDefault="00C04B79">
      <w:pPr>
        <w:pStyle w:val="ListBullet"/>
      </w:pPr>
      <w:r>
        <w:t>X-Factor #132</w:t>
      </w:r>
    </w:p>
    <w:p w:rsidR="00E4654B" w:rsidRDefault="00C04B79">
      <w:pPr>
        <w:pStyle w:val="ListBullet"/>
      </w:pPr>
      <w:r>
        <w:t>Peter Parker, the Spectacular Spider-Man #244</w:t>
      </w:r>
    </w:p>
    <w:p w:rsidR="00E4654B" w:rsidRDefault="00C04B79">
      <w:pPr>
        <w:pStyle w:val="ListBullet"/>
      </w:pPr>
      <w:r>
        <w:t>Uncanny X-Men #342</w:t>
      </w:r>
    </w:p>
    <w:p w:rsidR="00E4654B" w:rsidRDefault="00C04B79">
      <w:pPr>
        <w:pStyle w:val="ListBullet"/>
      </w:pPr>
      <w:r>
        <w:t>Daredevil #362</w:t>
      </w:r>
    </w:p>
    <w:p w:rsidR="00E4654B" w:rsidRDefault="00C04B79">
      <w:pPr>
        <w:pStyle w:val="ListBullet"/>
      </w:pPr>
      <w:r>
        <w:t>The Amazing Spider-Man #421</w:t>
      </w:r>
    </w:p>
    <w:p w:rsidR="00E4654B" w:rsidRDefault="00C04B79">
      <w:pPr>
        <w:pStyle w:val="ListBullet"/>
      </w:pPr>
      <w:r>
        <w:t>Incredible Hulk #451</w:t>
      </w:r>
    </w:p>
    <w:p w:rsidR="00E4654B" w:rsidRDefault="00C04B79">
      <w:pPr>
        <w:pStyle w:val="ListBullet"/>
      </w:pPr>
      <w:r>
        <w:t>Journey Into Mystery #507</w:t>
      </w:r>
    </w:p>
    <w:p w:rsidR="00E4654B" w:rsidRDefault="00C04B79">
      <w:pPr>
        <w:pStyle w:val="Heading3"/>
      </w:pPr>
      <w:r>
        <w:t>April, 1997</w:t>
      </w:r>
    </w:p>
    <w:p w:rsidR="00E4654B" w:rsidRDefault="00C04B79">
      <w:r>
        <w:t xml:space="preserve">Number of comics published this month: </w:t>
      </w:r>
      <w:r>
        <w:rPr>
          <w:b/>
        </w:rPr>
        <w:t>35</w:t>
      </w:r>
    </w:p>
    <w:p w:rsidR="00E4654B" w:rsidRDefault="00C04B79">
      <w:pPr>
        <w:pStyle w:val="ListBullet"/>
      </w:pPr>
      <w:r>
        <w:t>Classic Star Wars: Han Solo at Stars' End #2</w:t>
      </w:r>
    </w:p>
    <w:p w:rsidR="00E4654B" w:rsidRDefault="00C04B79">
      <w:pPr>
        <w:pStyle w:val="ListBullet"/>
      </w:pPr>
      <w:r>
        <w:lastRenderedPageBreak/>
        <w:t>Deadpool #4</w:t>
      </w:r>
    </w:p>
    <w:p w:rsidR="00E4654B" w:rsidRDefault="00C04B79">
      <w:pPr>
        <w:pStyle w:val="ListBullet"/>
      </w:pPr>
      <w:r>
        <w:t>Captain America #6</w:t>
      </w:r>
    </w:p>
    <w:p w:rsidR="00E4654B" w:rsidRDefault="00C04B79">
      <w:pPr>
        <w:pStyle w:val="ListBullet"/>
      </w:pPr>
      <w:r>
        <w:t>Avengers #6</w:t>
      </w:r>
    </w:p>
    <w:p w:rsidR="00E4654B" w:rsidRDefault="00C04B79">
      <w:pPr>
        <w:pStyle w:val="ListBullet"/>
      </w:pPr>
      <w:r>
        <w:t>Untold Tales of Spider-Man #20</w:t>
      </w:r>
    </w:p>
    <w:p w:rsidR="00E4654B" w:rsidRDefault="00C04B79">
      <w:pPr>
        <w:pStyle w:val="ListBullet"/>
      </w:pPr>
      <w:r>
        <w:t>Generation X #26</w:t>
      </w:r>
    </w:p>
    <w:p w:rsidR="00E4654B" w:rsidRDefault="00C04B79">
      <w:pPr>
        <w:pStyle w:val="ListBullet"/>
      </w:pPr>
      <w:r>
        <w:t>Star Wars: A New Hope - Special Edition #4</w:t>
      </w:r>
    </w:p>
    <w:p w:rsidR="00E4654B" w:rsidRDefault="00C04B79">
      <w:pPr>
        <w:pStyle w:val="ListBullet"/>
      </w:pPr>
      <w:r>
        <w:t>Star Wars: X-Wing Rogue Squadron #17</w:t>
      </w:r>
    </w:p>
    <w:p w:rsidR="00E4654B" w:rsidRDefault="00C04B79">
      <w:pPr>
        <w:pStyle w:val="ListBullet"/>
      </w:pPr>
      <w:r>
        <w:t>Thunderbolts #1</w:t>
      </w:r>
    </w:p>
    <w:p w:rsidR="00E4654B" w:rsidRDefault="00C04B79">
      <w:pPr>
        <w:pStyle w:val="ListBullet"/>
      </w:pPr>
      <w:r>
        <w:t>Spider-Man: Dead Man's Hand #1</w:t>
      </w:r>
    </w:p>
    <w:p w:rsidR="00E4654B" w:rsidRDefault="00C04B79">
      <w:pPr>
        <w:pStyle w:val="ListBullet"/>
      </w:pPr>
      <w:r>
        <w:t>Venom: On Trial #2</w:t>
      </w:r>
    </w:p>
    <w:p w:rsidR="00E4654B" w:rsidRDefault="00C04B79">
      <w:pPr>
        <w:pStyle w:val="ListBullet"/>
      </w:pPr>
      <w:r>
        <w:t>Code of Honor #3</w:t>
      </w:r>
    </w:p>
    <w:p w:rsidR="00E4654B" w:rsidRDefault="00C04B79">
      <w:pPr>
        <w:pStyle w:val="ListBullet"/>
      </w:pPr>
      <w:r>
        <w:t>Gambit #4</w:t>
      </w:r>
    </w:p>
    <w:p w:rsidR="00E4654B" w:rsidRDefault="00C04B79">
      <w:pPr>
        <w:pStyle w:val="ListBullet"/>
      </w:pPr>
      <w:r>
        <w:t>Elektra #6</w:t>
      </w:r>
    </w:p>
    <w:p w:rsidR="00E4654B" w:rsidRDefault="00C04B79">
      <w:pPr>
        <w:pStyle w:val="ListBullet"/>
      </w:pPr>
      <w:r>
        <w:t>Fantastic Four #6</w:t>
      </w:r>
    </w:p>
    <w:p w:rsidR="00E4654B" w:rsidRDefault="00C04B79">
      <w:pPr>
        <w:pStyle w:val="ListBullet"/>
      </w:pPr>
      <w:r>
        <w:t>Iron Man #6</w:t>
      </w:r>
    </w:p>
    <w:p w:rsidR="00E4654B" w:rsidRDefault="00C04B79">
      <w:pPr>
        <w:pStyle w:val="ListBullet"/>
      </w:pPr>
      <w:r>
        <w:t>Uncanny Origins #8</w:t>
      </w:r>
    </w:p>
    <w:p w:rsidR="00E4654B" w:rsidRDefault="00C04B79">
      <w:pPr>
        <w:pStyle w:val="ListBullet"/>
      </w:pPr>
      <w:r>
        <w:t>Sensational Spider-Man #15</w:t>
      </w:r>
    </w:p>
    <w:p w:rsidR="00E4654B" w:rsidRDefault="00C04B79">
      <w:pPr>
        <w:pStyle w:val="ListBullet"/>
      </w:pPr>
      <w:r>
        <w:t>Punisher #18</w:t>
      </w:r>
    </w:p>
    <w:p w:rsidR="00E4654B" w:rsidRDefault="00C04B79">
      <w:pPr>
        <w:pStyle w:val="ListBullet"/>
      </w:pPr>
      <w:r>
        <w:t>X-Man #26</w:t>
      </w:r>
    </w:p>
    <w:p w:rsidR="00E4654B" w:rsidRDefault="00C04B79">
      <w:pPr>
        <w:pStyle w:val="ListBullet"/>
      </w:pPr>
      <w:r>
        <w:t>Cable #42</w:t>
      </w:r>
    </w:p>
    <w:p w:rsidR="00E4654B" w:rsidRDefault="00C04B79">
      <w:pPr>
        <w:pStyle w:val="ListBullet"/>
      </w:pPr>
      <w:r>
        <w:t>X-Men #63</w:t>
      </w:r>
    </w:p>
    <w:p w:rsidR="00E4654B" w:rsidRDefault="00C04B79">
      <w:pPr>
        <w:pStyle w:val="ListBullet"/>
      </w:pPr>
      <w:r>
        <w:t>X-Force #65</w:t>
      </w:r>
    </w:p>
    <w:p w:rsidR="00E4654B" w:rsidRDefault="00C04B79">
      <w:pPr>
        <w:pStyle w:val="ListBullet"/>
      </w:pPr>
      <w:r>
        <w:t>Spider-Man #79</w:t>
      </w:r>
    </w:p>
    <w:p w:rsidR="00E4654B" w:rsidRDefault="00C04B79">
      <w:pPr>
        <w:pStyle w:val="ListBullet"/>
      </w:pPr>
      <w:r>
        <w:t>What If? #96</w:t>
      </w:r>
    </w:p>
    <w:p w:rsidR="00E4654B" w:rsidRDefault="00C04B79">
      <w:pPr>
        <w:pStyle w:val="ListBullet"/>
      </w:pPr>
      <w:r>
        <w:t>Excalibur #108</w:t>
      </w:r>
    </w:p>
    <w:p w:rsidR="00E4654B" w:rsidRDefault="00C04B79">
      <w:pPr>
        <w:pStyle w:val="ListBullet"/>
      </w:pPr>
      <w:r>
        <w:t>Wolverine #112</w:t>
      </w:r>
    </w:p>
    <w:p w:rsidR="00E4654B" w:rsidRDefault="00C04B79">
      <w:pPr>
        <w:pStyle w:val="ListBullet"/>
      </w:pPr>
      <w:r>
        <w:t>Silver Surfer #127</w:t>
      </w:r>
    </w:p>
    <w:p w:rsidR="00E4654B" w:rsidRDefault="00C04B79">
      <w:pPr>
        <w:pStyle w:val="ListBullet"/>
      </w:pPr>
      <w:r>
        <w:t>X-Factor #133</w:t>
      </w:r>
    </w:p>
    <w:p w:rsidR="00E4654B" w:rsidRDefault="00C04B79">
      <w:pPr>
        <w:pStyle w:val="ListBullet"/>
      </w:pPr>
      <w:r>
        <w:t>Peter Parker, the Spectacular Spider-Man #245</w:t>
      </w:r>
    </w:p>
    <w:p w:rsidR="00E4654B" w:rsidRDefault="00C04B79">
      <w:pPr>
        <w:pStyle w:val="ListBullet"/>
      </w:pPr>
      <w:r>
        <w:t>Uncanny X-Men #343</w:t>
      </w:r>
    </w:p>
    <w:p w:rsidR="00E4654B" w:rsidRDefault="00C04B79">
      <w:pPr>
        <w:pStyle w:val="ListBullet"/>
      </w:pPr>
      <w:r>
        <w:t>Daredevil #363</w:t>
      </w:r>
    </w:p>
    <w:p w:rsidR="00E4654B" w:rsidRDefault="00C04B79">
      <w:pPr>
        <w:pStyle w:val="ListBullet"/>
      </w:pPr>
      <w:r>
        <w:t>The Amazing Spider-Man #422</w:t>
      </w:r>
    </w:p>
    <w:p w:rsidR="00E4654B" w:rsidRDefault="00C04B79">
      <w:pPr>
        <w:pStyle w:val="ListBullet"/>
      </w:pPr>
      <w:r>
        <w:t>Incredible Hulk #452</w:t>
      </w:r>
    </w:p>
    <w:p w:rsidR="00E4654B" w:rsidRDefault="00C04B79">
      <w:pPr>
        <w:pStyle w:val="ListBullet"/>
      </w:pPr>
      <w:r>
        <w:t>Journey Into Mystery #508</w:t>
      </w:r>
    </w:p>
    <w:p w:rsidR="00E4654B" w:rsidRDefault="00C04B79">
      <w:pPr>
        <w:pStyle w:val="Heading3"/>
      </w:pPr>
      <w:r>
        <w:t>May, 1997</w:t>
      </w:r>
    </w:p>
    <w:p w:rsidR="00E4654B" w:rsidRDefault="00C04B79">
      <w:r>
        <w:t xml:space="preserve">Number of comics published this month: </w:t>
      </w:r>
      <w:r>
        <w:rPr>
          <w:b/>
        </w:rPr>
        <w:t>32</w:t>
      </w:r>
    </w:p>
    <w:p w:rsidR="00E4654B" w:rsidRDefault="00C04B79">
      <w:pPr>
        <w:pStyle w:val="ListBullet"/>
      </w:pPr>
      <w:r>
        <w:t>Star Wars: Dark Force Rising #1</w:t>
      </w:r>
    </w:p>
    <w:p w:rsidR="00E4654B" w:rsidRDefault="00C04B79">
      <w:pPr>
        <w:pStyle w:val="ListBullet"/>
      </w:pPr>
      <w:r>
        <w:t>Classic Star Wars: Han Solo at Stars' End #3</w:t>
      </w:r>
    </w:p>
    <w:p w:rsidR="00E4654B" w:rsidRDefault="00C04B79">
      <w:pPr>
        <w:pStyle w:val="ListBullet"/>
      </w:pPr>
      <w:r>
        <w:t>Deadpool #5</w:t>
      </w:r>
    </w:p>
    <w:p w:rsidR="00E4654B" w:rsidRDefault="00C04B79">
      <w:pPr>
        <w:pStyle w:val="ListBullet"/>
      </w:pPr>
      <w:r>
        <w:t>Captain America #7</w:t>
      </w:r>
    </w:p>
    <w:p w:rsidR="00E4654B" w:rsidRDefault="00C04B79">
      <w:pPr>
        <w:pStyle w:val="ListBullet"/>
      </w:pPr>
      <w:r>
        <w:lastRenderedPageBreak/>
        <w:t>Avengers #7</w:t>
      </w:r>
    </w:p>
    <w:p w:rsidR="00E4654B" w:rsidRDefault="00C04B79">
      <w:pPr>
        <w:pStyle w:val="ListBullet"/>
      </w:pPr>
      <w:r>
        <w:t>Untold Tales of Spider-Man #21</w:t>
      </w:r>
    </w:p>
    <w:p w:rsidR="00E4654B" w:rsidRDefault="00C04B79">
      <w:pPr>
        <w:pStyle w:val="ListBullet"/>
      </w:pPr>
      <w:r>
        <w:t>Generation X #27</w:t>
      </w:r>
    </w:p>
    <w:p w:rsidR="00E4654B" w:rsidRDefault="00C04B79">
      <w:pPr>
        <w:pStyle w:val="ListBullet"/>
      </w:pPr>
      <w:r>
        <w:t>Incredible Hulk #453</w:t>
      </w:r>
    </w:p>
    <w:p w:rsidR="00E4654B" w:rsidRDefault="00C04B79">
      <w:pPr>
        <w:pStyle w:val="ListBullet"/>
      </w:pPr>
      <w:r>
        <w:t>Star Wars: X-Wing Rogue Squadron #18</w:t>
      </w:r>
    </w:p>
    <w:p w:rsidR="00E4654B" w:rsidRDefault="00C04B79">
      <w:pPr>
        <w:pStyle w:val="ListBullet"/>
      </w:pPr>
      <w:r>
        <w:t>Ka-Zar #1</w:t>
      </w:r>
    </w:p>
    <w:p w:rsidR="00E4654B" w:rsidRDefault="00C04B79">
      <w:pPr>
        <w:pStyle w:val="ListBullet"/>
      </w:pPr>
      <w:r>
        <w:t>Thunderbolts #2</w:t>
      </w:r>
    </w:p>
    <w:p w:rsidR="00E4654B" w:rsidRDefault="00C04B79">
      <w:pPr>
        <w:pStyle w:val="ListBullet"/>
      </w:pPr>
      <w:r>
        <w:t>Venom: On Trial #3</w:t>
      </w:r>
    </w:p>
    <w:p w:rsidR="00E4654B" w:rsidRDefault="00C04B79">
      <w:pPr>
        <w:pStyle w:val="ListBullet"/>
      </w:pPr>
      <w:r>
        <w:t>Code of Honor #4</w:t>
      </w:r>
    </w:p>
    <w:p w:rsidR="00E4654B" w:rsidRDefault="00C04B79">
      <w:pPr>
        <w:pStyle w:val="ListBullet"/>
      </w:pPr>
      <w:r>
        <w:t>Elektra #7</w:t>
      </w:r>
    </w:p>
    <w:p w:rsidR="00E4654B" w:rsidRDefault="00C04B79">
      <w:pPr>
        <w:pStyle w:val="ListBullet"/>
      </w:pPr>
      <w:r>
        <w:t>Fantastic Four #7</w:t>
      </w:r>
    </w:p>
    <w:p w:rsidR="00E4654B" w:rsidRDefault="00C04B79">
      <w:pPr>
        <w:pStyle w:val="ListBullet"/>
      </w:pPr>
      <w:r>
        <w:t>Iron Man #7</w:t>
      </w:r>
    </w:p>
    <w:p w:rsidR="00E4654B" w:rsidRDefault="00C04B79">
      <w:pPr>
        <w:pStyle w:val="ListBullet"/>
      </w:pPr>
      <w:r>
        <w:t>Uncanny Origins #9</w:t>
      </w:r>
    </w:p>
    <w:p w:rsidR="00E4654B" w:rsidRDefault="00C04B79">
      <w:pPr>
        <w:pStyle w:val="ListBullet"/>
      </w:pPr>
      <w:r>
        <w:t>Sensational Spider-Man #16</w:t>
      </w:r>
    </w:p>
    <w:p w:rsidR="00E4654B" w:rsidRDefault="00C04B79">
      <w:pPr>
        <w:pStyle w:val="ListBullet"/>
      </w:pPr>
      <w:r>
        <w:t>X-Man #27</w:t>
      </w:r>
    </w:p>
    <w:p w:rsidR="00E4654B" w:rsidRDefault="00C04B79">
      <w:pPr>
        <w:pStyle w:val="ListBullet"/>
      </w:pPr>
      <w:r>
        <w:t>Cable #43</w:t>
      </w:r>
    </w:p>
    <w:p w:rsidR="00E4654B" w:rsidRDefault="00C04B79">
      <w:pPr>
        <w:pStyle w:val="ListBullet"/>
      </w:pPr>
      <w:r>
        <w:t>X-Men #64</w:t>
      </w:r>
    </w:p>
    <w:p w:rsidR="00E4654B" w:rsidRDefault="00C04B79">
      <w:pPr>
        <w:pStyle w:val="ListBullet"/>
      </w:pPr>
      <w:r>
        <w:t>X-Force #66</w:t>
      </w:r>
    </w:p>
    <w:p w:rsidR="00E4654B" w:rsidRDefault="00C04B79">
      <w:pPr>
        <w:pStyle w:val="ListBullet"/>
      </w:pPr>
      <w:r>
        <w:t>Spider-Man #80</w:t>
      </w:r>
    </w:p>
    <w:p w:rsidR="00E4654B" w:rsidRDefault="00C04B79">
      <w:pPr>
        <w:pStyle w:val="ListBullet"/>
      </w:pPr>
      <w:r>
        <w:t>What If? #97</w:t>
      </w:r>
    </w:p>
    <w:p w:rsidR="00E4654B" w:rsidRDefault="00C04B79">
      <w:pPr>
        <w:pStyle w:val="ListBullet"/>
      </w:pPr>
      <w:r>
        <w:t>Excalibur #109</w:t>
      </w:r>
    </w:p>
    <w:p w:rsidR="00E4654B" w:rsidRDefault="00C04B79">
      <w:pPr>
        <w:pStyle w:val="ListBullet"/>
      </w:pPr>
      <w:r>
        <w:t>Wolverine #113</w:t>
      </w:r>
    </w:p>
    <w:p w:rsidR="00E4654B" w:rsidRDefault="00C04B79">
      <w:pPr>
        <w:pStyle w:val="ListBullet"/>
      </w:pPr>
      <w:r>
        <w:t>Silver Surfer #128</w:t>
      </w:r>
    </w:p>
    <w:p w:rsidR="00E4654B" w:rsidRDefault="00C04B79">
      <w:pPr>
        <w:pStyle w:val="ListBullet"/>
      </w:pPr>
      <w:r>
        <w:t>X-Factor #134</w:t>
      </w:r>
    </w:p>
    <w:p w:rsidR="00E4654B" w:rsidRDefault="00C04B79">
      <w:pPr>
        <w:pStyle w:val="ListBullet"/>
      </w:pPr>
      <w:r>
        <w:t>Peter Parker, the Spectacular Spider-Man #246</w:t>
      </w:r>
    </w:p>
    <w:p w:rsidR="00E4654B" w:rsidRDefault="00C04B79">
      <w:pPr>
        <w:pStyle w:val="ListBullet"/>
      </w:pPr>
      <w:r>
        <w:t>Uncanny X-Men #344</w:t>
      </w:r>
    </w:p>
    <w:p w:rsidR="00E4654B" w:rsidRDefault="00C04B79">
      <w:pPr>
        <w:pStyle w:val="ListBullet"/>
      </w:pPr>
      <w:r>
        <w:t>Daredevil #364</w:t>
      </w:r>
    </w:p>
    <w:p w:rsidR="00E4654B" w:rsidRDefault="00C04B79">
      <w:pPr>
        <w:pStyle w:val="ListBullet"/>
      </w:pPr>
      <w:r>
        <w:t>The Amazing Spider-Man #423</w:t>
      </w:r>
    </w:p>
    <w:p w:rsidR="00E4654B" w:rsidRDefault="00C04B79">
      <w:pPr>
        <w:pStyle w:val="Heading3"/>
      </w:pPr>
      <w:r>
        <w:t>June, 1997</w:t>
      </w:r>
    </w:p>
    <w:p w:rsidR="00E4654B" w:rsidRDefault="00C04B79">
      <w:r>
        <w:t xml:space="preserve">Number of comics published this month: </w:t>
      </w:r>
      <w:r>
        <w:rPr>
          <w:b/>
        </w:rPr>
        <w:t>36</w:t>
      </w:r>
    </w:p>
    <w:p w:rsidR="00E4654B" w:rsidRDefault="00C04B79">
      <w:pPr>
        <w:pStyle w:val="ListBullet"/>
      </w:pPr>
      <w:r>
        <w:t>Star Wars: Dark Force Rising #3</w:t>
      </w:r>
    </w:p>
    <w:p w:rsidR="00E4654B" w:rsidRDefault="00C04B79">
      <w:pPr>
        <w:pStyle w:val="ListBullet"/>
      </w:pPr>
      <w:r>
        <w:t>Star Wars: Dark Force Rising #2</w:t>
      </w:r>
    </w:p>
    <w:p w:rsidR="00E4654B" w:rsidRDefault="00C04B79">
      <w:pPr>
        <w:pStyle w:val="ListBullet"/>
      </w:pPr>
      <w:r>
        <w:t>Star Wars: Tales of the Jedi - The Fall of the Sith Empire #1</w:t>
      </w:r>
    </w:p>
    <w:p w:rsidR="00E4654B" w:rsidRDefault="00C04B79">
      <w:pPr>
        <w:pStyle w:val="ListBullet"/>
      </w:pPr>
      <w:r>
        <w:t>Excalibur #111</w:t>
      </w:r>
    </w:p>
    <w:p w:rsidR="00E4654B" w:rsidRDefault="00C04B79">
      <w:pPr>
        <w:pStyle w:val="ListBullet"/>
      </w:pPr>
      <w:r>
        <w:t>Deadpool #6</w:t>
      </w:r>
    </w:p>
    <w:p w:rsidR="00E4654B" w:rsidRDefault="00C04B79">
      <w:pPr>
        <w:pStyle w:val="ListBullet"/>
      </w:pPr>
      <w:r>
        <w:t>Captain America #8</w:t>
      </w:r>
    </w:p>
    <w:p w:rsidR="00E4654B" w:rsidRDefault="00C04B79">
      <w:pPr>
        <w:pStyle w:val="ListBullet"/>
      </w:pPr>
      <w:r>
        <w:t>Avengers #8</w:t>
      </w:r>
    </w:p>
    <w:p w:rsidR="00E4654B" w:rsidRDefault="00C04B79">
      <w:pPr>
        <w:pStyle w:val="ListBullet"/>
      </w:pPr>
      <w:r>
        <w:t>Untold Tales of Spider-Man #22</w:t>
      </w:r>
    </w:p>
    <w:p w:rsidR="00E4654B" w:rsidRDefault="00C04B79">
      <w:pPr>
        <w:pStyle w:val="ListBullet"/>
      </w:pPr>
      <w:r>
        <w:t>Generation X #28</w:t>
      </w:r>
    </w:p>
    <w:p w:rsidR="00E4654B" w:rsidRDefault="00C04B79">
      <w:pPr>
        <w:pStyle w:val="ListBullet"/>
      </w:pPr>
      <w:r>
        <w:t>Daredevil #365</w:t>
      </w:r>
    </w:p>
    <w:p w:rsidR="00E4654B" w:rsidRDefault="00C04B79">
      <w:pPr>
        <w:pStyle w:val="ListBullet"/>
      </w:pPr>
      <w:r>
        <w:lastRenderedPageBreak/>
        <w:t>Star Wars: X-Wing Rogue Squadron #19</w:t>
      </w:r>
    </w:p>
    <w:p w:rsidR="00E4654B" w:rsidRDefault="00C04B79">
      <w:pPr>
        <w:pStyle w:val="ListBullet"/>
      </w:pPr>
      <w:r>
        <w:t>Venom: License to Kill #1</w:t>
      </w:r>
    </w:p>
    <w:p w:rsidR="00E4654B" w:rsidRDefault="00C04B79">
      <w:pPr>
        <w:pStyle w:val="ListBullet"/>
      </w:pPr>
      <w:r>
        <w:t>Ka-Zar #2</w:t>
      </w:r>
    </w:p>
    <w:p w:rsidR="00E4654B" w:rsidRDefault="00C04B79">
      <w:pPr>
        <w:pStyle w:val="ListBullet"/>
      </w:pPr>
      <w:r>
        <w:t>Thunderbolts #3</w:t>
      </w:r>
    </w:p>
    <w:p w:rsidR="00E4654B" w:rsidRDefault="00C04B79">
      <w:pPr>
        <w:pStyle w:val="ListBullet"/>
      </w:pPr>
      <w:r>
        <w:t>Spider-Man Team-Up #7</w:t>
      </w:r>
    </w:p>
    <w:p w:rsidR="00E4654B" w:rsidRDefault="00C04B79">
      <w:pPr>
        <w:pStyle w:val="ListBullet"/>
      </w:pPr>
      <w:r>
        <w:t>Elektra #8</w:t>
      </w:r>
    </w:p>
    <w:p w:rsidR="00E4654B" w:rsidRDefault="00C04B79">
      <w:pPr>
        <w:pStyle w:val="ListBullet"/>
      </w:pPr>
      <w:r>
        <w:t>Fantastic Four #8</w:t>
      </w:r>
    </w:p>
    <w:p w:rsidR="00E4654B" w:rsidRDefault="00C04B79">
      <w:pPr>
        <w:pStyle w:val="ListBullet"/>
      </w:pPr>
      <w:r>
        <w:t>Iron Man #8</w:t>
      </w:r>
    </w:p>
    <w:p w:rsidR="00E4654B" w:rsidRDefault="00C04B79">
      <w:pPr>
        <w:pStyle w:val="ListBullet"/>
      </w:pPr>
      <w:r>
        <w:t>Uncanny Origins #10</w:t>
      </w:r>
    </w:p>
    <w:p w:rsidR="00E4654B" w:rsidRDefault="00C04B79">
      <w:pPr>
        <w:pStyle w:val="ListBullet"/>
      </w:pPr>
      <w:r>
        <w:t>X-Men Unlimited #15</w:t>
      </w:r>
    </w:p>
    <w:p w:rsidR="00E4654B" w:rsidRDefault="00C04B79">
      <w:pPr>
        <w:pStyle w:val="ListBullet"/>
      </w:pPr>
      <w:r>
        <w:t>Sensational Spider-Man #17</w:t>
      </w:r>
    </w:p>
    <w:p w:rsidR="00E4654B" w:rsidRDefault="00C04B79">
      <w:pPr>
        <w:pStyle w:val="ListBullet"/>
      </w:pPr>
      <w:r>
        <w:t>X-Man #28</w:t>
      </w:r>
    </w:p>
    <w:p w:rsidR="00E4654B" w:rsidRDefault="00C04B79">
      <w:pPr>
        <w:pStyle w:val="ListBullet"/>
      </w:pPr>
      <w:r>
        <w:t>Cable #44</w:t>
      </w:r>
    </w:p>
    <w:p w:rsidR="00E4654B" w:rsidRDefault="00C04B79">
      <w:pPr>
        <w:pStyle w:val="ListBullet"/>
      </w:pPr>
      <w:r>
        <w:t>X-Men #65</w:t>
      </w:r>
    </w:p>
    <w:p w:rsidR="00E4654B" w:rsidRDefault="00C04B79">
      <w:pPr>
        <w:pStyle w:val="ListBullet"/>
      </w:pPr>
      <w:r>
        <w:t>X-Force #67</w:t>
      </w:r>
    </w:p>
    <w:p w:rsidR="00E4654B" w:rsidRDefault="00C04B79">
      <w:pPr>
        <w:pStyle w:val="ListBullet"/>
      </w:pPr>
      <w:r>
        <w:t>Spider-Man #81</w:t>
      </w:r>
    </w:p>
    <w:p w:rsidR="00E4654B" w:rsidRDefault="00C04B79">
      <w:pPr>
        <w:pStyle w:val="ListBullet"/>
      </w:pPr>
      <w:r>
        <w:t>What If? #98</w:t>
      </w:r>
    </w:p>
    <w:p w:rsidR="00E4654B" w:rsidRDefault="00C04B79">
      <w:pPr>
        <w:pStyle w:val="ListBullet"/>
      </w:pPr>
      <w:r>
        <w:t>Excalibur #110</w:t>
      </w:r>
    </w:p>
    <w:p w:rsidR="00E4654B" w:rsidRDefault="00C04B79">
      <w:pPr>
        <w:pStyle w:val="ListBullet"/>
      </w:pPr>
      <w:r>
        <w:t>Wolverine #114</w:t>
      </w:r>
    </w:p>
    <w:p w:rsidR="00E4654B" w:rsidRDefault="00C04B79">
      <w:pPr>
        <w:pStyle w:val="ListBullet"/>
      </w:pPr>
      <w:r>
        <w:t>Silver Surfer #129</w:t>
      </w:r>
    </w:p>
    <w:p w:rsidR="00E4654B" w:rsidRDefault="00C04B79">
      <w:pPr>
        <w:pStyle w:val="ListBullet"/>
      </w:pPr>
      <w:r>
        <w:t>X-Factor #135</w:t>
      </w:r>
    </w:p>
    <w:p w:rsidR="00E4654B" w:rsidRDefault="00C04B79">
      <w:pPr>
        <w:pStyle w:val="ListBullet"/>
      </w:pPr>
      <w:r>
        <w:t>Peter Parker, the Spectacular Spider-Man #247</w:t>
      </w:r>
    </w:p>
    <w:p w:rsidR="00E4654B" w:rsidRDefault="00C04B79">
      <w:pPr>
        <w:pStyle w:val="ListBullet"/>
      </w:pPr>
      <w:r>
        <w:t>Uncanny X-Men #345</w:t>
      </w:r>
    </w:p>
    <w:p w:rsidR="00E4654B" w:rsidRDefault="00C04B79">
      <w:pPr>
        <w:pStyle w:val="ListBullet"/>
      </w:pPr>
      <w:r>
        <w:t>The Amazing Spider-Man #424</w:t>
      </w:r>
    </w:p>
    <w:p w:rsidR="00E4654B" w:rsidRDefault="00C04B79">
      <w:pPr>
        <w:pStyle w:val="ListBullet"/>
      </w:pPr>
      <w:r>
        <w:t>Incredible Hulk #454</w:t>
      </w:r>
    </w:p>
    <w:p w:rsidR="00E4654B" w:rsidRDefault="00C04B79">
      <w:pPr>
        <w:pStyle w:val="ListBullet"/>
      </w:pPr>
      <w:r>
        <w:t>Journey Into Mystery #510</w:t>
      </w:r>
    </w:p>
    <w:p w:rsidR="00E4654B" w:rsidRDefault="00C04B79">
      <w:pPr>
        <w:pStyle w:val="Heading3"/>
      </w:pPr>
      <w:r>
        <w:t>July, 1997</w:t>
      </w:r>
    </w:p>
    <w:p w:rsidR="00E4654B" w:rsidRDefault="00C04B79">
      <w:r>
        <w:t xml:space="preserve">Number of comics published this month: </w:t>
      </w:r>
      <w:r w:rsidR="007F029C">
        <w:rPr>
          <w:b/>
        </w:rPr>
        <w:t>30</w:t>
      </w:r>
    </w:p>
    <w:p w:rsidR="00E4654B" w:rsidRDefault="00C04B79">
      <w:pPr>
        <w:pStyle w:val="ListBullet"/>
      </w:pPr>
      <w:r>
        <w:t>Star Wars: Tales of the Jedi - The Fall of the Sith Empire #2</w:t>
      </w:r>
    </w:p>
    <w:p w:rsidR="007F029C" w:rsidRDefault="007F029C">
      <w:pPr>
        <w:pStyle w:val="ListBullet"/>
      </w:pPr>
      <w:r>
        <w:t>Incredible Huk #-1</w:t>
      </w:r>
    </w:p>
    <w:p w:rsidR="00E4654B" w:rsidRDefault="00C04B79">
      <w:pPr>
        <w:pStyle w:val="ListBullet"/>
      </w:pPr>
      <w:r>
        <w:t>Deadpool #-1</w:t>
      </w:r>
    </w:p>
    <w:p w:rsidR="00E4654B" w:rsidRDefault="00C04B79">
      <w:pPr>
        <w:pStyle w:val="ListBullet"/>
      </w:pPr>
      <w:r>
        <w:t>Uncanny X-Men #0</w:t>
      </w:r>
    </w:p>
    <w:p w:rsidR="00E4654B" w:rsidRDefault="00C04B79">
      <w:pPr>
        <w:pStyle w:val="ListBullet"/>
      </w:pPr>
      <w:r>
        <w:t>X-Man #-1</w:t>
      </w:r>
    </w:p>
    <w:p w:rsidR="00E4654B" w:rsidRDefault="00C04B79">
      <w:pPr>
        <w:pStyle w:val="ListBullet"/>
      </w:pPr>
      <w:r>
        <w:t>Generation X #-1</w:t>
      </w:r>
    </w:p>
    <w:p w:rsidR="00E4654B" w:rsidRDefault="00C04B79">
      <w:pPr>
        <w:pStyle w:val="ListBullet"/>
      </w:pPr>
      <w:r>
        <w:t>Captain America #9</w:t>
      </w:r>
    </w:p>
    <w:p w:rsidR="00E4654B" w:rsidRDefault="00C04B79">
      <w:pPr>
        <w:pStyle w:val="ListBullet"/>
      </w:pPr>
      <w:r>
        <w:t>Avengers #9</w:t>
      </w:r>
    </w:p>
    <w:p w:rsidR="00E4654B" w:rsidRDefault="00C04B79">
      <w:pPr>
        <w:pStyle w:val="ListBullet"/>
      </w:pPr>
      <w:r>
        <w:t>Star Wars: X-Wing Rogue Squadron #20</w:t>
      </w:r>
    </w:p>
    <w:p w:rsidR="00E4654B" w:rsidRDefault="00C04B79">
      <w:pPr>
        <w:pStyle w:val="ListBullet"/>
      </w:pPr>
      <w:r>
        <w:t>Journey Into Mystery #-1</w:t>
      </w:r>
    </w:p>
    <w:p w:rsidR="00E4654B" w:rsidRDefault="00C04B79">
      <w:pPr>
        <w:pStyle w:val="ListBullet"/>
      </w:pPr>
      <w:r>
        <w:t>Daredevil #-1</w:t>
      </w:r>
    </w:p>
    <w:p w:rsidR="00E4654B" w:rsidRDefault="00C04B79">
      <w:pPr>
        <w:pStyle w:val="ListBullet"/>
      </w:pPr>
      <w:r>
        <w:t>Uncanny X-Men #-1</w:t>
      </w:r>
    </w:p>
    <w:p w:rsidR="00E4654B" w:rsidRDefault="00C04B79">
      <w:pPr>
        <w:pStyle w:val="ListBullet"/>
      </w:pPr>
      <w:r>
        <w:lastRenderedPageBreak/>
        <w:t>Thunderbolts #-1</w:t>
      </w:r>
    </w:p>
    <w:p w:rsidR="00E4654B" w:rsidRDefault="00C04B79">
      <w:pPr>
        <w:pStyle w:val="ListBullet"/>
      </w:pPr>
      <w:r>
        <w:t>Elektra #-1</w:t>
      </w:r>
    </w:p>
    <w:p w:rsidR="00E4654B" w:rsidRDefault="00C04B79">
      <w:pPr>
        <w:pStyle w:val="ListBullet"/>
      </w:pPr>
      <w:r>
        <w:t>Silver Surfer #-1</w:t>
      </w:r>
    </w:p>
    <w:p w:rsidR="00E4654B" w:rsidRDefault="00C04B79">
      <w:pPr>
        <w:pStyle w:val="ListBullet"/>
      </w:pPr>
      <w:r>
        <w:t>Cable #-1</w:t>
      </w:r>
    </w:p>
    <w:p w:rsidR="00E4654B" w:rsidRDefault="00C04B79">
      <w:pPr>
        <w:pStyle w:val="ListBullet"/>
      </w:pPr>
      <w:r>
        <w:t>Wolverine #-1</w:t>
      </w:r>
    </w:p>
    <w:p w:rsidR="00E4654B" w:rsidRDefault="00C04B79">
      <w:pPr>
        <w:pStyle w:val="ListBullet"/>
      </w:pPr>
      <w:r>
        <w:t>Ghost Rider #-1</w:t>
      </w:r>
    </w:p>
    <w:p w:rsidR="00E4654B" w:rsidRDefault="00C04B79">
      <w:pPr>
        <w:pStyle w:val="ListBullet"/>
      </w:pPr>
      <w:r>
        <w:t>Sensational Spider-Man #-1</w:t>
      </w:r>
    </w:p>
    <w:p w:rsidR="00E4654B" w:rsidRDefault="00C04B79">
      <w:pPr>
        <w:pStyle w:val="ListBullet"/>
      </w:pPr>
      <w:r>
        <w:t>Ka-Zar #-1</w:t>
      </w:r>
    </w:p>
    <w:p w:rsidR="00E4654B" w:rsidRDefault="00C04B79">
      <w:pPr>
        <w:pStyle w:val="ListBullet"/>
      </w:pPr>
      <w:r>
        <w:t>Venom: Seed of Darkness #-1</w:t>
      </w:r>
    </w:p>
    <w:p w:rsidR="00E4654B" w:rsidRDefault="00C04B79">
      <w:pPr>
        <w:pStyle w:val="ListBullet"/>
      </w:pPr>
      <w:r>
        <w:t>Untold Tales of Spider-Man Annual #1</w:t>
      </w:r>
    </w:p>
    <w:p w:rsidR="00E4654B" w:rsidRDefault="00C04B79">
      <w:pPr>
        <w:pStyle w:val="ListBullet"/>
      </w:pPr>
      <w:r>
        <w:t>Spider-Man #1</w:t>
      </w:r>
    </w:p>
    <w:p w:rsidR="00E4654B" w:rsidRDefault="00C04B79">
      <w:pPr>
        <w:pStyle w:val="ListBullet"/>
      </w:pPr>
      <w:r>
        <w:t>Untold Tales of Spider-Man #1</w:t>
      </w:r>
    </w:p>
    <w:p w:rsidR="00E4654B" w:rsidRDefault="00C04B79">
      <w:pPr>
        <w:pStyle w:val="ListBullet"/>
      </w:pPr>
      <w:r>
        <w:t>Venom: License to Kill #2</w:t>
      </w:r>
    </w:p>
    <w:p w:rsidR="00E4654B" w:rsidRDefault="00C04B79">
      <w:pPr>
        <w:pStyle w:val="ListBullet"/>
      </w:pPr>
      <w:r>
        <w:t>Ka-Zar #3</w:t>
      </w:r>
    </w:p>
    <w:p w:rsidR="00E4654B" w:rsidRDefault="00C04B79">
      <w:pPr>
        <w:pStyle w:val="ListBullet"/>
      </w:pPr>
      <w:r>
        <w:t>Thunderbolts #4</w:t>
      </w:r>
    </w:p>
    <w:p w:rsidR="00E4654B" w:rsidRDefault="00C04B79">
      <w:pPr>
        <w:pStyle w:val="ListBullet"/>
      </w:pPr>
      <w:r>
        <w:t>Fantastic Four #9</w:t>
      </w:r>
    </w:p>
    <w:p w:rsidR="00E4654B" w:rsidRDefault="00C04B79">
      <w:pPr>
        <w:pStyle w:val="ListBullet"/>
      </w:pPr>
      <w:r>
        <w:t>Iron Man #9</w:t>
      </w:r>
    </w:p>
    <w:p w:rsidR="00E4654B" w:rsidRDefault="00C04B79">
      <w:pPr>
        <w:pStyle w:val="ListBullet"/>
      </w:pPr>
      <w:r>
        <w:t>Uncanny Origins #11</w:t>
      </w:r>
    </w:p>
    <w:p w:rsidR="00E4654B" w:rsidRDefault="00C04B79">
      <w:pPr>
        <w:pStyle w:val="Heading3"/>
      </w:pPr>
      <w:r>
        <w:t>August, 1997</w:t>
      </w:r>
    </w:p>
    <w:p w:rsidR="00E4654B" w:rsidRDefault="00C04B79">
      <w:r>
        <w:t xml:space="preserve">Number of comics published this month: </w:t>
      </w:r>
      <w:r>
        <w:rPr>
          <w:b/>
        </w:rPr>
        <w:t>35</w:t>
      </w:r>
    </w:p>
    <w:p w:rsidR="00E4654B" w:rsidRDefault="00C04B79">
      <w:pPr>
        <w:pStyle w:val="ListBullet"/>
      </w:pPr>
      <w:r>
        <w:t>Star Wars: Dark Force Rising #4</w:t>
      </w:r>
    </w:p>
    <w:p w:rsidR="00E4654B" w:rsidRDefault="00C04B79">
      <w:pPr>
        <w:pStyle w:val="ListBullet"/>
      </w:pPr>
      <w:r>
        <w:t>Star Wars: Tales of the Jedi - The Fall of the Sith Empire #3</w:t>
      </w:r>
    </w:p>
    <w:p w:rsidR="00E4654B" w:rsidRDefault="00C04B79">
      <w:pPr>
        <w:pStyle w:val="ListBullet"/>
      </w:pPr>
      <w:r>
        <w:t>Star Wars: Boba Fett - Murder Most Foul #1</w:t>
      </w:r>
    </w:p>
    <w:p w:rsidR="00E4654B" w:rsidRDefault="00C04B79">
      <w:pPr>
        <w:pStyle w:val="ListBullet"/>
      </w:pPr>
      <w:r>
        <w:t>Deadpool #7</w:t>
      </w:r>
    </w:p>
    <w:p w:rsidR="00E4654B" w:rsidRDefault="00C04B79">
      <w:pPr>
        <w:pStyle w:val="ListBullet"/>
      </w:pPr>
      <w:r>
        <w:t>Captain America #10</w:t>
      </w:r>
    </w:p>
    <w:p w:rsidR="00E4654B" w:rsidRDefault="00C04B79">
      <w:pPr>
        <w:pStyle w:val="ListBullet"/>
      </w:pPr>
      <w:r>
        <w:t>Avengers #10</w:t>
      </w:r>
    </w:p>
    <w:p w:rsidR="00E4654B" w:rsidRDefault="00C04B79">
      <w:pPr>
        <w:pStyle w:val="ListBullet"/>
      </w:pPr>
      <w:r>
        <w:t>Untold Tales of Spider-Man #23</w:t>
      </w:r>
    </w:p>
    <w:p w:rsidR="00E4654B" w:rsidRDefault="00C04B79">
      <w:pPr>
        <w:pStyle w:val="ListBullet"/>
      </w:pPr>
      <w:r>
        <w:t>Generation X #29</w:t>
      </w:r>
    </w:p>
    <w:p w:rsidR="00E4654B" w:rsidRDefault="00C04B79">
      <w:pPr>
        <w:pStyle w:val="ListBullet"/>
      </w:pPr>
      <w:r>
        <w:t>Cable #45</w:t>
      </w:r>
    </w:p>
    <w:p w:rsidR="00E4654B" w:rsidRDefault="00C04B79">
      <w:pPr>
        <w:pStyle w:val="ListBullet"/>
      </w:pPr>
      <w:r>
        <w:t>Ghost Rider #87</w:t>
      </w:r>
    </w:p>
    <w:p w:rsidR="00E4654B" w:rsidRDefault="00C04B79">
      <w:pPr>
        <w:pStyle w:val="ListBullet"/>
      </w:pPr>
      <w:r>
        <w:t>Wolverine #115</w:t>
      </w:r>
    </w:p>
    <w:p w:rsidR="00E4654B" w:rsidRDefault="00C04B79">
      <w:pPr>
        <w:pStyle w:val="ListBullet"/>
      </w:pPr>
      <w:r>
        <w:t>Daredevil #366</w:t>
      </w:r>
    </w:p>
    <w:p w:rsidR="00E4654B" w:rsidRDefault="00C04B79">
      <w:pPr>
        <w:pStyle w:val="ListBullet"/>
      </w:pPr>
      <w:r>
        <w:t>Star Wars: X-Wing Rogue Squadron #21</w:t>
      </w:r>
    </w:p>
    <w:p w:rsidR="00E4654B" w:rsidRDefault="00C04B79">
      <w:pPr>
        <w:pStyle w:val="ListBullet"/>
      </w:pPr>
      <w:r>
        <w:t>Thunderbolts Annual #1</w:t>
      </w:r>
    </w:p>
    <w:p w:rsidR="00E4654B" w:rsidRDefault="00C04B79">
      <w:pPr>
        <w:pStyle w:val="ListBullet"/>
      </w:pPr>
      <w:r>
        <w:t>Heroes for Hire #2</w:t>
      </w:r>
    </w:p>
    <w:p w:rsidR="00E4654B" w:rsidRDefault="00C04B79">
      <w:pPr>
        <w:pStyle w:val="ListBullet"/>
      </w:pPr>
      <w:r>
        <w:t>Venom: License to Kill #3</w:t>
      </w:r>
    </w:p>
    <w:p w:rsidR="00E4654B" w:rsidRDefault="00C04B79">
      <w:pPr>
        <w:pStyle w:val="ListBullet"/>
      </w:pPr>
      <w:r>
        <w:t>Ka-Zar #4</w:t>
      </w:r>
    </w:p>
    <w:p w:rsidR="00E4654B" w:rsidRDefault="00C04B79">
      <w:pPr>
        <w:pStyle w:val="ListBullet"/>
      </w:pPr>
      <w:r>
        <w:t>Thunderbolts #5</w:t>
      </w:r>
    </w:p>
    <w:p w:rsidR="00E4654B" w:rsidRDefault="00C04B79">
      <w:pPr>
        <w:pStyle w:val="ListBullet"/>
      </w:pPr>
      <w:r>
        <w:t>Elektra #9</w:t>
      </w:r>
    </w:p>
    <w:p w:rsidR="00E4654B" w:rsidRDefault="00C04B79">
      <w:pPr>
        <w:pStyle w:val="ListBullet"/>
      </w:pPr>
      <w:r>
        <w:t>Fantastic Four #10</w:t>
      </w:r>
    </w:p>
    <w:p w:rsidR="00E4654B" w:rsidRDefault="00C04B79">
      <w:pPr>
        <w:pStyle w:val="ListBullet"/>
      </w:pPr>
      <w:r>
        <w:lastRenderedPageBreak/>
        <w:t>Iron Man #10</w:t>
      </w:r>
    </w:p>
    <w:p w:rsidR="00E4654B" w:rsidRDefault="00C04B79">
      <w:pPr>
        <w:pStyle w:val="ListBullet"/>
      </w:pPr>
      <w:r>
        <w:t>Uncanny Origins #12</w:t>
      </w:r>
    </w:p>
    <w:p w:rsidR="00E4654B" w:rsidRDefault="00C04B79">
      <w:pPr>
        <w:pStyle w:val="ListBullet"/>
      </w:pPr>
      <w:r>
        <w:t>Sensational Spider-Man #18</w:t>
      </w:r>
    </w:p>
    <w:p w:rsidR="00E4654B" w:rsidRDefault="00C04B79">
      <w:pPr>
        <w:pStyle w:val="ListBullet"/>
      </w:pPr>
      <w:r>
        <w:t>X-Man #29</w:t>
      </w:r>
    </w:p>
    <w:p w:rsidR="00E4654B" w:rsidRDefault="00C04B79">
      <w:pPr>
        <w:pStyle w:val="ListBullet"/>
      </w:pPr>
      <w:r>
        <w:t>X-Men #66</w:t>
      </w:r>
    </w:p>
    <w:p w:rsidR="00E4654B" w:rsidRDefault="00C04B79">
      <w:pPr>
        <w:pStyle w:val="ListBullet"/>
      </w:pPr>
      <w:r>
        <w:t>X-Force #68</w:t>
      </w:r>
    </w:p>
    <w:p w:rsidR="00E4654B" w:rsidRDefault="00C04B79">
      <w:pPr>
        <w:pStyle w:val="ListBullet"/>
      </w:pPr>
      <w:r>
        <w:t>Spider-Man #82</w:t>
      </w:r>
    </w:p>
    <w:p w:rsidR="00E4654B" w:rsidRDefault="00C04B79">
      <w:pPr>
        <w:pStyle w:val="ListBullet"/>
      </w:pPr>
      <w:r>
        <w:t>What If? #99</w:t>
      </w:r>
    </w:p>
    <w:p w:rsidR="00E4654B" w:rsidRDefault="00C04B79">
      <w:pPr>
        <w:pStyle w:val="ListBullet"/>
      </w:pPr>
      <w:r>
        <w:t>Silver Surfer #130</w:t>
      </w:r>
    </w:p>
    <w:p w:rsidR="00E4654B" w:rsidRDefault="00C04B79">
      <w:pPr>
        <w:pStyle w:val="ListBullet"/>
      </w:pPr>
      <w:r>
        <w:t>X-Factor #136</w:t>
      </w:r>
    </w:p>
    <w:p w:rsidR="00E4654B" w:rsidRDefault="00C04B79">
      <w:pPr>
        <w:pStyle w:val="ListBullet"/>
      </w:pPr>
      <w:r>
        <w:t>Peter Parker, the Spectacular Spider-Man #248</w:t>
      </w:r>
    </w:p>
    <w:p w:rsidR="00E4654B" w:rsidRDefault="00C04B79">
      <w:pPr>
        <w:pStyle w:val="ListBullet"/>
      </w:pPr>
      <w:r>
        <w:t>Uncanny X-Men #346</w:t>
      </w:r>
    </w:p>
    <w:p w:rsidR="00E4654B" w:rsidRDefault="00C04B79">
      <w:pPr>
        <w:pStyle w:val="ListBullet"/>
      </w:pPr>
      <w:r>
        <w:t>The Amazing Spider-Man #425</w:t>
      </w:r>
    </w:p>
    <w:p w:rsidR="00E4654B" w:rsidRDefault="00C04B79">
      <w:pPr>
        <w:pStyle w:val="ListBullet"/>
      </w:pPr>
      <w:r>
        <w:t>Incredible Hulk #455</w:t>
      </w:r>
    </w:p>
    <w:p w:rsidR="00E4654B" w:rsidRDefault="00C04B79">
      <w:pPr>
        <w:pStyle w:val="ListBullet"/>
      </w:pPr>
      <w:r>
        <w:t>Journey Into Mystery #511</w:t>
      </w:r>
    </w:p>
    <w:p w:rsidR="00E4654B" w:rsidRDefault="00C04B79">
      <w:pPr>
        <w:pStyle w:val="Heading3"/>
      </w:pPr>
      <w:r>
        <w:t>September, 1997</w:t>
      </w:r>
    </w:p>
    <w:p w:rsidR="00E4654B" w:rsidRDefault="00C04B79">
      <w:r>
        <w:t xml:space="preserve">Number of comics published this month: </w:t>
      </w:r>
      <w:r>
        <w:rPr>
          <w:b/>
        </w:rPr>
        <w:t>34</w:t>
      </w:r>
    </w:p>
    <w:p w:rsidR="00E4654B" w:rsidRDefault="00C04B79">
      <w:pPr>
        <w:pStyle w:val="ListBullet"/>
      </w:pPr>
      <w:r>
        <w:t>Star Wars: Dark Force Rising #5</w:t>
      </w:r>
    </w:p>
    <w:p w:rsidR="00E4654B" w:rsidRDefault="00C04B79">
      <w:pPr>
        <w:pStyle w:val="ListBullet"/>
      </w:pPr>
      <w:r>
        <w:t>Star Wars: Tales of the Jedi - The Fall of the Sith Empire #4</w:t>
      </w:r>
    </w:p>
    <w:p w:rsidR="00E4654B" w:rsidRDefault="00C04B79">
      <w:pPr>
        <w:pStyle w:val="ListBullet"/>
      </w:pPr>
      <w:r>
        <w:t>Deadpool #8</w:t>
      </w:r>
    </w:p>
    <w:p w:rsidR="00E4654B" w:rsidRDefault="00C04B79">
      <w:pPr>
        <w:pStyle w:val="ListBullet"/>
      </w:pPr>
      <w:r>
        <w:t>Captain America #11</w:t>
      </w:r>
    </w:p>
    <w:p w:rsidR="00E4654B" w:rsidRDefault="00C04B79">
      <w:pPr>
        <w:pStyle w:val="ListBullet"/>
      </w:pPr>
      <w:r>
        <w:t>Avengers #11</w:t>
      </w:r>
    </w:p>
    <w:p w:rsidR="00E4654B" w:rsidRDefault="00C04B79">
      <w:pPr>
        <w:pStyle w:val="ListBullet"/>
      </w:pPr>
      <w:r>
        <w:t>Untold Tales of Spider-Man #24</w:t>
      </w:r>
    </w:p>
    <w:p w:rsidR="00E4654B" w:rsidRDefault="00C04B79">
      <w:pPr>
        <w:pStyle w:val="ListBullet"/>
      </w:pPr>
      <w:r>
        <w:t>X-Man #30</w:t>
      </w:r>
    </w:p>
    <w:p w:rsidR="00E4654B" w:rsidRDefault="00C04B79">
      <w:pPr>
        <w:pStyle w:val="ListBullet"/>
      </w:pPr>
      <w:r>
        <w:t>Generation X #30</w:t>
      </w:r>
    </w:p>
    <w:p w:rsidR="00E4654B" w:rsidRDefault="00C04B79">
      <w:pPr>
        <w:pStyle w:val="ListBullet"/>
      </w:pPr>
      <w:r>
        <w:t>Cable #46</w:t>
      </w:r>
    </w:p>
    <w:p w:rsidR="00E4654B" w:rsidRDefault="00C04B79">
      <w:pPr>
        <w:pStyle w:val="ListBullet"/>
      </w:pPr>
      <w:r>
        <w:t>Wolverine #116</w:t>
      </w:r>
    </w:p>
    <w:p w:rsidR="00E4654B" w:rsidRDefault="00C04B79">
      <w:pPr>
        <w:pStyle w:val="ListBullet"/>
      </w:pPr>
      <w:r>
        <w:t>Daredevil #367</w:t>
      </w:r>
    </w:p>
    <w:p w:rsidR="00E4654B" w:rsidRDefault="00C04B79">
      <w:pPr>
        <w:pStyle w:val="ListBullet"/>
      </w:pPr>
      <w:r>
        <w:t>Star Wars: Droids - The Protocol Offensive #1</w:t>
      </w:r>
    </w:p>
    <w:p w:rsidR="00E4654B" w:rsidRDefault="00C04B79">
      <w:pPr>
        <w:pStyle w:val="ListBullet"/>
      </w:pPr>
      <w:r>
        <w:t>Star Wars: X-Wing Rogue Squadron #22</w:t>
      </w:r>
    </w:p>
    <w:p w:rsidR="00E4654B" w:rsidRDefault="00C04B79">
      <w:pPr>
        <w:pStyle w:val="ListBullet"/>
      </w:pPr>
      <w:r>
        <w:t>Venom: Sign of the Boss #1</w:t>
      </w:r>
    </w:p>
    <w:p w:rsidR="00E4654B" w:rsidRDefault="00C04B79">
      <w:pPr>
        <w:pStyle w:val="ListBullet"/>
      </w:pPr>
      <w:r>
        <w:t>Heroes for Hire #3</w:t>
      </w:r>
    </w:p>
    <w:p w:rsidR="00E4654B" w:rsidRDefault="00C04B79">
      <w:pPr>
        <w:pStyle w:val="ListBullet"/>
      </w:pPr>
      <w:r>
        <w:t>Ka-Zar #5</w:t>
      </w:r>
    </w:p>
    <w:p w:rsidR="00E4654B" w:rsidRDefault="00C04B79">
      <w:pPr>
        <w:pStyle w:val="ListBullet"/>
      </w:pPr>
      <w:r>
        <w:t>Thunderbolts #6</w:t>
      </w:r>
    </w:p>
    <w:p w:rsidR="00E4654B" w:rsidRDefault="00C04B79">
      <w:pPr>
        <w:pStyle w:val="ListBullet"/>
      </w:pPr>
      <w:r>
        <w:t>Elektra #10</w:t>
      </w:r>
    </w:p>
    <w:p w:rsidR="00E4654B" w:rsidRDefault="00C04B79">
      <w:pPr>
        <w:pStyle w:val="ListBullet"/>
      </w:pPr>
      <w:r>
        <w:t>Fantastic Four #11</w:t>
      </w:r>
    </w:p>
    <w:p w:rsidR="00E4654B" w:rsidRDefault="00C04B79">
      <w:pPr>
        <w:pStyle w:val="ListBullet"/>
      </w:pPr>
      <w:r>
        <w:t>Iron Man #11</w:t>
      </w:r>
    </w:p>
    <w:p w:rsidR="00E4654B" w:rsidRDefault="00C04B79">
      <w:pPr>
        <w:pStyle w:val="ListBullet"/>
      </w:pPr>
      <w:r>
        <w:t>Uncanny Origins #13</w:t>
      </w:r>
    </w:p>
    <w:p w:rsidR="00E4654B" w:rsidRDefault="00C04B79">
      <w:pPr>
        <w:pStyle w:val="ListBullet"/>
      </w:pPr>
      <w:r>
        <w:t>X-Men Unlimited #16</w:t>
      </w:r>
    </w:p>
    <w:p w:rsidR="00E4654B" w:rsidRDefault="00C04B79">
      <w:pPr>
        <w:pStyle w:val="ListBullet"/>
      </w:pPr>
      <w:r>
        <w:t>Sensational Spider-Man #19</w:t>
      </w:r>
    </w:p>
    <w:p w:rsidR="00E4654B" w:rsidRDefault="00C04B79">
      <w:pPr>
        <w:pStyle w:val="ListBullet"/>
      </w:pPr>
      <w:r>
        <w:lastRenderedPageBreak/>
        <w:t>X-Men #67</w:t>
      </w:r>
    </w:p>
    <w:p w:rsidR="00E4654B" w:rsidRDefault="00C04B79">
      <w:pPr>
        <w:pStyle w:val="ListBullet"/>
      </w:pPr>
      <w:r>
        <w:t>X-Force #69</w:t>
      </w:r>
    </w:p>
    <w:p w:rsidR="00E4654B" w:rsidRDefault="00C04B79">
      <w:pPr>
        <w:pStyle w:val="ListBullet"/>
      </w:pPr>
      <w:r>
        <w:t>Spider-Man #83</w:t>
      </w:r>
    </w:p>
    <w:p w:rsidR="00E4654B" w:rsidRDefault="00C04B79">
      <w:pPr>
        <w:pStyle w:val="ListBullet"/>
      </w:pPr>
      <w:r>
        <w:t>What If? #100</w:t>
      </w:r>
    </w:p>
    <w:p w:rsidR="00E4654B" w:rsidRDefault="00C04B79">
      <w:pPr>
        <w:pStyle w:val="ListBullet"/>
      </w:pPr>
      <w:r>
        <w:t>Excalibur #112</w:t>
      </w:r>
    </w:p>
    <w:p w:rsidR="00E4654B" w:rsidRDefault="00C04B79">
      <w:pPr>
        <w:pStyle w:val="ListBullet"/>
      </w:pPr>
      <w:r>
        <w:t>Silver Surfer #131</w:t>
      </w:r>
    </w:p>
    <w:p w:rsidR="00E4654B" w:rsidRDefault="00C04B79">
      <w:pPr>
        <w:pStyle w:val="ListBullet"/>
      </w:pPr>
      <w:r>
        <w:t>X-Factor #137</w:t>
      </w:r>
    </w:p>
    <w:p w:rsidR="00E4654B" w:rsidRDefault="00C04B79">
      <w:pPr>
        <w:pStyle w:val="ListBullet"/>
      </w:pPr>
      <w:r>
        <w:t>Peter Parker, the Spectacular Spider-Man #249</w:t>
      </w:r>
    </w:p>
    <w:p w:rsidR="00E4654B" w:rsidRDefault="00C04B79">
      <w:pPr>
        <w:pStyle w:val="ListBullet"/>
      </w:pPr>
      <w:r>
        <w:t>Uncanny X-Men #347</w:t>
      </w:r>
    </w:p>
    <w:p w:rsidR="00E4654B" w:rsidRDefault="00C04B79">
      <w:pPr>
        <w:pStyle w:val="ListBullet"/>
      </w:pPr>
      <w:r>
        <w:t>The Amazing Spider-Man #426</w:t>
      </w:r>
    </w:p>
    <w:p w:rsidR="00E4654B" w:rsidRDefault="00C04B79">
      <w:pPr>
        <w:pStyle w:val="ListBullet"/>
      </w:pPr>
      <w:r>
        <w:t>Incredible Hulk #456</w:t>
      </w:r>
    </w:p>
    <w:p w:rsidR="00E4654B" w:rsidRDefault="00C04B79">
      <w:pPr>
        <w:pStyle w:val="Heading3"/>
      </w:pPr>
      <w:r>
        <w:t>October, 1997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E4654B" w:rsidRDefault="00C04B79">
      <w:pPr>
        <w:pStyle w:val="ListBullet"/>
      </w:pPr>
      <w:r>
        <w:t>Star Wars: Dark Force Rising #6</w:t>
      </w:r>
    </w:p>
    <w:p w:rsidR="00E4654B" w:rsidRDefault="00C04B79">
      <w:pPr>
        <w:pStyle w:val="ListBullet"/>
      </w:pPr>
      <w:r>
        <w:t>Star Wars: Tales of the Jedi - The Fall of the Sith Empire #5</w:t>
      </w:r>
    </w:p>
    <w:p w:rsidR="00E4654B" w:rsidRDefault="00C04B79">
      <w:pPr>
        <w:pStyle w:val="ListBullet"/>
      </w:pPr>
      <w:r>
        <w:t>Deadpool #9</w:t>
      </w:r>
    </w:p>
    <w:p w:rsidR="00E4654B" w:rsidRDefault="00C04B79">
      <w:pPr>
        <w:pStyle w:val="ListBullet"/>
      </w:pPr>
      <w:r>
        <w:t>Captain America #12</w:t>
      </w:r>
    </w:p>
    <w:p w:rsidR="00E4654B" w:rsidRDefault="00C04B79">
      <w:pPr>
        <w:pStyle w:val="ListBullet"/>
      </w:pPr>
      <w:r>
        <w:t>Avengers #12</w:t>
      </w:r>
    </w:p>
    <w:p w:rsidR="00E4654B" w:rsidRDefault="00C04B79">
      <w:pPr>
        <w:pStyle w:val="ListBullet"/>
      </w:pPr>
      <w:r>
        <w:t>Untold Tales of Spider-Man #25</w:t>
      </w:r>
    </w:p>
    <w:p w:rsidR="00E4654B" w:rsidRDefault="00C04B79">
      <w:pPr>
        <w:pStyle w:val="ListBullet"/>
      </w:pPr>
      <w:r>
        <w:t>Generation X #31</w:t>
      </w:r>
    </w:p>
    <w:p w:rsidR="00E4654B" w:rsidRDefault="00C04B79">
      <w:pPr>
        <w:pStyle w:val="ListBullet"/>
      </w:pPr>
      <w:r>
        <w:t>Cable #47</w:t>
      </w:r>
    </w:p>
    <w:p w:rsidR="00E4654B" w:rsidRDefault="00C04B79">
      <w:pPr>
        <w:pStyle w:val="ListBullet"/>
      </w:pPr>
      <w:r>
        <w:t>Wolverine #117</w:t>
      </w:r>
    </w:p>
    <w:p w:rsidR="00E4654B" w:rsidRDefault="00C04B79">
      <w:pPr>
        <w:pStyle w:val="ListBullet"/>
      </w:pPr>
      <w:r>
        <w:t>Daredevil #368</w:t>
      </w:r>
    </w:p>
    <w:p w:rsidR="00E4654B" w:rsidRDefault="00C04B79">
      <w:pPr>
        <w:pStyle w:val="ListBullet"/>
      </w:pPr>
      <w:r>
        <w:t>Venom: Sign of the Boss #2</w:t>
      </w:r>
    </w:p>
    <w:p w:rsidR="00E4654B" w:rsidRDefault="00C04B79">
      <w:pPr>
        <w:pStyle w:val="ListBullet"/>
      </w:pPr>
      <w:r>
        <w:t>Heroes for Hire #4</w:t>
      </w:r>
    </w:p>
    <w:p w:rsidR="00E4654B" w:rsidRDefault="00C04B79">
      <w:pPr>
        <w:pStyle w:val="ListBullet"/>
      </w:pPr>
      <w:r>
        <w:t>Ka-Zar #6</w:t>
      </w:r>
    </w:p>
    <w:p w:rsidR="00E4654B" w:rsidRDefault="00C04B79">
      <w:pPr>
        <w:pStyle w:val="ListBullet"/>
      </w:pPr>
      <w:r>
        <w:t>Thunderbolts #7</w:t>
      </w:r>
    </w:p>
    <w:p w:rsidR="00E4654B" w:rsidRDefault="00C04B79">
      <w:pPr>
        <w:pStyle w:val="ListBullet"/>
      </w:pPr>
      <w:r>
        <w:t>Elektra #11</w:t>
      </w:r>
    </w:p>
    <w:p w:rsidR="00E4654B" w:rsidRDefault="00C04B79">
      <w:pPr>
        <w:pStyle w:val="ListBullet"/>
      </w:pPr>
      <w:r>
        <w:t>Fantastic Four #12</w:t>
      </w:r>
    </w:p>
    <w:p w:rsidR="00E4654B" w:rsidRDefault="00C04B79">
      <w:pPr>
        <w:pStyle w:val="ListBullet"/>
      </w:pPr>
      <w:r>
        <w:t>Iron Man #12</w:t>
      </w:r>
    </w:p>
    <w:p w:rsidR="00E4654B" w:rsidRDefault="00C04B79">
      <w:pPr>
        <w:pStyle w:val="ListBullet"/>
      </w:pPr>
      <w:r>
        <w:t>Uncanny Origins #14</w:t>
      </w:r>
    </w:p>
    <w:p w:rsidR="00E4654B" w:rsidRDefault="00C04B79">
      <w:pPr>
        <w:pStyle w:val="ListBullet"/>
      </w:pPr>
      <w:r>
        <w:t>Sensational Spider-Man #20</w:t>
      </w:r>
    </w:p>
    <w:p w:rsidR="00E4654B" w:rsidRDefault="00C04B79">
      <w:pPr>
        <w:pStyle w:val="ListBullet"/>
      </w:pPr>
      <w:r>
        <w:t>Star Wars: X-Wing Rogue Squadron #23</w:t>
      </w:r>
    </w:p>
    <w:p w:rsidR="00E4654B" w:rsidRDefault="00C04B79">
      <w:pPr>
        <w:pStyle w:val="ListBullet"/>
      </w:pPr>
      <w:r>
        <w:t>X-Man #31</w:t>
      </w:r>
    </w:p>
    <w:p w:rsidR="00E4654B" w:rsidRDefault="00C04B79">
      <w:pPr>
        <w:pStyle w:val="ListBullet"/>
      </w:pPr>
      <w:r>
        <w:t>X-Men #68</w:t>
      </w:r>
    </w:p>
    <w:p w:rsidR="00E4654B" w:rsidRDefault="00C04B79">
      <w:pPr>
        <w:pStyle w:val="ListBullet"/>
      </w:pPr>
      <w:r>
        <w:t>X-Force #70</w:t>
      </w:r>
    </w:p>
    <w:p w:rsidR="00E4654B" w:rsidRDefault="00C04B79">
      <w:pPr>
        <w:pStyle w:val="ListBullet"/>
      </w:pPr>
      <w:r>
        <w:t>Spider-Man #84</w:t>
      </w:r>
    </w:p>
    <w:p w:rsidR="00E4654B" w:rsidRDefault="00C04B79">
      <w:pPr>
        <w:pStyle w:val="ListBullet"/>
      </w:pPr>
      <w:r>
        <w:t>What If? #101</w:t>
      </w:r>
    </w:p>
    <w:p w:rsidR="00E4654B" w:rsidRDefault="00C04B79">
      <w:pPr>
        <w:pStyle w:val="ListBullet"/>
      </w:pPr>
      <w:r>
        <w:t>Excalibur #113</w:t>
      </w:r>
    </w:p>
    <w:p w:rsidR="00E4654B" w:rsidRDefault="00C04B79">
      <w:pPr>
        <w:pStyle w:val="ListBullet"/>
      </w:pPr>
      <w:r>
        <w:t>Silver Surfer #132</w:t>
      </w:r>
    </w:p>
    <w:p w:rsidR="00E4654B" w:rsidRDefault="00C04B79">
      <w:pPr>
        <w:pStyle w:val="ListBullet"/>
      </w:pPr>
      <w:r>
        <w:lastRenderedPageBreak/>
        <w:t>X-Factor #138</w:t>
      </w:r>
    </w:p>
    <w:p w:rsidR="00E4654B" w:rsidRDefault="00C04B79">
      <w:pPr>
        <w:pStyle w:val="ListBullet"/>
      </w:pPr>
      <w:r>
        <w:t>Peter Parker, the Spectacular Spider-Man #250</w:t>
      </w:r>
    </w:p>
    <w:p w:rsidR="00E4654B" w:rsidRDefault="00C04B79">
      <w:pPr>
        <w:pStyle w:val="ListBullet"/>
      </w:pPr>
      <w:r>
        <w:t>Uncanny X-Men #348</w:t>
      </w:r>
    </w:p>
    <w:p w:rsidR="00E4654B" w:rsidRDefault="00C04B79">
      <w:pPr>
        <w:pStyle w:val="ListBullet"/>
      </w:pPr>
      <w:r>
        <w:t>The Amazing Spider-Man #427</w:t>
      </w:r>
    </w:p>
    <w:p w:rsidR="00E4654B" w:rsidRDefault="00C04B79">
      <w:pPr>
        <w:pStyle w:val="ListBullet"/>
      </w:pPr>
      <w:r>
        <w:t>Incredible Hulk #457</w:t>
      </w:r>
    </w:p>
    <w:p w:rsidR="00E4654B" w:rsidRDefault="00C04B79">
      <w:pPr>
        <w:pStyle w:val="ListBullet"/>
      </w:pPr>
      <w:r>
        <w:t>Journey Into Mystery #513</w:t>
      </w:r>
    </w:p>
    <w:p w:rsidR="00E4654B" w:rsidRDefault="00C04B79">
      <w:pPr>
        <w:pStyle w:val="Heading3"/>
      </w:pPr>
      <w:r>
        <w:t>November, 1997</w:t>
      </w:r>
    </w:p>
    <w:p w:rsidR="00E4654B" w:rsidRDefault="00C04B79">
      <w:r>
        <w:t xml:space="preserve">Number of comics published this month: </w:t>
      </w:r>
      <w:r>
        <w:rPr>
          <w:b/>
        </w:rPr>
        <w:t>28</w:t>
      </w:r>
    </w:p>
    <w:p w:rsidR="00E4654B" w:rsidRDefault="00C04B79">
      <w:pPr>
        <w:pStyle w:val="ListBullet"/>
      </w:pPr>
      <w:r>
        <w:t>Star Wars: The Last Command #1</w:t>
      </w:r>
    </w:p>
    <w:p w:rsidR="00E4654B" w:rsidRDefault="00C04B79">
      <w:pPr>
        <w:pStyle w:val="ListBullet"/>
      </w:pPr>
      <w:r>
        <w:t>Star Wars: Shadow Stalker #1</w:t>
      </w:r>
    </w:p>
    <w:p w:rsidR="00E4654B" w:rsidRDefault="00C04B79">
      <w:pPr>
        <w:pStyle w:val="ListBullet"/>
      </w:pPr>
      <w:r>
        <w:t>Deadpool #10</w:t>
      </w:r>
    </w:p>
    <w:p w:rsidR="00E4654B" w:rsidRDefault="00C04B79">
      <w:pPr>
        <w:pStyle w:val="ListBullet"/>
      </w:pPr>
      <w:r>
        <w:t>Generation X #32</w:t>
      </w:r>
    </w:p>
    <w:p w:rsidR="00E4654B" w:rsidRDefault="00C04B79">
      <w:pPr>
        <w:pStyle w:val="ListBullet"/>
      </w:pPr>
      <w:r>
        <w:t>Wolverine #118</w:t>
      </w:r>
    </w:p>
    <w:p w:rsidR="00E4654B" w:rsidRDefault="00C04B79">
      <w:pPr>
        <w:pStyle w:val="ListBullet"/>
      </w:pPr>
      <w:r>
        <w:t>Daredevil #369</w:t>
      </w:r>
    </w:p>
    <w:p w:rsidR="00E4654B" w:rsidRDefault="00C04B79">
      <w:pPr>
        <w:pStyle w:val="ListBullet"/>
      </w:pPr>
      <w:r>
        <w:t>Star Wars: X-Wing Rogue Squadron #24</w:t>
      </w:r>
    </w:p>
    <w:p w:rsidR="00E4654B" w:rsidRDefault="00C04B79">
      <w:pPr>
        <w:pStyle w:val="ListBullet"/>
      </w:pPr>
      <w:r>
        <w:t>Quicksilver #1</w:t>
      </w:r>
    </w:p>
    <w:p w:rsidR="00E4654B" w:rsidRDefault="00C04B79">
      <w:pPr>
        <w:pStyle w:val="ListBullet"/>
      </w:pPr>
      <w:r>
        <w:t>Venom: The Finale #1</w:t>
      </w:r>
    </w:p>
    <w:p w:rsidR="00E4654B" w:rsidRDefault="00C04B79">
      <w:pPr>
        <w:pStyle w:val="ListBullet"/>
      </w:pPr>
      <w:r>
        <w:t>Heroes for Hire #5</w:t>
      </w:r>
    </w:p>
    <w:p w:rsidR="00E4654B" w:rsidRDefault="00C04B79">
      <w:pPr>
        <w:pStyle w:val="ListBullet"/>
      </w:pPr>
      <w:r>
        <w:t>Ka-Zar #7</w:t>
      </w:r>
    </w:p>
    <w:p w:rsidR="00E4654B" w:rsidRDefault="00C04B79">
      <w:pPr>
        <w:pStyle w:val="ListBullet"/>
      </w:pPr>
      <w:r>
        <w:t>Thunderbolts #8</w:t>
      </w:r>
    </w:p>
    <w:p w:rsidR="00E4654B" w:rsidRDefault="00C04B79">
      <w:pPr>
        <w:pStyle w:val="ListBullet"/>
      </w:pPr>
      <w:r>
        <w:t>Elektra #12</w:t>
      </w:r>
    </w:p>
    <w:p w:rsidR="00E4654B" w:rsidRDefault="00C04B79">
      <w:pPr>
        <w:pStyle w:val="ListBullet"/>
      </w:pPr>
      <w:r>
        <w:t>Sensational Spider-Man #21</w:t>
      </w:r>
    </w:p>
    <w:p w:rsidR="00E4654B" w:rsidRDefault="00C04B79">
      <w:pPr>
        <w:pStyle w:val="ListBullet"/>
      </w:pPr>
      <w:r>
        <w:t>X-Man #32</w:t>
      </w:r>
    </w:p>
    <w:p w:rsidR="00E4654B" w:rsidRDefault="00C04B79">
      <w:pPr>
        <w:pStyle w:val="ListBullet"/>
      </w:pPr>
      <w:r>
        <w:t>Cable #48</w:t>
      </w:r>
    </w:p>
    <w:p w:rsidR="00E4654B" w:rsidRDefault="00C04B79">
      <w:pPr>
        <w:pStyle w:val="ListBullet"/>
      </w:pPr>
      <w:r>
        <w:t>X-Men #69</w:t>
      </w:r>
    </w:p>
    <w:p w:rsidR="00E4654B" w:rsidRDefault="00C04B79">
      <w:pPr>
        <w:pStyle w:val="ListBullet"/>
      </w:pPr>
      <w:r>
        <w:t>X-Force #71</w:t>
      </w:r>
    </w:p>
    <w:p w:rsidR="00E4654B" w:rsidRDefault="00C04B79">
      <w:pPr>
        <w:pStyle w:val="ListBullet"/>
      </w:pPr>
      <w:r>
        <w:t>Spider-Man #85</w:t>
      </w:r>
    </w:p>
    <w:p w:rsidR="00E4654B" w:rsidRDefault="00C04B79">
      <w:pPr>
        <w:pStyle w:val="ListBullet"/>
      </w:pPr>
      <w:r>
        <w:t>What If? #102</w:t>
      </w:r>
    </w:p>
    <w:p w:rsidR="00E4654B" w:rsidRDefault="00C04B79">
      <w:pPr>
        <w:pStyle w:val="ListBullet"/>
      </w:pPr>
      <w:r>
        <w:t>Excalibur #114</w:t>
      </w:r>
    </w:p>
    <w:p w:rsidR="00E4654B" w:rsidRDefault="00C04B79">
      <w:pPr>
        <w:pStyle w:val="ListBullet"/>
      </w:pPr>
      <w:r>
        <w:t>Silver Surfer #133</w:t>
      </w:r>
    </w:p>
    <w:p w:rsidR="00E4654B" w:rsidRDefault="00C04B79">
      <w:pPr>
        <w:pStyle w:val="ListBullet"/>
      </w:pPr>
      <w:r>
        <w:t>X-Factor #139</w:t>
      </w:r>
    </w:p>
    <w:p w:rsidR="00E4654B" w:rsidRDefault="00C04B79">
      <w:pPr>
        <w:pStyle w:val="ListBullet"/>
      </w:pPr>
      <w:r>
        <w:t>Peter Parker, the Spectacular Spider-Man #251</w:t>
      </w:r>
    </w:p>
    <w:p w:rsidR="00E4654B" w:rsidRDefault="00C04B79">
      <w:pPr>
        <w:pStyle w:val="ListBullet"/>
      </w:pPr>
      <w:r>
        <w:t>Uncanny X-Men #349</w:t>
      </w:r>
    </w:p>
    <w:p w:rsidR="00E4654B" w:rsidRDefault="00C04B79">
      <w:pPr>
        <w:pStyle w:val="ListBullet"/>
      </w:pPr>
      <w:r>
        <w:t>The Amazing Spider-Man #428</w:t>
      </w:r>
    </w:p>
    <w:p w:rsidR="00E4654B" w:rsidRDefault="00C04B79">
      <w:pPr>
        <w:pStyle w:val="ListBullet"/>
      </w:pPr>
      <w:r>
        <w:t>Incredible Hulk #458</w:t>
      </w:r>
    </w:p>
    <w:p w:rsidR="00E4654B" w:rsidRDefault="00C04B79">
      <w:pPr>
        <w:pStyle w:val="ListBullet"/>
      </w:pPr>
      <w:r>
        <w:t>Journey Into Mystery #514</w:t>
      </w:r>
    </w:p>
    <w:p w:rsidR="00E4654B" w:rsidRDefault="00C04B79">
      <w:pPr>
        <w:pStyle w:val="Heading3"/>
      </w:pPr>
      <w:r>
        <w:t>December, 1997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E4654B" w:rsidRDefault="00C04B79">
      <w:pPr>
        <w:pStyle w:val="ListBullet"/>
      </w:pPr>
      <w:r>
        <w:t>Heroes Reborn: The Return #3</w:t>
      </w:r>
    </w:p>
    <w:p w:rsidR="00E4654B" w:rsidRDefault="00C04B79">
      <w:pPr>
        <w:pStyle w:val="ListBullet"/>
      </w:pPr>
      <w:r>
        <w:lastRenderedPageBreak/>
        <w:t>Star Wars: The Last Command #2</w:t>
      </w:r>
    </w:p>
    <w:p w:rsidR="00E4654B" w:rsidRDefault="00C04B79">
      <w:pPr>
        <w:pStyle w:val="ListBullet"/>
      </w:pPr>
      <w:r>
        <w:t>Heroes Reborn: The Return #2</w:t>
      </w:r>
    </w:p>
    <w:p w:rsidR="00E4654B" w:rsidRDefault="00C04B79">
      <w:pPr>
        <w:pStyle w:val="ListBullet"/>
      </w:pPr>
      <w:r>
        <w:t>Tales from the Age of Apocalypse: Sinster Bloodlines #1</w:t>
      </w:r>
    </w:p>
    <w:p w:rsidR="00E4654B" w:rsidRDefault="00C04B79">
      <w:pPr>
        <w:pStyle w:val="ListBullet"/>
      </w:pPr>
      <w:r>
        <w:t>Star Wars: Crimson Empire #1</w:t>
      </w:r>
    </w:p>
    <w:p w:rsidR="00E4654B" w:rsidRDefault="00C04B79">
      <w:pPr>
        <w:pStyle w:val="ListBullet"/>
      </w:pPr>
      <w:r>
        <w:t>Deadpool #11</w:t>
      </w:r>
    </w:p>
    <w:p w:rsidR="00E4654B" w:rsidRDefault="00C04B79">
      <w:pPr>
        <w:pStyle w:val="ListBullet"/>
      </w:pPr>
      <w:r>
        <w:t>Generation X #33</w:t>
      </w:r>
    </w:p>
    <w:p w:rsidR="00E4654B" w:rsidRDefault="00C04B79">
      <w:pPr>
        <w:pStyle w:val="ListBullet"/>
      </w:pPr>
      <w:r>
        <w:t>Cable #49</w:t>
      </w:r>
    </w:p>
    <w:p w:rsidR="00E4654B" w:rsidRDefault="00C04B79">
      <w:pPr>
        <w:pStyle w:val="ListBullet"/>
      </w:pPr>
      <w:r>
        <w:t>Ghost Rider #91</w:t>
      </w:r>
    </w:p>
    <w:p w:rsidR="00E4654B" w:rsidRDefault="00C04B79">
      <w:pPr>
        <w:pStyle w:val="ListBullet"/>
      </w:pPr>
      <w:r>
        <w:t>Wolverine #119</w:t>
      </w:r>
    </w:p>
    <w:p w:rsidR="00E4654B" w:rsidRDefault="00C04B79">
      <w:pPr>
        <w:pStyle w:val="ListBullet"/>
      </w:pPr>
      <w:r>
        <w:t>Uncanny X-Men #350</w:t>
      </w:r>
    </w:p>
    <w:p w:rsidR="00E4654B" w:rsidRDefault="00C04B79">
      <w:pPr>
        <w:pStyle w:val="ListBullet"/>
      </w:pPr>
      <w:r>
        <w:t>Daredevil #370</w:t>
      </w:r>
    </w:p>
    <w:p w:rsidR="00E4654B" w:rsidRDefault="00C04B79">
      <w:pPr>
        <w:pStyle w:val="ListBullet"/>
      </w:pPr>
      <w:r>
        <w:t>Star Wars: X-Wing Rogue Squadron #25</w:t>
      </w:r>
    </w:p>
    <w:p w:rsidR="00E4654B" w:rsidRDefault="00C04B79">
      <w:pPr>
        <w:pStyle w:val="ListBullet"/>
      </w:pPr>
      <w:r>
        <w:t>Heroes Reborn: The Return #1</w:t>
      </w:r>
    </w:p>
    <w:p w:rsidR="00E4654B" w:rsidRDefault="00C04B79">
      <w:pPr>
        <w:pStyle w:val="ListBullet"/>
      </w:pPr>
      <w:r>
        <w:t>Quicksilver #2</w:t>
      </w:r>
    </w:p>
    <w:p w:rsidR="00E4654B" w:rsidRDefault="00C04B79">
      <w:pPr>
        <w:pStyle w:val="ListBullet"/>
      </w:pPr>
      <w:r>
        <w:t>Venom: The Finale #2</w:t>
      </w:r>
    </w:p>
    <w:p w:rsidR="00E4654B" w:rsidRDefault="00C04B79">
      <w:pPr>
        <w:pStyle w:val="ListBullet"/>
      </w:pPr>
      <w:r>
        <w:t>Heroes for Hire #6</w:t>
      </w:r>
    </w:p>
    <w:p w:rsidR="00E4654B" w:rsidRDefault="00C04B79">
      <w:pPr>
        <w:pStyle w:val="ListBullet"/>
      </w:pPr>
      <w:r>
        <w:t>Ka-Zar #8</w:t>
      </w:r>
    </w:p>
    <w:p w:rsidR="00E4654B" w:rsidRDefault="00C04B79">
      <w:pPr>
        <w:pStyle w:val="ListBullet"/>
      </w:pPr>
      <w:r>
        <w:t>Thunderbolts #9</w:t>
      </w:r>
    </w:p>
    <w:p w:rsidR="00E4654B" w:rsidRDefault="00C04B79">
      <w:pPr>
        <w:pStyle w:val="ListBullet"/>
      </w:pPr>
      <w:r>
        <w:t>Elektra #13</w:t>
      </w:r>
    </w:p>
    <w:p w:rsidR="00E4654B" w:rsidRDefault="00C04B79">
      <w:pPr>
        <w:pStyle w:val="ListBullet"/>
      </w:pPr>
      <w:r>
        <w:t>X-Men Unlimited #17</w:t>
      </w:r>
    </w:p>
    <w:p w:rsidR="00E4654B" w:rsidRDefault="00C04B79">
      <w:pPr>
        <w:pStyle w:val="ListBullet"/>
      </w:pPr>
      <w:r>
        <w:t>Sensational Spider-Man #22</w:t>
      </w:r>
    </w:p>
    <w:p w:rsidR="00E4654B" w:rsidRDefault="00C04B79">
      <w:pPr>
        <w:pStyle w:val="ListBullet"/>
      </w:pPr>
      <w:r>
        <w:t>X-Man #33</w:t>
      </w:r>
    </w:p>
    <w:p w:rsidR="00E4654B" w:rsidRDefault="00C04B79">
      <w:pPr>
        <w:pStyle w:val="ListBullet"/>
      </w:pPr>
      <w:r>
        <w:t>X-Men #70</w:t>
      </w:r>
    </w:p>
    <w:p w:rsidR="00E4654B" w:rsidRDefault="00C04B79">
      <w:pPr>
        <w:pStyle w:val="ListBullet"/>
      </w:pPr>
      <w:r>
        <w:t>X-Force #72</w:t>
      </w:r>
    </w:p>
    <w:p w:rsidR="00E4654B" w:rsidRDefault="00C04B79">
      <w:pPr>
        <w:pStyle w:val="ListBullet"/>
      </w:pPr>
      <w:r>
        <w:t>Spider-Man #86</w:t>
      </w:r>
    </w:p>
    <w:p w:rsidR="00E4654B" w:rsidRDefault="00C04B79">
      <w:pPr>
        <w:pStyle w:val="ListBullet"/>
      </w:pPr>
      <w:r>
        <w:t>What If? #103</w:t>
      </w:r>
    </w:p>
    <w:p w:rsidR="00E4654B" w:rsidRDefault="00C04B79">
      <w:pPr>
        <w:pStyle w:val="ListBullet"/>
      </w:pPr>
      <w:r>
        <w:t>Excalibur #115</w:t>
      </w:r>
    </w:p>
    <w:p w:rsidR="00E4654B" w:rsidRDefault="00C04B79">
      <w:pPr>
        <w:pStyle w:val="ListBullet"/>
      </w:pPr>
      <w:r>
        <w:t>Silver Surfer #134</w:t>
      </w:r>
    </w:p>
    <w:p w:rsidR="00E4654B" w:rsidRDefault="00C04B79">
      <w:pPr>
        <w:pStyle w:val="ListBullet"/>
      </w:pPr>
      <w:r>
        <w:t>X-Factor #140</w:t>
      </w:r>
    </w:p>
    <w:p w:rsidR="00E4654B" w:rsidRDefault="00C04B79">
      <w:pPr>
        <w:pStyle w:val="ListBullet"/>
      </w:pPr>
      <w:r>
        <w:t>Peter Parker, the Spectacular Spider-Man #252</w:t>
      </w:r>
    </w:p>
    <w:p w:rsidR="00E4654B" w:rsidRDefault="00C04B79">
      <w:pPr>
        <w:pStyle w:val="ListBullet"/>
      </w:pPr>
      <w:r>
        <w:t>The Amazing Spider-Man #429</w:t>
      </w:r>
    </w:p>
    <w:p w:rsidR="00E4654B" w:rsidRDefault="00C04B79">
      <w:pPr>
        <w:pStyle w:val="ListBullet"/>
      </w:pPr>
      <w:r>
        <w:t>Incredible Hulk #459</w:t>
      </w:r>
    </w:p>
    <w:p w:rsidR="00E4654B" w:rsidRDefault="00C04B79">
      <w:pPr>
        <w:pStyle w:val="Heading3"/>
      </w:pPr>
      <w:r>
        <w:t>January, 1998</w:t>
      </w:r>
    </w:p>
    <w:p w:rsidR="00E4654B" w:rsidRDefault="00C04B79">
      <w:r>
        <w:t xml:space="preserve">Number of comics published this month: </w:t>
      </w:r>
      <w:r>
        <w:rPr>
          <w:b/>
        </w:rPr>
        <w:t>39</w:t>
      </w:r>
    </w:p>
    <w:p w:rsidR="00E4654B" w:rsidRDefault="00C04B79">
      <w:pPr>
        <w:pStyle w:val="ListBullet"/>
      </w:pPr>
      <w:r>
        <w:t>Star Wars: Crimson Empire #2</w:t>
      </w:r>
    </w:p>
    <w:p w:rsidR="00E4654B" w:rsidRDefault="00C04B79">
      <w:pPr>
        <w:pStyle w:val="ListBullet"/>
      </w:pPr>
      <w:r>
        <w:t>Fantastic Four #0.5</w:t>
      </w:r>
    </w:p>
    <w:p w:rsidR="00E4654B" w:rsidRDefault="00C04B79">
      <w:pPr>
        <w:pStyle w:val="ListBullet"/>
      </w:pPr>
      <w:r>
        <w:t>Deadpool #12</w:t>
      </w:r>
    </w:p>
    <w:p w:rsidR="00E4654B" w:rsidRDefault="00C04B79">
      <w:pPr>
        <w:pStyle w:val="ListBullet"/>
      </w:pPr>
      <w:r>
        <w:t>Generation X #34</w:t>
      </w:r>
    </w:p>
    <w:p w:rsidR="00E4654B" w:rsidRDefault="00C04B79">
      <w:pPr>
        <w:pStyle w:val="ListBullet"/>
      </w:pPr>
      <w:r>
        <w:t>Cable #50</w:t>
      </w:r>
    </w:p>
    <w:p w:rsidR="00E4654B" w:rsidRDefault="00C04B79">
      <w:pPr>
        <w:pStyle w:val="ListBullet"/>
      </w:pPr>
      <w:r>
        <w:t>Wolverine #120</w:t>
      </w:r>
    </w:p>
    <w:p w:rsidR="00E4654B" w:rsidRDefault="00C04B79">
      <w:pPr>
        <w:pStyle w:val="ListBullet"/>
      </w:pPr>
      <w:r>
        <w:lastRenderedPageBreak/>
        <w:t>Daredevil #371</w:t>
      </w:r>
    </w:p>
    <w:p w:rsidR="00E4654B" w:rsidRDefault="00C04B79">
      <w:pPr>
        <w:pStyle w:val="ListBullet"/>
      </w:pPr>
      <w:r>
        <w:t>Star Wars: X-Wing Rogue Squadron #26</w:t>
      </w:r>
    </w:p>
    <w:p w:rsidR="00E4654B" w:rsidRDefault="00C04B79">
      <w:pPr>
        <w:pStyle w:val="ListBullet"/>
      </w:pPr>
      <w:r>
        <w:t>Thunderbolts #0</w:t>
      </w:r>
    </w:p>
    <w:p w:rsidR="00E4654B" w:rsidRDefault="00C04B79">
      <w:pPr>
        <w:pStyle w:val="ListBullet"/>
      </w:pPr>
      <w:r>
        <w:t>X-Men #0.5</w:t>
      </w:r>
    </w:p>
    <w:p w:rsidR="00E4654B" w:rsidRDefault="00C04B79">
      <w:pPr>
        <w:pStyle w:val="ListBullet"/>
      </w:pPr>
      <w:r>
        <w:t>Deadpool Team-Up #1</w:t>
      </w:r>
    </w:p>
    <w:p w:rsidR="00E4654B" w:rsidRDefault="00C04B79">
      <w:pPr>
        <w:pStyle w:val="ListBullet"/>
      </w:pPr>
      <w:r>
        <w:t>Baby's First Deadpool Book #1</w:t>
      </w:r>
    </w:p>
    <w:p w:rsidR="00E4654B" w:rsidRDefault="00C04B79">
      <w:pPr>
        <w:pStyle w:val="ListBullet"/>
      </w:pPr>
      <w:r>
        <w:t>Captain America &amp; Citizen V Annual #1</w:t>
      </w:r>
    </w:p>
    <w:p w:rsidR="00E4654B" w:rsidRDefault="00C04B79">
      <w:pPr>
        <w:pStyle w:val="ListBullet"/>
      </w:pPr>
      <w:r>
        <w:t>X-Men/Dr. Doom Annual #1</w:t>
      </w:r>
    </w:p>
    <w:p w:rsidR="00E4654B" w:rsidRDefault="00C04B79">
      <w:pPr>
        <w:pStyle w:val="ListBullet"/>
      </w:pPr>
      <w:r>
        <w:t>Captain America #1</w:t>
      </w:r>
    </w:p>
    <w:p w:rsidR="00E4654B" w:rsidRDefault="00C04B79">
      <w:pPr>
        <w:pStyle w:val="ListBullet"/>
      </w:pPr>
      <w:r>
        <w:t>Fantastic Four #1</w:t>
      </w:r>
    </w:p>
    <w:p w:rsidR="00E4654B" w:rsidRDefault="00C04B79">
      <w:pPr>
        <w:pStyle w:val="ListBullet"/>
      </w:pPr>
      <w:r>
        <w:t>Cerebro's Guide to the X-Men #1</w:t>
      </w:r>
    </w:p>
    <w:p w:rsidR="00E4654B" w:rsidRDefault="00C04B79">
      <w:pPr>
        <w:pStyle w:val="ListBullet"/>
      </w:pPr>
      <w:r>
        <w:t>Spider-Man: The Venom Agenda #1</w:t>
      </w:r>
    </w:p>
    <w:p w:rsidR="00E4654B" w:rsidRDefault="00C04B79">
      <w:pPr>
        <w:pStyle w:val="ListBullet"/>
      </w:pPr>
      <w:r>
        <w:t>Fantastic Four Annual #1</w:t>
      </w:r>
    </w:p>
    <w:p w:rsidR="00E4654B" w:rsidRDefault="00C04B79">
      <w:pPr>
        <w:pStyle w:val="ListBullet"/>
      </w:pPr>
      <w:r>
        <w:t>Quicksilver #3</w:t>
      </w:r>
    </w:p>
    <w:p w:rsidR="00E4654B" w:rsidRDefault="00C04B79">
      <w:pPr>
        <w:pStyle w:val="ListBullet"/>
      </w:pPr>
      <w:r>
        <w:t>Venom: The Finale #3</w:t>
      </w:r>
    </w:p>
    <w:p w:rsidR="00E4654B" w:rsidRDefault="00C04B79">
      <w:pPr>
        <w:pStyle w:val="ListBullet"/>
      </w:pPr>
      <w:r>
        <w:t>Heroes Reborn: The Return #4</w:t>
      </w:r>
    </w:p>
    <w:p w:rsidR="00E4654B" w:rsidRDefault="00C04B79">
      <w:pPr>
        <w:pStyle w:val="ListBullet"/>
      </w:pPr>
      <w:r>
        <w:t>Ka-Zar #9</w:t>
      </w:r>
    </w:p>
    <w:p w:rsidR="00E4654B" w:rsidRDefault="00C04B79">
      <w:pPr>
        <w:pStyle w:val="ListBullet"/>
      </w:pPr>
      <w:r>
        <w:t>Thunderbolts #10</w:t>
      </w:r>
    </w:p>
    <w:p w:rsidR="00E4654B" w:rsidRDefault="00C04B79">
      <w:pPr>
        <w:pStyle w:val="ListBullet"/>
      </w:pPr>
      <w:r>
        <w:t>Elektra #14</w:t>
      </w:r>
    </w:p>
    <w:p w:rsidR="00E4654B" w:rsidRDefault="00C04B79">
      <w:pPr>
        <w:pStyle w:val="ListBullet"/>
      </w:pPr>
      <w:r>
        <w:t>Sensational Spider-Man #23</w:t>
      </w:r>
    </w:p>
    <w:p w:rsidR="00E4654B" w:rsidRDefault="00C04B79">
      <w:pPr>
        <w:pStyle w:val="ListBullet"/>
      </w:pPr>
      <w:r>
        <w:t>X-Man #34</w:t>
      </w:r>
    </w:p>
    <w:p w:rsidR="00E4654B" w:rsidRDefault="00C04B79">
      <w:pPr>
        <w:pStyle w:val="ListBullet"/>
      </w:pPr>
      <w:r>
        <w:t>X-Men #71</w:t>
      </w:r>
    </w:p>
    <w:p w:rsidR="00E4654B" w:rsidRDefault="00C04B79">
      <w:pPr>
        <w:pStyle w:val="ListBullet"/>
      </w:pPr>
      <w:r>
        <w:t>X-Force #73</w:t>
      </w:r>
    </w:p>
    <w:p w:rsidR="00E4654B" w:rsidRDefault="00C04B79">
      <w:pPr>
        <w:pStyle w:val="ListBullet"/>
      </w:pPr>
      <w:r>
        <w:t>Spider-Man #87</w:t>
      </w:r>
    </w:p>
    <w:p w:rsidR="00E4654B" w:rsidRDefault="00C04B79">
      <w:pPr>
        <w:pStyle w:val="ListBullet"/>
      </w:pPr>
      <w:r>
        <w:t>What If? #104</w:t>
      </w:r>
    </w:p>
    <w:p w:rsidR="00E4654B" w:rsidRDefault="00C04B79">
      <w:pPr>
        <w:pStyle w:val="ListBullet"/>
      </w:pPr>
      <w:r>
        <w:t>Excalibur #116</w:t>
      </w:r>
    </w:p>
    <w:p w:rsidR="00E4654B" w:rsidRDefault="00C04B79">
      <w:pPr>
        <w:pStyle w:val="ListBullet"/>
      </w:pPr>
      <w:r>
        <w:t>Silver Surfer #135</w:t>
      </w:r>
    </w:p>
    <w:p w:rsidR="00E4654B" w:rsidRDefault="00C04B79">
      <w:pPr>
        <w:pStyle w:val="ListBullet"/>
      </w:pPr>
      <w:r>
        <w:t>X-Factor #141</w:t>
      </w:r>
    </w:p>
    <w:p w:rsidR="00E4654B" w:rsidRDefault="00C04B79">
      <w:pPr>
        <w:pStyle w:val="ListBullet"/>
      </w:pPr>
      <w:r>
        <w:t>Peter Parker, the Spectacular Spider-Man #253</w:t>
      </w:r>
    </w:p>
    <w:p w:rsidR="00E4654B" w:rsidRDefault="00C04B79">
      <w:pPr>
        <w:pStyle w:val="ListBullet"/>
      </w:pPr>
      <w:r>
        <w:t>Uncanny X-Men #351</w:t>
      </w:r>
    </w:p>
    <w:p w:rsidR="00E4654B" w:rsidRDefault="00C04B79">
      <w:pPr>
        <w:pStyle w:val="ListBullet"/>
      </w:pPr>
      <w:r>
        <w:t>The Amazing Spider-Man #430</w:t>
      </w:r>
    </w:p>
    <w:p w:rsidR="00E4654B" w:rsidRDefault="00C04B79">
      <w:pPr>
        <w:pStyle w:val="ListBullet"/>
      </w:pPr>
      <w:r>
        <w:t>Incredible Hulk #460</w:t>
      </w:r>
    </w:p>
    <w:p w:rsidR="00E4654B" w:rsidRDefault="00C04B79">
      <w:pPr>
        <w:pStyle w:val="ListBullet"/>
      </w:pPr>
      <w:r>
        <w:t>Journey Into Mystery #516</w:t>
      </w:r>
    </w:p>
    <w:p w:rsidR="00E4654B" w:rsidRDefault="00C04B79">
      <w:pPr>
        <w:pStyle w:val="Heading3"/>
      </w:pPr>
      <w:r>
        <w:t>February, 1998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E4654B" w:rsidRDefault="00C04B79">
      <w:pPr>
        <w:pStyle w:val="ListBullet"/>
      </w:pPr>
      <w:r>
        <w:t>Star Wars: Crimson Empire #3</w:t>
      </w:r>
    </w:p>
    <w:p w:rsidR="00E4654B" w:rsidRDefault="00C04B79">
      <w:pPr>
        <w:pStyle w:val="ListBullet"/>
      </w:pPr>
      <w:r>
        <w:t>Star Wars: Shadows of the Empire - Evolution #1</w:t>
      </w:r>
    </w:p>
    <w:p w:rsidR="00E4654B" w:rsidRDefault="00C04B79">
      <w:pPr>
        <w:pStyle w:val="ListBullet"/>
      </w:pPr>
      <w:r>
        <w:t>Avengers #1</w:t>
      </w:r>
    </w:p>
    <w:p w:rsidR="00E4654B" w:rsidRDefault="00C04B79">
      <w:pPr>
        <w:pStyle w:val="ListBullet"/>
      </w:pPr>
      <w:r>
        <w:t>Deadpool #13</w:t>
      </w:r>
    </w:p>
    <w:p w:rsidR="00E4654B" w:rsidRDefault="00C04B79">
      <w:pPr>
        <w:pStyle w:val="ListBullet"/>
      </w:pPr>
      <w:r>
        <w:t>Generation X #35</w:t>
      </w:r>
    </w:p>
    <w:p w:rsidR="00E4654B" w:rsidRDefault="00C04B79">
      <w:pPr>
        <w:pStyle w:val="ListBullet"/>
      </w:pPr>
      <w:r>
        <w:lastRenderedPageBreak/>
        <w:t>Wolverine #121</w:t>
      </w:r>
    </w:p>
    <w:p w:rsidR="00E4654B" w:rsidRDefault="00C04B79">
      <w:pPr>
        <w:pStyle w:val="ListBullet"/>
      </w:pPr>
      <w:r>
        <w:t>Daredevil #372</w:t>
      </w:r>
    </w:p>
    <w:p w:rsidR="00E4654B" w:rsidRDefault="00C04B79">
      <w:pPr>
        <w:pStyle w:val="ListBullet"/>
      </w:pPr>
      <w:r>
        <w:t>Star Wars: The Last Command #3</w:t>
      </w:r>
    </w:p>
    <w:p w:rsidR="00E4654B" w:rsidRDefault="00C04B79">
      <w:pPr>
        <w:pStyle w:val="ListBullet"/>
      </w:pPr>
      <w:r>
        <w:t>Star Wars: X-Wing Rogue Squadron #27</w:t>
      </w:r>
    </w:p>
    <w:p w:rsidR="00E4654B" w:rsidRDefault="00C04B79">
      <w:pPr>
        <w:pStyle w:val="ListBullet"/>
      </w:pPr>
      <w:r>
        <w:t>Iron Man #1</w:t>
      </w:r>
    </w:p>
    <w:p w:rsidR="00E4654B" w:rsidRDefault="00C04B79">
      <w:pPr>
        <w:pStyle w:val="ListBullet"/>
      </w:pPr>
      <w:r>
        <w:t>Captain America #2</w:t>
      </w:r>
    </w:p>
    <w:p w:rsidR="00E4654B" w:rsidRDefault="00C04B79">
      <w:pPr>
        <w:pStyle w:val="ListBullet"/>
      </w:pPr>
      <w:r>
        <w:t>Fantastic Four #2</w:t>
      </w:r>
    </w:p>
    <w:p w:rsidR="00E4654B" w:rsidRDefault="00C04B79">
      <w:pPr>
        <w:pStyle w:val="ListBullet"/>
      </w:pPr>
      <w:r>
        <w:t>Quicksilver #4</w:t>
      </w:r>
    </w:p>
    <w:p w:rsidR="00E4654B" w:rsidRDefault="00C04B79">
      <w:pPr>
        <w:pStyle w:val="ListBullet"/>
      </w:pPr>
      <w:r>
        <w:t>Heroes for Hire #8</w:t>
      </w:r>
    </w:p>
    <w:p w:rsidR="00E4654B" w:rsidRDefault="00C04B79">
      <w:pPr>
        <w:pStyle w:val="ListBullet"/>
      </w:pPr>
      <w:r>
        <w:t>Ka-Zar #10</w:t>
      </w:r>
    </w:p>
    <w:p w:rsidR="00E4654B" w:rsidRDefault="00C04B79">
      <w:pPr>
        <w:pStyle w:val="ListBullet"/>
      </w:pPr>
      <w:r>
        <w:t>Thunderbolts #11</w:t>
      </w:r>
    </w:p>
    <w:p w:rsidR="00E4654B" w:rsidRDefault="00C04B79">
      <w:pPr>
        <w:pStyle w:val="ListBullet"/>
      </w:pPr>
      <w:r>
        <w:t>Elektra #15</w:t>
      </w:r>
    </w:p>
    <w:p w:rsidR="00E4654B" w:rsidRDefault="00C04B79">
      <w:pPr>
        <w:pStyle w:val="ListBullet"/>
      </w:pPr>
      <w:r>
        <w:t>Sensational Spider-Man #24</w:t>
      </w:r>
    </w:p>
    <w:p w:rsidR="00E4654B" w:rsidRDefault="00C04B79">
      <w:pPr>
        <w:pStyle w:val="ListBullet"/>
      </w:pPr>
      <w:r>
        <w:t>X-Man #35</w:t>
      </w:r>
    </w:p>
    <w:p w:rsidR="00E4654B" w:rsidRDefault="00C04B79">
      <w:pPr>
        <w:pStyle w:val="ListBullet"/>
      </w:pPr>
      <w:r>
        <w:t>Cable #51</w:t>
      </w:r>
    </w:p>
    <w:p w:rsidR="00E4654B" w:rsidRDefault="00C04B79">
      <w:pPr>
        <w:pStyle w:val="ListBullet"/>
      </w:pPr>
      <w:r>
        <w:t>X-Men #72</w:t>
      </w:r>
    </w:p>
    <w:p w:rsidR="00E4654B" w:rsidRDefault="00C04B79">
      <w:pPr>
        <w:pStyle w:val="ListBullet"/>
      </w:pPr>
      <w:r>
        <w:t>X-Force #74</w:t>
      </w:r>
    </w:p>
    <w:p w:rsidR="00E4654B" w:rsidRDefault="00C04B79">
      <w:pPr>
        <w:pStyle w:val="ListBullet"/>
      </w:pPr>
      <w:r>
        <w:t>Spider-Man #88</w:t>
      </w:r>
    </w:p>
    <w:p w:rsidR="00E4654B" w:rsidRDefault="00C04B79">
      <w:pPr>
        <w:pStyle w:val="ListBullet"/>
      </w:pPr>
      <w:r>
        <w:t>Ghost Rider #93</w:t>
      </w:r>
    </w:p>
    <w:p w:rsidR="00E4654B" w:rsidRDefault="00C04B79">
      <w:pPr>
        <w:pStyle w:val="ListBullet"/>
      </w:pPr>
      <w:r>
        <w:t>What If? #105</w:t>
      </w:r>
    </w:p>
    <w:p w:rsidR="00E4654B" w:rsidRDefault="00C04B79">
      <w:pPr>
        <w:pStyle w:val="ListBullet"/>
      </w:pPr>
      <w:r>
        <w:t>Excalibur #117</w:t>
      </w:r>
    </w:p>
    <w:p w:rsidR="00E4654B" w:rsidRDefault="00C04B79">
      <w:pPr>
        <w:pStyle w:val="ListBullet"/>
      </w:pPr>
      <w:r>
        <w:t>Silver Surfer #136</w:t>
      </w:r>
    </w:p>
    <w:p w:rsidR="00E4654B" w:rsidRDefault="00C04B79">
      <w:pPr>
        <w:pStyle w:val="ListBullet"/>
      </w:pPr>
      <w:r>
        <w:t>X-Factor #142</w:t>
      </w:r>
    </w:p>
    <w:p w:rsidR="00E4654B" w:rsidRDefault="00C04B79">
      <w:pPr>
        <w:pStyle w:val="ListBullet"/>
      </w:pPr>
      <w:r>
        <w:t>Peter Parker, the Spectacular Spider-Man #254</w:t>
      </w:r>
    </w:p>
    <w:p w:rsidR="00E4654B" w:rsidRDefault="00C04B79">
      <w:pPr>
        <w:pStyle w:val="ListBullet"/>
      </w:pPr>
      <w:r>
        <w:t>Uncanny X-Men #352</w:t>
      </w:r>
    </w:p>
    <w:p w:rsidR="00E4654B" w:rsidRDefault="00C04B79">
      <w:pPr>
        <w:pStyle w:val="ListBullet"/>
      </w:pPr>
      <w:r>
        <w:t>The Amazing Spider-Man #431</w:t>
      </w:r>
    </w:p>
    <w:p w:rsidR="00E4654B" w:rsidRDefault="00C04B79">
      <w:pPr>
        <w:pStyle w:val="ListBullet"/>
      </w:pPr>
      <w:r>
        <w:t>Incredible Hulk #461</w:t>
      </w:r>
    </w:p>
    <w:p w:rsidR="00E4654B" w:rsidRDefault="00C04B79">
      <w:pPr>
        <w:pStyle w:val="ListBullet"/>
      </w:pPr>
      <w:r>
        <w:t>Journey Into Mystery #517</w:t>
      </w:r>
    </w:p>
    <w:p w:rsidR="00E4654B" w:rsidRDefault="00C04B79">
      <w:pPr>
        <w:pStyle w:val="Heading3"/>
      </w:pPr>
      <w:r>
        <w:t>March, 1998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E4654B" w:rsidRDefault="00C04B79">
      <w:pPr>
        <w:pStyle w:val="ListBullet"/>
      </w:pPr>
      <w:r>
        <w:t>Cable/Machine Man Annual #1</w:t>
      </w:r>
    </w:p>
    <w:p w:rsidR="00E4654B" w:rsidRDefault="00C04B79">
      <w:pPr>
        <w:pStyle w:val="ListBullet"/>
      </w:pPr>
      <w:r>
        <w:t>Star Wars: The Last Command #4</w:t>
      </w:r>
    </w:p>
    <w:p w:rsidR="00E4654B" w:rsidRDefault="00C04B79">
      <w:pPr>
        <w:pStyle w:val="ListBullet"/>
      </w:pPr>
      <w:r>
        <w:t>Star Wars: Crimson Empire #4</w:t>
      </w:r>
    </w:p>
    <w:p w:rsidR="00E4654B" w:rsidRDefault="00C04B79">
      <w:pPr>
        <w:pStyle w:val="ListBullet"/>
      </w:pPr>
      <w:r>
        <w:t>Star Wars: Shadows of the Empire - Evolution #2</w:t>
      </w:r>
    </w:p>
    <w:p w:rsidR="00E4654B" w:rsidRDefault="00C04B79">
      <w:pPr>
        <w:pStyle w:val="ListBullet"/>
      </w:pPr>
      <w:r>
        <w:t>Avengers #2</w:t>
      </w:r>
    </w:p>
    <w:p w:rsidR="00E4654B" w:rsidRDefault="00C04B79">
      <w:pPr>
        <w:pStyle w:val="ListBullet"/>
      </w:pPr>
      <w:r>
        <w:t>Deadpool #14</w:t>
      </w:r>
    </w:p>
    <w:p w:rsidR="00E4654B" w:rsidRDefault="00C04B79">
      <w:pPr>
        <w:pStyle w:val="ListBullet"/>
      </w:pPr>
      <w:r>
        <w:t>Generation X #36</w:t>
      </w:r>
    </w:p>
    <w:p w:rsidR="00E4654B" w:rsidRDefault="00C04B79">
      <w:pPr>
        <w:pStyle w:val="ListBullet"/>
      </w:pPr>
      <w:r>
        <w:t>Wolverine #122</w:t>
      </w:r>
    </w:p>
    <w:p w:rsidR="00E4654B" w:rsidRDefault="00C04B79">
      <w:pPr>
        <w:pStyle w:val="ListBullet"/>
      </w:pPr>
      <w:r>
        <w:t>Daredevil #373</w:t>
      </w:r>
    </w:p>
    <w:p w:rsidR="00E4654B" w:rsidRDefault="00C04B79">
      <w:pPr>
        <w:pStyle w:val="ListBullet"/>
      </w:pPr>
      <w:r>
        <w:t>Star Wars: X-Wing Rogue Squadron #28</w:t>
      </w:r>
    </w:p>
    <w:p w:rsidR="00E4654B" w:rsidRDefault="00C04B79">
      <w:pPr>
        <w:pStyle w:val="ListBullet"/>
      </w:pPr>
      <w:r>
        <w:t>Blade: Crescent City Blues #1</w:t>
      </w:r>
    </w:p>
    <w:p w:rsidR="00E4654B" w:rsidRDefault="00C04B79">
      <w:pPr>
        <w:pStyle w:val="ListBullet"/>
      </w:pPr>
      <w:r>
        <w:t>Iron Man #2</w:t>
      </w:r>
    </w:p>
    <w:p w:rsidR="00E4654B" w:rsidRDefault="00C04B79">
      <w:pPr>
        <w:pStyle w:val="ListBullet"/>
      </w:pPr>
      <w:r>
        <w:t>Captain America #3</w:t>
      </w:r>
    </w:p>
    <w:p w:rsidR="00E4654B" w:rsidRDefault="00C04B79">
      <w:pPr>
        <w:pStyle w:val="ListBullet"/>
      </w:pPr>
      <w:r>
        <w:t>Fantastic Four #3</w:t>
      </w:r>
    </w:p>
    <w:p w:rsidR="00E4654B" w:rsidRDefault="00C04B79">
      <w:pPr>
        <w:pStyle w:val="ListBullet"/>
      </w:pPr>
      <w:r>
        <w:t>Quicksilver #5</w:t>
      </w:r>
    </w:p>
    <w:p w:rsidR="00E4654B" w:rsidRDefault="00C04B79">
      <w:pPr>
        <w:pStyle w:val="ListBullet"/>
      </w:pPr>
      <w:r>
        <w:t>Ka-Zar #11</w:t>
      </w:r>
    </w:p>
    <w:p w:rsidR="00E4654B" w:rsidRDefault="00C04B79">
      <w:pPr>
        <w:pStyle w:val="ListBullet"/>
      </w:pPr>
      <w:r>
        <w:t>Thunderbolts #12</w:t>
      </w:r>
    </w:p>
    <w:p w:rsidR="00E4654B" w:rsidRDefault="00C04B79">
      <w:pPr>
        <w:pStyle w:val="ListBullet"/>
      </w:pPr>
      <w:r>
        <w:t>Elektra #16</w:t>
      </w:r>
    </w:p>
    <w:p w:rsidR="00E4654B" w:rsidRDefault="00C04B79">
      <w:pPr>
        <w:pStyle w:val="ListBullet"/>
      </w:pPr>
      <w:r>
        <w:t>Sensational Spider-Man #25</w:t>
      </w:r>
    </w:p>
    <w:p w:rsidR="00E4654B" w:rsidRDefault="00C04B79">
      <w:pPr>
        <w:pStyle w:val="ListBullet"/>
      </w:pPr>
      <w:r>
        <w:t>X-Man #36</w:t>
      </w:r>
    </w:p>
    <w:p w:rsidR="00E4654B" w:rsidRDefault="00C04B79">
      <w:pPr>
        <w:pStyle w:val="ListBullet"/>
      </w:pPr>
      <w:r>
        <w:t>Cable #52</w:t>
      </w:r>
    </w:p>
    <w:p w:rsidR="00E4654B" w:rsidRDefault="00C04B79">
      <w:pPr>
        <w:pStyle w:val="ListBullet"/>
      </w:pPr>
      <w:r>
        <w:t>X-Men #73</w:t>
      </w:r>
    </w:p>
    <w:p w:rsidR="00E4654B" w:rsidRDefault="00C04B79">
      <w:pPr>
        <w:pStyle w:val="ListBullet"/>
      </w:pPr>
      <w:r>
        <w:t>X-Force #75</w:t>
      </w:r>
    </w:p>
    <w:p w:rsidR="00E4654B" w:rsidRDefault="00C04B79">
      <w:pPr>
        <w:pStyle w:val="ListBullet"/>
      </w:pPr>
      <w:r>
        <w:t>Spider-Man #89</w:t>
      </w:r>
    </w:p>
    <w:p w:rsidR="00E4654B" w:rsidRDefault="00C04B79">
      <w:pPr>
        <w:pStyle w:val="ListBullet"/>
      </w:pPr>
      <w:r>
        <w:t>What If? #106</w:t>
      </w:r>
    </w:p>
    <w:p w:rsidR="00E4654B" w:rsidRDefault="00C04B79">
      <w:pPr>
        <w:pStyle w:val="ListBullet"/>
      </w:pPr>
      <w:r>
        <w:t>Excalibur #118</w:t>
      </w:r>
    </w:p>
    <w:p w:rsidR="00E4654B" w:rsidRDefault="00C04B79">
      <w:pPr>
        <w:pStyle w:val="ListBullet"/>
      </w:pPr>
      <w:r>
        <w:t>Silver Surfer #137</w:t>
      </w:r>
    </w:p>
    <w:p w:rsidR="00E4654B" w:rsidRDefault="00C04B79">
      <w:pPr>
        <w:pStyle w:val="ListBullet"/>
      </w:pPr>
      <w:r>
        <w:t>X-Factor #143</w:t>
      </w:r>
    </w:p>
    <w:p w:rsidR="00E4654B" w:rsidRDefault="00C04B79">
      <w:pPr>
        <w:pStyle w:val="ListBullet"/>
      </w:pPr>
      <w:r>
        <w:t>Peter Parker, the Spectacular Spider-Man #255</w:t>
      </w:r>
    </w:p>
    <w:p w:rsidR="00E4654B" w:rsidRDefault="00C04B79">
      <w:pPr>
        <w:pStyle w:val="ListBullet"/>
      </w:pPr>
      <w:r>
        <w:t>Uncanny X-Men #353</w:t>
      </w:r>
    </w:p>
    <w:p w:rsidR="00E4654B" w:rsidRDefault="00C04B79">
      <w:pPr>
        <w:pStyle w:val="ListBullet"/>
      </w:pPr>
      <w:r>
        <w:t>The Amazing Spider-Man #432</w:t>
      </w:r>
    </w:p>
    <w:p w:rsidR="00E4654B" w:rsidRDefault="00C04B79">
      <w:pPr>
        <w:pStyle w:val="ListBullet"/>
      </w:pPr>
      <w:r>
        <w:t>Incredible Hulk #462</w:t>
      </w:r>
    </w:p>
    <w:p w:rsidR="00E4654B" w:rsidRDefault="00C04B79">
      <w:pPr>
        <w:pStyle w:val="ListBullet"/>
      </w:pPr>
      <w:r>
        <w:t>Journey Into Mystery #518</w:t>
      </w:r>
    </w:p>
    <w:p w:rsidR="00E4654B" w:rsidRDefault="00C04B79">
      <w:pPr>
        <w:pStyle w:val="Heading3"/>
      </w:pPr>
      <w:r>
        <w:t>April, 1998</w:t>
      </w:r>
    </w:p>
    <w:p w:rsidR="00E4654B" w:rsidRDefault="00C04B79">
      <w:r>
        <w:t xml:space="preserve">Number of comics published this month: </w:t>
      </w:r>
      <w:r>
        <w:rPr>
          <w:b/>
        </w:rPr>
        <w:t>32</w:t>
      </w:r>
    </w:p>
    <w:p w:rsidR="00E4654B" w:rsidRDefault="00C04B79">
      <w:pPr>
        <w:pStyle w:val="ListBullet"/>
      </w:pPr>
      <w:r>
        <w:t>Star Wars: The Last Command #5</w:t>
      </w:r>
    </w:p>
    <w:p w:rsidR="00E4654B" w:rsidRDefault="00C04B79">
      <w:pPr>
        <w:pStyle w:val="ListBullet"/>
      </w:pPr>
      <w:r>
        <w:t>Star Wars: Crimson Empire #5</w:t>
      </w:r>
    </w:p>
    <w:p w:rsidR="00E4654B" w:rsidRDefault="00C04B79">
      <w:pPr>
        <w:pStyle w:val="ListBullet"/>
      </w:pPr>
      <w:r>
        <w:t>Avengers #3</w:t>
      </w:r>
    </w:p>
    <w:p w:rsidR="00E4654B" w:rsidRDefault="00C04B79">
      <w:pPr>
        <w:pStyle w:val="ListBullet"/>
      </w:pPr>
      <w:r>
        <w:t>Deadpool #15</w:t>
      </w:r>
    </w:p>
    <w:p w:rsidR="00E4654B" w:rsidRDefault="00C04B79">
      <w:pPr>
        <w:pStyle w:val="ListBullet"/>
      </w:pPr>
      <w:r>
        <w:t>Generation X #37</w:t>
      </w:r>
    </w:p>
    <w:p w:rsidR="00E4654B" w:rsidRDefault="00C04B79">
      <w:pPr>
        <w:pStyle w:val="ListBullet"/>
      </w:pPr>
      <w:r>
        <w:t>Daredevil #374</w:t>
      </w:r>
    </w:p>
    <w:p w:rsidR="00E4654B" w:rsidRDefault="00C04B79">
      <w:pPr>
        <w:pStyle w:val="ListBullet"/>
      </w:pPr>
      <w:r>
        <w:t>Star Wars: Shadows of the Empire - Evolution #3</w:t>
      </w:r>
    </w:p>
    <w:p w:rsidR="00E4654B" w:rsidRDefault="00C04B79">
      <w:pPr>
        <w:pStyle w:val="ListBullet"/>
      </w:pPr>
      <w:r>
        <w:t>Iron Man #3</w:t>
      </w:r>
    </w:p>
    <w:p w:rsidR="00E4654B" w:rsidRDefault="00C04B79">
      <w:pPr>
        <w:pStyle w:val="ListBullet"/>
      </w:pPr>
      <w:r>
        <w:t>Captain America #4</w:t>
      </w:r>
    </w:p>
    <w:p w:rsidR="00E4654B" w:rsidRDefault="00C04B79">
      <w:pPr>
        <w:pStyle w:val="ListBullet"/>
      </w:pPr>
      <w:r>
        <w:t>Fantastic Four #4</w:t>
      </w:r>
    </w:p>
    <w:p w:rsidR="00E4654B" w:rsidRDefault="00C04B79">
      <w:pPr>
        <w:pStyle w:val="ListBullet"/>
      </w:pPr>
      <w:r>
        <w:t>Quicksilver #6</w:t>
      </w:r>
    </w:p>
    <w:p w:rsidR="00E4654B" w:rsidRDefault="00C04B79">
      <w:pPr>
        <w:pStyle w:val="ListBullet"/>
      </w:pPr>
      <w:r>
        <w:t>Ka-Zar #12</w:t>
      </w:r>
    </w:p>
    <w:p w:rsidR="00E4654B" w:rsidRDefault="00C04B79">
      <w:pPr>
        <w:pStyle w:val="ListBullet"/>
      </w:pPr>
      <w:r>
        <w:t>Thunderbolts #13</w:t>
      </w:r>
    </w:p>
    <w:p w:rsidR="00E4654B" w:rsidRDefault="00C04B79">
      <w:pPr>
        <w:pStyle w:val="ListBullet"/>
      </w:pPr>
      <w:r>
        <w:t>Elektra #17</w:t>
      </w:r>
    </w:p>
    <w:p w:rsidR="00E4654B" w:rsidRDefault="00C04B79">
      <w:pPr>
        <w:pStyle w:val="ListBullet"/>
      </w:pPr>
      <w:r>
        <w:t>X-Men Unlimited #18</w:t>
      </w:r>
    </w:p>
    <w:p w:rsidR="00E4654B" w:rsidRDefault="00C04B79">
      <w:pPr>
        <w:pStyle w:val="ListBullet"/>
      </w:pPr>
      <w:r>
        <w:t>Sensational Spider-Man #26</w:t>
      </w:r>
    </w:p>
    <w:p w:rsidR="00E4654B" w:rsidRDefault="00C04B79">
      <w:pPr>
        <w:pStyle w:val="ListBullet"/>
      </w:pPr>
      <w:r>
        <w:t>Star Wars: X-Wing Rogue Squadron #29</w:t>
      </w:r>
    </w:p>
    <w:p w:rsidR="00E4654B" w:rsidRDefault="00C04B79">
      <w:pPr>
        <w:pStyle w:val="ListBullet"/>
      </w:pPr>
      <w:r>
        <w:t>X-Man #37</w:t>
      </w:r>
    </w:p>
    <w:p w:rsidR="00E4654B" w:rsidRDefault="00C04B79">
      <w:pPr>
        <w:pStyle w:val="ListBullet"/>
      </w:pPr>
      <w:r>
        <w:t>Cable #53</w:t>
      </w:r>
    </w:p>
    <w:p w:rsidR="00E4654B" w:rsidRDefault="00C04B79">
      <w:pPr>
        <w:pStyle w:val="ListBullet"/>
      </w:pPr>
      <w:r>
        <w:t>X-Men #74</w:t>
      </w:r>
    </w:p>
    <w:p w:rsidR="00E4654B" w:rsidRDefault="00C04B79">
      <w:pPr>
        <w:pStyle w:val="ListBullet"/>
      </w:pPr>
      <w:r>
        <w:t>X-Force #76</w:t>
      </w:r>
    </w:p>
    <w:p w:rsidR="00E4654B" w:rsidRDefault="00C04B79">
      <w:pPr>
        <w:pStyle w:val="ListBullet"/>
      </w:pPr>
      <w:r>
        <w:t>Spider-Man #90</w:t>
      </w:r>
    </w:p>
    <w:p w:rsidR="00E4654B" w:rsidRDefault="00C04B79">
      <w:pPr>
        <w:pStyle w:val="ListBullet"/>
      </w:pPr>
      <w:r>
        <w:t>What If? #107</w:t>
      </w:r>
    </w:p>
    <w:p w:rsidR="00E4654B" w:rsidRDefault="00C04B79">
      <w:pPr>
        <w:pStyle w:val="ListBullet"/>
      </w:pPr>
      <w:r>
        <w:t>Excalibur #119</w:t>
      </w:r>
    </w:p>
    <w:p w:rsidR="00E4654B" w:rsidRDefault="00C04B79">
      <w:pPr>
        <w:pStyle w:val="ListBullet"/>
      </w:pPr>
      <w:r>
        <w:t>Wolverine #123</w:t>
      </w:r>
    </w:p>
    <w:p w:rsidR="00E4654B" w:rsidRDefault="00C04B79">
      <w:pPr>
        <w:pStyle w:val="ListBullet"/>
      </w:pPr>
      <w:r>
        <w:t>Silver Surfer #138</w:t>
      </w:r>
    </w:p>
    <w:p w:rsidR="00E4654B" w:rsidRDefault="00C04B79">
      <w:pPr>
        <w:pStyle w:val="ListBullet"/>
      </w:pPr>
      <w:r>
        <w:t>X-Factor #144</w:t>
      </w:r>
    </w:p>
    <w:p w:rsidR="00E4654B" w:rsidRDefault="00C04B79">
      <w:pPr>
        <w:pStyle w:val="ListBullet"/>
      </w:pPr>
      <w:r>
        <w:t>Peter Parker, the Spectacular Spider-Man #256</w:t>
      </w:r>
    </w:p>
    <w:p w:rsidR="00E4654B" w:rsidRDefault="00C04B79">
      <w:pPr>
        <w:pStyle w:val="ListBullet"/>
      </w:pPr>
      <w:r>
        <w:t>Uncanny X-Men #354</w:t>
      </w:r>
    </w:p>
    <w:p w:rsidR="00E4654B" w:rsidRDefault="00C04B79">
      <w:pPr>
        <w:pStyle w:val="ListBullet"/>
      </w:pPr>
      <w:r>
        <w:t>The Amazing Spider-Man #433</w:t>
      </w:r>
    </w:p>
    <w:p w:rsidR="00E4654B" w:rsidRDefault="00C04B79">
      <w:pPr>
        <w:pStyle w:val="ListBullet"/>
      </w:pPr>
      <w:r>
        <w:t>Incredible Hulk #463</w:t>
      </w:r>
    </w:p>
    <w:p w:rsidR="00E4654B" w:rsidRDefault="00C04B79">
      <w:pPr>
        <w:pStyle w:val="ListBullet"/>
      </w:pPr>
      <w:r>
        <w:t>Journey Into Mystery #519</w:t>
      </w:r>
    </w:p>
    <w:p w:rsidR="00E4654B" w:rsidRDefault="00C04B79">
      <w:pPr>
        <w:pStyle w:val="Heading3"/>
      </w:pPr>
      <w:r>
        <w:t>May, 1998</w:t>
      </w:r>
    </w:p>
    <w:p w:rsidR="00E4654B" w:rsidRDefault="00C04B79">
      <w:r>
        <w:t xml:space="preserve">Number of comics published this month: </w:t>
      </w:r>
      <w:r>
        <w:rPr>
          <w:b/>
        </w:rPr>
        <w:t>32</w:t>
      </w:r>
    </w:p>
    <w:p w:rsidR="00E4654B" w:rsidRDefault="00C04B79">
      <w:pPr>
        <w:pStyle w:val="ListBullet"/>
      </w:pPr>
      <w:r>
        <w:t>Star Wars: Crimson Empire #6</w:t>
      </w:r>
    </w:p>
    <w:p w:rsidR="00E4654B" w:rsidRDefault="00C04B79">
      <w:pPr>
        <w:pStyle w:val="ListBullet"/>
      </w:pPr>
      <w:r>
        <w:t>Star Wars: Shadows of the Empire - Evolution #4</w:t>
      </w:r>
    </w:p>
    <w:p w:rsidR="00E4654B" w:rsidRDefault="00C04B79">
      <w:pPr>
        <w:pStyle w:val="ListBullet"/>
      </w:pPr>
      <w:r>
        <w:t>Strange Tales: Dark Corners #1</w:t>
      </w:r>
    </w:p>
    <w:p w:rsidR="00E4654B" w:rsidRDefault="00C04B79">
      <w:pPr>
        <w:pStyle w:val="ListBullet"/>
      </w:pPr>
      <w:r>
        <w:t>Avengers #4</w:t>
      </w:r>
    </w:p>
    <w:p w:rsidR="00E4654B" w:rsidRDefault="00C04B79">
      <w:pPr>
        <w:pStyle w:val="ListBullet"/>
      </w:pPr>
      <w:r>
        <w:t>Deadpool #16</w:t>
      </w:r>
    </w:p>
    <w:p w:rsidR="00E4654B" w:rsidRDefault="00C04B79">
      <w:pPr>
        <w:pStyle w:val="ListBullet"/>
      </w:pPr>
      <w:r>
        <w:t>Generation X #38</w:t>
      </w:r>
    </w:p>
    <w:p w:rsidR="00E4654B" w:rsidRDefault="00C04B79">
      <w:pPr>
        <w:pStyle w:val="ListBullet"/>
      </w:pPr>
      <w:r>
        <w:t>Wolverine #124</w:t>
      </w:r>
    </w:p>
    <w:p w:rsidR="00E4654B" w:rsidRDefault="00C04B79">
      <w:pPr>
        <w:pStyle w:val="ListBullet"/>
      </w:pPr>
      <w:r>
        <w:t>Star Wars: X-Wing Rogue Squadron #30</w:t>
      </w:r>
    </w:p>
    <w:p w:rsidR="00E4654B" w:rsidRDefault="00C04B79">
      <w:pPr>
        <w:pStyle w:val="ListBullet"/>
      </w:pPr>
      <w:r>
        <w:t>X-Men/Alpha Flight #1</w:t>
      </w:r>
    </w:p>
    <w:p w:rsidR="00E4654B" w:rsidRDefault="00C04B79">
      <w:pPr>
        <w:pStyle w:val="ListBullet"/>
      </w:pPr>
      <w:r>
        <w:t>Iron Man #4</w:t>
      </w:r>
    </w:p>
    <w:p w:rsidR="00E4654B" w:rsidRDefault="00C04B79">
      <w:pPr>
        <w:pStyle w:val="ListBullet"/>
      </w:pPr>
      <w:r>
        <w:t>Captain America #5</w:t>
      </w:r>
    </w:p>
    <w:p w:rsidR="00E4654B" w:rsidRDefault="00C04B79">
      <w:pPr>
        <w:pStyle w:val="ListBullet"/>
      </w:pPr>
      <w:r>
        <w:t>Fantastic Four #5</w:t>
      </w:r>
    </w:p>
    <w:p w:rsidR="00E4654B" w:rsidRDefault="00C04B79">
      <w:pPr>
        <w:pStyle w:val="ListBullet"/>
      </w:pPr>
      <w:r>
        <w:t>Quicksilver #7</w:t>
      </w:r>
    </w:p>
    <w:p w:rsidR="00E4654B" w:rsidRDefault="00C04B79">
      <w:pPr>
        <w:pStyle w:val="ListBullet"/>
      </w:pPr>
      <w:r>
        <w:t>Ka-Zar #13</w:t>
      </w:r>
    </w:p>
    <w:p w:rsidR="00E4654B" w:rsidRDefault="00C04B79">
      <w:pPr>
        <w:pStyle w:val="ListBullet"/>
      </w:pPr>
      <w:r>
        <w:t>Thunderbolts #14</w:t>
      </w:r>
    </w:p>
    <w:p w:rsidR="00E4654B" w:rsidRDefault="00C04B79">
      <w:pPr>
        <w:pStyle w:val="ListBullet"/>
      </w:pPr>
      <w:r>
        <w:t>Elektra #18</w:t>
      </w:r>
    </w:p>
    <w:p w:rsidR="00E4654B" w:rsidRDefault="00C04B79">
      <w:pPr>
        <w:pStyle w:val="ListBullet"/>
      </w:pPr>
      <w:r>
        <w:t>Sensational Spider-Man #27</w:t>
      </w:r>
    </w:p>
    <w:p w:rsidR="00E4654B" w:rsidRDefault="00C04B79">
      <w:pPr>
        <w:pStyle w:val="ListBullet"/>
      </w:pPr>
      <w:r>
        <w:t>X-Man #38</w:t>
      </w:r>
    </w:p>
    <w:p w:rsidR="00E4654B" w:rsidRDefault="00C04B79">
      <w:pPr>
        <w:pStyle w:val="ListBullet"/>
      </w:pPr>
      <w:r>
        <w:t>Cable #54</w:t>
      </w:r>
    </w:p>
    <w:p w:rsidR="00E4654B" w:rsidRDefault="00C04B79">
      <w:pPr>
        <w:pStyle w:val="ListBullet"/>
      </w:pPr>
      <w:r>
        <w:t>X-Men #75</w:t>
      </w:r>
    </w:p>
    <w:p w:rsidR="00E4654B" w:rsidRDefault="00C04B79">
      <w:pPr>
        <w:pStyle w:val="ListBullet"/>
      </w:pPr>
      <w:r>
        <w:t>X-Force #77</w:t>
      </w:r>
    </w:p>
    <w:p w:rsidR="00E4654B" w:rsidRDefault="00C04B79">
      <w:pPr>
        <w:pStyle w:val="ListBullet"/>
      </w:pPr>
      <w:r>
        <w:t>Spider-Man #91</w:t>
      </w:r>
    </w:p>
    <w:p w:rsidR="00E4654B" w:rsidRDefault="00C04B79">
      <w:pPr>
        <w:pStyle w:val="ListBullet"/>
      </w:pPr>
      <w:r>
        <w:t>What If? #108</w:t>
      </w:r>
    </w:p>
    <w:p w:rsidR="00E4654B" w:rsidRDefault="00C04B79">
      <w:pPr>
        <w:pStyle w:val="ListBullet"/>
      </w:pPr>
      <w:r>
        <w:t>Excalibur #120</w:t>
      </w:r>
    </w:p>
    <w:p w:rsidR="00E4654B" w:rsidRDefault="00C04B79">
      <w:pPr>
        <w:pStyle w:val="ListBullet"/>
      </w:pPr>
      <w:r>
        <w:t>Silver Surfer #139</w:t>
      </w:r>
    </w:p>
    <w:p w:rsidR="00E4654B" w:rsidRDefault="00C04B79">
      <w:pPr>
        <w:pStyle w:val="ListBullet"/>
      </w:pPr>
      <w:r>
        <w:t>X-Factor #145</w:t>
      </w:r>
    </w:p>
    <w:p w:rsidR="00E4654B" w:rsidRDefault="00C04B79">
      <w:pPr>
        <w:pStyle w:val="ListBullet"/>
      </w:pPr>
      <w:r>
        <w:t>Peter Parker, the Spectacular Spider-Man #257</w:t>
      </w:r>
    </w:p>
    <w:p w:rsidR="00E4654B" w:rsidRDefault="00C04B79">
      <w:pPr>
        <w:pStyle w:val="ListBullet"/>
      </w:pPr>
      <w:r>
        <w:t>Uncanny X-Men #355</w:t>
      </w:r>
    </w:p>
    <w:p w:rsidR="00E4654B" w:rsidRDefault="00C04B79">
      <w:pPr>
        <w:pStyle w:val="ListBullet"/>
      </w:pPr>
      <w:r>
        <w:t>Daredevil #375</w:t>
      </w:r>
    </w:p>
    <w:p w:rsidR="00E4654B" w:rsidRDefault="00C04B79">
      <w:pPr>
        <w:pStyle w:val="ListBullet"/>
      </w:pPr>
      <w:r>
        <w:t>The Amazing Spider-Man #434</w:t>
      </w:r>
    </w:p>
    <w:p w:rsidR="00E4654B" w:rsidRDefault="00C04B79">
      <w:pPr>
        <w:pStyle w:val="ListBullet"/>
      </w:pPr>
      <w:r>
        <w:t>Incredible Hulk #464</w:t>
      </w:r>
    </w:p>
    <w:p w:rsidR="00E4654B" w:rsidRDefault="00C04B79">
      <w:pPr>
        <w:pStyle w:val="ListBullet"/>
      </w:pPr>
      <w:r>
        <w:t>Journey Into Mystery #520</w:t>
      </w:r>
    </w:p>
    <w:p w:rsidR="00E4654B" w:rsidRDefault="00C04B79">
      <w:pPr>
        <w:pStyle w:val="Heading3"/>
      </w:pPr>
      <w:r>
        <w:t>June, 1998</w:t>
      </w:r>
    </w:p>
    <w:p w:rsidR="00E4654B" w:rsidRDefault="00C04B79">
      <w:r>
        <w:t xml:space="preserve">Number of comics published this month: </w:t>
      </w:r>
      <w:r>
        <w:rPr>
          <w:b/>
        </w:rPr>
        <w:t>3</w:t>
      </w:r>
      <w:r w:rsidR="00F375FB">
        <w:rPr>
          <w:b/>
        </w:rPr>
        <w:t>5</w:t>
      </w:r>
    </w:p>
    <w:p w:rsidR="00E4654B" w:rsidRDefault="00C04B79">
      <w:pPr>
        <w:pStyle w:val="ListBullet"/>
      </w:pPr>
      <w:r>
        <w:t>Star Wars: Shadows of the Empire - Evolution #5</w:t>
      </w:r>
    </w:p>
    <w:p w:rsidR="00F375FB" w:rsidRDefault="00F375FB">
      <w:pPr>
        <w:pStyle w:val="ListBullet"/>
      </w:pPr>
      <w:r>
        <w:t>Untold Tales of Spider-Man Strange Encounter #1</w:t>
      </w:r>
    </w:p>
    <w:p w:rsidR="00E4654B" w:rsidRDefault="00C04B79">
      <w:pPr>
        <w:pStyle w:val="ListBullet"/>
      </w:pPr>
      <w:r>
        <w:t>Avengers #5</w:t>
      </w:r>
    </w:p>
    <w:p w:rsidR="00E4654B" w:rsidRDefault="00C04B79">
      <w:pPr>
        <w:pStyle w:val="ListBullet"/>
      </w:pPr>
      <w:r>
        <w:t>Thunderbolts #15</w:t>
      </w:r>
    </w:p>
    <w:p w:rsidR="00E4654B" w:rsidRDefault="00C04B79">
      <w:pPr>
        <w:pStyle w:val="ListBullet"/>
      </w:pPr>
      <w:r>
        <w:t>Deadpool #17</w:t>
      </w:r>
    </w:p>
    <w:p w:rsidR="00E4654B" w:rsidRDefault="00C04B79">
      <w:pPr>
        <w:pStyle w:val="ListBullet"/>
      </w:pPr>
      <w:r>
        <w:t>Generation X #39</w:t>
      </w:r>
    </w:p>
    <w:p w:rsidR="00E4654B" w:rsidRDefault="00C04B79">
      <w:pPr>
        <w:pStyle w:val="ListBullet"/>
      </w:pPr>
      <w:r>
        <w:t>Star Wars: X-Wing Rogue Squadron #31</w:t>
      </w:r>
    </w:p>
    <w:p w:rsidR="00E4654B" w:rsidRDefault="00C04B79">
      <w:pPr>
        <w:pStyle w:val="ListBullet"/>
      </w:pPr>
      <w:r>
        <w:t>Machine Man/Bastion Annual #1</w:t>
      </w:r>
    </w:p>
    <w:p w:rsidR="00E4654B" w:rsidRDefault="00C04B79">
      <w:pPr>
        <w:pStyle w:val="ListBullet"/>
      </w:pPr>
      <w:r>
        <w:t>Marvel Universe #1</w:t>
      </w:r>
    </w:p>
    <w:p w:rsidR="00E4654B" w:rsidRDefault="00C04B79">
      <w:pPr>
        <w:pStyle w:val="ListBullet"/>
      </w:pPr>
      <w:r>
        <w:t>X-Men/Alpha Flight #2</w:t>
      </w:r>
    </w:p>
    <w:p w:rsidR="00E4654B" w:rsidRDefault="00C04B79">
      <w:pPr>
        <w:pStyle w:val="ListBullet"/>
      </w:pPr>
      <w:r>
        <w:t>Iron Man #5</w:t>
      </w:r>
    </w:p>
    <w:p w:rsidR="00E4654B" w:rsidRDefault="00C04B79">
      <w:pPr>
        <w:pStyle w:val="ListBullet"/>
      </w:pPr>
      <w:r>
        <w:t>Captain America #6</w:t>
      </w:r>
    </w:p>
    <w:p w:rsidR="00E4654B" w:rsidRDefault="00C04B79">
      <w:pPr>
        <w:pStyle w:val="ListBullet"/>
      </w:pPr>
      <w:r>
        <w:t>Fantastic Four #6</w:t>
      </w:r>
    </w:p>
    <w:p w:rsidR="00E4654B" w:rsidRDefault="00C04B79">
      <w:pPr>
        <w:pStyle w:val="ListBullet"/>
      </w:pPr>
      <w:r>
        <w:t>Quicksilver #8</w:t>
      </w:r>
    </w:p>
    <w:p w:rsidR="00E4654B" w:rsidRDefault="00C04B79">
      <w:pPr>
        <w:pStyle w:val="ListBullet"/>
      </w:pPr>
      <w:r>
        <w:t>Heroes for Hire #12</w:t>
      </w:r>
    </w:p>
    <w:p w:rsidR="00E4654B" w:rsidRDefault="00C04B79">
      <w:pPr>
        <w:pStyle w:val="ListBullet"/>
      </w:pPr>
      <w:r>
        <w:t>Ka-Zar #14</w:t>
      </w:r>
    </w:p>
    <w:p w:rsidR="00E4654B" w:rsidRDefault="00C04B79">
      <w:pPr>
        <w:pStyle w:val="ListBullet"/>
      </w:pPr>
      <w:r>
        <w:t>Elektra #19</w:t>
      </w:r>
    </w:p>
    <w:p w:rsidR="00E4654B" w:rsidRDefault="00C04B79">
      <w:pPr>
        <w:pStyle w:val="ListBullet"/>
      </w:pPr>
      <w:r>
        <w:t>X-Men Unlimited #19</w:t>
      </w:r>
    </w:p>
    <w:p w:rsidR="00E4654B" w:rsidRDefault="00C04B79">
      <w:pPr>
        <w:pStyle w:val="ListBullet"/>
      </w:pPr>
      <w:r>
        <w:t>Sensational Spider-Man #28</w:t>
      </w:r>
    </w:p>
    <w:p w:rsidR="00E4654B" w:rsidRDefault="00C04B79">
      <w:pPr>
        <w:pStyle w:val="ListBullet"/>
      </w:pPr>
      <w:r>
        <w:t>X-Man #39</w:t>
      </w:r>
    </w:p>
    <w:p w:rsidR="00E4654B" w:rsidRDefault="00C04B79">
      <w:pPr>
        <w:pStyle w:val="ListBullet"/>
      </w:pPr>
      <w:r>
        <w:t>Cable #55</w:t>
      </w:r>
    </w:p>
    <w:p w:rsidR="00E4654B" w:rsidRDefault="00C04B79">
      <w:pPr>
        <w:pStyle w:val="ListBullet"/>
      </w:pPr>
      <w:r>
        <w:t>X-Men #76</w:t>
      </w:r>
    </w:p>
    <w:p w:rsidR="00E4654B" w:rsidRDefault="00C04B79">
      <w:pPr>
        <w:pStyle w:val="ListBullet"/>
      </w:pPr>
      <w:r>
        <w:t>X-Force #78</w:t>
      </w:r>
    </w:p>
    <w:p w:rsidR="00E4654B" w:rsidRDefault="00C04B79">
      <w:pPr>
        <w:pStyle w:val="ListBullet"/>
      </w:pPr>
      <w:r>
        <w:t>Spider-Man #92</w:t>
      </w:r>
    </w:p>
    <w:p w:rsidR="00E4654B" w:rsidRDefault="00C04B79">
      <w:pPr>
        <w:pStyle w:val="ListBullet"/>
      </w:pPr>
      <w:r>
        <w:t>What If? #109</w:t>
      </w:r>
    </w:p>
    <w:p w:rsidR="00E4654B" w:rsidRDefault="00C04B79">
      <w:pPr>
        <w:pStyle w:val="ListBullet"/>
      </w:pPr>
      <w:r>
        <w:t>Excalibur #121</w:t>
      </w:r>
    </w:p>
    <w:p w:rsidR="00E4654B" w:rsidRDefault="00C04B79">
      <w:pPr>
        <w:pStyle w:val="ListBullet"/>
      </w:pPr>
      <w:r>
        <w:t>Wolverine #125</w:t>
      </w:r>
    </w:p>
    <w:p w:rsidR="00E4654B" w:rsidRDefault="00C04B79">
      <w:pPr>
        <w:pStyle w:val="ListBullet"/>
      </w:pPr>
      <w:r>
        <w:t>Silver Surfer #140</w:t>
      </w:r>
    </w:p>
    <w:p w:rsidR="00E4654B" w:rsidRDefault="00C04B79">
      <w:pPr>
        <w:pStyle w:val="ListBullet"/>
      </w:pPr>
      <w:r>
        <w:t>X-Factor #146</w:t>
      </w:r>
    </w:p>
    <w:p w:rsidR="00E4654B" w:rsidRDefault="00C04B79">
      <w:pPr>
        <w:pStyle w:val="ListBullet"/>
      </w:pPr>
      <w:r>
        <w:t>Peter Parker, the Spectacular Spider-Man #258</w:t>
      </w:r>
    </w:p>
    <w:p w:rsidR="00E4654B" w:rsidRDefault="00C04B79">
      <w:pPr>
        <w:pStyle w:val="ListBullet"/>
      </w:pPr>
      <w:r>
        <w:t>Uncanny X-Men #356</w:t>
      </w:r>
    </w:p>
    <w:p w:rsidR="00E4654B" w:rsidRDefault="00C04B79">
      <w:pPr>
        <w:pStyle w:val="ListBullet"/>
      </w:pPr>
      <w:r>
        <w:t>Daredevil #376</w:t>
      </w:r>
    </w:p>
    <w:p w:rsidR="00E4654B" w:rsidRDefault="00C04B79">
      <w:pPr>
        <w:pStyle w:val="ListBullet"/>
      </w:pPr>
      <w:r>
        <w:t>The Amazing Spider-Man #435</w:t>
      </w:r>
    </w:p>
    <w:p w:rsidR="00E4654B" w:rsidRDefault="00C04B79">
      <w:pPr>
        <w:pStyle w:val="ListBullet"/>
      </w:pPr>
      <w:r>
        <w:t>Incredible Hulk #465</w:t>
      </w:r>
    </w:p>
    <w:p w:rsidR="00E4654B" w:rsidRDefault="00C04B79">
      <w:pPr>
        <w:pStyle w:val="ListBullet"/>
      </w:pPr>
      <w:r>
        <w:t>Journey Into Mystery #521</w:t>
      </w:r>
    </w:p>
    <w:p w:rsidR="00E4654B" w:rsidRDefault="00C04B79">
      <w:pPr>
        <w:pStyle w:val="Heading3"/>
      </w:pPr>
      <w:r>
        <w:t>July, 1998</w:t>
      </w:r>
    </w:p>
    <w:p w:rsidR="00E4654B" w:rsidRDefault="00C04B79">
      <w:r>
        <w:t xml:space="preserve">Number of comics published this month: </w:t>
      </w:r>
      <w:r>
        <w:rPr>
          <w:b/>
        </w:rPr>
        <w:t>32</w:t>
      </w:r>
    </w:p>
    <w:p w:rsidR="00E4654B" w:rsidRDefault="00C04B79">
      <w:pPr>
        <w:pStyle w:val="ListBullet"/>
      </w:pPr>
      <w:r>
        <w:t>Star Wars: The Last Command #6</w:t>
      </w:r>
    </w:p>
    <w:p w:rsidR="00E4654B" w:rsidRDefault="00C04B79">
      <w:pPr>
        <w:pStyle w:val="ListBullet"/>
      </w:pPr>
      <w:r>
        <w:t>Star Wars: Tales of the Jedi - Redemption #1</w:t>
      </w:r>
    </w:p>
    <w:p w:rsidR="00E4654B" w:rsidRDefault="00C04B79">
      <w:pPr>
        <w:pStyle w:val="ListBullet"/>
      </w:pPr>
      <w:r>
        <w:t>Star Wars: X-Wing Rogue Squadron #32</w:t>
      </w:r>
    </w:p>
    <w:p w:rsidR="00E4654B" w:rsidRDefault="00C04B79">
      <w:pPr>
        <w:pStyle w:val="ListBullet"/>
      </w:pPr>
      <w:r>
        <w:t>Avengers #6</w:t>
      </w:r>
    </w:p>
    <w:p w:rsidR="00E4654B" w:rsidRDefault="00C04B79">
      <w:pPr>
        <w:pStyle w:val="ListBullet"/>
      </w:pPr>
      <w:r>
        <w:t>Thunderbolts #16</w:t>
      </w:r>
    </w:p>
    <w:p w:rsidR="00E4654B" w:rsidRDefault="00C04B79">
      <w:pPr>
        <w:pStyle w:val="ListBullet"/>
      </w:pPr>
      <w:r>
        <w:t>Deadpool #18</w:t>
      </w:r>
    </w:p>
    <w:p w:rsidR="00E4654B" w:rsidRDefault="00C04B79">
      <w:pPr>
        <w:pStyle w:val="ListBullet"/>
      </w:pPr>
      <w:r>
        <w:t>Generation X #40</w:t>
      </w:r>
    </w:p>
    <w:p w:rsidR="00E4654B" w:rsidRDefault="00C04B79">
      <w:pPr>
        <w:pStyle w:val="ListBullet"/>
      </w:pPr>
      <w:r>
        <w:t>Deadpool and Death Annual #1</w:t>
      </w:r>
    </w:p>
    <w:p w:rsidR="00E4654B" w:rsidRDefault="00C04B79">
      <w:pPr>
        <w:pStyle w:val="ListBullet"/>
      </w:pPr>
      <w:r>
        <w:t>Iron Fist #1</w:t>
      </w:r>
    </w:p>
    <w:p w:rsidR="00E4654B" w:rsidRDefault="00C04B79">
      <w:pPr>
        <w:pStyle w:val="ListBullet"/>
      </w:pPr>
      <w:r>
        <w:t>Thor #1</w:t>
      </w:r>
    </w:p>
    <w:p w:rsidR="00E4654B" w:rsidRDefault="00C04B79">
      <w:pPr>
        <w:pStyle w:val="ListBullet"/>
      </w:pPr>
      <w:r>
        <w:t>Star Wars Handbook 1: X-Wing Rogue Squadron #1</w:t>
      </w:r>
    </w:p>
    <w:p w:rsidR="00E4654B" w:rsidRDefault="00C04B79">
      <w:pPr>
        <w:pStyle w:val="ListBullet"/>
      </w:pPr>
      <w:r>
        <w:t>Marvel Universe #2</w:t>
      </w:r>
    </w:p>
    <w:p w:rsidR="00E4654B" w:rsidRDefault="00C04B79">
      <w:pPr>
        <w:pStyle w:val="ListBullet"/>
      </w:pPr>
      <w:r>
        <w:t>Iron Man #6</w:t>
      </w:r>
    </w:p>
    <w:p w:rsidR="00E4654B" w:rsidRDefault="00C04B79">
      <w:pPr>
        <w:pStyle w:val="ListBullet"/>
      </w:pPr>
      <w:r>
        <w:t>Captain America #7</w:t>
      </w:r>
    </w:p>
    <w:p w:rsidR="00E4654B" w:rsidRDefault="00C04B79">
      <w:pPr>
        <w:pStyle w:val="ListBullet"/>
      </w:pPr>
      <w:r>
        <w:t>Fantastic Four #7</w:t>
      </w:r>
    </w:p>
    <w:p w:rsidR="00E4654B" w:rsidRDefault="00C04B79">
      <w:pPr>
        <w:pStyle w:val="ListBullet"/>
      </w:pPr>
      <w:r>
        <w:t>Quicksilver #9</w:t>
      </w:r>
    </w:p>
    <w:p w:rsidR="00E4654B" w:rsidRDefault="00C04B79">
      <w:pPr>
        <w:pStyle w:val="ListBullet"/>
      </w:pPr>
      <w:r>
        <w:t>Heroes for Hire #13</w:t>
      </w:r>
    </w:p>
    <w:p w:rsidR="00E4654B" w:rsidRDefault="00C04B79">
      <w:pPr>
        <w:pStyle w:val="ListBullet"/>
      </w:pPr>
      <w:r>
        <w:t>X-Man #40</w:t>
      </w:r>
    </w:p>
    <w:p w:rsidR="00E4654B" w:rsidRDefault="00C04B79">
      <w:pPr>
        <w:pStyle w:val="ListBullet"/>
      </w:pPr>
      <w:r>
        <w:t>Cable #56</w:t>
      </w:r>
    </w:p>
    <w:p w:rsidR="00E4654B" w:rsidRDefault="00C04B79">
      <w:pPr>
        <w:pStyle w:val="ListBullet"/>
      </w:pPr>
      <w:r>
        <w:t>X-Men #77</w:t>
      </w:r>
    </w:p>
    <w:p w:rsidR="00E4654B" w:rsidRDefault="00C04B79">
      <w:pPr>
        <w:pStyle w:val="ListBullet"/>
      </w:pPr>
      <w:r>
        <w:t>X-Force #79</w:t>
      </w:r>
    </w:p>
    <w:p w:rsidR="00E4654B" w:rsidRDefault="00C04B79">
      <w:pPr>
        <w:pStyle w:val="ListBullet"/>
      </w:pPr>
      <w:r>
        <w:t>Spider-Man #93</w:t>
      </w:r>
    </w:p>
    <w:p w:rsidR="00E4654B" w:rsidRDefault="00C04B79">
      <w:pPr>
        <w:pStyle w:val="ListBullet"/>
      </w:pPr>
      <w:r>
        <w:t>What If? #110</w:t>
      </w:r>
    </w:p>
    <w:p w:rsidR="00E4654B" w:rsidRDefault="00C04B79">
      <w:pPr>
        <w:pStyle w:val="ListBullet"/>
      </w:pPr>
      <w:r>
        <w:t>Excalibur #122</w:t>
      </w:r>
    </w:p>
    <w:p w:rsidR="00E4654B" w:rsidRDefault="00C04B79">
      <w:pPr>
        <w:pStyle w:val="ListBullet"/>
      </w:pPr>
      <w:r>
        <w:t>Wolverine #126</w:t>
      </w:r>
    </w:p>
    <w:p w:rsidR="00E4654B" w:rsidRDefault="00C04B79">
      <w:pPr>
        <w:pStyle w:val="ListBullet"/>
      </w:pPr>
      <w:r>
        <w:t>Silver Surfer #141</w:t>
      </w:r>
    </w:p>
    <w:p w:rsidR="00E4654B" w:rsidRDefault="00C04B79">
      <w:pPr>
        <w:pStyle w:val="ListBullet"/>
      </w:pPr>
      <w:r>
        <w:t>X-Factor #147</w:t>
      </w:r>
    </w:p>
    <w:p w:rsidR="00E4654B" w:rsidRDefault="00C04B79">
      <w:pPr>
        <w:pStyle w:val="ListBullet"/>
      </w:pPr>
      <w:r>
        <w:t>Peter Parker, the Spectacular Spider-Man #259</w:t>
      </w:r>
    </w:p>
    <w:p w:rsidR="00E4654B" w:rsidRDefault="00C04B79">
      <w:pPr>
        <w:pStyle w:val="ListBullet"/>
      </w:pPr>
      <w:r>
        <w:t>Uncanny X-Men #357</w:t>
      </w:r>
    </w:p>
    <w:p w:rsidR="00E4654B" w:rsidRDefault="00C04B79">
      <w:pPr>
        <w:pStyle w:val="ListBullet"/>
      </w:pPr>
      <w:r>
        <w:t>Daredevil #377</w:t>
      </w:r>
    </w:p>
    <w:p w:rsidR="00E4654B" w:rsidRDefault="00C04B79">
      <w:pPr>
        <w:pStyle w:val="ListBullet"/>
      </w:pPr>
      <w:r>
        <w:t>The Amazing Spider-Man #436</w:t>
      </w:r>
    </w:p>
    <w:p w:rsidR="00E4654B" w:rsidRDefault="00C04B79">
      <w:pPr>
        <w:pStyle w:val="ListBullet"/>
      </w:pPr>
      <w:r>
        <w:t>Incredible Hulk #466</w:t>
      </w:r>
    </w:p>
    <w:p w:rsidR="00E4654B" w:rsidRDefault="00C04B79">
      <w:pPr>
        <w:pStyle w:val="Heading3"/>
      </w:pPr>
      <w:r>
        <w:t>August, 1998</w:t>
      </w:r>
    </w:p>
    <w:p w:rsidR="00E4654B" w:rsidRDefault="00C04B79">
      <w:r>
        <w:t xml:space="preserve">Number of comics published this month: </w:t>
      </w:r>
      <w:r>
        <w:rPr>
          <w:b/>
        </w:rPr>
        <w:t>32</w:t>
      </w:r>
    </w:p>
    <w:p w:rsidR="00E4654B" w:rsidRDefault="00C04B79">
      <w:pPr>
        <w:pStyle w:val="ListBullet"/>
      </w:pPr>
      <w:r>
        <w:t>Star Wars: Tales of the Jedi - Redemption #2</w:t>
      </w:r>
    </w:p>
    <w:p w:rsidR="00E4654B" w:rsidRDefault="00C04B79">
      <w:pPr>
        <w:pStyle w:val="ListBullet"/>
      </w:pPr>
      <w:r>
        <w:t>Avengers #7</w:t>
      </w:r>
    </w:p>
    <w:p w:rsidR="00E4654B" w:rsidRDefault="00C04B79">
      <w:pPr>
        <w:pStyle w:val="ListBullet"/>
      </w:pPr>
      <w:r>
        <w:t>Iron Man #7</w:t>
      </w:r>
    </w:p>
    <w:p w:rsidR="00E4654B" w:rsidRDefault="00C04B79">
      <w:pPr>
        <w:pStyle w:val="ListBullet"/>
      </w:pPr>
      <w:r>
        <w:t>Thunderbolts #17</w:t>
      </w:r>
    </w:p>
    <w:p w:rsidR="00E4654B" w:rsidRDefault="00C04B79">
      <w:pPr>
        <w:pStyle w:val="ListBullet"/>
      </w:pPr>
      <w:r>
        <w:t>Deadpool #19</w:t>
      </w:r>
    </w:p>
    <w:p w:rsidR="00E4654B" w:rsidRDefault="00C04B79">
      <w:pPr>
        <w:pStyle w:val="ListBullet"/>
      </w:pPr>
      <w:r>
        <w:t>Generation X #41</w:t>
      </w:r>
    </w:p>
    <w:p w:rsidR="00E4654B" w:rsidRDefault="00C04B79">
      <w:pPr>
        <w:pStyle w:val="ListBullet"/>
      </w:pPr>
      <w:r>
        <w:t>Star Wars: Mara Jade - By the Emperor's Hand #1</w:t>
      </w:r>
    </w:p>
    <w:p w:rsidR="00E4654B" w:rsidRDefault="00C04B79">
      <w:pPr>
        <w:pStyle w:val="ListBullet"/>
      </w:pPr>
      <w:r>
        <w:t>Star Wars: X-Wing Rogue Squadron #33</w:t>
      </w:r>
    </w:p>
    <w:p w:rsidR="00E4654B" w:rsidRDefault="00C04B79">
      <w:pPr>
        <w:pStyle w:val="ListBullet"/>
      </w:pPr>
      <w:r>
        <w:t>Pint-Sized X-Babies: Murderama #1</w:t>
      </w:r>
    </w:p>
    <w:p w:rsidR="00E4654B" w:rsidRDefault="00C04B79">
      <w:pPr>
        <w:pStyle w:val="ListBullet"/>
      </w:pPr>
      <w:r>
        <w:t>Iron Man: The Iron Age #1</w:t>
      </w:r>
    </w:p>
    <w:p w:rsidR="00E4654B" w:rsidRDefault="00C04B79">
      <w:pPr>
        <w:pStyle w:val="ListBullet"/>
      </w:pPr>
      <w:r>
        <w:t>Iron Fist #2</w:t>
      </w:r>
    </w:p>
    <w:p w:rsidR="00E4654B" w:rsidRDefault="00C04B79">
      <w:pPr>
        <w:pStyle w:val="ListBullet"/>
      </w:pPr>
      <w:r>
        <w:t>Thor #2</w:t>
      </w:r>
    </w:p>
    <w:p w:rsidR="00E4654B" w:rsidRDefault="00C04B79">
      <w:pPr>
        <w:pStyle w:val="ListBullet"/>
      </w:pPr>
      <w:r>
        <w:t>Marvel Universe #3</w:t>
      </w:r>
    </w:p>
    <w:p w:rsidR="00E4654B" w:rsidRDefault="00C04B79">
      <w:pPr>
        <w:pStyle w:val="ListBullet"/>
      </w:pPr>
      <w:r>
        <w:t>Captain America #8</w:t>
      </w:r>
    </w:p>
    <w:p w:rsidR="00E4654B" w:rsidRDefault="00C04B79">
      <w:pPr>
        <w:pStyle w:val="ListBullet"/>
      </w:pPr>
      <w:r>
        <w:t>Fantastic Four #8</w:t>
      </w:r>
    </w:p>
    <w:p w:rsidR="00E4654B" w:rsidRDefault="00C04B79">
      <w:pPr>
        <w:pStyle w:val="ListBullet"/>
      </w:pPr>
      <w:r>
        <w:t>Quicksilver #10</w:t>
      </w:r>
    </w:p>
    <w:p w:rsidR="00E4654B" w:rsidRDefault="00C04B79">
      <w:pPr>
        <w:pStyle w:val="ListBullet"/>
      </w:pPr>
      <w:r>
        <w:t>Heroes for Hire #14</w:t>
      </w:r>
    </w:p>
    <w:p w:rsidR="00E4654B" w:rsidRDefault="00C04B79">
      <w:pPr>
        <w:pStyle w:val="ListBullet"/>
      </w:pPr>
      <w:r>
        <w:t>X-Man #41</w:t>
      </w:r>
    </w:p>
    <w:p w:rsidR="00E4654B" w:rsidRDefault="00C04B79">
      <w:pPr>
        <w:pStyle w:val="ListBullet"/>
      </w:pPr>
      <w:r>
        <w:t>Cable #57</w:t>
      </w:r>
    </w:p>
    <w:p w:rsidR="00E4654B" w:rsidRDefault="00C04B79">
      <w:pPr>
        <w:pStyle w:val="ListBullet"/>
      </w:pPr>
      <w:r>
        <w:t>X-Men #78</w:t>
      </w:r>
    </w:p>
    <w:p w:rsidR="00E4654B" w:rsidRDefault="00C04B79">
      <w:pPr>
        <w:pStyle w:val="ListBullet"/>
      </w:pPr>
      <w:r>
        <w:t>X-Force #80</w:t>
      </w:r>
    </w:p>
    <w:p w:rsidR="00E4654B" w:rsidRDefault="00C04B79">
      <w:pPr>
        <w:pStyle w:val="ListBullet"/>
      </w:pPr>
      <w:r>
        <w:t>Spider-Man #94</w:t>
      </w:r>
    </w:p>
    <w:p w:rsidR="00E4654B" w:rsidRDefault="00C04B79">
      <w:pPr>
        <w:pStyle w:val="ListBullet"/>
      </w:pPr>
      <w:r>
        <w:t>What If? #111</w:t>
      </w:r>
    </w:p>
    <w:p w:rsidR="00E4654B" w:rsidRDefault="00C04B79">
      <w:pPr>
        <w:pStyle w:val="ListBullet"/>
      </w:pPr>
      <w:r>
        <w:t>Excalibur #123</w:t>
      </w:r>
    </w:p>
    <w:p w:rsidR="00E4654B" w:rsidRDefault="00C04B79">
      <w:pPr>
        <w:pStyle w:val="ListBullet"/>
      </w:pPr>
      <w:r>
        <w:t>Wolverine #127</w:t>
      </w:r>
    </w:p>
    <w:p w:rsidR="00E4654B" w:rsidRDefault="00C04B79">
      <w:pPr>
        <w:pStyle w:val="ListBullet"/>
      </w:pPr>
      <w:r>
        <w:t>Silver Surfer #142</w:t>
      </w:r>
    </w:p>
    <w:p w:rsidR="00E4654B" w:rsidRDefault="00C04B79">
      <w:pPr>
        <w:pStyle w:val="ListBullet"/>
      </w:pPr>
      <w:r>
        <w:t>X-Factor #148</w:t>
      </w:r>
    </w:p>
    <w:p w:rsidR="00E4654B" w:rsidRDefault="00C04B79">
      <w:pPr>
        <w:pStyle w:val="ListBullet"/>
      </w:pPr>
      <w:r>
        <w:t>Peter Parker, the Spectacular Spider-Man #260</w:t>
      </w:r>
    </w:p>
    <w:p w:rsidR="00E4654B" w:rsidRDefault="00C04B79">
      <w:pPr>
        <w:pStyle w:val="ListBullet"/>
      </w:pPr>
      <w:r>
        <w:t>Uncanny X-Men #358</w:t>
      </w:r>
    </w:p>
    <w:p w:rsidR="00E4654B" w:rsidRDefault="00C04B79">
      <w:pPr>
        <w:pStyle w:val="ListBullet"/>
      </w:pPr>
      <w:r>
        <w:t>Daredevil #378</w:t>
      </w:r>
    </w:p>
    <w:p w:rsidR="00E4654B" w:rsidRDefault="00C04B79">
      <w:pPr>
        <w:pStyle w:val="ListBullet"/>
      </w:pPr>
      <w:r>
        <w:t>The Amazing Spider-Man #437</w:t>
      </w:r>
    </w:p>
    <w:p w:rsidR="00E4654B" w:rsidRDefault="00C04B79">
      <w:pPr>
        <w:pStyle w:val="ListBullet"/>
      </w:pPr>
      <w:r>
        <w:t>Incredible Hulk #467</w:t>
      </w:r>
    </w:p>
    <w:p w:rsidR="00E4654B" w:rsidRDefault="00C04B79">
      <w:pPr>
        <w:pStyle w:val="Heading3"/>
      </w:pPr>
      <w:r>
        <w:t>September, 1998</w:t>
      </w:r>
    </w:p>
    <w:p w:rsidR="00E4654B" w:rsidRDefault="00C04B79">
      <w:r>
        <w:t xml:space="preserve">Number of comics published this month: </w:t>
      </w:r>
      <w:r>
        <w:rPr>
          <w:b/>
        </w:rPr>
        <w:t>37</w:t>
      </w:r>
    </w:p>
    <w:p w:rsidR="00E4654B" w:rsidRDefault="00C04B79">
      <w:pPr>
        <w:pStyle w:val="ListBullet"/>
      </w:pPr>
      <w:r>
        <w:t>Star Wars: Tales of the Jedi - Redemption #3</w:t>
      </w:r>
    </w:p>
    <w:p w:rsidR="00E4654B" w:rsidRDefault="00C04B79">
      <w:pPr>
        <w:pStyle w:val="ListBullet"/>
      </w:pPr>
      <w:r>
        <w:t>Star Wars: X-Wing Rogue Squadron #34</w:t>
      </w:r>
    </w:p>
    <w:p w:rsidR="00E4654B" w:rsidRDefault="00C04B79">
      <w:pPr>
        <w:pStyle w:val="ListBullet"/>
      </w:pPr>
      <w:r>
        <w:t>Strange Tales #1</w:t>
      </w:r>
    </w:p>
    <w:p w:rsidR="00E4654B" w:rsidRDefault="00C04B79">
      <w:pPr>
        <w:pStyle w:val="ListBullet"/>
      </w:pPr>
      <w:r>
        <w:t>Avengers #8</w:t>
      </w:r>
    </w:p>
    <w:p w:rsidR="00E4654B" w:rsidRDefault="00C04B79">
      <w:pPr>
        <w:pStyle w:val="ListBullet"/>
      </w:pPr>
      <w:r>
        <w:t>Thunderbolts #18</w:t>
      </w:r>
    </w:p>
    <w:p w:rsidR="00E4654B" w:rsidRDefault="00C04B79">
      <w:pPr>
        <w:pStyle w:val="ListBullet"/>
      </w:pPr>
      <w:r>
        <w:t>Deadpool #20</w:t>
      </w:r>
    </w:p>
    <w:p w:rsidR="00E4654B" w:rsidRDefault="00C04B79">
      <w:pPr>
        <w:pStyle w:val="ListBullet"/>
      </w:pPr>
      <w:r>
        <w:t>Generation X #42</w:t>
      </w:r>
    </w:p>
    <w:p w:rsidR="00E4654B" w:rsidRDefault="00C04B79">
      <w:pPr>
        <w:pStyle w:val="ListBullet"/>
      </w:pPr>
      <w:r>
        <w:t>Spider-Man #96</w:t>
      </w:r>
    </w:p>
    <w:p w:rsidR="00E4654B" w:rsidRDefault="00C04B79">
      <w:pPr>
        <w:pStyle w:val="ListBullet"/>
      </w:pPr>
      <w:r>
        <w:t>Star Wars: Mara Jade - By the Emperor's Hand #2</w:t>
      </w:r>
    </w:p>
    <w:p w:rsidR="00E4654B" w:rsidRDefault="00C04B79">
      <w:pPr>
        <w:pStyle w:val="ListBullet"/>
      </w:pPr>
      <w:r>
        <w:t>The Amazing Spider-Man #439</w:t>
      </w:r>
    </w:p>
    <w:p w:rsidR="00E4654B" w:rsidRDefault="00C04B79">
      <w:pPr>
        <w:pStyle w:val="ListBullet"/>
      </w:pPr>
      <w:r>
        <w:t>Squadron Supreme: New World Order #1</w:t>
      </w:r>
    </w:p>
    <w:p w:rsidR="00E4654B" w:rsidRDefault="00C04B79">
      <w:pPr>
        <w:pStyle w:val="ListBullet"/>
      </w:pPr>
      <w:r>
        <w:t>Uncanny X-Men/Fantastic Four Annual #1</w:t>
      </w:r>
    </w:p>
    <w:p w:rsidR="00E4654B" w:rsidRDefault="00C04B79">
      <w:pPr>
        <w:pStyle w:val="ListBullet"/>
      </w:pPr>
      <w:r>
        <w:t>Avengers/Squadron Supreme Annual #1</w:t>
      </w:r>
    </w:p>
    <w:p w:rsidR="00E4654B" w:rsidRDefault="00C04B79">
      <w:pPr>
        <w:pStyle w:val="ListBullet"/>
      </w:pPr>
      <w:r>
        <w:t>Iron Man: The Iron Age #2</w:t>
      </w:r>
    </w:p>
    <w:p w:rsidR="00E4654B" w:rsidRDefault="00C04B79">
      <w:pPr>
        <w:pStyle w:val="ListBullet"/>
      </w:pPr>
      <w:r>
        <w:t>Iron Fist #3</w:t>
      </w:r>
    </w:p>
    <w:p w:rsidR="00E4654B" w:rsidRDefault="00C04B79">
      <w:pPr>
        <w:pStyle w:val="ListBullet"/>
      </w:pPr>
      <w:r>
        <w:t>Thor #3</w:t>
      </w:r>
    </w:p>
    <w:p w:rsidR="00E4654B" w:rsidRDefault="00C04B79">
      <w:pPr>
        <w:pStyle w:val="ListBullet"/>
      </w:pPr>
      <w:r>
        <w:t>Marvel Universe #4</w:t>
      </w:r>
    </w:p>
    <w:p w:rsidR="00E4654B" w:rsidRDefault="00C04B79">
      <w:pPr>
        <w:pStyle w:val="ListBullet"/>
      </w:pPr>
      <w:r>
        <w:t>Iron Man #8</w:t>
      </w:r>
    </w:p>
    <w:p w:rsidR="00E4654B" w:rsidRDefault="00C04B79">
      <w:pPr>
        <w:pStyle w:val="ListBullet"/>
      </w:pPr>
      <w:r>
        <w:t>Captain America #9</w:t>
      </w:r>
    </w:p>
    <w:p w:rsidR="00E4654B" w:rsidRDefault="00C04B79">
      <w:pPr>
        <w:pStyle w:val="ListBullet"/>
      </w:pPr>
      <w:r>
        <w:t>Fantastic Four #9</w:t>
      </w:r>
    </w:p>
    <w:p w:rsidR="00E4654B" w:rsidRDefault="00C04B79">
      <w:pPr>
        <w:pStyle w:val="ListBullet"/>
      </w:pPr>
      <w:r>
        <w:t>Quicksilver #11</w:t>
      </w:r>
    </w:p>
    <w:p w:rsidR="00E4654B" w:rsidRDefault="00C04B79">
      <w:pPr>
        <w:pStyle w:val="ListBullet"/>
      </w:pPr>
      <w:r>
        <w:t>X-Men Unlimited #20</w:t>
      </w:r>
    </w:p>
    <w:p w:rsidR="00E4654B" w:rsidRDefault="00C04B79">
      <w:pPr>
        <w:pStyle w:val="ListBullet"/>
      </w:pPr>
      <w:r>
        <w:t>X-Man #42</w:t>
      </w:r>
    </w:p>
    <w:p w:rsidR="00E4654B" w:rsidRDefault="00C04B79">
      <w:pPr>
        <w:pStyle w:val="ListBullet"/>
      </w:pPr>
      <w:r>
        <w:t>Cable #58</w:t>
      </w:r>
    </w:p>
    <w:p w:rsidR="00E4654B" w:rsidRDefault="00C04B79">
      <w:pPr>
        <w:pStyle w:val="ListBullet"/>
      </w:pPr>
      <w:r>
        <w:t>X-Men #79</w:t>
      </w:r>
    </w:p>
    <w:p w:rsidR="00E4654B" w:rsidRDefault="00C04B79">
      <w:pPr>
        <w:pStyle w:val="ListBullet"/>
      </w:pPr>
      <w:r>
        <w:t>X-Force #81</w:t>
      </w:r>
    </w:p>
    <w:p w:rsidR="00E4654B" w:rsidRDefault="00C04B79">
      <w:pPr>
        <w:pStyle w:val="ListBullet"/>
      </w:pPr>
      <w:r>
        <w:t>Spider-Man #95</w:t>
      </w:r>
    </w:p>
    <w:p w:rsidR="00E4654B" w:rsidRDefault="00C04B79">
      <w:pPr>
        <w:pStyle w:val="ListBullet"/>
      </w:pPr>
      <w:r>
        <w:t>What If? #112</w:t>
      </w:r>
    </w:p>
    <w:p w:rsidR="00E4654B" w:rsidRDefault="00C04B79">
      <w:pPr>
        <w:pStyle w:val="ListBullet"/>
      </w:pPr>
      <w:r>
        <w:t>Excalibur #124</w:t>
      </w:r>
    </w:p>
    <w:p w:rsidR="00E4654B" w:rsidRDefault="00C04B79">
      <w:pPr>
        <w:pStyle w:val="ListBullet"/>
      </w:pPr>
      <w:r>
        <w:t>Wolverine #128</w:t>
      </w:r>
    </w:p>
    <w:p w:rsidR="00E4654B" w:rsidRDefault="00C04B79">
      <w:pPr>
        <w:pStyle w:val="ListBullet"/>
      </w:pPr>
      <w:r>
        <w:t>Silver Surfer #143</w:t>
      </w:r>
    </w:p>
    <w:p w:rsidR="00E4654B" w:rsidRDefault="00C04B79">
      <w:pPr>
        <w:pStyle w:val="ListBullet"/>
      </w:pPr>
      <w:r>
        <w:t>X-Factor #149</w:t>
      </w:r>
    </w:p>
    <w:p w:rsidR="00E4654B" w:rsidRDefault="00C04B79">
      <w:pPr>
        <w:pStyle w:val="ListBullet"/>
      </w:pPr>
      <w:r>
        <w:t>Peter Parker, the Spectacular Spider-Man #261</w:t>
      </w:r>
    </w:p>
    <w:p w:rsidR="00E4654B" w:rsidRDefault="00C04B79">
      <w:pPr>
        <w:pStyle w:val="ListBullet"/>
      </w:pPr>
      <w:r>
        <w:t>Uncanny X-Men #359</w:t>
      </w:r>
    </w:p>
    <w:p w:rsidR="00E4654B" w:rsidRDefault="00C04B79">
      <w:pPr>
        <w:pStyle w:val="ListBullet"/>
      </w:pPr>
      <w:r>
        <w:t>Daredevil #379</w:t>
      </w:r>
    </w:p>
    <w:p w:rsidR="00E4654B" w:rsidRDefault="00C04B79">
      <w:pPr>
        <w:pStyle w:val="ListBullet"/>
      </w:pPr>
      <w:r>
        <w:t>The Amazing Spider-Man #438</w:t>
      </w:r>
    </w:p>
    <w:p w:rsidR="00E4654B" w:rsidRDefault="00C04B79">
      <w:pPr>
        <w:pStyle w:val="ListBullet"/>
      </w:pPr>
      <w:r>
        <w:t>Incredible Hulk #468</w:t>
      </w:r>
    </w:p>
    <w:p w:rsidR="00E4654B" w:rsidRDefault="00C04B79">
      <w:pPr>
        <w:pStyle w:val="Heading3"/>
      </w:pPr>
      <w:r>
        <w:t>October, 1998</w:t>
      </w:r>
    </w:p>
    <w:p w:rsidR="00E4654B" w:rsidRDefault="00C04B79">
      <w:r>
        <w:t xml:space="preserve">Number of comics published this month: </w:t>
      </w:r>
      <w:r>
        <w:rPr>
          <w:b/>
        </w:rPr>
        <w:t>37</w:t>
      </w:r>
    </w:p>
    <w:p w:rsidR="00E4654B" w:rsidRDefault="00C04B79">
      <w:pPr>
        <w:pStyle w:val="ListBullet"/>
      </w:pPr>
      <w:r>
        <w:t>Star Wars: Jedi Academy - Leviathan #1</w:t>
      </w:r>
    </w:p>
    <w:p w:rsidR="00E4654B" w:rsidRDefault="00C04B79">
      <w:pPr>
        <w:pStyle w:val="ListBullet"/>
      </w:pPr>
      <w:r>
        <w:t>Star Wars: Tales of the Jedi - Redemption #4</w:t>
      </w:r>
    </w:p>
    <w:p w:rsidR="00E4654B" w:rsidRDefault="00C04B79">
      <w:pPr>
        <w:pStyle w:val="ListBullet"/>
      </w:pPr>
      <w:r>
        <w:t>Star Wars: X-Wing Rogue Squadron #35</w:t>
      </w:r>
    </w:p>
    <w:p w:rsidR="00E4654B" w:rsidRDefault="00C04B79">
      <w:pPr>
        <w:pStyle w:val="ListBullet"/>
      </w:pPr>
      <w:r>
        <w:t>Strange Tales #2</w:t>
      </w:r>
    </w:p>
    <w:p w:rsidR="00E4654B" w:rsidRDefault="00C04B79">
      <w:pPr>
        <w:pStyle w:val="ListBullet"/>
      </w:pPr>
      <w:r>
        <w:t>Avengers #9</w:t>
      </w:r>
    </w:p>
    <w:p w:rsidR="00E4654B" w:rsidRDefault="00C04B79">
      <w:pPr>
        <w:pStyle w:val="ListBullet"/>
      </w:pPr>
      <w:r>
        <w:t>Thunderbolts #19</w:t>
      </w:r>
    </w:p>
    <w:p w:rsidR="00E4654B" w:rsidRDefault="00C04B79">
      <w:pPr>
        <w:pStyle w:val="ListBullet"/>
      </w:pPr>
      <w:r>
        <w:t>Deadpool #21</w:t>
      </w:r>
    </w:p>
    <w:p w:rsidR="00E4654B" w:rsidRDefault="00C04B79">
      <w:pPr>
        <w:pStyle w:val="ListBullet"/>
      </w:pPr>
      <w:r>
        <w:t>Generation X #43</w:t>
      </w:r>
    </w:p>
    <w:p w:rsidR="00E4654B" w:rsidRDefault="00C04B79">
      <w:pPr>
        <w:pStyle w:val="ListBullet"/>
      </w:pPr>
      <w:r>
        <w:t>Peter Parker, the Spectacular Spider-Man #262</w:t>
      </w:r>
    </w:p>
    <w:p w:rsidR="00E4654B" w:rsidRDefault="00C04B79">
      <w:pPr>
        <w:pStyle w:val="ListBullet"/>
      </w:pPr>
      <w:r>
        <w:t>Star Wars: Mara Jade - By the Emperor's Hand #3</w:t>
      </w:r>
    </w:p>
    <w:p w:rsidR="00E4654B" w:rsidRDefault="00C04B79">
      <w:pPr>
        <w:pStyle w:val="ListBullet"/>
      </w:pPr>
      <w:r>
        <w:t>Spider-Girl #0</w:t>
      </w:r>
    </w:p>
    <w:p w:rsidR="00E4654B" w:rsidRDefault="00C04B79">
      <w:pPr>
        <w:pStyle w:val="ListBullet"/>
      </w:pPr>
      <w:r>
        <w:t>Spider-Girl #0</w:t>
      </w:r>
    </w:p>
    <w:p w:rsidR="00E4654B" w:rsidRDefault="00C04B79">
      <w:pPr>
        <w:pStyle w:val="ListBullet"/>
      </w:pPr>
      <w:r>
        <w:t>Hawkeye - Earth's Mightiest Marksman #1</w:t>
      </w:r>
    </w:p>
    <w:p w:rsidR="00E4654B" w:rsidRDefault="00C04B79">
      <w:pPr>
        <w:pStyle w:val="ListBullet"/>
      </w:pPr>
      <w:r>
        <w:t>J2 #1</w:t>
      </w:r>
    </w:p>
    <w:p w:rsidR="00E4654B" w:rsidRDefault="00C04B79">
      <w:pPr>
        <w:pStyle w:val="ListBullet"/>
      </w:pPr>
      <w:r>
        <w:t>Spider-Girl #1</w:t>
      </w:r>
    </w:p>
    <w:p w:rsidR="00E4654B" w:rsidRDefault="00C04B79">
      <w:pPr>
        <w:pStyle w:val="ListBullet"/>
      </w:pPr>
      <w:r>
        <w:t>A-Next #1</w:t>
      </w:r>
    </w:p>
    <w:p w:rsidR="00E4654B" w:rsidRDefault="00C04B79">
      <w:pPr>
        <w:pStyle w:val="ListBullet"/>
      </w:pPr>
      <w:r>
        <w:t>Mutant X #1</w:t>
      </w:r>
    </w:p>
    <w:p w:rsidR="00E4654B" w:rsidRDefault="00C04B79">
      <w:pPr>
        <w:pStyle w:val="ListBullet"/>
      </w:pPr>
      <w:r>
        <w:t>Blade: Sins of the Father #1</w:t>
      </w:r>
    </w:p>
    <w:p w:rsidR="00E4654B" w:rsidRDefault="00C04B79">
      <w:pPr>
        <w:pStyle w:val="ListBullet"/>
      </w:pPr>
      <w:r>
        <w:t>Thor #4</w:t>
      </w:r>
    </w:p>
    <w:p w:rsidR="00E4654B" w:rsidRDefault="00C04B79">
      <w:pPr>
        <w:pStyle w:val="ListBullet"/>
      </w:pPr>
      <w:r>
        <w:t>Marvel Universe #5</w:t>
      </w:r>
    </w:p>
    <w:p w:rsidR="00E4654B" w:rsidRDefault="00C04B79">
      <w:pPr>
        <w:pStyle w:val="ListBullet"/>
      </w:pPr>
      <w:r>
        <w:t>Iron Man #9</w:t>
      </w:r>
    </w:p>
    <w:p w:rsidR="00E4654B" w:rsidRDefault="00C04B79">
      <w:pPr>
        <w:pStyle w:val="ListBullet"/>
      </w:pPr>
      <w:r>
        <w:t>Captain America #10</w:t>
      </w:r>
    </w:p>
    <w:p w:rsidR="00E4654B" w:rsidRDefault="00C04B79">
      <w:pPr>
        <w:pStyle w:val="ListBullet"/>
      </w:pPr>
      <w:r>
        <w:t>Fantastic Four #10</w:t>
      </w:r>
    </w:p>
    <w:p w:rsidR="00E4654B" w:rsidRDefault="00C04B79">
      <w:pPr>
        <w:pStyle w:val="ListBullet"/>
      </w:pPr>
      <w:r>
        <w:t>Quicksilver #12</w:t>
      </w:r>
    </w:p>
    <w:p w:rsidR="00E4654B" w:rsidRDefault="00C04B79">
      <w:pPr>
        <w:pStyle w:val="ListBullet"/>
      </w:pPr>
      <w:r>
        <w:t>X-Man #43</w:t>
      </w:r>
    </w:p>
    <w:p w:rsidR="00E4654B" w:rsidRDefault="00C04B79">
      <w:pPr>
        <w:pStyle w:val="ListBullet"/>
      </w:pPr>
      <w:r>
        <w:t>Cable #59</w:t>
      </w:r>
    </w:p>
    <w:p w:rsidR="00E4654B" w:rsidRDefault="00C04B79">
      <w:pPr>
        <w:pStyle w:val="ListBullet"/>
      </w:pPr>
      <w:r>
        <w:t>X-Men #80</w:t>
      </w:r>
    </w:p>
    <w:p w:rsidR="00E4654B" w:rsidRDefault="00C04B79">
      <w:pPr>
        <w:pStyle w:val="ListBullet"/>
      </w:pPr>
      <w:r>
        <w:t>X-Force #82</w:t>
      </w:r>
    </w:p>
    <w:p w:rsidR="00E4654B" w:rsidRDefault="00C04B79">
      <w:pPr>
        <w:pStyle w:val="ListBullet"/>
      </w:pPr>
      <w:r>
        <w:t>What If? #113</w:t>
      </w:r>
    </w:p>
    <w:p w:rsidR="00E4654B" w:rsidRDefault="00C04B79">
      <w:pPr>
        <w:pStyle w:val="ListBullet"/>
      </w:pPr>
      <w:r>
        <w:t>Excalibur #125</w:t>
      </w:r>
    </w:p>
    <w:p w:rsidR="00E4654B" w:rsidRDefault="00C04B79">
      <w:pPr>
        <w:pStyle w:val="ListBullet"/>
      </w:pPr>
      <w:r>
        <w:t>Wolverine #129</w:t>
      </w:r>
    </w:p>
    <w:p w:rsidR="00E4654B" w:rsidRDefault="00C04B79">
      <w:pPr>
        <w:pStyle w:val="ListBullet"/>
      </w:pPr>
      <w:r>
        <w:t>Silver Surfer #144</w:t>
      </w:r>
    </w:p>
    <w:p w:rsidR="00E4654B" w:rsidRDefault="00C04B79">
      <w:pPr>
        <w:pStyle w:val="ListBullet"/>
      </w:pPr>
      <w:r>
        <w:t>Silver Surfer #145</w:t>
      </w:r>
    </w:p>
    <w:p w:rsidR="00E4654B" w:rsidRDefault="00C04B79">
      <w:pPr>
        <w:pStyle w:val="ListBullet"/>
      </w:pPr>
      <w:r>
        <w:t>Uncanny X-Men #360</w:t>
      </w:r>
    </w:p>
    <w:p w:rsidR="00E4654B" w:rsidRDefault="00C04B79">
      <w:pPr>
        <w:pStyle w:val="ListBullet"/>
      </w:pPr>
      <w:r>
        <w:t>Daredevil #380</w:t>
      </w:r>
    </w:p>
    <w:p w:rsidR="00E4654B" w:rsidRDefault="00C04B79">
      <w:pPr>
        <w:pStyle w:val="ListBullet"/>
      </w:pPr>
      <w:r>
        <w:t>The Amazing Spider-Man #440</w:t>
      </w:r>
    </w:p>
    <w:p w:rsidR="00E4654B" w:rsidRDefault="00C04B79">
      <w:pPr>
        <w:pStyle w:val="ListBullet"/>
      </w:pPr>
      <w:r>
        <w:t>Incredible Hulk #469</w:t>
      </w:r>
    </w:p>
    <w:p w:rsidR="00E4654B" w:rsidRDefault="00C04B79">
      <w:pPr>
        <w:pStyle w:val="Heading3"/>
      </w:pPr>
      <w:r>
        <w:t>November, 1998</w:t>
      </w:r>
    </w:p>
    <w:p w:rsidR="00E4654B" w:rsidRDefault="00C04B79">
      <w:r>
        <w:t xml:space="preserve">Number of comics published this month: </w:t>
      </w:r>
      <w:r>
        <w:rPr>
          <w:b/>
        </w:rPr>
        <w:t>40</w:t>
      </w:r>
    </w:p>
    <w:p w:rsidR="00E4654B" w:rsidRDefault="00C04B79">
      <w:pPr>
        <w:pStyle w:val="ListBullet"/>
      </w:pPr>
      <w:r>
        <w:t>Wolverine #131</w:t>
      </w:r>
    </w:p>
    <w:p w:rsidR="00E4654B" w:rsidRDefault="00C04B79">
      <w:pPr>
        <w:pStyle w:val="ListBullet"/>
      </w:pPr>
      <w:r>
        <w:t>Star Wars: Tales of the Jedi - Redemption #5</w:t>
      </w:r>
    </w:p>
    <w:p w:rsidR="00E4654B" w:rsidRDefault="00C04B79">
      <w:pPr>
        <w:pStyle w:val="ListBullet"/>
      </w:pPr>
      <w:r>
        <w:t>Cable #61</w:t>
      </w:r>
    </w:p>
    <w:p w:rsidR="00E4654B" w:rsidRDefault="00C04B79">
      <w:pPr>
        <w:pStyle w:val="ListBullet"/>
      </w:pPr>
      <w:r>
        <w:t>Star Wars: Jedi Academy - Leviathan #2</w:t>
      </w:r>
    </w:p>
    <w:p w:rsidR="00E4654B" w:rsidRDefault="00C04B79">
      <w:pPr>
        <w:pStyle w:val="ListBullet"/>
      </w:pPr>
      <w:r>
        <w:t>Star Wars: Crimson Empire II - Council of Blood #1</w:t>
      </w:r>
    </w:p>
    <w:p w:rsidR="00E4654B" w:rsidRDefault="00C04B79">
      <w:pPr>
        <w:pStyle w:val="ListBullet"/>
      </w:pPr>
      <w:r>
        <w:t>Thor #5</w:t>
      </w:r>
    </w:p>
    <w:p w:rsidR="00E4654B" w:rsidRDefault="00C04B79">
      <w:pPr>
        <w:pStyle w:val="ListBullet"/>
      </w:pPr>
      <w:r>
        <w:t>Avengers #10</w:t>
      </w:r>
    </w:p>
    <w:p w:rsidR="00E4654B" w:rsidRDefault="00C04B79">
      <w:pPr>
        <w:pStyle w:val="ListBullet"/>
      </w:pPr>
      <w:r>
        <w:t>Thunderbolts #20</w:t>
      </w:r>
    </w:p>
    <w:p w:rsidR="00E4654B" w:rsidRDefault="00C04B79">
      <w:pPr>
        <w:pStyle w:val="ListBullet"/>
      </w:pPr>
      <w:r>
        <w:t>Deadpool #22</w:t>
      </w:r>
    </w:p>
    <w:p w:rsidR="00E4654B" w:rsidRDefault="00C04B79">
      <w:pPr>
        <w:pStyle w:val="ListBullet"/>
      </w:pPr>
      <w:r>
        <w:t>X-Man #44</w:t>
      </w:r>
    </w:p>
    <w:p w:rsidR="00E4654B" w:rsidRDefault="00C04B79">
      <w:pPr>
        <w:pStyle w:val="ListBullet"/>
      </w:pPr>
      <w:r>
        <w:t>Generation X #44</w:t>
      </w:r>
    </w:p>
    <w:p w:rsidR="00E4654B" w:rsidRDefault="00C04B79">
      <w:pPr>
        <w:pStyle w:val="ListBullet"/>
      </w:pPr>
      <w:r>
        <w:t>Spider-Man #97</w:t>
      </w:r>
    </w:p>
    <w:p w:rsidR="00E4654B" w:rsidRDefault="00C04B79">
      <w:pPr>
        <w:pStyle w:val="ListBullet"/>
      </w:pPr>
      <w:r>
        <w:t>Star Wars: Mara Jade - By the Emperor's Hand #4</w:t>
      </w:r>
    </w:p>
    <w:p w:rsidR="00E4654B" w:rsidRDefault="00C04B79">
      <w:pPr>
        <w:pStyle w:val="ListBullet"/>
      </w:pPr>
      <w:r>
        <w:t>Warlock #1</w:t>
      </w:r>
    </w:p>
    <w:p w:rsidR="00E4654B" w:rsidRDefault="00C04B79">
      <w:pPr>
        <w:pStyle w:val="ListBullet"/>
      </w:pPr>
      <w:r>
        <w:t>Inhumans #1</w:t>
      </w:r>
    </w:p>
    <w:p w:rsidR="00E4654B" w:rsidRDefault="00C04B79">
      <w:pPr>
        <w:pStyle w:val="ListBullet"/>
      </w:pPr>
      <w:r>
        <w:t>Black Panther #1</w:t>
      </w:r>
    </w:p>
    <w:p w:rsidR="00E4654B" w:rsidRDefault="00C04B79">
      <w:pPr>
        <w:pStyle w:val="ListBullet"/>
      </w:pPr>
      <w:r>
        <w:t>Daredevil #1</w:t>
      </w:r>
    </w:p>
    <w:p w:rsidR="00E4654B" w:rsidRDefault="00C04B79">
      <w:pPr>
        <w:pStyle w:val="ListBullet"/>
      </w:pPr>
      <w:r>
        <w:t>Blade #1</w:t>
      </w:r>
    </w:p>
    <w:p w:rsidR="00E4654B" w:rsidRDefault="00C04B79">
      <w:pPr>
        <w:pStyle w:val="ListBullet"/>
      </w:pPr>
      <w:r>
        <w:t>The Punisher #1</w:t>
      </w:r>
    </w:p>
    <w:p w:rsidR="00E4654B" w:rsidRDefault="00C04B79">
      <w:pPr>
        <w:pStyle w:val="ListBullet"/>
      </w:pPr>
      <w:r>
        <w:t>Wolverine: Black Rio #1</w:t>
      </w:r>
    </w:p>
    <w:p w:rsidR="00E4654B" w:rsidRDefault="00C04B79">
      <w:pPr>
        <w:pStyle w:val="ListBullet"/>
      </w:pPr>
      <w:r>
        <w:t>J2 #2</w:t>
      </w:r>
    </w:p>
    <w:p w:rsidR="00E4654B" w:rsidRDefault="00C04B79">
      <w:pPr>
        <w:pStyle w:val="ListBullet"/>
      </w:pPr>
      <w:r>
        <w:t>Spider-Girl #2</w:t>
      </w:r>
    </w:p>
    <w:p w:rsidR="00E4654B" w:rsidRDefault="00C04B79">
      <w:pPr>
        <w:pStyle w:val="ListBullet"/>
      </w:pPr>
      <w:r>
        <w:t>A-Next #2</w:t>
      </w:r>
    </w:p>
    <w:p w:rsidR="00E4654B" w:rsidRDefault="00C04B79">
      <w:pPr>
        <w:pStyle w:val="ListBullet"/>
      </w:pPr>
      <w:r>
        <w:t>Mutant X #2</w:t>
      </w:r>
    </w:p>
    <w:p w:rsidR="00E4654B" w:rsidRDefault="00C04B79">
      <w:pPr>
        <w:pStyle w:val="ListBullet"/>
      </w:pPr>
      <w:r>
        <w:t>Marvel Universe #6</w:t>
      </w:r>
    </w:p>
    <w:p w:rsidR="00E4654B" w:rsidRDefault="00C04B79">
      <w:pPr>
        <w:pStyle w:val="ListBullet"/>
      </w:pPr>
      <w:r>
        <w:t>Iron Man #10</w:t>
      </w:r>
    </w:p>
    <w:p w:rsidR="00E4654B" w:rsidRDefault="00C04B79">
      <w:pPr>
        <w:pStyle w:val="ListBullet"/>
      </w:pPr>
      <w:r>
        <w:t>Captain America #11</w:t>
      </w:r>
    </w:p>
    <w:p w:rsidR="00E4654B" w:rsidRDefault="00C04B79">
      <w:pPr>
        <w:pStyle w:val="ListBullet"/>
      </w:pPr>
      <w:r>
        <w:t>Fantastic Four #11</w:t>
      </w:r>
    </w:p>
    <w:p w:rsidR="00E4654B" w:rsidRDefault="00C04B79">
      <w:pPr>
        <w:pStyle w:val="ListBullet"/>
      </w:pPr>
      <w:r>
        <w:t>Quicksilver #13</w:t>
      </w:r>
    </w:p>
    <w:p w:rsidR="00E4654B" w:rsidRDefault="00C04B79">
      <w:pPr>
        <w:pStyle w:val="ListBullet"/>
      </w:pPr>
      <w:r>
        <w:t>Heroes for Hire #17</w:t>
      </w:r>
    </w:p>
    <w:p w:rsidR="00E4654B" w:rsidRDefault="00C04B79">
      <w:pPr>
        <w:pStyle w:val="ListBullet"/>
      </w:pPr>
      <w:r>
        <w:t>Cable #60</w:t>
      </w:r>
    </w:p>
    <w:p w:rsidR="00E4654B" w:rsidRDefault="00C04B79">
      <w:pPr>
        <w:pStyle w:val="ListBullet"/>
      </w:pPr>
      <w:r>
        <w:t>X-Men #81</w:t>
      </w:r>
    </w:p>
    <w:p w:rsidR="00E4654B" w:rsidRDefault="00C04B79">
      <w:pPr>
        <w:pStyle w:val="ListBullet"/>
      </w:pPr>
      <w:r>
        <w:t>X-Force #83</w:t>
      </w:r>
    </w:p>
    <w:p w:rsidR="00E4654B" w:rsidRDefault="00C04B79">
      <w:pPr>
        <w:pStyle w:val="ListBullet"/>
      </w:pPr>
      <w:r>
        <w:t>What If? #114</w:t>
      </w:r>
    </w:p>
    <w:p w:rsidR="00E4654B" w:rsidRDefault="00C04B79">
      <w:pPr>
        <w:pStyle w:val="ListBullet"/>
      </w:pPr>
      <w:r>
        <w:t>Wolverine #130</w:t>
      </w:r>
    </w:p>
    <w:p w:rsidR="00E4654B" w:rsidRDefault="00C04B79">
      <w:pPr>
        <w:pStyle w:val="ListBullet"/>
      </w:pPr>
      <w:r>
        <w:t>Silver Surfer #146</w:t>
      </w:r>
    </w:p>
    <w:p w:rsidR="00E4654B" w:rsidRDefault="00C04B79">
      <w:pPr>
        <w:pStyle w:val="ListBullet"/>
      </w:pPr>
      <w:r>
        <w:t>Peter Parker, the Spectacular Spider-Man #263</w:t>
      </w:r>
    </w:p>
    <w:p w:rsidR="00E4654B" w:rsidRDefault="00C04B79">
      <w:pPr>
        <w:pStyle w:val="ListBullet"/>
      </w:pPr>
      <w:r>
        <w:t>Uncanny X-Men #361</w:t>
      </w:r>
    </w:p>
    <w:p w:rsidR="00E4654B" w:rsidRDefault="00C04B79">
      <w:pPr>
        <w:pStyle w:val="ListBullet"/>
      </w:pPr>
      <w:r>
        <w:t>The Amazing Spider-Man #441</w:t>
      </w:r>
    </w:p>
    <w:p w:rsidR="00E4654B" w:rsidRDefault="00C04B79">
      <w:pPr>
        <w:pStyle w:val="ListBullet"/>
      </w:pPr>
      <w:r>
        <w:t>Incredible Hulk #470</w:t>
      </w:r>
    </w:p>
    <w:p w:rsidR="00E4654B" w:rsidRDefault="00C04B79">
      <w:pPr>
        <w:pStyle w:val="Heading3"/>
      </w:pPr>
      <w:r>
        <w:t>December, 1998</w:t>
      </w:r>
    </w:p>
    <w:p w:rsidR="00E4654B" w:rsidRDefault="00C04B79">
      <w:r>
        <w:t xml:space="preserve">Number of comics published this month: </w:t>
      </w:r>
      <w:r>
        <w:rPr>
          <w:b/>
        </w:rPr>
        <w:t>42</w:t>
      </w:r>
    </w:p>
    <w:p w:rsidR="00E4654B" w:rsidRDefault="00C04B79">
      <w:pPr>
        <w:pStyle w:val="ListBullet"/>
      </w:pPr>
      <w:r>
        <w:t>Star Wars: The Jabba Tape #1</w:t>
      </w:r>
    </w:p>
    <w:p w:rsidR="00E4654B" w:rsidRDefault="00C04B79">
      <w:pPr>
        <w:pStyle w:val="ListBullet"/>
      </w:pPr>
      <w:r>
        <w:t>X-Man #46</w:t>
      </w:r>
    </w:p>
    <w:p w:rsidR="00E4654B" w:rsidRDefault="00C04B79">
      <w:pPr>
        <w:pStyle w:val="ListBullet"/>
      </w:pPr>
      <w:r>
        <w:t>Spider-Man: Chapter One #2</w:t>
      </w:r>
    </w:p>
    <w:p w:rsidR="00E4654B" w:rsidRDefault="00C04B79">
      <w:pPr>
        <w:pStyle w:val="ListBullet"/>
      </w:pPr>
      <w:r>
        <w:t>Generation X #46</w:t>
      </w:r>
    </w:p>
    <w:p w:rsidR="00E4654B" w:rsidRDefault="00C04B79">
      <w:pPr>
        <w:pStyle w:val="ListBullet"/>
      </w:pPr>
      <w:r>
        <w:t>Star Wars #1</w:t>
      </w:r>
    </w:p>
    <w:p w:rsidR="00E4654B" w:rsidRDefault="00C04B79">
      <w:pPr>
        <w:pStyle w:val="ListBullet"/>
      </w:pPr>
      <w:r>
        <w:t>Star Wars: Jedi Academy - Leviathan #3</w:t>
      </w:r>
    </w:p>
    <w:p w:rsidR="00E4654B" w:rsidRDefault="00C04B79">
      <w:pPr>
        <w:pStyle w:val="ListBullet"/>
      </w:pPr>
      <w:r>
        <w:t>Star Wars: Mara Jade - By the Emperor's Hand #5</w:t>
      </w:r>
    </w:p>
    <w:p w:rsidR="00E4654B" w:rsidRDefault="00C04B79">
      <w:pPr>
        <w:pStyle w:val="ListBullet"/>
      </w:pPr>
      <w:r>
        <w:t>Daredevil #2</w:t>
      </w:r>
    </w:p>
    <w:p w:rsidR="00E4654B" w:rsidRDefault="00C04B79">
      <w:pPr>
        <w:pStyle w:val="ListBullet"/>
      </w:pPr>
      <w:r>
        <w:t>Thor #6</w:t>
      </w:r>
    </w:p>
    <w:p w:rsidR="00E4654B" w:rsidRDefault="00C04B79">
      <w:pPr>
        <w:pStyle w:val="ListBullet"/>
      </w:pPr>
      <w:r>
        <w:t>Avengers #11</w:t>
      </w:r>
    </w:p>
    <w:p w:rsidR="00E4654B" w:rsidRDefault="00C04B79">
      <w:pPr>
        <w:pStyle w:val="ListBullet"/>
      </w:pPr>
      <w:r>
        <w:t>Thunderbolts #21</w:t>
      </w:r>
    </w:p>
    <w:p w:rsidR="00E4654B" w:rsidRDefault="00C04B79">
      <w:pPr>
        <w:pStyle w:val="ListBullet"/>
      </w:pPr>
      <w:r>
        <w:t>X-Men Unlimited #21</w:t>
      </w:r>
    </w:p>
    <w:p w:rsidR="00E4654B" w:rsidRDefault="00C04B79">
      <w:pPr>
        <w:pStyle w:val="ListBullet"/>
      </w:pPr>
      <w:r>
        <w:t>Deadpool #23</w:t>
      </w:r>
    </w:p>
    <w:p w:rsidR="00E4654B" w:rsidRDefault="00C04B79">
      <w:pPr>
        <w:pStyle w:val="ListBullet"/>
      </w:pPr>
      <w:r>
        <w:t>X-Man #45</w:t>
      </w:r>
    </w:p>
    <w:p w:rsidR="00E4654B" w:rsidRDefault="00C04B79">
      <w:pPr>
        <w:pStyle w:val="ListBullet"/>
      </w:pPr>
      <w:r>
        <w:t>Generation X #45</w:t>
      </w:r>
    </w:p>
    <w:p w:rsidR="00E4654B" w:rsidRDefault="00C04B79">
      <w:pPr>
        <w:pStyle w:val="ListBullet"/>
      </w:pPr>
      <w:r>
        <w:t>Spider-Man #98</w:t>
      </w:r>
    </w:p>
    <w:p w:rsidR="00E4654B" w:rsidRDefault="00C04B79">
      <w:pPr>
        <w:pStyle w:val="ListBullet"/>
      </w:pPr>
      <w:r>
        <w:t>Star Wars: Crimson Empire II - Council of Blood #2</w:t>
      </w:r>
    </w:p>
    <w:p w:rsidR="00E4654B" w:rsidRDefault="00C04B79">
      <w:pPr>
        <w:pStyle w:val="ListBullet"/>
      </w:pPr>
      <w:r>
        <w:t>Spider-Man: Chapter One #1</w:t>
      </w:r>
    </w:p>
    <w:p w:rsidR="00E4654B" w:rsidRDefault="00C04B79">
      <w:pPr>
        <w:pStyle w:val="ListBullet"/>
      </w:pPr>
      <w:r>
        <w:t>Avengers Forever #1</w:t>
      </w:r>
    </w:p>
    <w:p w:rsidR="00E4654B" w:rsidRDefault="00C04B79">
      <w:pPr>
        <w:pStyle w:val="ListBullet"/>
      </w:pPr>
      <w:r>
        <w:t>Union Jack #1</w:t>
      </w:r>
    </w:p>
    <w:p w:rsidR="00E4654B" w:rsidRDefault="00C04B79">
      <w:pPr>
        <w:pStyle w:val="ListBullet"/>
      </w:pPr>
      <w:r>
        <w:t>Iron Man &amp; Captain America Annual #1</w:t>
      </w:r>
    </w:p>
    <w:p w:rsidR="00E4654B" w:rsidRDefault="00C04B79">
      <w:pPr>
        <w:pStyle w:val="ListBullet"/>
      </w:pPr>
      <w:r>
        <w:t>Slingers #1</w:t>
      </w:r>
    </w:p>
    <w:p w:rsidR="00E4654B" w:rsidRDefault="00C04B79">
      <w:pPr>
        <w:pStyle w:val="ListBullet"/>
      </w:pPr>
      <w:r>
        <w:t>Warlock #2</w:t>
      </w:r>
    </w:p>
    <w:p w:rsidR="00E4654B" w:rsidRDefault="00C04B79">
      <w:pPr>
        <w:pStyle w:val="ListBullet"/>
      </w:pPr>
      <w:r>
        <w:t>Inhumans #2</w:t>
      </w:r>
    </w:p>
    <w:p w:rsidR="00E4654B" w:rsidRDefault="00C04B79">
      <w:pPr>
        <w:pStyle w:val="ListBullet"/>
      </w:pPr>
      <w:r>
        <w:t>Black Panther #2</w:t>
      </w:r>
    </w:p>
    <w:p w:rsidR="00E4654B" w:rsidRDefault="00C04B79">
      <w:pPr>
        <w:pStyle w:val="ListBullet"/>
      </w:pPr>
      <w:r>
        <w:t>Blade #2</w:t>
      </w:r>
    </w:p>
    <w:p w:rsidR="00E4654B" w:rsidRDefault="00C04B79">
      <w:pPr>
        <w:pStyle w:val="ListBullet"/>
      </w:pPr>
      <w:r>
        <w:t>The Punisher #2</w:t>
      </w:r>
    </w:p>
    <w:p w:rsidR="00E4654B" w:rsidRDefault="00C04B79">
      <w:pPr>
        <w:pStyle w:val="ListBullet"/>
      </w:pPr>
      <w:r>
        <w:t>J2 #3</w:t>
      </w:r>
    </w:p>
    <w:p w:rsidR="00E4654B" w:rsidRDefault="00C04B79">
      <w:pPr>
        <w:pStyle w:val="ListBullet"/>
      </w:pPr>
      <w:r>
        <w:t>Spider-Girl #3</w:t>
      </w:r>
    </w:p>
    <w:p w:rsidR="00E4654B" w:rsidRDefault="00C04B79">
      <w:pPr>
        <w:pStyle w:val="ListBullet"/>
      </w:pPr>
      <w:r>
        <w:t>A-Next #3</w:t>
      </w:r>
    </w:p>
    <w:p w:rsidR="00E4654B" w:rsidRDefault="00C04B79">
      <w:pPr>
        <w:pStyle w:val="ListBullet"/>
      </w:pPr>
      <w:r>
        <w:t>Mutant X #3</w:t>
      </w:r>
    </w:p>
    <w:p w:rsidR="00E4654B" w:rsidRDefault="00C04B79">
      <w:pPr>
        <w:pStyle w:val="ListBullet"/>
      </w:pPr>
      <w:r>
        <w:t>Marvel Universe #7</w:t>
      </w:r>
    </w:p>
    <w:p w:rsidR="00E4654B" w:rsidRDefault="00C04B79">
      <w:pPr>
        <w:pStyle w:val="ListBullet"/>
      </w:pPr>
      <w:r>
        <w:t>Iron Man #11</w:t>
      </w:r>
    </w:p>
    <w:p w:rsidR="00E4654B" w:rsidRDefault="00C04B79">
      <w:pPr>
        <w:pStyle w:val="ListBullet"/>
      </w:pPr>
      <w:r>
        <w:t>Captain America #12</w:t>
      </w:r>
    </w:p>
    <w:p w:rsidR="00E4654B" w:rsidRDefault="00C04B79">
      <w:pPr>
        <w:pStyle w:val="ListBullet"/>
      </w:pPr>
      <w:r>
        <w:t>Fantastic Four #12</w:t>
      </w:r>
    </w:p>
    <w:p w:rsidR="00E4654B" w:rsidRDefault="00C04B79">
      <w:pPr>
        <w:pStyle w:val="ListBullet"/>
      </w:pPr>
      <w:r>
        <w:t>Heroes for Hire #18</w:t>
      </w:r>
    </w:p>
    <w:p w:rsidR="00E4654B" w:rsidRDefault="00C04B79">
      <w:pPr>
        <w:pStyle w:val="ListBullet"/>
      </w:pPr>
      <w:r>
        <w:t>Cable #62</w:t>
      </w:r>
    </w:p>
    <w:p w:rsidR="00E4654B" w:rsidRDefault="00C04B79">
      <w:pPr>
        <w:pStyle w:val="ListBullet"/>
      </w:pPr>
      <w:r>
        <w:t>X-Men #82</w:t>
      </w:r>
    </w:p>
    <w:p w:rsidR="00E4654B" w:rsidRDefault="00C04B79">
      <w:pPr>
        <w:pStyle w:val="ListBullet"/>
      </w:pPr>
      <w:r>
        <w:t>X-Force #84</w:t>
      </w:r>
    </w:p>
    <w:p w:rsidR="00E4654B" w:rsidRDefault="00C04B79">
      <w:pPr>
        <w:pStyle w:val="ListBullet"/>
      </w:pPr>
      <w:r>
        <w:t>Wolverine #132</w:t>
      </w:r>
    </w:p>
    <w:p w:rsidR="00E4654B" w:rsidRDefault="00C04B79">
      <w:pPr>
        <w:pStyle w:val="ListBullet"/>
      </w:pPr>
      <w:r>
        <w:t>Uncanny X-Men #362</w:t>
      </w:r>
    </w:p>
    <w:p w:rsidR="00E4654B" w:rsidRDefault="00C04B79">
      <w:pPr>
        <w:pStyle w:val="ListBullet"/>
      </w:pPr>
      <w:r>
        <w:t>Incredible Hulk #471</w:t>
      </w:r>
    </w:p>
    <w:p w:rsidR="00E4654B" w:rsidRDefault="00C04B79">
      <w:pPr>
        <w:pStyle w:val="Heading3"/>
      </w:pPr>
      <w:r>
        <w:t>January, 1999</w:t>
      </w:r>
    </w:p>
    <w:p w:rsidR="00E4654B" w:rsidRDefault="00C04B79">
      <w:r>
        <w:t xml:space="preserve">Number of comics published this month: </w:t>
      </w:r>
      <w:r>
        <w:rPr>
          <w:b/>
        </w:rPr>
        <w:t>44</w:t>
      </w:r>
    </w:p>
    <w:p w:rsidR="00E4654B" w:rsidRDefault="00C04B79">
      <w:pPr>
        <w:pStyle w:val="ListBullet"/>
      </w:pPr>
      <w:r>
        <w:t>Star Wars: Boba Fett - Enemy of the Empire #1</w:t>
      </w:r>
    </w:p>
    <w:p w:rsidR="00E4654B" w:rsidRDefault="00C04B79">
      <w:pPr>
        <w:pStyle w:val="ListBullet"/>
      </w:pPr>
      <w:r>
        <w:t>Star Wars: The Empire Strikes Back Manga #1</w:t>
      </w:r>
    </w:p>
    <w:p w:rsidR="00E4654B" w:rsidRDefault="00C04B79">
      <w:pPr>
        <w:pStyle w:val="ListBullet"/>
      </w:pPr>
      <w:r>
        <w:t>Star Wars #2</w:t>
      </w:r>
    </w:p>
    <w:p w:rsidR="00E4654B" w:rsidRDefault="00C04B79">
      <w:pPr>
        <w:pStyle w:val="ListBullet"/>
      </w:pPr>
      <w:r>
        <w:t>Star Wars: Jedi Academy - Leviathan #4</w:t>
      </w:r>
    </w:p>
    <w:p w:rsidR="00E4654B" w:rsidRDefault="00C04B79">
      <w:pPr>
        <w:pStyle w:val="ListBullet"/>
      </w:pPr>
      <w:r>
        <w:t>Uncanny X-Men #364</w:t>
      </w:r>
    </w:p>
    <w:p w:rsidR="00E4654B" w:rsidRDefault="00C04B79">
      <w:pPr>
        <w:pStyle w:val="ListBullet"/>
      </w:pPr>
      <w:r>
        <w:t>Star Wars: Crimson Empire II - Council of Blood #3</w:t>
      </w:r>
    </w:p>
    <w:p w:rsidR="00E4654B" w:rsidRDefault="00C04B79">
      <w:pPr>
        <w:pStyle w:val="ListBullet"/>
      </w:pPr>
      <w:r>
        <w:t>Avengers Forever #2</w:t>
      </w:r>
    </w:p>
    <w:p w:rsidR="00E4654B" w:rsidRDefault="00C04B79">
      <w:pPr>
        <w:pStyle w:val="ListBullet"/>
      </w:pPr>
      <w:r>
        <w:t>Daredevil #3</w:t>
      </w:r>
    </w:p>
    <w:p w:rsidR="00E4654B" w:rsidRDefault="00C04B79">
      <w:pPr>
        <w:pStyle w:val="ListBullet"/>
      </w:pPr>
      <w:r>
        <w:t>Thor #7</w:t>
      </w:r>
    </w:p>
    <w:p w:rsidR="00E4654B" w:rsidRDefault="00C04B79">
      <w:pPr>
        <w:pStyle w:val="ListBullet"/>
      </w:pPr>
      <w:r>
        <w:t>Avengers #12</w:t>
      </w:r>
    </w:p>
    <w:p w:rsidR="00E4654B" w:rsidRDefault="00C04B79">
      <w:pPr>
        <w:pStyle w:val="ListBullet"/>
      </w:pPr>
      <w:r>
        <w:t>Deadpool #24</w:t>
      </w:r>
    </w:p>
    <w:p w:rsidR="00E4654B" w:rsidRDefault="00C04B79">
      <w:pPr>
        <w:pStyle w:val="ListBullet"/>
      </w:pPr>
      <w:r>
        <w:t>X-Man #47</w:t>
      </w:r>
    </w:p>
    <w:p w:rsidR="00E4654B" w:rsidRDefault="00C04B79">
      <w:pPr>
        <w:pStyle w:val="ListBullet"/>
      </w:pPr>
      <w:r>
        <w:t>Generation X #47</w:t>
      </w:r>
    </w:p>
    <w:p w:rsidR="00E4654B" w:rsidRDefault="00C04B79">
      <w:pPr>
        <w:pStyle w:val="ListBullet"/>
      </w:pPr>
      <w:r>
        <w:t>Wolverine #133</w:t>
      </w:r>
    </w:p>
    <w:p w:rsidR="00E4654B" w:rsidRDefault="00C04B79">
      <w:pPr>
        <w:pStyle w:val="ListBullet"/>
      </w:pPr>
      <w:r>
        <w:t>Amazing Spider-Man #1</w:t>
      </w:r>
    </w:p>
    <w:p w:rsidR="00E4654B" w:rsidRDefault="00C04B79">
      <w:pPr>
        <w:pStyle w:val="ListBullet"/>
      </w:pPr>
      <w:r>
        <w:t>Hulk #0.5</w:t>
      </w:r>
    </w:p>
    <w:p w:rsidR="00E4654B" w:rsidRDefault="00C04B79">
      <w:pPr>
        <w:pStyle w:val="ListBullet"/>
      </w:pPr>
      <w:r>
        <w:t>Peter Parker: Spider-Man #1</w:t>
      </w:r>
    </w:p>
    <w:p w:rsidR="00E4654B" w:rsidRDefault="00C04B79">
      <w:pPr>
        <w:pStyle w:val="ListBullet"/>
      </w:pPr>
      <w:r>
        <w:t>Webspinners: Tales of Spider-Man #1</w:t>
      </w:r>
    </w:p>
    <w:p w:rsidR="00E4654B" w:rsidRDefault="00C04B79">
      <w:pPr>
        <w:pStyle w:val="ListBullet"/>
      </w:pPr>
      <w:r>
        <w:t>Uncanny X-Men Annual  #1</w:t>
      </w:r>
    </w:p>
    <w:p w:rsidR="00E4654B" w:rsidRDefault="00C04B79">
      <w:pPr>
        <w:pStyle w:val="ListBullet"/>
      </w:pPr>
      <w:r>
        <w:t>Mutant X Annual #1</w:t>
      </w:r>
    </w:p>
    <w:p w:rsidR="00E4654B" w:rsidRDefault="00C04B79">
      <w:pPr>
        <w:pStyle w:val="ListBullet"/>
      </w:pPr>
      <w:r>
        <w:t>Fantastic Four Annual #1</w:t>
      </w:r>
    </w:p>
    <w:p w:rsidR="00E4654B" w:rsidRDefault="00C04B79">
      <w:pPr>
        <w:pStyle w:val="ListBullet"/>
      </w:pPr>
      <w:r>
        <w:t>Union Jack #2</w:t>
      </w:r>
    </w:p>
    <w:p w:rsidR="00E4654B" w:rsidRDefault="00C04B79">
      <w:pPr>
        <w:pStyle w:val="ListBullet"/>
      </w:pPr>
      <w:r>
        <w:t>Spider-Man: Chapter One #3</w:t>
      </w:r>
    </w:p>
    <w:p w:rsidR="00E4654B" w:rsidRDefault="00C04B79">
      <w:pPr>
        <w:pStyle w:val="ListBullet"/>
      </w:pPr>
      <w:r>
        <w:t>Warlock #3</w:t>
      </w:r>
    </w:p>
    <w:p w:rsidR="00E4654B" w:rsidRDefault="00C04B79">
      <w:pPr>
        <w:pStyle w:val="ListBullet"/>
      </w:pPr>
      <w:r>
        <w:t>Inhumans #3</w:t>
      </w:r>
    </w:p>
    <w:p w:rsidR="00E4654B" w:rsidRDefault="00C04B79">
      <w:pPr>
        <w:pStyle w:val="ListBullet"/>
      </w:pPr>
      <w:r>
        <w:t>Black Panther #3</w:t>
      </w:r>
    </w:p>
    <w:p w:rsidR="00E4654B" w:rsidRDefault="00C04B79">
      <w:pPr>
        <w:pStyle w:val="ListBullet"/>
      </w:pPr>
      <w:r>
        <w:t>Blade #3</w:t>
      </w:r>
    </w:p>
    <w:p w:rsidR="00E4654B" w:rsidRDefault="00C04B79">
      <w:pPr>
        <w:pStyle w:val="ListBullet"/>
      </w:pPr>
      <w:r>
        <w:t>The Punisher #3</w:t>
      </w:r>
    </w:p>
    <w:p w:rsidR="00E4654B" w:rsidRDefault="00C04B79">
      <w:pPr>
        <w:pStyle w:val="ListBullet"/>
      </w:pPr>
      <w:r>
        <w:t>J2 #4</w:t>
      </w:r>
    </w:p>
    <w:p w:rsidR="00E4654B" w:rsidRDefault="00C04B79">
      <w:pPr>
        <w:pStyle w:val="ListBullet"/>
      </w:pPr>
      <w:r>
        <w:t>Spider-Girl #4</w:t>
      </w:r>
    </w:p>
    <w:p w:rsidR="00E4654B" w:rsidRDefault="00C04B79">
      <w:pPr>
        <w:pStyle w:val="ListBullet"/>
      </w:pPr>
      <w:r>
        <w:t>A-Next #4</w:t>
      </w:r>
    </w:p>
    <w:p w:rsidR="00E4654B" w:rsidRDefault="00C04B79">
      <w:pPr>
        <w:pStyle w:val="ListBullet"/>
      </w:pPr>
      <w:r>
        <w:t>Mutant X #4</w:t>
      </w:r>
    </w:p>
    <w:p w:rsidR="00E4654B" w:rsidRDefault="00C04B79">
      <w:pPr>
        <w:pStyle w:val="ListBullet"/>
      </w:pPr>
      <w:r>
        <w:t>Iron Man #12</w:t>
      </w:r>
    </w:p>
    <w:p w:rsidR="00E4654B" w:rsidRDefault="00C04B79">
      <w:pPr>
        <w:pStyle w:val="ListBullet"/>
      </w:pPr>
      <w:r>
        <w:t>Iron Man #12</w:t>
      </w:r>
    </w:p>
    <w:p w:rsidR="00E4654B" w:rsidRDefault="00C04B79">
      <w:pPr>
        <w:pStyle w:val="ListBullet"/>
      </w:pPr>
      <w:r>
        <w:t>Captain America #13</w:t>
      </w:r>
    </w:p>
    <w:p w:rsidR="00E4654B" w:rsidRDefault="00C04B79">
      <w:pPr>
        <w:pStyle w:val="ListBullet"/>
      </w:pPr>
      <w:r>
        <w:t>Fantastic Four #13</w:t>
      </w:r>
    </w:p>
    <w:p w:rsidR="00E4654B" w:rsidRDefault="00C04B79">
      <w:pPr>
        <w:pStyle w:val="ListBullet"/>
      </w:pPr>
      <w:r>
        <w:t>Heroes for Hire #19</w:t>
      </w:r>
    </w:p>
    <w:p w:rsidR="00E4654B" w:rsidRDefault="00C04B79">
      <w:pPr>
        <w:pStyle w:val="ListBullet"/>
      </w:pPr>
      <w:r>
        <w:t>Thunderbolts #22</w:t>
      </w:r>
    </w:p>
    <w:p w:rsidR="00E4654B" w:rsidRDefault="00C04B79">
      <w:pPr>
        <w:pStyle w:val="ListBullet"/>
      </w:pPr>
      <w:r>
        <w:t>Cable #63</w:t>
      </w:r>
    </w:p>
    <w:p w:rsidR="00E4654B" w:rsidRDefault="00C04B79">
      <w:pPr>
        <w:pStyle w:val="ListBullet"/>
      </w:pPr>
      <w:r>
        <w:t>X-Men #83</w:t>
      </w:r>
    </w:p>
    <w:p w:rsidR="00E4654B" w:rsidRDefault="00C04B79">
      <w:pPr>
        <w:pStyle w:val="ListBullet"/>
      </w:pPr>
      <w:r>
        <w:t>X-Force #85</w:t>
      </w:r>
    </w:p>
    <w:p w:rsidR="00E4654B" w:rsidRDefault="00C04B79">
      <w:pPr>
        <w:pStyle w:val="ListBullet"/>
      </w:pPr>
      <w:r>
        <w:t>X-Force #86</w:t>
      </w:r>
    </w:p>
    <w:p w:rsidR="00E4654B" w:rsidRDefault="00C04B79">
      <w:pPr>
        <w:pStyle w:val="ListBullet"/>
      </w:pPr>
      <w:r>
        <w:t>Uncanny X-Men #363</w:t>
      </w:r>
    </w:p>
    <w:p w:rsidR="00E4654B" w:rsidRDefault="00C04B79">
      <w:pPr>
        <w:pStyle w:val="ListBullet"/>
      </w:pPr>
      <w:r>
        <w:t>Incredible Hulk #472</w:t>
      </w:r>
    </w:p>
    <w:p w:rsidR="00E4654B" w:rsidRDefault="00C04B79">
      <w:pPr>
        <w:pStyle w:val="Heading3"/>
      </w:pPr>
      <w:r>
        <w:t>February, 1999</w:t>
      </w:r>
    </w:p>
    <w:p w:rsidR="00E4654B" w:rsidRDefault="00C04B79">
      <w:r>
        <w:t xml:space="preserve">Number of comics published this month: </w:t>
      </w:r>
      <w:r>
        <w:rPr>
          <w:b/>
        </w:rPr>
        <w:t>39</w:t>
      </w:r>
    </w:p>
    <w:p w:rsidR="00E4654B" w:rsidRDefault="00C04B79">
      <w:pPr>
        <w:pStyle w:val="ListBullet"/>
      </w:pPr>
      <w:r>
        <w:t>Star Wars: Boba Fett - Enemy of the Empire #2</w:t>
      </w:r>
    </w:p>
    <w:p w:rsidR="00E4654B" w:rsidRDefault="00C04B79">
      <w:pPr>
        <w:pStyle w:val="ListBullet"/>
      </w:pPr>
      <w:r>
        <w:t>Star Wars: The Empire Strikes Back Manga #2</w:t>
      </w:r>
    </w:p>
    <w:p w:rsidR="00E4654B" w:rsidRDefault="00C04B79">
      <w:pPr>
        <w:pStyle w:val="ListBullet"/>
      </w:pPr>
      <w:r>
        <w:t>Wolverine #135</w:t>
      </w:r>
    </w:p>
    <w:p w:rsidR="00E4654B" w:rsidRDefault="00C04B79">
      <w:pPr>
        <w:pStyle w:val="ListBullet"/>
      </w:pPr>
      <w:r>
        <w:t>Star Wars: Vader's Quest #1</w:t>
      </w:r>
    </w:p>
    <w:p w:rsidR="00E4654B" w:rsidRDefault="00C04B79">
      <w:pPr>
        <w:pStyle w:val="ListBullet"/>
      </w:pPr>
      <w:r>
        <w:t>Star Wars #3</w:t>
      </w:r>
    </w:p>
    <w:p w:rsidR="00E4654B" w:rsidRDefault="00C04B79">
      <w:pPr>
        <w:pStyle w:val="ListBullet"/>
      </w:pPr>
      <w:r>
        <w:t>X-Men #85</w:t>
      </w:r>
    </w:p>
    <w:p w:rsidR="00E4654B" w:rsidRDefault="00C04B79">
      <w:pPr>
        <w:pStyle w:val="ListBullet"/>
      </w:pPr>
      <w:r>
        <w:t>Avengers Forever #3</w:t>
      </w:r>
    </w:p>
    <w:p w:rsidR="00E4654B" w:rsidRDefault="00C04B79">
      <w:pPr>
        <w:pStyle w:val="ListBullet"/>
      </w:pPr>
      <w:r>
        <w:t>Star Wars: Crimson Empire II - Council of Blood #4</w:t>
      </w:r>
    </w:p>
    <w:p w:rsidR="00E4654B" w:rsidRDefault="00C04B79">
      <w:pPr>
        <w:pStyle w:val="ListBullet"/>
      </w:pPr>
      <w:r>
        <w:t>Thor #8</w:t>
      </w:r>
    </w:p>
    <w:p w:rsidR="00E4654B" w:rsidRDefault="00C04B79">
      <w:pPr>
        <w:pStyle w:val="ListBullet"/>
      </w:pPr>
      <w:r>
        <w:t>Avengers #13</w:t>
      </w:r>
    </w:p>
    <w:p w:rsidR="00E4654B" w:rsidRDefault="00C04B79">
      <w:pPr>
        <w:pStyle w:val="ListBullet"/>
      </w:pPr>
      <w:r>
        <w:t>Deadpool #25</w:t>
      </w:r>
    </w:p>
    <w:p w:rsidR="00E4654B" w:rsidRDefault="00C04B79">
      <w:pPr>
        <w:pStyle w:val="ListBullet"/>
      </w:pPr>
      <w:r>
        <w:t>X-Man #48</w:t>
      </w:r>
    </w:p>
    <w:p w:rsidR="00E4654B" w:rsidRDefault="00C04B79">
      <w:pPr>
        <w:pStyle w:val="ListBullet"/>
      </w:pPr>
      <w:r>
        <w:t>Generation X #48</w:t>
      </w:r>
    </w:p>
    <w:p w:rsidR="00E4654B" w:rsidRDefault="00C04B79">
      <w:pPr>
        <w:pStyle w:val="ListBullet"/>
      </w:pPr>
      <w:r>
        <w:t>Wolverine #134</w:t>
      </w:r>
    </w:p>
    <w:p w:rsidR="00E4654B" w:rsidRDefault="00C04B79">
      <w:pPr>
        <w:pStyle w:val="ListBullet"/>
      </w:pPr>
      <w:r>
        <w:t>Daredevil #4</w:t>
      </w:r>
    </w:p>
    <w:p w:rsidR="00E4654B" w:rsidRDefault="00C04B79">
      <w:pPr>
        <w:pStyle w:val="ListBullet"/>
      </w:pPr>
      <w:r>
        <w:t>Star Wars: Mara Jade - By the Emperor's Hand #6</w:t>
      </w:r>
    </w:p>
    <w:p w:rsidR="00E4654B" w:rsidRDefault="00C04B79">
      <w:pPr>
        <w:pStyle w:val="ListBullet"/>
      </w:pPr>
      <w:r>
        <w:t>Gambit #1</w:t>
      </w:r>
    </w:p>
    <w:p w:rsidR="00E4654B" w:rsidRDefault="00C04B79">
      <w:pPr>
        <w:pStyle w:val="ListBullet"/>
      </w:pPr>
      <w:r>
        <w:t>Peter Parker: Spider-Man #2</w:t>
      </w:r>
    </w:p>
    <w:p w:rsidR="00E4654B" w:rsidRDefault="00C04B79">
      <w:pPr>
        <w:pStyle w:val="ListBullet"/>
      </w:pPr>
      <w:r>
        <w:t>Webspinners: Tales of Spider-Man #2</w:t>
      </w:r>
    </w:p>
    <w:p w:rsidR="00E4654B" w:rsidRDefault="00C04B79">
      <w:pPr>
        <w:pStyle w:val="ListBullet"/>
      </w:pPr>
      <w:r>
        <w:t>Amazing Spider-Man #2</w:t>
      </w:r>
    </w:p>
    <w:p w:rsidR="00E4654B" w:rsidRDefault="00C04B79">
      <w:pPr>
        <w:pStyle w:val="ListBullet"/>
      </w:pPr>
      <w:r>
        <w:t>Union Jack #3</w:t>
      </w:r>
    </w:p>
    <w:p w:rsidR="00E4654B" w:rsidRDefault="00C04B79">
      <w:pPr>
        <w:pStyle w:val="ListBullet"/>
      </w:pPr>
      <w:r>
        <w:t>Spider-Man: Chapter One #4</w:t>
      </w:r>
    </w:p>
    <w:p w:rsidR="00E4654B" w:rsidRDefault="00C04B79">
      <w:pPr>
        <w:pStyle w:val="ListBullet"/>
      </w:pPr>
      <w:r>
        <w:t>Warlock #4</w:t>
      </w:r>
    </w:p>
    <w:p w:rsidR="00E4654B" w:rsidRDefault="00C04B79">
      <w:pPr>
        <w:pStyle w:val="ListBullet"/>
      </w:pPr>
      <w:r>
        <w:t>Inhumans #4</w:t>
      </w:r>
    </w:p>
    <w:p w:rsidR="00E4654B" w:rsidRDefault="00C04B79">
      <w:pPr>
        <w:pStyle w:val="ListBullet"/>
      </w:pPr>
      <w:r>
        <w:t>Black Panther #4</w:t>
      </w:r>
    </w:p>
    <w:p w:rsidR="00E4654B" w:rsidRDefault="00C04B79">
      <w:pPr>
        <w:pStyle w:val="ListBullet"/>
      </w:pPr>
      <w:r>
        <w:t>The Punisher #4</w:t>
      </w:r>
    </w:p>
    <w:p w:rsidR="00E4654B" w:rsidRDefault="00C04B79">
      <w:pPr>
        <w:pStyle w:val="ListBullet"/>
      </w:pPr>
      <w:r>
        <w:t>J2 #5</w:t>
      </w:r>
    </w:p>
    <w:p w:rsidR="00E4654B" w:rsidRDefault="00C04B79">
      <w:pPr>
        <w:pStyle w:val="ListBullet"/>
      </w:pPr>
      <w:r>
        <w:t>Spider-Girl #5</w:t>
      </w:r>
    </w:p>
    <w:p w:rsidR="00E4654B" w:rsidRDefault="00C04B79">
      <w:pPr>
        <w:pStyle w:val="ListBullet"/>
      </w:pPr>
      <w:r>
        <w:t>A-Next #5</w:t>
      </w:r>
    </w:p>
    <w:p w:rsidR="00E4654B" w:rsidRDefault="00C04B79">
      <w:pPr>
        <w:pStyle w:val="ListBullet"/>
      </w:pPr>
      <w:r>
        <w:t>Mutant X #5</w:t>
      </w:r>
    </w:p>
    <w:p w:rsidR="00E4654B" w:rsidRDefault="00C04B79">
      <w:pPr>
        <w:pStyle w:val="ListBullet"/>
      </w:pPr>
      <w:r>
        <w:t>Iron Man #13</w:t>
      </w:r>
    </w:p>
    <w:p w:rsidR="00E4654B" w:rsidRDefault="00C04B79">
      <w:pPr>
        <w:pStyle w:val="ListBullet"/>
      </w:pPr>
      <w:r>
        <w:t>Captain America #14</w:t>
      </w:r>
    </w:p>
    <w:p w:rsidR="00E4654B" w:rsidRDefault="00C04B79">
      <w:pPr>
        <w:pStyle w:val="ListBullet"/>
      </w:pPr>
      <w:r>
        <w:t>Fantastic Four #14</w:t>
      </w:r>
    </w:p>
    <w:p w:rsidR="00E4654B" w:rsidRDefault="00C04B79">
      <w:pPr>
        <w:pStyle w:val="ListBullet"/>
      </w:pPr>
      <w:r>
        <w:t>Thunderbolts #23</w:t>
      </w:r>
    </w:p>
    <w:p w:rsidR="00E4654B" w:rsidRDefault="00C04B79">
      <w:pPr>
        <w:pStyle w:val="ListBullet"/>
      </w:pPr>
      <w:r>
        <w:t>Cable #64</w:t>
      </w:r>
    </w:p>
    <w:p w:rsidR="00E4654B" w:rsidRDefault="00C04B79">
      <w:pPr>
        <w:pStyle w:val="ListBullet"/>
      </w:pPr>
      <w:r>
        <w:t>X-Men #84</w:t>
      </w:r>
    </w:p>
    <w:p w:rsidR="00E4654B" w:rsidRDefault="00C04B79">
      <w:pPr>
        <w:pStyle w:val="ListBullet"/>
      </w:pPr>
      <w:r>
        <w:t>X-Force #87</w:t>
      </w:r>
    </w:p>
    <w:p w:rsidR="00E4654B" w:rsidRDefault="00C04B79">
      <w:pPr>
        <w:pStyle w:val="ListBullet"/>
      </w:pPr>
      <w:r>
        <w:t>Uncanny X-Men #365</w:t>
      </w:r>
    </w:p>
    <w:p w:rsidR="00E4654B" w:rsidRDefault="00C04B79">
      <w:pPr>
        <w:pStyle w:val="ListBullet"/>
      </w:pPr>
      <w:r>
        <w:t>Incredible Hulk #473</w:t>
      </w:r>
    </w:p>
    <w:p w:rsidR="00E4654B" w:rsidRDefault="00C04B79">
      <w:pPr>
        <w:pStyle w:val="Heading3"/>
      </w:pPr>
      <w:r>
        <w:t>March, 1999</w:t>
      </w:r>
    </w:p>
    <w:p w:rsidR="00E4654B" w:rsidRDefault="00C04B79">
      <w:r>
        <w:t xml:space="preserve">Number of comics published this month: </w:t>
      </w:r>
      <w:r>
        <w:rPr>
          <w:b/>
        </w:rPr>
        <w:t>38</w:t>
      </w:r>
    </w:p>
    <w:p w:rsidR="00E4654B" w:rsidRDefault="00C04B79">
      <w:pPr>
        <w:pStyle w:val="ListBullet"/>
      </w:pPr>
      <w:r>
        <w:t>Star Wars: The Empire Strikes Back Manga #3</w:t>
      </w:r>
    </w:p>
    <w:p w:rsidR="00E4654B" w:rsidRDefault="00C04B79">
      <w:pPr>
        <w:pStyle w:val="ListBullet"/>
      </w:pPr>
      <w:r>
        <w:t>Star Wars: Boba Fett - Enemy of the Empire #3</w:t>
      </w:r>
    </w:p>
    <w:p w:rsidR="00E4654B" w:rsidRDefault="00C04B79">
      <w:pPr>
        <w:pStyle w:val="ListBullet"/>
      </w:pPr>
      <w:r>
        <w:t>Star Wars: Vader's Quest #2</w:t>
      </w:r>
    </w:p>
    <w:p w:rsidR="00E4654B" w:rsidRDefault="00C04B79">
      <w:pPr>
        <w:pStyle w:val="ListBullet"/>
      </w:pPr>
      <w:r>
        <w:t>Star Wars #4</w:t>
      </w:r>
    </w:p>
    <w:p w:rsidR="00E4654B" w:rsidRDefault="00C04B79">
      <w:pPr>
        <w:pStyle w:val="ListBullet"/>
      </w:pPr>
      <w:r>
        <w:t>Wolverine Annual #1</w:t>
      </w:r>
    </w:p>
    <w:p w:rsidR="00E4654B" w:rsidRDefault="00C04B79">
      <w:pPr>
        <w:pStyle w:val="ListBullet"/>
      </w:pPr>
      <w:r>
        <w:t>Daredevil #5</w:t>
      </w:r>
    </w:p>
    <w:p w:rsidR="00E4654B" w:rsidRDefault="00C04B79">
      <w:pPr>
        <w:pStyle w:val="ListBullet"/>
      </w:pPr>
      <w:r>
        <w:t>Star Wars: Crimson Empire II - Council of Blood #5</w:t>
      </w:r>
    </w:p>
    <w:p w:rsidR="00E4654B" w:rsidRDefault="00C04B79">
      <w:pPr>
        <w:pStyle w:val="ListBullet"/>
      </w:pPr>
      <w:r>
        <w:t>Thor #9</w:t>
      </w:r>
    </w:p>
    <w:p w:rsidR="00E4654B" w:rsidRDefault="00C04B79">
      <w:pPr>
        <w:pStyle w:val="ListBullet"/>
      </w:pPr>
      <w:r>
        <w:t>Avengers #14</w:t>
      </w:r>
    </w:p>
    <w:p w:rsidR="00E4654B" w:rsidRDefault="00C04B79">
      <w:pPr>
        <w:pStyle w:val="ListBullet"/>
      </w:pPr>
      <w:r>
        <w:t>X-Men Unlimited #22</w:t>
      </w:r>
    </w:p>
    <w:p w:rsidR="00E4654B" w:rsidRDefault="00C04B79">
      <w:pPr>
        <w:pStyle w:val="ListBullet"/>
      </w:pPr>
      <w:r>
        <w:t>Deadpool #26</w:t>
      </w:r>
    </w:p>
    <w:p w:rsidR="00E4654B" w:rsidRDefault="00C04B79">
      <w:pPr>
        <w:pStyle w:val="ListBullet"/>
      </w:pPr>
      <w:r>
        <w:t>X-Man #49</w:t>
      </w:r>
    </w:p>
    <w:p w:rsidR="00E4654B" w:rsidRDefault="00C04B79">
      <w:pPr>
        <w:pStyle w:val="ListBullet"/>
      </w:pPr>
      <w:r>
        <w:t>Generation X #49</w:t>
      </w:r>
    </w:p>
    <w:p w:rsidR="00E4654B" w:rsidRDefault="00C04B79">
      <w:pPr>
        <w:pStyle w:val="ListBullet"/>
      </w:pPr>
      <w:r>
        <w:t>Wolverine #136</w:t>
      </w:r>
    </w:p>
    <w:p w:rsidR="00E4654B" w:rsidRDefault="00C04B79">
      <w:pPr>
        <w:pStyle w:val="ListBullet"/>
      </w:pPr>
      <w:r>
        <w:t>Avengers Forever #4</w:t>
      </w:r>
    </w:p>
    <w:p w:rsidR="00E4654B" w:rsidRDefault="00C04B79">
      <w:pPr>
        <w:pStyle w:val="ListBullet"/>
      </w:pPr>
      <w:r>
        <w:t>Earth X #0</w:t>
      </w:r>
    </w:p>
    <w:p w:rsidR="00E4654B" w:rsidRDefault="00C04B79">
      <w:pPr>
        <w:pStyle w:val="ListBullet"/>
      </w:pPr>
      <w:r>
        <w:t>X-Men: The Magneto War  #1</w:t>
      </w:r>
    </w:p>
    <w:p w:rsidR="00E4654B" w:rsidRDefault="00C04B79">
      <w:pPr>
        <w:pStyle w:val="ListBullet"/>
      </w:pPr>
      <w:r>
        <w:t>Thor Annual #1</w:t>
      </w:r>
    </w:p>
    <w:p w:rsidR="00E4654B" w:rsidRDefault="00C04B79">
      <w:pPr>
        <w:pStyle w:val="ListBullet"/>
      </w:pPr>
      <w:r>
        <w:t>Gambit #2</w:t>
      </w:r>
    </w:p>
    <w:p w:rsidR="00E4654B" w:rsidRDefault="00C04B79">
      <w:pPr>
        <w:pStyle w:val="ListBullet"/>
      </w:pPr>
      <w:r>
        <w:t>Peter Parker: Spider-Man #3</w:t>
      </w:r>
    </w:p>
    <w:p w:rsidR="00E4654B" w:rsidRDefault="00C04B79">
      <w:pPr>
        <w:pStyle w:val="ListBullet"/>
      </w:pPr>
      <w:r>
        <w:t>Webspinners: Tales of Spider-Man #3</w:t>
      </w:r>
    </w:p>
    <w:p w:rsidR="00E4654B" w:rsidRDefault="00C04B79">
      <w:pPr>
        <w:pStyle w:val="ListBullet"/>
      </w:pPr>
      <w:r>
        <w:t>Amazing Spider-Man #3</w:t>
      </w:r>
    </w:p>
    <w:p w:rsidR="00E4654B" w:rsidRDefault="00C04B79">
      <w:pPr>
        <w:pStyle w:val="ListBullet"/>
      </w:pPr>
      <w:r>
        <w:t>Spider-Man: Chapter One #5</w:t>
      </w:r>
    </w:p>
    <w:p w:rsidR="00E4654B" w:rsidRDefault="00C04B79">
      <w:pPr>
        <w:pStyle w:val="ListBullet"/>
      </w:pPr>
      <w:r>
        <w:t>Inhumans #5</w:t>
      </w:r>
    </w:p>
    <w:p w:rsidR="00E4654B" w:rsidRDefault="00C04B79">
      <w:pPr>
        <w:pStyle w:val="ListBullet"/>
      </w:pPr>
      <w:r>
        <w:t>Black Panther #5</w:t>
      </w:r>
    </w:p>
    <w:p w:rsidR="00E4654B" w:rsidRDefault="00C04B79">
      <w:pPr>
        <w:pStyle w:val="ListBullet"/>
      </w:pPr>
      <w:r>
        <w:t>J2 #6</w:t>
      </w:r>
    </w:p>
    <w:p w:rsidR="00E4654B" w:rsidRDefault="00C04B79">
      <w:pPr>
        <w:pStyle w:val="ListBullet"/>
      </w:pPr>
      <w:r>
        <w:t>Spider-Girl #6</w:t>
      </w:r>
    </w:p>
    <w:p w:rsidR="00E4654B" w:rsidRDefault="00C04B79">
      <w:pPr>
        <w:pStyle w:val="ListBullet"/>
      </w:pPr>
      <w:r>
        <w:t>A-Next #6</w:t>
      </w:r>
    </w:p>
    <w:p w:rsidR="00E4654B" w:rsidRDefault="00C04B79">
      <w:pPr>
        <w:pStyle w:val="ListBullet"/>
      </w:pPr>
      <w:r>
        <w:t>Mutant X #6</w:t>
      </w:r>
    </w:p>
    <w:p w:rsidR="00E4654B" w:rsidRDefault="00C04B79">
      <w:pPr>
        <w:pStyle w:val="ListBullet"/>
      </w:pPr>
      <w:r>
        <w:t>Iron Man #14</w:t>
      </w:r>
    </w:p>
    <w:p w:rsidR="00E4654B" w:rsidRDefault="00C04B79">
      <w:pPr>
        <w:pStyle w:val="ListBullet"/>
      </w:pPr>
      <w:r>
        <w:t>Captain America #15</w:t>
      </w:r>
    </w:p>
    <w:p w:rsidR="00E4654B" w:rsidRDefault="00C04B79">
      <w:pPr>
        <w:pStyle w:val="ListBullet"/>
      </w:pPr>
      <w:r>
        <w:t>Fantastic Four #15</w:t>
      </w:r>
    </w:p>
    <w:p w:rsidR="00E4654B" w:rsidRDefault="00C04B79">
      <w:pPr>
        <w:pStyle w:val="ListBullet"/>
      </w:pPr>
      <w:r>
        <w:t>Thunderbolts #24</w:t>
      </w:r>
    </w:p>
    <w:p w:rsidR="00E4654B" w:rsidRDefault="00C04B79">
      <w:pPr>
        <w:pStyle w:val="ListBullet"/>
      </w:pPr>
      <w:r>
        <w:t>Cable #65</w:t>
      </w:r>
    </w:p>
    <w:p w:rsidR="00E4654B" w:rsidRDefault="00C04B79">
      <w:pPr>
        <w:pStyle w:val="ListBullet"/>
      </w:pPr>
      <w:r>
        <w:t>X-Men #86</w:t>
      </w:r>
    </w:p>
    <w:p w:rsidR="00E4654B" w:rsidRDefault="00C04B79">
      <w:pPr>
        <w:pStyle w:val="ListBullet"/>
      </w:pPr>
      <w:r>
        <w:t>X-Force #88</w:t>
      </w:r>
    </w:p>
    <w:p w:rsidR="00E4654B" w:rsidRDefault="00C04B79">
      <w:pPr>
        <w:pStyle w:val="ListBullet"/>
      </w:pPr>
      <w:r>
        <w:t>Uncanny X-Men #366</w:t>
      </w:r>
    </w:p>
    <w:p w:rsidR="00E4654B" w:rsidRDefault="00C04B79">
      <w:pPr>
        <w:pStyle w:val="ListBullet"/>
      </w:pPr>
      <w:r>
        <w:t>Incredible Hulk #474</w:t>
      </w:r>
    </w:p>
    <w:p w:rsidR="00E4654B" w:rsidRDefault="00C04B79">
      <w:pPr>
        <w:pStyle w:val="Heading3"/>
      </w:pPr>
      <w:r>
        <w:t>April, 1999</w:t>
      </w:r>
    </w:p>
    <w:p w:rsidR="00E4654B" w:rsidRDefault="00C04B79">
      <w:r>
        <w:t xml:space="preserve">Number of comics published this month: </w:t>
      </w:r>
      <w:r>
        <w:rPr>
          <w:b/>
        </w:rPr>
        <w:t>35</w:t>
      </w:r>
    </w:p>
    <w:p w:rsidR="00E4654B" w:rsidRDefault="00C04B79">
      <w:pPr>
        <w:pStyle w:val="ListBullet"/>
      </w:pPr>
      <w:r>
        <w:t>Star Wars: Boba Fett - Enemy of the Empire #4</w:t>
      </w:r>
    </w:p>
    <w:p w:rsidR="00E4654B" w:rsidRDefault="00C04B79">
      <w:pPr>
        <w:pStyle w:val="ListBullet"/>
      </w:pPr>
      <w:r>
        <w:t>Star Wars: The Empire Strikes Back Manga #4</w:t>
      </w:r>
    </w:p>
    <w:p w:rsidR="00E4654B" w:rsidRDefault="00C04B79">
      <w:pPr>
        <w:pStyle w:val="ListBullet"/>
      </w:pPr>
      <w:r>
        <w:t>Star Wars: Vader's Quest #3</w:t>
      </w:r>
    </w:p>
    <w:p w:rsidR="00E4654B" w:rsidRDefault="00C04B79">
      <w:pPr>
        <w:pStyle w:val="ListBullet"/>
      </w:pPr>
      <w:r>
        <w:t>Star Wars #5</w:t>
      </w:r>
    </w:p>
    <w:p w:rsidR="00E4654B" w:rsidRDefault="00C04B79">
      <w:pPr>
        <w:pStyle w:val="ListBullet"/>
      </w:pPr>
      <w:r>
        <w:t>Gambit #3</w:t>
      </w:r>
    </w:p>
    <w:p w:rsidR="00E4654B" w:rsidRDefault="00C04B79">
      <w:pPr>
        <w:pStyle w:val="ListBullet"/>
      </w:pPr>
      <w:r>
        <w:t>Star Wars: Crimson Empire II - Council of Blood #6</w:t>
      </w:r>
    </w:p>
    <w:p w:rsidR="00E4654B" w:rsidRDefault="00C04B79">
      <w:pPr>
        <w:pStyle w:val="ListBullet"/>
      </w:pPr>
      <w:r>
        <w:t>Avengers Forever #5</w:t>
      </w:r>
    </w:p>
    <w:p w:rsidR="00E4654B" w:rsidRDefault="00C04B79">
      <w:pPr>
        <w:pStyle w:val="ListBullet"/>
      </w:pPr>
      <w:r>
        <w:t>J2 #7</w:t>
      </w:r>
    </w:p>
    <w:p w:rsidR="00E4654B" w:rsidRDefault="00C04B79">
      <w:pPr>
        <w:pStyle w:val="ListBullet"/>
      </w:pPr>
      <w:r>
        <w:t>Avengers #15</w:t>
      </w:r>
    </w:p>
    <w:p w:rsidR="00E4654B" w:rsidRDefault="00C04B79">
      <w:pPr>
        <w:pStyle w:val="ListBullet"/>
      </w:pPr>
      <w:r>
        <w:t>Deadpool #27</w:t>
      </w:r>
    </w:p>
    <w:p w:rsidR="00E4654B" w:rsidRDefault="00C04B79">
      <w:pPr>
        <w:pStyle w:val="ListBullet"/>
      </w:pPr>
      <w:r>
        <w:t>X-Man #50</w:t>
      </w:r>
    </w:p>
    <w:p w:rsidR="00E4654B" w:rsidRDefault="00C04B79">
      <w:pPr>
        <w:pStyle w:val="ListBullet"/>
      </w:pPr>
      <w:r>
        <w:t>Generation X #50</w:t>
      </w:r>
    </w:p>
    <w:p w:rsidR="00E4654B" w:rsidRDefault="00C04B79">
      <w:pPr>
        <w:pStyle w:val="ListBullet"/>
      </w:pPr>
      <w:r>
        <w:t>Wolverine #137</w:t>
      </w:r>
    </w:p>
    <w:p w:rsidR="00E4654B" w:rsidRDefault="00C04B79">
      <w:pPr>
        <w:pStyle w:val="ListBullet"/>
      </w:pPr>
      <w:r>
        <w:t>Earth X #1</w:t>
      </w:r>
    </w:p>
    <w:p w:rsidR="00E4654B" w:rsidRDefault="00C04B79">
      <w:pPr>
        <w:pStyle w:val="ListBullet"/>
      </w:pPr>
      <w:r>
        <w:t>Hulk #1</w:t>
      </w:r>
    </w:p>
    <w:p w:rsidR="00E4654B" w:rsidRDefault="00C04B79">
      <w:pPr>
        <w:pStyle w:val="ListBullet"/>
      </w:pPr>
      <w:r>
        <w:t>Cable Annual #1</w:t>
      </w:r>
    </w:p>
    <w:p w:rsidR="00E4654B" w:rsidRDefault="00C04B79">
      <w:pPr>
        <w:pStyle w:val="ListBullet"/>
      </w:pPr>
      <w:r>
        <w:t>Peter Parker: Spider-Man #4</w:t>
      </w:r>
    </w:p>
    <w:p w:rsidR="00E4654B" w:rsidRDefault="00C04B79">
      <w:pPr>
        <w:pStyle w:val="ListBullet"/>
      </w:pPr>
      <w:r>
        <w:t>Webspinners: Tales of Spider-Man #4</w:t>
      </w:r>
    </w:p>
    <w:p w:rsidR="00E4654B" w:rsidRDefault="00C04B79">
      <w:pPr>
        <w:pStyle w:val="ListBullet"/>
      </w:pPr>
      <w:r>
        <w:t>Amazing Spider-Man #4</w:t>
      </w:r>
    </w:p>
    <w:p w:rsidR="00E4654B" w:rsidRDefault="00C04B79">
      <w:pPr>
        <w:pStyle w:val="ListBullet"/>
      </w:pPr>
      <w:r>
        <w:t>Spider-Man: Chapter One #6</w:t>
      </w:r>
    </w:p>
    <w:p w:rsidR="00E4654B" w:rsidRDefault="00C04B79">
      <w:pPr>
        <w:pStyle w:val="ListBullet"/>
      </w:pPr>
      <w:r>
        <w:t>Inhumans #6</w:t>
      </w:r>
    </w:p>
    <w:p w:rsidR="00E4654B" w:rsidRDefault="00C04B79">
      <w:pPr>
        <w:pStyle w:val="ListBullet"/>
      </w:pPr>
      <w:r>
        <w:t>Black Panther #6</w:t>
      </w:r>
    </w:p>
    <w:p w:rsidR="00E4654B" w:rsidRDefault="00C04B79">
      <w:pPr>
        <w:pStyle w:val="ListBullet"/>
      </w:pPr>
      <w:r>
        <w:t>Daredevil #6</w:t>
      </w:r>
    </w:p>
    <w:p w:rsidR="00E4654B" w:rsidRDefault="00C04B79">
      <w:pPr>
        <w:pStyle w:val="ListBullet"/>
      </w:pPr>
      <w:r>
        <w:t>Spider-Girl #7</w:t>
      </w:r>
    </w:p>
    <w:p w:rsidR="00E4654B" w:rsidRDefault="00C04B79">
      <w:pPr>
        <w:pStyle w:val="ListBullet"/>
      </w:pPr>
      <w:r>
        <w:t>A-Next #7</w:t>
      </w:r>
    </w:p>
    <w:p w:rsidR="00E4654B" w:rsidRDefault="00C04B79">
      <w:pPr>
        <w:pStyle w:val="ListBullet"/>
      </w:pPr>
      <w:r>
        <w:t>Mutant X #7</w:t>
      </w:r>
    </w:p>
    <w:p w:rsidR="00E4654B" w:rsidRDefault="00C04B79">
      <w:pPr>
        <w:pStyle w:val="ListBullet"/>
      </w:pPr>
      <w:r>
        <w:t>Thor #10</w:t>
      </w:r>
    </w:p>
    <w:p w:rsidR="00E4654B" w:rsidRDefault="00C04B79">
      <w:pPr>
        <w:pStyle w:val="ListBullet"/>
      </w:pPr>
      <w:r>
        <w:t>Iron Man #15</w:t>
      </w:r>
    </w:p>
    <w:p w:rsidR="00E4654B" w:rsidRDefault="00C04B79">
      <w:pPr>
        <w:pStyle w:val="ListBullet"/>
      </w:pPr>
      <w:r>
        <w:t>Captain America #16</w:t>
      </w:r>
    </w:p>
    <w:p w:rsidR="00E4654B" w:rsidRDefault="00C04B79">
      <w:pPr>
        <w:pStyle w:val="ListBullet"/>
      </w:pPr>
      <w:r>
        <w:t>Fantastic Four #16</w:t>
      </w:r>
    </w:p>
    <w:p w:rsidR="00E4654B" w:rsidRDefault="00C04B79">
      <w:pPr>
        <w:pStyle w:val="ListBullet"/>
      </w:pPr>
      <w:r>
        <w:t>Thunderbolts #25</w:t>
      </w:r>
    </w:p>
    <w:p w:rsidR="00E4654B" w:rsidRDefault="00C04B79">
      <w:pPr>
        <w:pStyle w:val="ListBullet"/>
      </w:pPr>
      <w:r>
        <w:t>Cable #66</w:t>
      </w:r>
    </w:p>
    <w:p w:rsidR="00E4654B" w:rsidRDefault="00C04B79">
      <w:pPr>
        <w:pStyle w:val="ListBullet"/>
      </w:pPr>
      <w:r>
        <w:t>X-Men #87</w:t>
      </w:r>
    </w:p>
    <w:p w:rsidR="00E4654B" w:rsidRDefault="00C04B79">
      <w:pPr>
        <w:pStyle w:val="ListBullet"/>
      </w:pPr>
      <w:r>
        <w:t>X-Force #89</w:t>
      </w:r>
    </w:p>
    <w:p w:rsidR="00E4654B" w:rsidRDefault="00C04B79">
      <w:pPr>
        <w:pStyle w:val="ListBullet"/>
      </w:pPr>
      <w:r>
        <w:t>Uncanny X-Men #367</w:t>
      </w:r>
    </w:p>
    <w:p w:rsidR="00E4654B" w:rsidRDefault="00C04B79">
      <w:pPr>
        <w:pStyle w:val="Heading3"/>
      </w:pPr>
      <w:r>
        <w:t>May, 1999</w:t>
      </w:r>
    </w:p>
    <w:p w:rsidR="00E4654B" w:rsidRDefault="00C04B79">
      <w:r>
        <w:t xml:space="preserve">Number of comics published this month: </w:t>
      </w:r>
      <w:r>
        <w:rPr>
          <w:b/>
        </w:rPr>
        <w:t>39</w:t>
      </w:r>
    </w:p>
    <w:p w:rsidR="00E4654B" w:rsidRDefault="00C04B79">
      <w:pPr>
        <w:pStyle w:val="ListBullet"/>
      </w:pPr>
      <w:r>
        <w:t>Star Wars: Episode I - The Phantom Menace #4</w:t>
      </w:r>
    </w:p>
    <w:p w:rsidR="00E4654B" w:rsidRDefault="00C04B79">
      <w:pPr>
        <w:pStyle w:val="ListBullet"/>
      </w:pPr>
      <w:r>
        <w:t>Star Wars: Episode I - Anakin Skywalker #1</w:t>
      </w:r>
    </w:p>
    <w:p w:rsidR="00E4654B" w:rsidRDefault="00C04B79">
      <w:pPr>
        <w:pStyle w:val="ListBullet"/>
      </w:pPr>
      <w:r>
        <w:t>Star Wars: Episode I - The Phantom Menace #3</w:t>
      </w:r>
    </w:p>
    <w:p w:rsidR="00E4654B" w:rsidRDefault="00C04B79">
      <w:pPr>
        <w:pStyle w:val="ListBullet"/>
      </w:pPr>
      <w:r>
        <w:t>Star Wars: Vader's Quest #4</w:t>
      </w:r>
    </w:p>
    <w:p w:rsidR="00E4654B" w:rsidRDefault="00C04B79">
      <w:pPr>
        <w:pStyle w:val="ListBullet"/>
      </w:pPr>
      <w:r>
        <w:t>Star Wars #6</w:t>
      </w:r>
    </w:p>
    <w:p w:rsidR="00E4654B" w:rsidRDefault="00C04B79">
      <w:pPr>
        <w:pStyle w:val="ListBullet"/>
      </w:pPr>
      <w:r>
        <w:t>Avengers Annual #1</w:t>
      </w:r>
    </w:p>
    <w:p w:rsidR="00E4654B" w:rsidRDefault="00C04B79">
      <w:pPr>
        <w:pStyle w:val="ListBullet"/>
      </w:pPr>
      <w:r>
        <w:t>Star Wars: Episode I - The Phantom Menace #2</w:t>
      </w:r>
    </w:p>
    <w:p w:rsidR="00E4654B" w:rsidRDefault="00C04B79">
      <w:pPr>
        <w:pStyle w:val="ListBullet"/>
      </w:pPr>
      <w:r>
        <w:t>Avengers Forever #6</w:t>
      </w:r>
    </w:p>
    <w:p w:rsidR="00E4654B" w:rsidRDefault="00C04B79">
      <w:pPr>
        <w:pStyle w:val="ListBullet"/>
      </w:pPr>
      <w:r>
        <w:t>J2 #8</w:t>
      </w:r>
    </w:p>
    <w:p w:rsidR="00E4654B" w:rsidRDefault="00C04B79">
      <w:pPr>
        <w:pStyle w:val="ListBullet"/>
      </w:pPr>
      <w:r>
        <w:t>Avengers #16</w:t>
      </w:r>
    </w:p>
    <w:p w:rsidR="00E4654B" w:rsidRDefault="00C04B79">
      <w:pPr>
        <w:pStyle w:val="ListBullet"/>
      </w:pPr>
      <w:r>
        <w:t>Deadpool #28</w:t>
      </w:r>
    </w:p>
    <w:p w:rsidR="00E4654B" w:rsidRDefault="00C04B79">
      <w:pPr>
        <w:pStyle w:val="ListBullet"/>
      </w:pPr>
      <w:r>
        <w:t>Generation X #51</w:t>
      </w:r>
    </w:p>
    <w:p w:rsidR="00E4654B" w:rsidRDefault="00C04B79">
      <w:pPr>
        <w:pStyle w:val="ListBullet"/>
      </w:pPr>
      <w:r>
        <w:t>Wolverine #138</w:t>
      </w:r>
    </w:p>
    <w:p w:rsidR="00E4654B" w:rsidRDefault="00C04B79">
      <w:pPr>
        <w:pStyle w:val="ListBullet"/>
      </w:pPr>
      <w:r>
        <w:t>Star Wars: Episode I - The Phantom Menace #1</w:t>
      </w:r>
    </w:p>
    <w:p w:rsidR="00E4654B" w:rsidRDefault="00C04B79">
      <w:pPr>
        <w:pStyle w:val="ListBullet"/>
      </w:pPr>
      <w:r>
        <w:t>Spider-Man: Chapter One #0</w:t>
      </w:r>
    </w:p>
    <w:p w:rsidR="00E4654B" w:rsidRDefault="00C04B79">
      <w:pPr>
        <w:pStyle w:val="ListBullet"/>
      </w:pPr>
      <w:r>
        <w:t>Magneto Rex #1</w:t>
      </w:r>
    </w:p>
    <w:p w:rsidR="00E4654B" w:rsidRDefault="00C04B79">
      <w:pPr>
        <w:pStyle w:val="ListBullet"/>
      </w:pPr>
      <w:r>
        <w:t>Earth X #2</w:t>
      </w:r>
    </w:p>
    <w:p w:rsidR="00E4654B" w:rsidRDefault="00C04B79">
      <w:pPr>
        <w:pStyle w:val="ListBullet"/>
      </w:pPr>
      <w:r>
        <w:t>Hulk #2</w:t>
      </w:r>
    </w:p>
    <w:p w:rsidR="00E4654B" w:rsidRDefault="00C04B79">
      <w:pPr>
        <w:pStyle w:val="ListBullet"/>
      </w:pPr>
      <w:r>
        <w:t>Gambit #4</w:t>
      </w:r>
    </w:p>
    <w:p w:rsidR="00E4654B" w:rsidRDefault="00C04B79">
      <w:pPr>
        <w:pStyle w:val="ListBullet"/>
      </w:pPr>
      <w:r>
        <w:t>Peter Parker: Spider-Man #5</w:t>
      </w:r>
    </w:p>
    <w:p w:rsidR="00E4654B" w:rsidRDefault="00C04B79">
      <w:pPr>
        <w:pStyle w:val="ListBullet"/>
      </w:pPr>
      <w:r>
        <w:t>Webspinners: Tales of Spider-Man #5</w:t>
      </w:r>
    </w:p>
    <w:p w:rsidR="00E4654B" w:rsidRDefault="00C04B79">
      <w:pPr>
        <w:pStyle w:val="ListBullet"/>
      </w:pPr>
      <w:r>
        <w:t>Amazing Spider-Man #5</w:t>
      </w:r>
    </w:p>
    <w:p w:rsidR="00E4654B" w:rsidRDefault="00C04B79">
      <w:pPr>
        <w:pStyle w:val="ListBullet"/>
      </w:pPr>
      <w:r>
        <w:t>Spider-Man: Chapter One #7</w:t>
      </w:r>
    </w:p>
    <w:p w:rsidR="00E4654B" w:rsidRDefault="00C04B79">
      <w:pPr>
        <w:pStyle w:val="ListBullet"/>
      </w:pPr>
      <w:r>
        <w:t>Inhumans #7</w:t>
      </w:r>
    </w:p>
    <w:p w:rsidR="00E4654B" w:rsidRDefault="00C04B79">
      <w:pPr>
        <w:pStyle w:val="ListBullet"/>
      </w:pPr>
      <w:r>
        <w:t>Black Panther #7</w:t>
      </w:r>
    </w:p>
    <w:p w:rsidR="00E4654B" w:rsidRDefault="00C04B79">
      <w:pPr>
        <w:pStyle w:val="ListBullet"/>
      </w:pPr>
      <w:r>
        <w:t>Daredevil #7</w:t>
      </w:r>
    </w:p>
    <w:p w:rsidR="00E4654B" w:rsidRDefault="00C04B79">
      <w:pPr>
        <w:pStyle w:val="ListBullet"/>
      </w:pPr>
      <w:r>
        <w:t>Spider-Girl #8</w:t>
      </w:r>
    </w:p>
    <w:p w:rsidR="00E4654B" w:rsidRDefault="00C04B79">
      <w:pPr>
        <w:pStyle w:val="ListBullet"/>
      </w:pPr>
      <w:r>
        <w:t>A-Next #8</w:t>
      </w:r>
    </w:p>
    <w:p w:rsidR="00E4654B" w:rsidRDefault="00C04B79">
      <w:pPr>
        <w:pStyle w:val="ListBullet"/>
      </w:pPr>
      <w:r>
        <w:t>Mutant X #8</w:t>
      </w:r>
    </w:p>
    <w:p w:rsidR="00E4654B" w:rsidRDefault="00C04B79">
      <w:pPr>
        <w:pStyle w:val="ListBullet"/>
      </w:pPr>
      <w:r>
        <w:t>Thor #11</w:t>
      </w:r>
    </w:p>
    <w:p w:rsidR="00E4654B" w:rsidRDefault="00C04B79">
      <w:pPr>
        <w:pStyle w:val="ListBullet"/>
      </w:pPr>
      <w:r>
        <w:t>Star Wars: Episode I - The Phantom Menace #12</w:t>
      </w:r>
    </w:p>
    <w:p w:rsidR="00E4654B" w:rsidRDefault="00C04B79">
      <w:pPr>
        <w:pStyle w:val="ListBullet"/>
      </w:pPr>
      <w:r>
        <w:t>Iron Man #16</w:t>
      </w:r>
    </w:p>
    <w:p w:rsidR="00E4654B" w:rsidRDefault="00C04B79">
      <w:pPr>
        <w:pStyle w:val="ListBullet"/>
      </w:pPr>
      <w:r>
        <w:t>Captain America #17</w:t>
      </w:r>
    </w:p>
    <w:p w:rsidR="00E4654B" w:rsidRDefault="00C04B79">
      <w:pPr>
        <w:pStyle w:val="ListBullet"/>
      </w:pPr>
      <w:r>
        <w:t>Fantastic Four #17</w:t>
      </w:r>
    </w:p>
    <w:p w:rsidR="00E4654B" w:rsidRDefault="00C04B79">
      <w:pPr>
        <w:pStyle w:val="ListBullet"/>
      </w:pPr>
      <w:r>
        <w:t>Thunderbolts #26</w:t>
      </w:r>
    </w:p>
    <w:p w:rsidR="00E4654B" w:rsidRDefault="00C04B79">
      <w:pPr>
        <w:pStyle w:val="ListBullet"/>
      </w:pPr>
      <w:r>
        <w:t>Cable #67</w:t>
      </w:r>
    </w:p>
    <w:p w:rsidR="00E4654B" w:rsidRDefault="00C04B79">
      <w:pPr>
        <w:pStyle w:val="ListBullet"/>
      </w:pPr>
      <w:r>
        <w:t>X-Men #88</w:t>
      </w:r>
    </w:p>
    <w:p w:rsidR="00E4654B" w:rsidRDefault="00C04B79">
      <w:pPr>
        <w:pStyle w:val="ListBullet"/>
      </w:pPr>
      <w:r>
        <w:t>X-Force #90</w:t>
      </w:r>
    </w:p>
    <w:p w:rsidR="00E4654B" w:rsidRDefault="00C04B79">
      <w:pPr>
        <w:pStyle w:val="ListBullet"/>
      </w:pPr>
      <w:r>
        <w:t>Uncanny X-Men #368</w:t>
      </w:r>
    </w:p>
    <w:p w:rsidR="00E4654B" w:rsidRDefault="00C04B79">
      <w:pPr>
        <w:pStyle w:val="Heading3"/>
      </w:pPr>
      <w:r>
        <w:t>June, 1999</w:t>
      </w:r>
    </w:p>
    <w:p w:rsidR="00E4654B" w:rsidRDefault="00C04B79">
      <w:r>
        <w:t xml:space="preserve">Number of comics published this month: </w:t>
      </w:r>
      <w:r>
        <w:rPr>
          <w:b/>
        </w:rPr>
        <w:t>36</w:t>
      </w:r>
    </w:p>
    <w:p w:rsidR="00E4654B" w:rsidRDefault="00C04B79">
      <w:pPr>
        <w:pStyle w:val="ListBullet"/>
      </w:pPr>
      <w:r>
        <w:t>Star Wars: Episode I - Qui-Gon Jinn #1</w:t>
      </w:r>
    </w:p>
    <w:p w:rsidR="00E4654B" w:rsidRDefault="00C04B79">
      <w:pPr>
        <w:pStyle w:val="ListBullet"/>
      </w:pPr>
      <w:r>
        <w:t>Star Wars #7</w:t>
      </w:r>
    </w:p>
    <w:p w:rsidR="00E4654B" w:rsidRDefault="00C04B79">
      <w:pPr>
        <w:pStyle w:val="ListBullet"/>
      </w:pPr>
      <w:r>
        <w:t>Black Widow #1</w:t>
      </w:r>
    </w:p>
    <w:p w:rsidR="00E4654B" w:rsidRDefault="00C04B79">
      <w:pPr>
        <w:pStyle w:val="ListBullet"/>
      </w:pPr>
      <w:r>
        <w:t>Avengers Forever #7</w:t>
      </w:r>
    </w:p>
    <w:p w:rsidR="00E4654B" w:rsidRDefault="00C04B79">
      <w:pPr>
        <w:pStyle w:val="ListBullet"/>
      </w:pPr>
      <w:r>
        <w:t>J2 #9</w:t>
      </w:r>
    </w:p>
    <w:p w:rsidR="00E4654B" w:rsidRDefault="00C04B79">
      <w:pPr>
        <w:pStyle w:val="ListBullet"/>
      </w:pPr>
      <w:r>
        <w:t>Deadpool #29</w:t>
      </w:r>
    </w:p>
    <w:p w:rsidR="00E4654B" w:rsidRDefault="00C04B79">
      <w:pPr>
        <w:pStyle w:val="ListBullet"/>
      </w:pPr>
      <w:r>
        <w:t>Wolverine #139</w:t>
      </w:r>
    </w:p>
    <w:p w:rsidR="00E4654B" w:rsidRDefault="00C04B79">
      <w:pPr>
        <w:pStyle w:val="ListBullet"/>
      </w:pPr>
      <w:r>
        <w:t>Star Wars: Episode I - Obi-Wan Kenobi #1</w:t>
      </w:r>
    </w:p>
    <w:p w:rsidR="00E4654B" w:rsidRDefault="00C04B79">
      <w:pPr>
        <w:pStyle w:val="ListBullet"/>
      </w:pPr>
      <w:r>
        <w:t>Wolverine/Punisher: Revelation #1</w:t>
      </w:r>
    </w:p>
    <w:p w:rsidR="00E4654B" w:rsidRDefault="00C04B79">
      <w:pPr>
        <w:pStyle w:val="ListBullet"/>
      </w:pPr>
      <w:r>
        <w:t>Amazing Spider-Man Annual #1</w:t>
      </w:r>
    </w:p>
    <w:p w:rsidR="00E4654B" w:rsidRDefault="00C04B79">
      <w:pPr>
        <w:pStyle w:val="ListBullet"/>
      </w:pPr>
      <w:r>
        <w:t>Magneto Rex #2</w:t>
      </w:r>
    </w:p>
    <w:p w:rsidR="00E4654B" w:rsidRDefault="00C04B79">
      <w:pPr>
        <w:pStyle w:val="ListBullet"/>
      </w:pPr>
      <w:r>
        <w:t>Earth X #3</w:t>
      </w:r>
    </w:p>
    <w:p w:rsidR="00E4654B" w:rsidRDefault="00C04B79">
      <w:pPr>
        <w:pStyle w:val="ListBullet"/>
      </w:pPr>
      <w:r>
        <w:t>Hulk #3</w:t>
      </w:r>
    </w:p>
    <w:p w:rsidR="00E4654B" w:rsidRDefault="00C04B79">
      <w:pPr>
        <w:pStyle w:val="ListBullet"/>
      </w:pPr>
      <w:r>
        <w:t>Gambit #5</w:t>
      </w:r>
    </w:p>
    <w:p w:rsidR="00E4654B" w:rsidRDefault="00C04B79">
      <w:pPr>
        <w:pStyle w:val="ListBullet"/>
      </w:pPr>
      <w:r>
        <w:t>Peter Parker: Spider-Man #6</w:t>
      </w:r>
    </w:p>
    <w:p w:rsidR="00E4654B" w:rsidRDefault="00C04B79">
      <w:pPr>
        <w:pStyle w:val="ListBullet"/>
      </w:pPr>
      <w:r>
        <w:t>Webspinners: Tales of Spider-Man #6</w:t>
      </w:r>
    </w:p>
    <w:p w:rsidR="00E4654B" w:rsidRDefault="00C04B79">
      <w:pPr>
        <w:pStyle w:val="ListBullet"/>
      </w:pPr>
      <w:r>
        <w:t>Amazing Spider-Man #6</w:t>
      </w:r>
    </w:p>
    <w:p w:rsidR="00E4654B" w:rsidRDefault="00C04B79">
      <w:pPr>
        <w:pStyle w:val="ListBullet"/>
      </w:pPr>
      <w:r>
        <w:t>Spider-Man: Chapter One #8</w:t>
      </w:r>
    </w:p>
    <w:p w:rsidR="00E4654B" w:rsidRDefault="00C04B79">
      <w:pPr>
        <w:pStyle w:val="ListBullet"/>
      </w:pPr>
      <w:r>
        <w:t>Inhumans #8</w:t>
      </w:r>
    </w:p>
    <w:p w:rsidR="00E4654B" w:rsidRDefault="00C04B79">
      <w:pPr>
        <w:pStyle w:val="ListBullet"/>
      </w:pPr>
      <w:r>
        <w:t>Black Panther #8</w:t>
      </w:r>
    </w:p>
    <w:p w:rsidR="00E4654B" w:rsidRDefault="00C04B79">
      <w:pPr>
        <w:pStyle w:val="ListBullet"/>
      </w:pPr>
      <w:r>
        <w:t>Daredevil #8</w:t>
      </w:r>
    </w:p>
    <w:p w:rsidR="00E4654B" w:rsidRDefault="00C04B79">
      <w:pPr>
        <w:pStyle w:val="ListBullet"/>
      </w:pPr>
      <w:r>
        <w:t>Spider-Girl #9</w:t>
      </w:r>
    </w:p>
    <w:p w:rsidR="00E4654B" w:rsidRDefault="00C04B79">
      <w:pPr>
        <w:pStyle w:val="ListBullet"/>
      </w:pPr>
      <w:r>
        <w:t>A-Next #9</w:t>
      </w:r>
    </w:p>
    <w:p w:rsidR="00E4654B" w:rsidRDefault="00C04B79">
      <w:pPr>
        <w:pStyle w:val="ListBullet"/>
      </w:pPr>
      <w:r>
        <w:t>Mutant X #9</w:t>
      </w:r>
    </w:p>
    <w:p w:rsidR="00E4654B" w:rsidRDefault="00C04B79">
      <w:pPr>
        <w:pStyle w:val="ListBullet"/>
      </w:pPr>
      <w:r>
        <w:t>Thor #12</w:t>
      </w:r>
    </w:p>
    <w:p w:rsidR="00E4654B" w:rsidRDefault="00C04B79">
      <w:pPr>
        <w:pStyle w:val="ListBullet"/>
      </w:pPr>
      <w:r>
        <w:t>Avengers #17</w:t>
      </w:r>
    </w:p>
    <w:p w:rsidR="00E4654B" w:rsidRDefault="00C04B79">
      <w:pPr>
        <w:pStyle w:val="ListBullet"/>
      </w:pPr>
      <w:r>
        <w:t>Iron Man #17</w:t>
      </w:r>
    </w:p>
    <w:p w:rsidR="00E4654B" w:rsidRDefault="00C04B79">
      <w:pPr>
        <w:pStyle w:val="ListBullet"/>
      </w:pPr>
      <w:r>
        <w:t>Captain America #18</w:t>
      </w:r>
    </w:p>
    <w:p w:rsidR="00E4654B" w:rsidRDefault="00C04B79">
      <w:pPr>
        <w:pStyle w:val="ListBullet"/>
      </w:pPr>
      <w:r>
        <w:t>Fantastic Four #18</w:t>
      </w:r>
    </w:p>
    <w:p w:rsidR="00E4654B" w:rsidRDefault="00C04B79">
      <w:pPr>
        <w:pStyle w:val="ListBullet"/>
      </w:pPr>
      <w:r>
        <w:t>X-Men Unlimited #23</w:t>
      </w:r>
    </w:p>
    <w:p w:rsidR="00E4654B" w:rsidRDefault="00C04B79">
      <w:pPr>
        <w:pStyle w:val="ListBullet"/>
      </w:pPr>
      <w:r>
        <w:t>Thunderbolts #27</w:t>
      </w:r>
    </w:p>
    <w:p w:rsidR="00E4654B" w:rsidRDefault="00C04B79">
      <w:pPr>
        <w:pStyle w:val="ListBullet"/>
      </w:pPr>
      <w:r>
        <w:t>Generation X #52</w:t>
      </w:r>
    </w:p>
    <w:p w:rsidR="00E4654B" w:rsidRDefault="00C04B79">
      <w:pPr>
        <w:pStyle w:val="ListBullet"/>
      </w:pPr>
      <w:r>
        <w:t>Cable #68</w:t>
      </w:r>
    </w:p>
    <w:p w:rsidR="00E4654B" w:rsidRDefault="00C04B79">
      <w:pPr>
        <w:pStyle w:val="ListBullet"/>
      </w:pPr>
      <w:r>
        <w:t>X-Men #89</w:t>
      </w:r>
    </w:p>
    <w:p w:rsidR="00E4654B" w:rsidRDefault="00C04B79">
      <w:pPr>
        <w:pStyle w:val="ListBullet"/>
      </w:pPr>
      <w:r>
        <w:t>X-Force #91</w:t>
      </w:r>
    </w:p>
    <w:p w:rsidR="00E4654B" w:rsidRDefault="00C04B79">
      <w:pPr>
        <w:pStyle w:val="ListBullet"/>
      </w:pPr>
      <w:r>
        <w:t>Uncanny X-Men #369</w:t>
      </w:r>
    </w:p>
    <w:p w:rsidR="00E4654B" w:rsidRDefault="00C04B79">
      <w:pPr>
        <w:pStyle w:val="Heading3"/>
      </w:pPr>
      <w:r>
        <w:t>July, 1999</w:t>
      </w:r>
    </w:p>
    <w:p w:rsidR="00E4654B" w:rsidRDefault="00C04B79">
      <w:r>
        <w:t xml:space="preserve">Number of comics published this month: </w:t>
      </w:r>
      <w:r>
        <w:rPr>
          <w:b/>
        </w:rPr>
        <w:t>36</w:t>
      </w:r>
    </w:p>
    <w:p w:rsidR="00E4654B" w:rsidRDefault="00C04B79">
      <w:pPr>
        <w:pStyle w:val="ListBullet"/>
      </w:pPr>
      <w:r>
        <w:t>Star Wars: Episode I - Queen Amidala #1</w:t>
      </w:r>
    </w:p>
    <w:p w:rsidR="00E4654B" w:rsidRDefault="00C04B79">
      <w:pPr>
        <w:pStyle w:val="ListBullet"/>
      </w:pPr>
      <w:r>
        <w:t>Star Wars #8</w:t>
      </w:r>
    </w:p>
    <w:p w:rsidR="00E4654B" w:rsidRDefault="00C04B79">
      <w:pPr>
        <w:pStyle w:val="ListBullet"/>
      </w:pPr>
      <w:r>
        <w:t>Star Wars Handbook 2: Crimson Empire #2</w:t>
      </w:r>
    </w:p>
    <w:p w:rsidR="00E4654B" w:rsidRDefault="00C04B79">
      <w:pPr>
        <w:pStyle w:val="ListBullet"/>
      </w:pPr>
      <w:r>
        <w:t>Black Widow #2</w:t>
      </w:r>
    </w:p>
    <w:p w:rsidR="00E4654B" w:rsidRDefault="00C04B79">
      <w:pPr>
        <w:pStyle w:val="ListBullet"/>
      </w:pPr>
      <w:r>
        <w:t>Avengers Forever #8</w:t>
      </w:r>
    </w:p>
    <w:p w:rsidR="00E4654B" w:rsidRDefault="00C04B79">
      <w:pPr>
        <w:pStyle w:val="ListBullet"/>
      </w:pPr>
      <w:r>
        <w:t>J2 #10</w:t>
      </w:r>
    </w:p>
    <w:p w:rsidR="00E4654B" w:rsidRDefault="00C04B79">
      <w:pPr>
        <w:pStyle w:val="ListBullet"/>
      </w:pPr>
      <w:r>
        <w:t>Deadpool #30</w:t>
      </w:r>
    </w:p>
    <w:p w:rsidR="00E4654B" w:rsidRDefault="00C04B79">
      <w:pPr>
        <w:pStyle w:val="ListBullet"/>
      </w:pPr>
      <w:r>
        <w:t>Wolverine #140</w:t>
      </w:r>
    </w:p>
    <w:p w:rsidR="00E4654B" w:rsidRDefault="00C04B79">
      <w:pPr>
        <w:pStyle w:val="ListBullet"/>
      </w:pPr>
      <w:r>
        <w:t>Star Wars: Return Of The Jedi Manga (1999) #1</w:t>
      </w:r>
    </w:p>
    <w:p w:rsidR="00E4654B" w:rsidRDefault="00C04B79">
      <w:pPr>
        <w:pStyle w:val="ListBullet"/>
      </w:pPr>
      <w:r>
        <w:t>Avengers #0</w:t>
      </w:r>
    </w:p>
    <w:p w:rsidR="00E4654B" w:rsidRDefault="00C04B79">
      <w:pPr>
        <w:pStyle w:val="ListBullet"/>
      </w:pPr>
      <w:r>
        <w:t>Wolverine/Punisher: Revelation #2</w:t>
      </w:r>
    </w:p>
    <w:p w:rsidR="00E4654B" w:rsidRDefault="00C04B79">
      <w:pPr>
        <w:pStyle w:val="ListBullet"/>
      </w:pPr>
      <w:r>
        <w:t>Magneto Rex #3</w:t>
      </w:r>
    </w:p>
    <w:p w:rsidR="00E4654B" w:rsidRDefault="00C04B79">
      <w:pPr>
        <w:pStyle w:val="ListBullet"/>
      </w:pPr>
      <w:r>
        <w:t>Earth X #4</w:t>
      </w:r>
    </w:p>
    <w:p w:rsidR="00E4654B" w:rsidRDefault="00C04B79">
      <w:pPr>
        <w:pStyle w:val="ListBullet"/>
      </w:pPr>
      <w:r>
        <w:t>Hulk #4</w:t>
      </w:r>
    </w:p>
    <w:p w:rsidR="00E4654B" w:rsidRDefault="00C04B79">
      <w:pPr>
        <w:pStyle w:val="ListBullet"/>
      </w:pPr>
      <w:r>
        <w:t>Gambit #6</w:t>
      </w:r>
    </w:p>
    <w:p w:rsidR="00E4654B" w:rsidRDefault="00C04B79">
      <w:pPr>
        <w:pStyle w:val="ListBullet"/>
      </w:pPr>
      <w:r>
        <w:t>Peter Parker: Spider-Man #7</w:t>
      </w:r>
    </w:p>
    <w:p w:rsidR="00E4654B" w:rsidRDefault="00C04B79">
      <w:pPr>
        <w:pStyle w:val="ListBullet"/>
      </w:pPr>
      <w:r>
        <w:t>Webspinners: Tales of Spider-Man #7</w:t>
      </w:r>
    </w:p>
    <w:p w:rsidR="00E4654B" w:rsidRDefault="00C04B79">
      <w:pPr>
        <w:pStyle w:val="ListBullet"/>
      </w:pPr>
      <w:r>
        <w:t>Amazing Spider-Man #7</w:t>
      </w:r>
    </w:p>
    <w:p w:rsidR="00E4654B" w:rsidRDefault="00C04B79">
      <w:pPr>
        <w:pStyle w:val="ListBullet"/>
      </w:pPr>
      <w:r>
        <w:t>Spider-Man: Chapter One #9</w:t>
      </w:r>
    </w:p>
    <w:p w:rsidR="00E4654B" w:rsidRDefault="00C04B79">
      <w:pPr>
        <w:pStyle w:val="ListBullet"/>
      </w:pPr>
      <w:r>
        <w:t>Inhumans #9</w:t>
      </w:r>
    </w:p>
    <w:p w:rsidR="00E4654B" w:rsidRDefault="00C04B79">
      <w:pPr>
        <w:pStyle w:val="ListBullet"/>
      </w:pPr>
      <w:r>
        <w:t>Black Panther #9</w:t>
      </w:r>
    </w:p>
    <w:p w:rsidR="00E4654B" w:rsidRDefault="00C04B79">
      <w:pPr>
        <w:pStyle w:val="ListBullet"/>
      </w:pPr>
      <w:r>
        <w:t>Spider-Girl #10</w:t>
      </w:r>
    </w:p>
    <w:p w:rsidR="00E4654B" w:rsidRDefault="00C04B79">
      <w:pPr>
        <w:pStyle w:val="ListBullet"/>
      </w:pPr>
      <w:r>
        <w:t>A-Next #10</w:t>
      </w:r>
    </w:p>
    <w:p w:rsidR="00E4654B" w:rsidRDefault="00C04B79">
      <w:pPr>
        <w:pStyle w:val="ListBullet"/>
      </w:pPr>
      <w:r>
        <w:t>Mutant X #10</w:t>
      </w:r>
    </w:p>
    <w:p w:rsidR="00E4654B" w:rsidRDefault="00C04B79">
      <w:pPr>
        <w:pStyle w:val="ListBullet"/>
      </w:pPr>
      <w:r>
        <w:t>Thor #13</w:t>
      </w:r>
    </w:p>
    <w:p w:rsidR="00E4654B" w:rsidRDefault="00C04B79">
      <w:pPr>
        <w:pStyle w:val="ListBullet"/>
      </w:pPr>
      <w:r>
        <w:t>Avengers #18</w:t>
      </w:r>
    </w:p>
    <w:p w:rsidR="00E4654B" w:rsidRDefault="00C04B79">
      <w:pPr>
        <w:pStyle w:val="ListBullet"/>
      </w:pPr>
      <w:r>
        <w:t>Iron Man #18</w:t>
      </w:r>
    </w:p>
    <w:p w:rsidR="00E4654B" w:rsidRDefault="00C04B79">
      <w:pPr>
        <w:pStyle w:val="ListBullet"/>
      </w:pPr>
      <w:r>
        <w:t>Captain America #19</w:t>
      </w:r>
    </w:p>
    <w:p w:rsidR="00E4654B" w:rsidRDefault="00C04B79">
      <w:pPr>
        <w:pStyle w:val="ListBullet"/>
      </w:pPr>
      <w:r>
        <w:t>Fantastic Four #19</w:t>
      </w:r>
    </w:p>
    <w:p w:rsidR="00E4654B" w:rsidRDefault="00C04B79">
      <w:pPr>
        <w:pStyle w:val="ListBullet"/>
      </w:pPr>
      <w:r>
        <w:t>Thunderbolts #28</w:t>
      </w:r>
    </w:p>
    <w:p w:rsidR="00E4654B" w:rsidRDefault="00C04B79">
      <w:pPr>
        <w:pStyle w:val="ListBullet"/>
      </w:pPr>
      <w:r>
        <w:t>X-Man #53</w:t>
      </w:r>
    </w:p>
    <w:p w:rsidR="00E4654B" w:rsidRDefault="00C04B79">
      <w:pPr>
        <w:pStyle w:val="ListBullet"/>
      </w:pPr>
      <w:r>
        <w:t>Generation X #53</w:t>
      </w:r>
    </w:p>
    <w:p w:rsidR="00E4654B" w:rsidRDefault="00C04B79">
      <w:pPr>
        <w:pStyle w:val="ListBullet"/>
      </w:pPr>
      <w:r>
        <w:t>Cable #69</w:t>
      </w:r>
    </w:p>
    <w:p w:rsidR="00E4654B" w:rsidRDefault="00C04B79">
      <w:pPr>
        <w:pStyle w:val="ListBullet"/>
      </w:pPr>
      <w:r>
        <w:t>X-Men #90</w:t>
      </w:r>
    </w:p>
    <w:p w:rsidR="00E4654B" w:rsidRDefault="00C04B79">
      <w:pPr>
        <w:pStyle w:val="ListBullet"/>
      </w:pPr>
      <w:r>
        <w:t>X-Force #92</w:t>
      </w:r>
    </w:p>
    <w:p w:rsidR="00E4654B" w:rsidRDefault="00C04B79">
      <w:pPr>
        <w:pStyle w:val="ListBullet"/>
      </w:pPr>
      <w:r>
        <w:t>Uncanny X-Men #370</w:t>
      </w:r>
    </w:p>
    <w:p w:rsidR="00E4654B" w:rsidRDefault="00C04B79">
      <w:pPr>
        <w:pStyle w:val="Heading3"/>
      </w:pPr>
      <w:r>
        <w:t>August, 1999</w:t>
      </w:r>
    </w:p>
    <w:p w:rsidR="00E4654B" w:rsidRDefault="00C04B79">
      <w:r>
        <w:t xml:space="preserve">Number of comics published this month: </w:t>
      </w:r>
      <w:r>
        <w:rPr>
          <w:b/>
        </w:rPr>
        <w:t>37</w:t>
      </w:r>
    </w:p>
    <w:p w:rsidR="00E4654B" w:rsidRDefault="00C04B79">
      <w:pPr>
        <w:pStyle w:val="ListBullet"/>
      </w:pPr>
      <w:r>
        <w:t>Star Wars #9</w:t>
      </w:r>
    </w:p>
    <w:p w:rsidR="00E4654B" w:rsidRDefault="00C04B79">
      <w:pPr>
        <w:pStyle w:val="ListBullet"/>
      </w:pPr>
      <w:r>
        <w:t>Star Wars: The Bounty Hunters - Aurra Sing #1</w:t>
      </w:r>
    </w:p>
    <w:p w:rsidR="00E4654B" w:rsidRDefault="00C04B79">
      <w:pPr>
        <w:pStyle w:val="ListBullet"/>
      </w:pPr>
      <w:r>
        <w:t>Black Widow #3</w:t>
      </w:r>
    </w:p>
    <w:p w:rsidR="00E4654B" w:rsidRDefault="00C04B79">
      <w:pPr>
        <w:pStyle w:val="ListBullet"/>
      </w:pPr>
      <w:r>
        <w:t>Avengers Forever #9</w:t>
      </w:r>
    </w:p>
    <w:p w:rsidR="00E4654B" w:rsidRDefault="00C04B79">
      <w:pPr>
        <w:pStyle w:val="ListBullet"/>
      </w:pPr>
      <w:r>
        <w:t>J2 #11</w:t>
      </w:r>
    </w:p>
    <w:p w:rsidR="00E4654B" w:rsidRDefault="00C04B79">
      <w:pPr>
        <w:pStyle w:val="ListBullet"/>
      </w:pPr>
      <w:r>
        <w:t>Deadpool #31</w:t>
      </w:r>
    </w:p>
    <w:p w:rsidR="00E4654B" w:rsidRDefault="00C04B79">
      <w:pPr>
        <w:pStyle w:val="ListBullet"/>
      </w:pPr>
      <w:r>
        <w:t>Wolverine #141</w:t>
      </w:r>
    </w:p>
    <w:p w:rsidR="00E4654B" w:rsidRDefault="00C04B79">
      <w:pPr>
        <w:pStyle w:val="ListBullet"/>
      </w:pPr>
      <w:r>
        <w:t>Star Wars #0</w:t>
      </w:r>
    </w:p>
    <w:p w:rsidR="00E4654B" w:rsidRDefault="00C04B79">
      <w:pPr>
        <w:pStyle w:val="ListBullet"/>
      </w:pPr>
      <w:r>
        <w:t>Star Wars: Return Of The Jedi Manga (1999) #2</w:t>
      </w:r>
    </w:p>
    <w:p w:rsidR="00E4654B" w:rsidRDefault="00C04B79">
      <w:pPr>
        <w:pStyle w:val="ListBullet"/>
      </w:pPr>
      <w:r>
        <w:t>X-Men Annual #1</w:t>
      </w:r>
    </w:p>
    <w:p w:rsidR="00E4654B" w:rsidRDefault="00C04B79">
      <w:pPr>
        <w:pStyle w:val="ListBullet"/>
      </w:pPr>
      <w:r>
        <w:t>PETER PARKER SPIDER-MAN ANNUAL 1 #1</w:t>
      </w:r>
    </w:p>
    <w:p w:rsidR="00E4654B" w:rsidRDefault="00C04B79">
      <w:pPr>
        <w:pStyle w:val="ListBullet"/>
      </w:pPr>
      <w:r>
        <w:t>Iron Man Annual #1</w:t>
      </w:r>
    </w:p>
    <w:p w:rsidR="00E4654B" w:rsidRDefault="00C04B79">
      <w:pPr>
        <w:pStyle w:val="ListBullet"/>
      </w:pPr>
      <w:r>
        <w:t>Wolverine/Punisher: Revelation #3</w:t>
      </w:r>
    </w:p>
    <w:p w:rsidR="00E4654B" w:rsidRDefault="00C04B79">
      <w:pPr>
        <w:pStyle w:val="ListBullet"/>
      </w:pPr>
      <w:r>
        <w:t>Earth X #5</w:t>
      </w:r>
    </w:p>
    <w:p w:rsidR="00E4654B" w:rsidRDefault="00C04B79">
      <w:pPr>
        <w:pStyle w:val="ListBullet"/>
      </w:pPr>
      <w:r>
        <w:t>Hulk #5</w:t>
      </w:r>
    </w:p>
    <w:p w:rsidR="00E4654B" w:rsidRDefault="00C04B79">
      <w:pPr>
        <w:pStyle w:val="ListBullet"/>
      </w:pPr>
      <w:r>
        <w:t>Gambit #7</w:t>
      </w:r>
    </w:p>
    <w:p w:rsidR="00E4654B" w:rsidRDefault="00C04B79">
      <w:pPr>
        <w:pStyle w:val="ListBullet"/>
      </w:pPr>
      <w:r>
        <w:t>Peter Parker: Spider-Man #8</w:t>
      </w:r>
    </w:p>
    <w:p w:rsidR="00E4654B" w:rsidRDefault="00C04B79">
      <w:pPr>
        <w:pStyle w:val="ListBullet"/>
      </w:pPr>
      <w:r>
        <w:t>Webspinners: Tales of Spider-Man #8</w:t>
      </w:r>
    </w:p>
    <w:p w:rsidR="00E4654B" w:rsidRDefault="00C04B79">
      <w:pPr>
        <w:pStyle w:val="ListBullet"/>
      </w:pPr>
      <w:r>
        <w:t>Amazing Spider-Man #8</w:t>
      </w:r>
    </w:p>
    <w:p w:rsidR="00E4654B" w:rsidRDefault="00C04B79">
      <w:pPr>
        <w:pStyle w:val="ListBullet"/>
      </w:pPr>
      <w:r>
        <w:t>Spider-Man: Chapter One #10</w:t>
      </w:r>
    </w:p>
    <w:p w:rsidR="00E4654B" w:rsidRDefault="00C04B79">
      <w:pPr>
        <w:pStyle w:val="ListBullet"/>
      </w:pPr>
      <w:r>
        <w:t>Inhumans #10</w:t>
      </w:r>
    </w:p>
    <w:p w:rsidR="00E4654B" w:rsidRDefault="00C04B79">
      <w:pPr>
        <w:pStyle w:val="ListBullet"/>
      </w:pPr>
      <w:r>
        <w:t>Black Panther #10</w:t>
      </w:r>
    </w:p>
    <w:p w:rsidR="00E4654B" w:rsidRDefault="00C04B79">
      <w:pPr>
        <w:pStyle w:val="ListBullet"/>
      </w:pPr>
      <w:r>
        <w:t>Spider-Girl #11</w:t>
      </w:r>
    </w:p>
    <w:p w:rsidR="00E4654B" w:rsidRDefault="00C04B79">
      <w:pPr>
        <w:pStyle w:val="ListBullet"/>
      </w:pPr>
      <w:r>
        <w:t>A-Next #11</w:t>
      </w:r>
    </w:p>
    <w:p w:rsidR="00E4654B" w:rsidRDefault="00C04B79">
      <w:pPr>
        <w:pStyle w:val="ListBullet"/>
      </w:pPr>
      <w:r>
        <w:t>Mutant X #11</w:t>
      </w:r>
    </w:p>
    <w:p w:rsidR="00E4654B" w:rsidRDefault="00C04B79">
      <w:pPr>
        <w:pStyle w:val="ListBullet"/>
      </w:pPr>
      <w:r>
        <w:t>Thor #14</w:t>
      </w:r>
    </w:p>
    <w:p w:rsidR="00E4654B" w:rsidRDefault="00C04B79">
      <w:pPr>
        <w:pStyle w:val="ListBullet"/>
      </w:pPr>
      <w:r>
        <w:t>Avengers #19</w:t>
      </w:r>
    </w:p>
    <w:p w:rsidR="00E4654B" w:rsidRDefault="00C04B79">
      <w:pPr>
        <w:pStyle w:val="ListBullet"/>
      </w:pPr>
      <w:r>
        <w:t>Iron Man #19</w:t>
      </w:r>
    </w:p>
    <w:p w:rsidR="00E4654B" w:rsidRDefault="00C04B79">
      <w:pPr>
        <w:pStyle w:val="ListBullet"/>
      </w:pPr>
      <w:r>
        <w:t>Captain America #20</w:t>
      </w:r>
    </w:p>
    <w:p w:rsidR="00E4654B" w:rsidRDefault="00C04B79">
      <w:pPr>
        <w:pStyle w:val="ListBullet"/>
      </w:pPr>
      <w:r>
        <w:t>Fantastic Four #20</w:t>
      </w:r>
    </w:p>
    <w:p w:rsidR="00E4654B" w:rsidRDefault="00C04B79">
      <w:pPr>
        <w:pStyle w:val="ListBullet"/>
      </w:pPr>
      <w:r>
        <w:t>Thunderbolts #29</w:t>
      </w:r>
    </w:p>
    <w:p w:rsidR="00E4654B" w:rsidRDefault="00C04B79">
      <w:pPr>
        <w:pStyle w:val="ListBullet"/>
      </w:pPr>
      <w:r>
        <w:t>X-Man #54</w:t>
      </w:r>
    </w:p>
    <w:p w:rsidR="00E4654B" w:rsidRDefault="00C04B79">
      <w:pPr>
        <w:pStyle w:val="ListBullet"/>
      </w:pPr>
      <w:r>
        <w:t>Generation X #54</w:t>
      </w:r>
    </w:p>
    <w:p w:rsidR="00E4654B" w:rsidRDefault="00C04B79">
      <w:pPr>
        <w:pStyle w:val="ListBullet"/>
      </w:pPr>
      <w:r>
        <w:t>Cable #70</w:t>
      </w:r>
    </w:p>
    <w:p w:rsidR="00E4654B" w:rsidRDefault="00C04B79">
      <w:pPr>
        <w:pStyle w:val="ListBullet"/>
      </w:pPr>
      <w:r>
        <w:t>X-Men #91</w:t>
      </w:r>
    </w:p>
    <w:p w:rsidR="00E4654B" w:rsidRDefault="00C04B79">
      <w:pPr>
        <w:pStyle w:val="ListBullet"/>
      </w:pPr>
      <w:r>
        <w:t>X-Force #93</w:t>
      </w:r>
    </w:p>
    <w:p w:rsidR="00E4654B" w:rsidRDefault="00C04B79">
      <w:pPr>
        <w:pStyle w:val="ListBullet"/>
      </w:pPr>
      <w:r>
        <w:t>Uncanny X-Men #371</w:t>
      </w:r>
    </w:p>
    <w:p w:rsidR="00E4654B" w:rsidRDefault="00C04B79">
      <w:pPr>
        <w:pStyle w:val="Heading3"/>
      </w:pPr>
      <w:r>
        <w:t>September, 1999</w:t>
      </w:r>
    </w:p>
    <w:p w:rsidR="00E4654B" w:rsidRDefault="00C04B79">
      <w:r>
        <w:t xml:space="preserve">Number of comics published this month: </w:t>
      </w:r>
      <w:r>
        <w:rPr>
          <w:b/>
        </w:rPr>
        <w:t>41</w:t>
      </w:r>
    </w:p>
    <w:p w:rsidR="00E4654B" w:rsidRDefault="00C04B79">
      <w:pPr>
        <w:pStyle w:val="ListBullet"/>
      </w:pPr>
      <w:r>
        <w:t>X-51 #2</w:t>
      </w:r>
    </w:p>
    <w:p w:rsidR="00E4654B" w:rsidRDefault="00C04B79">
      <w:pPr>
        <w:pStyle w:val="ListBullet"/>
      </w:pPr>
      <w:r>
        <w:t>Star Wars #10</w:t>
      </w:r>
    </w:p>
    <w:p w:rsidR="00E4654B" w:rsidRDefault="00C04B79">
      <w:pPr>
        <w:pStyle w:val="ListBullet"/>
      </w:pPr>
      <w:r>
        <w:t>Star Wars Tales #1</w:t>
      </w:r>
    </w:p>
    <w:p w:rsidR="00E4654B" w:rsidRDefault="00C04B79">
      <w:pPr>
        <w:pStyle w:val="ListBullet"/>
      </w:pPr>
      <w:r>
        <w:t>Gambit Annual  #1</w:t>
      </w:r>
    </w:p>
    <w:p w:rsidR="00E4654B" w:rsidRDefault="00C04B79">
      <w:pPr>
        <w:pStyle w:val="ListBullet"/>
      </w:pPr>
      <w:r>
        <w:t>The Contest II #2</w:t>
      </w:r>
    </w:p>
    <w:p w:rsidR="00E4654B" w:rsidRDefault="00C04B79">
      <w:pPr>
        <w:pStyle w:val="ListBullet"/>
      </w:pPr>
      <w:r>
        <w:t>X-51 #1</w:t>
      </w:r>
    </w:p>
    <w:p w:rsidR="00E4654B" w:rsidRDefault="00C04B79">
      <w:pPr>
        <w:pStyle w:val="ListBullet"/>
      </w:pPr>
      <w:r>
        <w:t>Avengers Forever #10</w:t>
      </w:r>
    </w:p>
    <w:p w:rsidR="00E4654B" w:rsidRDefault="00C04B79">
      <w:pPr>
        <w:pStyle w:val="ListBullet"/>
      </w:pPr>
      <w:r>
        <w:t>J2 #12</w:t>
      </w:r>
    </w:p>
    <w:p w:rsidR="00E4654B" w:rsidRDefault="00C04B79">
      <w:pPr>
        <w:pStyle w:val="ListBullet"/>
      </w:pPr>
      <w:r>
        <w:t>Deadpool #32</w:t>
      </w:r>
    </w:p>
    <w:p w:rsidR="00E4654B" w:rsidRDefault="00C04B79">
      <w:pPr>
        <w:pStyle w:val="ListBullet"/>
      </w:pPr>
      <w:r>
        <w:t>Wolverine #142</w:t>
      </w:r>
    </w:p>
    <w:p w:rsidR="00E4654B" w:rsidRDefault="00C04B79">
      <w:pPr>
        <w:pStyle w:val="ListBullet"/>
      </w:pPr>
      <w:r>
        <w:t>Star Wars: The Bounty Hunters #2</w:t>
      </w:r>
    </w:p>
    <w:p w:rsidR="00E4654B" w:rsidRDefault="00C04B79">
      <w:pPr>
        <w:pStyle w:val="ListBullet"/>
      </w:pPr>
      <w:r>
        <w:t>The Contest II #1</w:t>
      </w:r>
    </w:p>
    <w:p w:rsidR="00E4654B" w:rsidRDefault="00C04B79">
      <w:pPr>
        <w:pStyle w:val="ListBullet"/>
      </w:pPr>
      <w:r>
        <w:t>Deathlok #1</w:t>
      </w:r>
    </w:p>
    <w:p w:rsidR="00E4654B" w:rsidRDefault="00C04B79">
      <w:pPr>
        <w:pStyle w:val="ListBullet"/>
      </w:pPr>
      <w:r>
        <w:t>Galactus the Devourer #1</w:t>
      </w:r>
    </w:p>
    <w:p w:rsidR="00E4654B" w:rsidRDefault="00C04B79">
      <w:pPr>
        <w:pStyle w:val="ListBullet"/>
      </w:pPr>
      <w:r>
        <w:t>Spider-Girl Annual #1</w:t>
      </w:r>
    </w:p>
    <w:p w:rsidR="00E4654B" w:rsidRDefault="00C04B79">
      <w:pPr>
        <w:pStyle w:val="ListBullet"/>
      </w:pPr>
      <w:r>
        <w:t>Star Wars: Return Of The Jedi Manga (1999) #3</w:t>
      </w:r>
    </w:p>
    <w:p w:rsidR="00E4654B" w:rsidRDefault="00C04B79">
      <w:pPr>
        <w:pStyle w:val="ListBullet"/>
      </w:pPr>
      <w:r>
        <w:t>Wolverine/Punisher: Revelation #4</w:t>
      </w:r>
    </w:p>
    <w:p w:rsidR="00E4654B" w:rsidRDefault="00C04B79">
      <w:pPr>
        <w:pStyle w:val="ListBullet"/>
      </w:pPr>
      <w:r>
        <w:t>Earth X #6</w:t>
      </w:r>
    </w:p>
    <w:p w:rsidR="00E4654B" w:rsidRDefault="00C04B79">
      <w:pPr>
        <w:pStyle w:val="ListBullet"/>
      </w:pPr>
      <w:r>
        <w:t>Hulk #6</w:t>
      </w:r>
    </w:p>
    <w:p w:rsidR="00E4654B" w:rsidRDefault="00C04B79">
      <w:pPr>
        <w:pStyle w:val="ListBullet"/>
      </w:pPr>
      <w:r>
        <w:t>Gambit #8</w:t>
      </w:r>
    </w:p>
    <w:p w:rsidR="00E4654B" w:rsidRDefault="00C04B79">
      <w:pPr>
        <w:pStyle w:val="ListBullet"/>
      </w:pPr>
      <w:r>
        <w:t>Peter Parker: Spider-Man #9</w:t>
      </w:r>
    </w:p>
    <w:p w:rsidR="00E4654B" w:rsidRDefault="00C04B79">
      <w:pPr>
        <w:pStyle w:val="ListBullet"/>
      </w:pPr>
      <w:r>
        <w:t>Webspinners: Tales of Spider-Man #9</w:t>
      </w:r>
    </w:p>
    <w:p w:rsidR="00E4654B" w:rsidRDefault="00C04B79">
      <w:pPr>
        <w:pStyle w:val="ListBullet"/>
      </w:pPr>
      <w:r>
        <w:t>Amazing Spider-Man #9</w:t>
      </w:r>
    </w:p>
    <w:p w:rsidR="00E4654B" w:rsidRDefault="00C04B79">
      <w:pPr>
        <w:pStyle w:val="ListBullet"/>
      </w:pPr>
      <w:r>
        <w:t>Spider-Man: Chapter One #11</w:t>
      </w:r>
    </w:p>
    <w:p w:rsidR="00E4654B" w:rsidRDefault="00C04B79">
      <w:pPr>
        <w:pStyle w:val="ListBullet"/>
      </w:pPr>
      <w:r>
        <w:t>Inhumans #11</w:t>
      </w:r>
    </w:p>
    <w:p w:rsidR="00E4654B" w:rsidRDefault="00C04B79">
      <w:pPr>
        <w:pStyle w:val="ListBullet"/>
      </w:pPr>
      <w:r>
        <w:t>Black Panther #11</w:t>
      </w:r>
    </w:p>
    <w:p w:rsidR="00E4654B" w:rsidRDefault="00C04B79">
      <w:pPr>
        <w:pStyle w:val="ListBullet"/>
      </w:pPr>
      <w:r>
        <w:t>Spider-Girl #12</w:t>
      </w:r>
    </w:p>
    <w:p w:rsidR="00E4654B" w:rsidRDefault="00C04B79">
      <w:pPr>
        <w:pStyle w:val="ListBullet"/>
      </w:pPr>
      <w:r>
        <w:t>A-Next #12</w:t>
      </w:r>
    </w:p>
    <w:p w:rsidR="00E4654B" w:rsidRDefault="00C04B79">
      <w:pPr>
        <w:pStyle w:val="ListBullet"/>
      </w:pPr>
      <w:r>
        <w:t>Mutant X #12</w:t>
      </w:r>
    </w:p>
    <w:p w:rsidR="00E4654B" w:rsidRDefault="00C04B79">
      <w:pPr>
        <w:pStyle w:val="ListBullet"/>
      </w:pPr>
      <w:r>
        <w:t>Thor #15</w:t>
      </w:r>
    </w:p>
    <w:p w:rsidR="00E4654B" w:rsidRDefault="00C04B79">
      <w:pPr>
        <w:pStyle w:val="ListBullet"/>
      </w:pPr>
      <w:r>
        <w:t>Avengers #20</w:t>
      </w:r>
    </w:p>
    <w:p w:rsidR="00E4654B" w:rsidRDefault="00C04B79">
      <w:pPr>
        <w:pStyle w:val="ListBullet"/>
      </w:pPr>
      <w:r>
        <w:t>Iron Man #20</w:t>
      </w:r>
    </w:p>
    <w:p w:rsidR="00E4654B" w:rsidRDefault="00C04B79">
      <w:pPr>
        <w:pStyle w:val="ListBullet"/>
      </w:pPr>
      <w:r>
        <w:t>Captain America #21</w:t>
      </w:r>
    </w:p>
    <w:p w:rsidR="00E4654B" w:rsidRDefault="00C04B79">
      <w:pPr>
        <w:pStyle w:val="ListBullet"/>
      </w:pPr>
      <w:r>
        <w:t>Fantastic Four #21</w:t>
      </w:r>
    </w:p>
    <w:p w:rsidR="00E4654B" w:rsidRDefault="00C04B79">
      <w:pPr>
        <w:pStyle w:val="ListBullet"/>
      </w:pPr>
      <w:r>
        <w:t>Thunderbolts #30</w:t>
      </w:r>
    </w:p>
    <w:p w:rsidR="00E4654B" w:rsidRDefault="00C04B79">
      <w:pPr>
        <w:pStyle w:val="ListBullet"/>
      </w:pPr>
      <w:r>
        <w:t>X-Man #55</w:t>
      </w:r>
    </w:p>
    <w:p w:rsidR="00E4654B" w:rsidRDefault="00C04B79">
      <w:pPr>
        <w:pStyle w:val="ListBullet"/>
      </w:pPr>
      <w:r>
        <w:t>Generation X #55</w:t>
      </w:r>
    </w:p>
    <w:p w:rsidR="00E4654B" w:rsidRDefault="00C04B79">
      <w:pPr>
        <w:pStyle w:val="ListBullet"/>
      </w:pPr>
      <w:r>
        <w:t>Cable #71</w:t>
      </w:r>
    </w:p>
    <w:p w:rsidR="00E4654B" w:rsidRDefault="00C04B79">
      <w:pPr>
        <w:pStyle w:val="ListBullet"/>
      </w:pPr>
      <w:r>
        <w:t>X-Men #92</w:t>
      </w:r>
    </w:p>
    <w:p w:rsidR="00E4654B" w:rsidRDefault="00C04B79">
      <w:pPr>
        <w:pStyle w:val="ListBullet"/>
      </w:pPr>
      <w:r>
        <w:t>X-Force #94</w:t>
      </w:r>
    </w:p>
    <w:p w:rsidR="00E4654B" w:rsidRDefault="00C04B79">
      <w:pPr>
        <w:pStyle w:val="ListBullet"/>
      </w:pPr>
      <w:r>
        <w:t>Uncanny X-Men #372</w:t>
      </w:r>
    </w:p>
    <w:p w:rsidR="00E4654B" w:rsidRDefault="00C04B79">
      <w:pPr>
        <w:pStyle w:val="Heading3"/>
      </w:pPr>
      <w:r>
        <w:t>October, 1999</w:t>
      </w:r>
    </w:p>
    <w:p w:rsidR="00E4654B" w:rsidRDefault="00C04B79">
      <w:r>
        <w:t xml:space="preserve">Number of comics published this month: </w:t>
      </w:r>
      <w:r>
        <w:rPr>
          <w:b/>
        </w:rPr>
        <w:t>37</w:t>
      </w:r>
    </w:p>
    <w:p w:rsidR="00E4654B" w:rsidRDefault="00C04B79">
      <w:pPr>
        <w:pStyle w:val="ListBullet"/>
      </w:pPr>
      <w:r>
        <w:t>Star Wars #11</w:t>
      </w:r>
    </w:p>
    <w:p w:rsidR="00E4654B" w:rsidRDefault="00C04B79">
      <w:pPr>
        <w:pStyle w:val="ListBullet"/>
      </w:pPr>
      <w:r>
        <w:t>Star Wars: The Bounty Hunters - Kenix Kil #3</w:t>
      </w:r>
    </w:p>
    <w:p w:rsidR="00E4654B" w:rsidRDefault="00C04B79">
      <w:pPr>
        <w:pStyle w:val="ListBullet"/>
      </w:pPr>
      <w:r>
        <w:t>Bishop: The Last X-Man #1</w:t>
      </w:r>
    </w:p>
    <w:p w:rsidR="00E4654B" w:rsidRDefault="00C04B79">
      <w:pPr>
        <w:pStyle w:val="ListBullet"/>
      </w:pPr>
      <w:r>
        <w:t>X-51 #3</w:t>
      </w:r>
    </w:p>
    <w:p w:rsidR="00E4654B" w:rsidRDefault="00C04B79">
      <w:pPr>
        <w:pStyle w:val="ListBullet"/>
      </w:pPr>
      <w:r>
        <w:t>Avengers Forever #11</w:t>
      </w:r>
    </w:p>
    <w:p w:rsidR="00E4654B" w:rsidRDefault="00C04B79">
      <w:pPr>
        <w:pStyle w:val="ListBullet"/>
      </w:pPr>
      <w:r>
        <w:t>Iron Man #21</w:t>
      </w:r>
    </w:p>
    <w:p w:rsidR="00E4654B" w:rsidRDefault="00C04B79">
      <w:pPr>
        <w:pStyle w:val="ListBullet"/>
      </w:pPr>
      <w:r>
        <w:t>Deadpool #33</w:t>
      </w:r>
    </w:p>
    <w:p w:rsidR="00E4654B" w:rsidRDefault="00C04B79">
      <w:pPr>
        <w:pStyle w:val="ListBullet"/>
      </w:pPr>
      <w:r>
        <w:t>Wolverine #143</w:t>
      </w:r>
    </w:p>
    <w:p w:rsidR="00E4654B" w:rsidRDefault="00C04B79">
      <w:pPr>
        <w:pStyle w:val="ListBullet"/>
      </w:pPr>
      <w:r>
        <w:t>Captain America Annual #1</w:t>
      </w:r>
    </w:p>
    <w:p w:rsidR="00E4654B" w:rsidRDefault="00C04B79">
      <w:pPr>
        <w:pStyle w:val="ListBullet"/>
      </w:pPr>
      <w:r>
        <w:t>Hulk Annual #1</w:t>
      </w:r>
    </w:p>
    <w:p w:rsidR="00E4654B" w:rsidRDefault="00C04B79">
      <w:pPr>
        <w:pStyle w:val="ListBullet"/>
      </w:pPr>
      <w:r>
        <w:t>Wolverine/Cable: Guts and Glory #1</w:t>
      </w:r>
    </w:p>
    <w:p w:rsidR="00E4654B" w:rsidRDefault="00C04B79">
      <w:pPr>
        <w:pStyle w:val="ListBullet"/>
      </w:pPr>
      <w:r>
        <w:t>Fantastic Five #1</w:t>
      </w:r>
    </w:p>
    <w:p w:rsidR="00E4654B" w:rsidRDefault="00C04B79">
      <w:pPr>
        <w:pStyle w:val="ListBullet"/>
      </w:pPr>
      <w:r>
        <w:t>Wild Thing #1</w:t>
      </w:r>
    </w:p>
    <w:p w:rsidR="00E4654B" w:rsidRDefault="00C04B79">
      <w:pPr>
        <w:pStyle w:val="ListBullet"/>
      </w:pPr>
      <w:r>
        <w:t>Deathlok #2</w:t>
      </w:r>
    </w:p>
    <w:p w:rsidR="00E4654B" w:rsidRDefault="00C04B79">
      <w:pPr>
        <w:pStyle w:val="ListBullet"/>
      </w:pPr>
      <w:r>
        <w:t>Galactus the Devourer #2</w:t>
      </w:r>
    </w:p>
    <w:p w:rsidR="00E4654B" w:rsidRDefault="00C04B79">
      <w:pPr>
        <w:pStyle w:val="ListBullet"/>
      </w:pPr>
      <w:r>
        <w:t>The Contest II #3</w:t>
      </w:r>
    </w:p>
    <w:p w:rsidR="00E4654B" w:rsidRDefault="00C04B79">
      <w:pPr>
        <w:pStyle w:val="ListBullet"/>
      </w:pPr>
      <w:r>
        <w:t>Earth X #7</w:t>
      </w:r>
    </w:p>
    <w:p w:rsidR="00E4654B" w:rsidRDefault="00C04B79">
      <w:pPr>
        <w:pStyle w:val="ListBullet"/>
      </w:pPr>
      <w:r>
        <w:t>Hulk #7</w:t>
      </w:r>
    </w:p>
    <w:p w:rsidR="00E4654B" w:rsidRDefault="00C04B79">
      <w:pPr>
        <w:pStyle w:val="ListBullet"/>
      </w:pPr>
      <w:r>
        <w:t>Gambit #9</w:t>
      </w:r>
    </w:p>
    <w:p w:rsidR="00E4654B" w:rsidRDefault="00C04B79">
      <w:pPr>
        <w:pStyle w:val="ListBullet"/>
      </w:pPr>
      <w:r>
        <w:t>Peter Parker: Spider-Man #10</w:t>
      </w:r>
    </w:p>
    <w:p w:rsidR="00E4654B" w:rsidRDefault="00C04B79">
      <w:pPr>
        <w:pStyle w:val="ListBullet"/>
      </w:pPr>
      <w:r>
        <w:t>Webspinners: Tales of Spider-Man #10</w:t>
      </w:r>
    </w:p>
    <w:p w:rsidR="00E4654B" w:rsidRDefault="00C04B79">
      <w:pPr>
        <w:pStyle w:val="ListBullet"/>
      </w:pPr>
      <w:r>
        <w:t>Amazing Spider-Man #10</w:t>
      </w:r>
    </w:p>
    <w:p w:rsidR="00E4654B" w:rsidRDefault="00C04B79">
      <w:pPr>
        <w:pStyle w:val="ListBullet"/>
      </w:pPr>
      <w:r>
        <w:t>Spider-Man: Chapter One #12</w:t>
      </w:r>
    </w:p>
    <w:p w:rsidR="00E4654B" w:rsidRDefault="00C04B79">
      <w:pPr>
        <w:pStyle w:val="ListBullet"/>
      </w:pPr>
      <w:r>
        <w:t>Inhumans #12</w:t>
      </w:r>
    </w:p>
    <w:p w:rsidR="00E4654B" w:rsidRDefault="00C04B79">
      <w:pPr>
        <w:pStyle w:val="ListBullet"/>
      </w:pPr>
      <w:r>
        <w:t>Black Panther #12</w:t>
      </w:r>
    </w:p>
    <w:p w:rsidR="00E4654B" w:rsidRDefault="00C04B79">
      <w:pPr>
        <w:pStyle w:val="ListBullet"/>
      </w:pPr>
      <w:r>
        <w:t>Spider-Girl #13</w:t>
      </w:r>
    </w:p>
    <w:p w:rsidR="00E4654B" w:rsidRDefault="00C04B79">
      <w:pPr>
        <w:pStyle w:val="ListBullet"/>
      </w:pPr>
      <w:r>
        <w:t>Mutant X #13</w:t>
      </w:r>
    </w:p>
    <w:p w:rsidR="00E4654B" w:rsidRDefault="00C04B79">
      <w:pPr>
        <w:pStyle w:val="ListBullet"/>
      </w:pPr>
      <w:r>
        <w:t>Thor #16</w:t>
      </w:r>
    </w:p>
    <w:p w:rsidR="00E4654B" w:rsidRDefault="00C04B79">
      <w:pPr>
        <w:pStyle w:val="ListBullet"/>
      </w:pPr>
      <w:r>
        <w:t>Avengers #21</w:t>
      </w:r>
    </w:p>
    <w:p w:rsidR="00E4654B" w:rsidRDefault="00C04B79">
      <w:pPr>
        <w:pStyle w:val="ListBullet"/>
      </w:pPr>
      <w:r>
        <w:t>Captain America #22</w:t>
      </w:r>
    </w:p>
    <w:p w:rsidR="00E4654B" w:rsidRDefault="00C04B79">
      <w:pPr>
        <w:pStyle w:val="ListBullet"/>
      </w:pPr>
      <w:r>
        <w:t>Fantastic Four #22</w:t>
      </w:r>
    </w:p>
    <w:p w:rsidR="00E4654B" w:rsidRDefault="00C04B79">
      <w:pPr>
        <w:pStyle w:val="ListBullet"/>
      </w:pPr>
      <w:r>
        <w:t>Thunderbolts #31</w:t>
      </w:r>
    </w:p>
    <w:p w:rsidR="00E4654B" w:rsidRDefault="00C04B79">
      <w:pPr>
        <w:pStyle w:val="ListBullet"/>
      </w:pPr>
      <w:r>
        <w:t>Generation X #56</w:t>
      </w:r>
    </w:p>
    <w:p w:rsidR="00E4654B" w:rsidRDefault="00C04B79">
      <w:pPr>
        <w:pStyle w:val="ListBullet"/>
      </w:pPr>
      <w:r>
        <w:t>Cable #72</w:t>
      </w:r>
    </w:p>
    <w:p w:rsidR="00E4654B" w:rsidRDefault="00C04B79">
      <w:pPr>
        <w:pStyle w:val="ListBullet"/>
      </w:pPr>
      <w:r>
        <w:t>X-Men #93</w:t>
      </w:r>
    </w:p>
    <w:p w:rsidR="00E4654B" w:rsidRDefault="00C04B79">
      <w:pPr>
        <w:pStyle w:val="ListBullet"/>
      </w:pPr>
      <w:r>
        <w:t>X-Force #95</w:t>
      </w:r>
    </w:p>
    <w:p w:rsidR="00E4654B" w:rsidRDefault="00C04B79">
      <w:pPr>
        <w:pStyle w:val="ListBullet"/>
      </w:pPr>
      <w:r>
        <w:t>Uncanny X-Men #373</w:t>
      </w:r>
    </w:p>
    <w:p w:rsidR="00E4654B" w:rsidRDefault="00C04B79">
      <w:pPr>
        <w:pStyle w:val="Heading3"/>
      </w:pPr>
      <w:r>
        <w:t>November, 1999</w:t>
      </w:r>
    </w:p>
    <w:p w:rsidR="00E4654B" w:rsidRDefault="00C04B79">
      <w:r>
        <w:t xml:space="preserve">Number of comics published this month: </w:t>
      </w:r>
      <w:r>
        <w:rPr>
          <w:b/>
        </w:rPr>
        <w:t>3</w:t>
      </w:r>
      <w:r w:rsidR="00053E74">
        <w:rPr>
          <w:b/>
        </w:rPr>
        <w:t>8</w:t>
      </w:r>
    </w:p>
    <w:p w:rsidR="00E4654B" w:rsidRDefault="00C04B79">
      <w:pPr>
        <w:pStyle w:val="ListBullet"/>
      </w:pPr>
      <w:r>
        <w:t>Star Wars #12</w:t>
      </w:r>
    </w:p>
    <w:p w:rsidR="00053E74" w:rsidRDefault="00053E74">
      <w:pPr>
        <w:pStyle w:val="ListBullet"/>
      </w:pPr>
      <w:r w:rsidRPr="00053E74">
        <w:t>Domination Factor: Avengers #1.2</w:t>
      </w:r>
    </w:p>
    <w:p w:rsidR="00E4654B" w:rsidRDefault="00C04B79">
      <w:pPr>
        <w:pStyle w:val="ListBullet"/>
      </w:pPr>
      <w:r>
        <w:t>Deathlok #4</w:t>
      </w:r>
    </w:p>
    <w:p w:rsidR="00E4654B" w:rsidRDefault="00C04B79">
      <w:pPr>
        <w:pStyle w:val="ListBullet"/>
      </w:pPr>
      <w:r>
        <w:t>The Contest II #5</w:t>
      </w:r>
    </w:p>
    <w:p w:rsidR="00E4654B" w:rsidRDefault="00C04B79">
      <w:pPr>
        <w:pStyle w:val="ListBullet"/>
      </w:pPr>
      <w:r>
        <w:t>Star Wars: Union #1</w:t>
      </w:r>
    </w:p>
    <w:p w:rsidR="00E4654B" w:rsidRDefault="00C04B79">
      <w:pPr>
        <w:pStyle w:val="ListBullet"/>
      </w:pPr>
      <w:r>
        <w:t>Bishop: The Last X-Man #2</w:t>
      </w:r>
    </w:p>
    <w:p w:rsidR="00E4654B" w:rsidRDefault="00C04B79">
      <w:pPr>
        <w:pStyle w:val="ListBullet"/>
      </w:pPr>
      <w:r>
        <w:t>X-51 #4</w:t>
      </w:r>
    </w:p>
    <w:p w:rsidR="00E4654B" w:rsidRDefault="00C04B79">
      <w:pPr>
        <w:pStyle w:val="ListBullet"/>
      </w:pPr>
      <w:r>
        <w:t>Hulk #8</w:t>
      </w:r>
    </w:p>
    <w:p w:rsidR="00E4654B" w:rsidRDefault="00C04B79">
      <w:pPr>
        <w:pStyle w:val="ListBullet"/>
      </w:pPr>
      <w:r>
        <w:t>Avengers Forever #12</w:t>
      </w:r>
    </w:p>
    <w:p w:rsidR="00E4654B" w:rsidRDefault="00C04B79">
      <w:pPr>
        <w:pStyle w:val="ListBullet"/>
      </w:pPr>
      <w:r>
        <w:t>Iron Man #22</w:t>
      </w:r>
    </w:p>
    <w:p w:rsidR="00E4654B" w:rsidRDefault="00C04B79">
      <w:pPr>
        <w:pStyle w:val="ListBullet"/>
      </w:pPr>
      <w:r>
        <w:t>Deadpool #34</w:t>
      </w:r>
    </w:p>
    <w:p w:rsidR="00E4654B" w:rsidRDefault="00C04B79">
      <w:pPr>
        <w:pStyle w:val="ListBullet"/>
      </w:pPr>
      <w:r>
        <w:t>Wolverine #144</w:t>
      </w:r>
    </w:p>
    <w:p w:rsidR="00E4654B" w:rsidRDefault="00C04B79">
      <w:pPr>
        <w:pStyle w:val="ListBullet"/>
      </w:pPr>
      <w:r>
        <w:t>Blade: Vampire Hunter #0.5</w:t>
      </w:r>
    </w:p>
    <w:p w:rsidR="00E4654B" w:rsidRDefault="00C04B79">
      <w:pPr>
        <w:pStyle w:val="ListBullet"/>
      </w:pPr>
      <w:r>
        <w:t>Juggernaut: The Eighth Day #1</w:t>
      </w:r>
    </w:p>
    <w:p w:rsidR="00E4654B" w:rsidRDefault="00C04B79">
      <w:pPr>
        <w:pStyle w:val="ListBullet"/>
      </w:pPr>
      <w:r>
        <w:t>X-Men: Children of the Atom #1</w:t>
      </w:r>
    </w:p>
    <w:p w:rsidR="00E4654B" w:rsidRDefault="00C04B79">
      <w:pPr>
        <w:pStyle w:val="ListBullet"/>
      </w:pPr>
      <w:r>
        <w:t>Fantastic Five #2</w:t>
      </w:r>
    </w:p>
    <w:p w:rsidR="00E4654B" w:rsidRDefault="00C04B79">
      <w:pPr>
        <w:pStyle w:val="ListBullet"/>
      </w:pPr>
      <w:r>
        <w:t>Wild Thing #2</w:t>
      </w:r>
    </w:p>
    <w:p w:rsidR="00E4654B" w:rsidRDefault="00C04B79">
      <w:pPr>
        <w:pStyle w:val="ListBullet"/>
      </w:pPr>
      <w:r>
        <w:t>Deathlok #3</w:t>
      </w:r>
    </w:p>
    <w:p w:rsidR="00E4654B" w:rsidRDefault="00C04B79">
      <w:pPr>
        <w:pStyle w:val="ListBullet"/>
      </w:pPr>
      <w:r>
        <w:t>Galactus the Devourer #3</w:t>
      </w:r>
    </w:p>
    <w:p w:rsidR="00E4654B" w:rsidRDefault="00C04B79">
      <w:pPr>
        <w:pStyle w:val="ListBullet"/>
      </w:pPr>
      <w:r>
        <w:t>The Contest II #4</w:t>
      </w:r>
    </w:p>
    <w:p w:rsidR="00E4654B" w:rsidRDefault="00C04B79">
      <w:pPr>
        <w:pStyle w:val="ListBullet"/>
      </w:pPr>
      <w:r>
        <w:t>Nova #7</w:t>
      </w:r>
    </w:p>
    <w:p w:rsidR="00E4654B" w:rsidRDefault="00C04B79">
      <w:pPr>
        <w:pStyle w:val="ListBullet"/>
      </w:pPr>
      <w:r>
        <w:t>Earth X #8</w:t>
      </w:r>
    </w:p>
    <w:p w:rsidR="00E4654B" w:rsidRDefault="00C04B79">
      <w:pPr>
        <w:pStyle w:val="ListBullet"/>
      </w:pPr>
      <w:r>
        <w:t>Gambit #10</w:t>
      </w:r>
    </w:p>
    <w:p w:rsidR="00E4654B" w:rsidRDefault="00C04B79">
      <w:pPr>
        <w:pStyle w:val="ListBullet"/>
      </w:pPr>
      <w:r>
        <w:t>Amazing Spider-Man #11</w:t>
      </w:r>
    </w:p>
    <w:p w:rsidR="00E4654B" w:rsidRDefault="00C04B79">
      <w:pPr>
        <w:pStyle w:val="ListBullet"/>
      </w:pPr>
      <w:r>
        <w:t>Peter Parker: Spider-Man #11</w:t>
      </w:r>
    </w:p>
    <w:p w:rsidR="00E4654B" w:rsidRDefault="00C04B79">
      <w:pPr>
        <w:pStyle w:val="ListBullet"/>
      </w:pPr>
      <w:r>
        <w:t>Webspinners: Tales of Spider-Man #11</w:t>
      </w:r>
    </w:p>
    <w:p w:rsidR="00E4654B" w:rsidRDefault="00C04B79">
      <w:pPr>
        <w:pStyle w:val="ListBullet"/>
      </w:pPr>
      <w:r>
        <w:t>Spider-Girl #14</w:t>
      </w:r>
    </w:p>
    <w:p w:rsidR="00E4654B" w:rsidRDefault="00C04B79">
      <w:pPr>
        <w:pStyle w:val="ListBullet"/>
      </w:pPr>
      <w:r>
        <w:t>Mutant X #14</w:t>
      </w:r>
    </w:p>
    <w:p w:rsidR="00E4654B" w:rsidRDefault="00C04B79">
      <w:pPr>
        <w:pStyle w:val="ListBullet"/>
      </w:pPr>
      <w:r>
        <w:t>Thor #17</w:t>
      </w:r>
    </w:p>
    <w:p w:rsidR="00E4654B" w:rsidRDefault="00C04B79">
      <w:pPr>
        <w:pStyle w:val="ListBullet"/>
      </w:pPr>
      <w:r>
        <w:t>Avengers #22</w:t>
      </w:r>
    </w:p>
    <w:p w:rsidR="00E4654B" w:rsidRDefault="00C04B79">
      <w:pPr>
        <w:pStyle w:val="ListBullet"/>
      </w:pPr>
      <w:r>
        <w:t>Captain America #23</w:t>
      </w:r>
    </w:p>
    <w:p w:rsidR="00E4654B" w:rsidRDefault="00C04B79">
      <w:pPr>
        <w:pStyle w:val="ListBullet"/>
      </w:pPr>
      <w:r>
        <w:t>Fantastic Four #23</w:t>
      </w:r>
    </w:p>
    <w:p w:rsidR="00E4654B" w:rsidRDefault="00C04B79">
      <w:pPr>
        <w:pStyle w:val="ListBullet"/>
      </w:pPr>
      <w:r>
        <w:t>Thunderbolts #32</w:t>
      </w:r>
    </w:p>
    <w:p w:rsidR="00E4654B" w:rsidRDefault="00C04B79">
      <w:pPr>
        <w:pStyle w:val="ListBullet"/>
      </w:pPr>
      <w:r>
        <w:t>Generation X #57</w:t>
      </w:r>
    </w:p>
    <w:p w:rsidR="00E4654B" w:rsidRDefault="00C04B79">
      <w:pPr>
        <w:pStyle w:val="ListBullet"/>
      </w:pPr>
      <w:r>
        <w:t>Cable #73</w:t>
      </w:r>
    </w:p>
    <w:p w:rsidR="00E4654B" w:rsidRDefault="00C04B79">
      <w:pPr>
        <w:pStyle w:val="ListBullet"/>
      </w:pPr>
      <w:r>
        <w:t>X-Men #94</w:t>
      </w:r>
    </w:p>
    <w:p w:rsidR="00E4654B" w:rsidRDefault="00C04B79">
      <w:pPr>
        <w:pStyle w:val="ListBullet"/>
      </w:pPr>
      <w:r>
        <w:t>X-Force #96</w:t>
      </w:r>
    </w:p>
    <w:p w:rsidR="00E4654B" w:rsidRDefault="00C04B79">
      <w:pPr>
        <w:pStyle w:val="ListBullet"/>
      </w:pPr>
      <w:r>
        <w:t>Uncanny X-Men #374</w:t>
      </w:r>
    </w:p>
    <w:p w:rsidR="00E4654B" w:rsidRDefault="00C04B79">
      <w:pPr>
        <w:pStyle w:val="Heading3"/>
      </w:pPr>
      <w:r>
        <w:t>December, 1999</w:t>
      </w:r>
    </w:p>
    <w:p w:rsidR="00E4654B" w:rsidRDefault="00C04B79">
      <w:r>
        <w:t xml:space="preserve">Number of comics published this month: </w:t>
      </w:r>
      <w:r>
        <w:rPr>
          <w:b/>
        </w:rPr>
        <w:t>3</w:t>
      </w:r>
      <w:r w:rsidR="00053E74">
        <w:rPr>
          <w:b/>
        </w:rPr>
        <w:t>8</w:t>
      </w:r>
    </w:p>
    <w:p w:rsidR="00E4654B" w:rsidRDefault="00C04B79">
      <w:pPr>
        <w:pStyle w:val="ListBullet"/>
      </w:pPr>
      <w:r>
        <w:t>Star Wars: Episode I - The Phantom Menace Manga #1</w:t>
      </w:r>
    </w:p>
    <w:p w:rsidR="00053E74" w:rsidRDefault="00053E74">
      <w:pPr>
        <w:pStyle w:val="ListBullet"/>
      </w:pPr>
      <w:r w:rsidRPr="00053E74">
        <w:t>Domination Factor: Avengers #2.4</w:t>
      </w:r>
    </w:p>
    <w:p w:rsidR="00E4654B" w:rsidRDefault="00C04B79">
      <w:pPr>
        <w:pStyle w:val="ListBullet"/>
      </w:pPr>
      <w:r>
        <w:t>Star Wars #13</w:t>
      </w:r>
    </w:p>
    <w:p w:rsidR="00E4654B" w:rsidRDefault="00C04B79">
      <w:pPr>
        <w:pStyle w:val="ListBullet"/>
      </w:pPr>
      <w:r>
        <w:t>X-51 #5</w:t>
      </w:r>
    </w:p>
    <w:p w:rsidR="00E4654B" w:rsidRDefault="00C04B79">
      <w:pPr>
        <w:pStyle w:val="ListBullet"/>
      </w:pPr>
      <w:r>
        <w:t>Daredevil #9</w:t>
      </w:r>
    </w:p>
    <w:p w:rsidR="00E4654B" w:rsidRDefault="00C04B79">
      <w:pPr>
        <w:pStyle w:val="ListBullet"/>
      </w:pPr>
      <w:r>
        <w:t>Avengers #23</w:t>
      </w:r>
    </w:p>
    <w:p w:rsidR="00E4654B" w:rsidRDefault="00C04B79">
      <w:pPr>
        <w:pStyle w:val="ListBullet"/>
      </w:pPr>
      <w:r>
        <w:t>Deadpool #35</w:t>
      </w:r>
    </w:p>
    <w:p w:rsidR="00E4654B" w:rsidRDefault="00C04B79">
      <w:pPr>
        <w:pStyle w:val="ListBullet"/>
      </w:pPr>
      <w:r>
        <w:t>Star Wars: Union #2</w:t>
      </w:r>
    </w:p>
    <w:p w:rsidR="00E4654B" w:rsidRDefault="00C04B79">
      <w:pPr>
        <w:pStyle w:val="ListBullet"/>
      </w:pPr>
      <w:r>
        <w:t>X-Men: Phoenix #1</w:t>
      </w:r>
    </w:p>
    <w:p w:rsidR="00E4654B" w:rsidRDefault="00C04B79">
      <w:pPr>
        <w:pStyle w:val="ListBullet"/>
      </w:pPr>
      <w:r>
        <w:t>X-Men: The Hidden Years #1</w:t>
      </w:r>
    </w:p>
    <w:p w:rsidR="00E4654B" w:rsidRDefault="00C04B79">
      <w:pPr>
        <w:pStyle w:val="ListBullet"/>
      </w:pPr>
      <w:r>
        <w:t>Blade: Vampire Hunter #1</w:t>
      </w:r>
    </w:p>
    <w:p w:rsidR="00E4654B" w:rsidRDefault="00C04B79">
      <w:pPr>
        <w:pStyle w:val="ListBullet"/>
      </w:pPr>
      <w:r>
        <w:t>Avengers #1.5</w:t>
      </w:r>
    </w:p>
    <w:p w:rsidR="00E4654B" w:rsidRDefault="00C04B79">
      <w:pPr>
        <w:pStyle w:val="ListBullet"/>
      </w:pPr>
      <w:r>
        <w:t>X-Men: Children of the Atom #2</w:t>
      </w:r>
    </w:p>
    <w:p w:rsidR="00E4654B" w:rsidRDefault="00C04B79">
      <w:pPr>
        <w:pStyle w:val="ListBullet"/>
      </w:pPr>
      <w:r>
        <w:t>Fantastic Five #3</w:t>
      </w:r>
    </w:p>
    <w:p w:rsidR="00E4654B" w:rsidRDefault="00C04B79">
      <w:pPr>
        <w:pStyle w:val="ListBullet"/>
      </w:pPr>
      <w:r>
        <w:t>Bishop: The Last X-Man #3</w:t>
      </w:r>
    </w:p>
    <w:p w:rsidR="00E4654B" w:rsidRDefault="00C04B79">
      <w:pPr>
        <w:pStyle w:val="ListBullet"/>
      </w:pPr>
      <w:r>
        <w:t>Wild Thing #3</w:t>
      </w:r>
    </w:p>
    <w:p w:rsidR="00E4654B" w:rsidRDefault="00C04B79">
      <w:pPr>
        <w:pStyle w:val="ListBullet"/>
      </w:pPr>
      <w:r>
        <w:t>Galactus the Devourer #4</w:t>
      </w:r>
    </w:p>
    <w:p w:rsidR="00E4654B" w:rsidRDefault="00C04B79">
      <w:pPr>
        <w:pStyle w:val="ListBullet"/>
      </w:pPr>
      <w:r>
        <w:t>Deathlok #5</w:t>
      </w:r>
    </w:p>
    <w:p w:rsidR="00E4654B" w:rsidRDefault="00C04B79">
      <w:pPr>
        <w:pStyle w:val="ListBullet"/>
      </w:pPr>
      <w:r>
        <w:t>Earth X #9</w:t>
      </w:r>
    </w:p>
    <w:p w:rsidR="00E4654B" w:rsidRDefault="00C04B79">
      <w:pPr>
        <w:pStyle w:val="ListBullet"/>
      </w:pPr>
      <w:r>
        <w:t>Hulk #9</w:t>
      </w:r>
    </w:p>
    <w:p w:rsidR="00E4654B" w:rsidRDefault="00C04B79">
      <w:pPr>
        <w:pStyle w:val="ListBullet"/>
      </w:pPr>
      <w:r>
        <w:t>Gambit #11</w:t>
      </w:r>
    </w:p>
    <w:p w:rsidR="00E4654B" w:rsidRDefault="00C04B79">
      <w:pPr>
        <w:pStyle w:val="ListBullet"/>
      </w:pPr>
      <w:r>
        <w:t>Amazing Spider-Man #12</w:t>
      </w:r>
    </w:p>
    <w:p w:rsidR="00E4654B" w:rsidRDefault="00C04B79">
      <w:pPr>
        <w:pStyle w:val="ListBullet"/>
      </w:pPr>
      <w:r>
        <w:t>Peter Parker: Spider-Man #12</w:t>
      </w:r>
    </w:p>
    <w:p w:rsidR="00E4654B" w:rsidRDefault="00C04B79">
      <w:pPr>
        <w:pStyle w:val="ListBullet"/>
      </w:pPr>
      <w:r>
        <w:t>Webspinners: Tales of Spider-Man #12</w:t>
      </w:r>
    </w:p>
    <w:p w:rsidR="00E4654B" w:rsidRDefault="00C04B79">
      <w:pPr>
        <w:pStyle w:val="ListBullet"/>
      </w:pPr>
      <w:r>
        <w:t>Black Panther #13</w:t>
      </w:r>
    </w:p>
    <w:p w:rsidR="00E4654B" w:rsidRDefault="00C04B79">
      <w:pPr>
        <w:pStyle w:val="ListBullet"/>
      </w:pPr>
      <w:r>
        <w:t>Spider-Girl #15</w:t>
      </w:r>
    </w:p>
    <w:p w:rsidR="00E4654B" w:rsidRDefault="00C04B79">
      <w:pPr>
        <w:pStyle w:val="ListBullet"/>
      </w:pPr>
      <w:r>
        <w:t>Mutant X #15</w:t>
      </w:r>
    </w:p>
    <w:p w:rsidR="00E4654B" w:rsidRDefault="00C04B79">
      <w:pPr>
        <w:pStyle w:val="ListBullet"/>
      </w:pPr>
      <w:r>
        <w:t>Thor #18</w:t>
      </w:r>
    </w:p>
    <w:p w:rsidR="00E4654B" w:rsidRDefault="00C04B79">
      <w:pPr>
        <w:pStyle w:val="ListBullet"/>
      </w:pPr>
      <w:r>
        <w:t>Iron Man #23</w:t>
      </w:r>
    </w:p>
    <w:p w:rsidR="00E4654B" w:rsidRDefault="00C04B79">
      <w:pPr>
        <w:pStyle w:val="ListBullet"/>
      </w:pPr>
      <w:r>
        <w:t>Captain America #24</w:t>
      </w:r>
    </w:p>
    <w:p w:rsidR="00E4654B" w:rsidRDefault="00C04B79">
      <w:pPr>
        <w:pStyle w:val="ListBullet"/>
      </w:pPr>
      <w:r>
        <w:t>Fantastic Four #24</w:t>
      </w:r>
    </w:p>
    <w:p w:rsidR="00E4654B" w:rsidRDefault="00C04B79">
      <w:pPr>
        <w:pStyle w:val="ListBullet"/>
      </w:pPr>
      <w:r>
        <w:t>Thunderbolts #33</w:t>
      </w:r>
    </w:p>
    <w:p w:rsidR="00E4654B" w:rsidRDefault="00C04B79">
      <w:pPr>
        <w:pStyle w:val="ListBullet"/>
      </w:pPr>
      <w:r>
        <w:t>Generation X #58</w:t>
      </w:r>
    </w:p>
    <w:p w:rsidR="00E4654B" w:rsidRDefault="00C04B79">
      <w:pPr>
        <w:pStyle w:val="ListBullet"/>
      </w:pPr>
      <w:r>
        <w:t>Cable #74</w:t>
      </w:r>
    </w:p>
    <w:p w:rsidR="00E4654B" w:rsidRDefault="00C04B79">
      <w:pPr>
        <w:pStyle w:val="ListBullet"/>
      </w:pPr>
      <w:r>
        <w:t>X-Men #95</w:t>
      </w:r>
    </w:p>
    <w:p w:rsidR="00E4654B" w:rsidRDefault="00C04B79">
      <w:pPr>
        <w:pStyle w:val="ListBullet"/>
      </w:pPr>
      <w:r>
        <w:t>X-Force #97</w:t>
      </w:r>
    </w:p>
    <w:p w:rsidR="00E4654B" w:rsidRDefault="00C04B79">
      <w:pPr>
        <w:pStyle w:val="ListBullet"/>
      </w:pPr>
      <w:r>
        <w:t>Wolverine #145</w:t>
      </w:r>
    </w:p>
    <w:p w:rsidR="00E4654B" w:rsidRDefault="00C04B79">
      <w:pPr>
        <w:pStyle w:val="ListBullet"/>
      </w:pPr>
      <w:r>
        <w:t>Uncanny X-Men #375</w:t>
      </w:r>
    </w:p>
    <w:p w:rsidR="00E4654B" w:rsidRDefault="00C04B79">
      <w:pPr>
        <w:pStyle w:val="Heading3"/>
      </w:pPr>
      <w:r>
        <w:t>January, 2000</w:t>
      </w:r>
    </w:p>
    <w:p w:rsidR="00E4654B" w:rsidRDefault="00C04B79">
      <w:r>
        <w:t xml:space="preserve">Number of comics published this month: </w:t>
      </w:r>
      <w:r>
        <w:rPr>
          <w:b/>
        </w:rPr>
        <w:t>5</w:t>
      </w:r>
      <w:r w:rsidR="00053E74">
        <w:rPr>
          <w:b/>
        </w:rPr>
        <w:t>3</w:t>
      </w:r>
    </w:p>
    <w:p w:rsidR="00E4654B" w:rsidRDefault="00C04B79">
      <w:pPr>
        <w:pStyle w:val="ListBullet"/>
      </w:pPr>
      <w:r>
        <w:t>Star Wars #14</w:t>
      </w:r>
    </w:p>
    <w:p w:rsidR="00E4654B" w:rsidRDefault="00C04B79">
      <w:pPr>
        <w:pStyle w:val="ListBullet"/>
      </w:pPr>
      <w:r>
        <w:t>Star Wars: Chewbacca #1</w:t>
      </w:r>
    </w:p>
    <w:p w:rsidR="00E4654B" w:rsidRDefault="00C04B79">
      <w:pPr>
        <w:pStyle w:val="ListBullet"/>
      </w:pPr>
      <w:r>
        <w:t>Star Wars: Episode I - The Phantom Menace Manga #2</w:t>
      </w:r>
    </w:p>
    <w:p w:rsidR="00E4654B" w:rsidRDefault="00C04B79">
      <w:pPr>
        <w:pStyle w:val="ListBullet"/>
      </w:pPr>
      <w:r>
        <w:t>Star Wars: Union #3</w:t>
      </w:r>
    </w:p>
    <w:p w:rsidR="00053E74" w:rsidRDefault="00053E74">
      <w:pPr>
        <w:pStyle w:val="ListBullet"/>
      </w:pPr>
      <w:r w:rsidRPr="00053E74">
        <w:t>Domination Factor: Avengers #3.6</w:t>
      </w:r>
    </w:p>
    <w:p w:rsidR="00E4654B" w:rsidRDefault="00C04B79">
      <w:pPr>
        <w:pStyle w:val="ListBullet"/>
      </w:pPr>
      <w:r>
        <w:t>Bishop: The Last X-Man #4</w:t>
      </w:r>
    </w:p>
    <w:p w:rsidR="00E4654B" w:rsidRDefault="00C04B79">
      <w:pPr>
        <w:pStyle w:val="ListBullet"/>
      </w:pPr>
      <w:r>
        <w:t>X-51 #6</w:t>
      </w:r>
    </w:p>
    <w:p w:rsidR="00E4654B" w:rsidRDefault="00C04B79">
      <w:pPr>
        <w:pStyle w:val="ListBullet"/>
      </w:pPr>
      <w:r>
        <w:t>Hulk #10</w:t>
      </w:r>
    </w:p>
    <w:p w:rsidR="00E4654B" w:rsidRDefault="00C04B79">
      <w:pPr>
        <w:pStyle w:val="ListBullet"/>
      </w:pPr>
      <w:r>
        <w:t>Avengers #24</w:t>
      </w:r>
    </w:p>
    <w:p w:rsidR="00E4654B" w:rsidRDefault="00C04B79">
      <w:pPr>
        <w:pStyle w:val="ListBullet"/>
      </w:pPr>
      <w:r>
        <w:t>Deadpool #36</w:t>
      </w:r>
    </w:p>
    <w:p w:rsidR="00E4654B" w:rsidRDefault="00C04B79">
      <w:pPr>
        <w:pStyle w:val="ListBullet"/>
      </w:pPr>
      <w:r>
        <w:t>Star Wars Tales #2</w:t>
      </w:r>
    </w:p>
    <w:p w:rsidR="00E4654B" w:rsidRDefault="00C04B79">
      <w:pPr>
        <w:pStyle w:val="ListBullet"/>
      </w:pPr>
      <w:r>
        <w:t>X-Babies Reborn #1</w:t>
      </w:r>
    </w:p>
    <w:p w:rsidR="00E4654B" w:rsidRDefault="00C04B79">
      <w:pPr>
        <w:pStyle w:val="ListBullet"/>
      </w:pPr>
      <w:r>
        <w:t>Captain America Annual #1</w:t>
      </w:r>
    </w:p>
    <w:p w:rsidR="00E4654B" w:rsidRDefault="00C04B79">
      <w:pPr>
        <w:pStyle w:val="ListBullet"/>
      </w:pPr>
      <w:r>
        <w:t>Gambit Annual #1</w:t>
      </w:r>
    </w:p>
    <w:p w:rsidR="00E4654B" w:rsidRDefault="00C04B79">
      <w:pPr>
        <w:pStyle w:val="ListBullet"/>
      </w:pPr>
      <w:r>
        <w:t>Thor Annual #1</w:t>
      </w:r>
    </w:p>
    <w:p w:rsidR="00E4654B" w:rsidRDefault="00C04B79">
      <w:pPr>
        <w:pStyle w:val="ListBullet"/>
      </w:pPr>
      <w:r>
        <w:t>Captain Marvel #1</w:t>
      </w:r>
    </w:p>
    <w:p w:rsidR="00E4654B" w:rsidRDefault="00C04B79">
      <w:pPr>
        <w:pStyle w:val="ListBullet"/>
      </w:pPr>
      <w:r>
        <w:t>Avengers Annual #1</w:t>
      </w:r>
    </w:p>
    <w:p w:rsidR="00E4654B" w:rsidRDefault="00C04B79">
      <w:pPr>
        <w:pStyle w:val="ListBullet"/>
      </w:pPr>
      <w:r>
        <w:t>Thunderbolts Annual #1</w:t>
      </w:r>
    </w:p>
    <w:p w:rsidR="00E4654B" w:rsidRDefault="00C04B79">
      <w:pPr>
        <w:pStyle w:val="ListBullet"/>
      </w:pPr>
      <w:r>
        <w:t>Heroes Reborn: Remnants #1</w:t>
      </w:r>
    </w:p>
    <w:p w:rsidR="00E4654B" w:rsidRDefault="00C04B79">
      <w:pPr>
        <w:pStyle w:val="ListBullet"/>
      </w:pPr>
      <w:r>
        <w:t>X-Men Annual #1</w:t>
      </w:r>
    </w:p>
    <w:p w:rsidR="00E4654B" w:rsidRDefault="00C04B79">
      <w:pPr>
        <w:pStyle w:val="ListBullet"/>
      </w:pPr>
      <w:r>
        <w:t>Mutant X Annual #1</w:t>
      </w:r>
    </w:p>
    <w:p w:rsidR="00E4654B" w:rsidRDefault="00C04B79">
      <w:pPr>
        <w:pStyle w:val="ListBullet"/>
      </w:pPr>
      <w:r>
        <w:t>Heroes Reborn: Ashema #1</w:t>
      </w:r>
    </w:p>
    <w:p w:rsidR="00E4654B" w:rsidRDefault="00C04B79">
      <w:pPr>
        <w:pStyle w:val="ListBullet"/>
      </w:pPr>
      <w:r>
        <w:t>Heroes Reborn: Doom #1</w:t>
      </w:r>
    </w:p>
    <w:p w:rsidR="00E4654B" w:rsidRDefault="00C04B79">
      <w:pPr>
        <w:pStyle w:val="ListBullet"/>
      </w:pPr>
      <w:r>
        <w:t>Heroes Reborn: Doomsday #1</w:t>
      </w:r>
    </w:p>
    <w:p w:rsidR="00E4654B" w:rsidRDefault="00C04B79">
      <w:pPr>
        <w:pStyle w:val="ListBullet"/>
      </w:pPr>
      <w:r>
        <w:t>Heroes Reborn: Masters of Evil #1</w:t>
      </w:r>
    </w:p>
    <w:p w:rsidR="00E4654B" w:rsidRDefault="00C04B79">
      <w:pPr>
        <w:pStyle w:val="ListBullet"/>
      </w:pPr>
      <w:r>
        <w:t>Heroes Reborn: Rebel #1</w:t>
      </w:r>
    </w:p>
    <w:p w:rsidR="00E4654B" w:rsidRDefault="00C04B79">
      <w:pPr>
        <w:pStyle w:val="ListBullet"/>
      </w:pPr>
      <w:r>
        <w:t>Heroes Reborn: Young Allies #1</w:t>
      </w:r>
    </w:p>
    <w:p w:rsidR="00E4654B" w:rsidRDefault="00C04B79">
      <w:pPr>
        <w:pStyle w:val="ListBullet"/>
      </w:pPr>
      <w:r>
        <w:t>X-Men: Phoenix #2</w:t>
      </w:r>
    </w:p>
    <w:p w:rsidR="00E4654B" w:rsidRDefault="00C04B79">
      <w:pPr>
        <w:pStyle w:val="ListBullet"/>
      </w:pPr>
      <w:r>
        <w:t>X-Men: The Hidden Years #2</w:t>
      </w:r>
    </w:p>
    <w:p w:rsidR="00E4654B" w:rsidRDefault="00C04B79">
      <w:pPr>
        <w:pStyle w:val="ListBullet"/>
      </w:pPr>
      <w:r>
        <w:t>Blade: Vampire Hunter #2</w:t>
      </w:r>
    </w:p>
    <w:p w:rsidR="00E4654B" w:rsidRDefault="00C04B79">
      <w:pPr>
        <w:pStyle w:val="ListBullet"/>
      </w:pPr>
      <w:r>
        <w:t>Fantastic Five #4</w:t>
      </w:r>
    </w:p>
    <w:p w:rsidR="00E4654B" w:rsidRDefault="00C04B79">
      <w:pPr>
        <w:pStyle w:val="ListBullet"/>
      </w:pPr>
      <w:r>
        <w:t>Wild Thing #4</w:t>
      </w:r>
    </w:p>
    <w:p w:rsidR="00E4654B" w:rsidRDefault="00C04B79">
      <w:pPr>
        <w:pStyle w:val="ListBullet"/>
      </w:pPr>
      <w:r>
        <w:t>Galactus the Devourer #5</w:t>
      </w:r>
    </w:p>
    <w:p w:rsidR="00E4654B" w:rsidRDefault="00C04B79">
      <w:pPr>
        <w:pStyle w:val="ListBullet"/>
      </w:pPr>
      <w:r>
        <w:t>Deathlok #6</w:t>
      </w:r>
    </w:p>
    <w:p w:rsidR="00E4654B" w:rsidRDefault="00C04B79">
      <w:pPr>
        <w:pStyle w:val="ListBullet"/>
      </w:pPr>
      <w:r>
        <w:t>Earth X #10</w:t>
      </w:r>
    </w:p>
    <w:p w:rsidR="00E4654B" w:rsidRDefault="00C04B79">
      <w:pPr>
        <w:pStyle w:val="ListBullet"/>
      </w:pPr>
      <w:r>
        <w:t>Peter Parker: Spider-Man #13</w:t>
      </w:r>
    </w:p>
    <w:p w:rsidR="00E4654B" w:rsidRDefault="00C04B79">
      <w:pPr>
        <w:pStyle w:val="ListBullet"/>
      </w:pPr>
      <w:r>
        <w:t>Webspinners: Tales of Spider-Man #13</w:t>
      </w:r>
    </w:p>
    <w:p w:rsidR="00E4654B" w:rsidRDefault="00C04B79">
      <w:pPr>
        <w:pStyle w:val="ListBullet"/>
      </w:pPr>
      <w:r>
        <w:t>Amazing Spider-Man #13</w:t>
      </w:r>
    </w:p>
    <w:p w:rsidR="00E4654B" w:rsidRDefault="00C04B79">
      <w:pPr>
        <w:pStyle w:val="ListBullet"/>
      </w:pPr>
      <w:r>
        <w:t>Black Panther #14</w:t>
      </w:r>
    </w:p>
    <w:p w:rsidR="00E4654B" w:rsidRDefault="00C04B79">
      <w:pPr>
        <w:pStyle w:val="ListBullet"/>
      </w:pPr>
      <w:r>
        <w:t>Spider-Girl #16</w:t>
      </w:r>
    </w:p>
    <w:p w:rsidR="00E4654B" w:rsidRDefault="00C04B79">
      <w:pPr>
        <w:pStyle w:val="ListBullet"/>
      </w:pPr>
      <w:r>
        <w:t>Mutant X #16</w:t>
      </w:r>
    </w:p>
    <w:p w:rsidR="00E4654B" w:rsidRDefault="00C04B79">
      <w:pPr>
        <w:pStyle w:val="ListBullet"/>
      </w:pPr>
      <w:r>
        <w:t>Thor #19</w:t>
      </w:r>
    </w:p>
    <w:p w:rsidR="00E4654B" w:rsidRDefault="00C04B79">
      <w:pPr>
        <w:pStyle w:val="ListBullet"/>
      </w:pPr>
      <w:r>
        <w:t>Iron Man #24</w:t>
      </w:r>
    </w:p>
    <w:p w:rsidR="00E4654B" w:rsidRDefault="00C04B79">
      <w:pPr>
        <w:pStyle w:val="ListBullet"/>
      </w:pPr>
      <w:r>
        <w:t>Captain America #25</w:t>
      </w:r>
    </w:p>
    <w:p w:rsidR="00E4654B" w:rsidRDefault="00C04B79">
      <w:pPr>
        <w:pStyle w:val="ListBullet"/>
      </w:pPr>
      <w:r>
        <w:t>Fantastic Four #25</w:t>
      </w:r>
    </w:p>
    <w:p w:rsidR="00E4654B" w:rsidRDefault="00C04B79">
      <w:pPr>
        <w:pStyle w:val="ListBullet"/>
      </w:pPr>
      <w:r>
        <w:t>Thunderbolts #34</w:t>
      </w:r>
    </w:p>
    <w:p w:rsidR="00E4654B" w:rsidRDefault="00C04B79">
      <w:pPr>
        <w:pStyle w:val="ListBullet"/>
      </w:pPr>
      <w:r>
        <w:t>X-Man #59</w:t>
      </w:r>
    </w:p>
    <w:p w:rsidR="00E4654B" w:rsidRDefault="00C04B79">
      <w:pPr>
        <w:pStyle w:val="ListBullet"/>
      </w:pPr>
      <w:r>
        <w:t>Generation X #59</w:t>
      </w:r>
    </w:p>
    <w:p w:rsidR="00E4654B" w:rsidRDefault="00C04B79">
      <w:pPr>
        <w:pStyle w:val="ListBullet"/>
      </w:pPr>
      <w:r>
        <w:t>Cable #75</w:t>
      </w:r>
    </w:p>
    <w:p w:rsidR="00E4654B" w:rsidRDefault="00C04B79">
      <w:pPr>
        <w:pStyle w:val="ListBullet"/>
      </w:pPr>
      <w:r>
        <w:t>X-Men #96</w:t>
      </w:r>
    </w:p>
    <w:p w:rsidR="00E4654B" w:rsidRDefault="00C04B79">
      <w:pPr>
        <w:pStyle w:val="ListBullet"/>
      </w:pPr>
      <w:r>
        <w:t>X-Force #98</w:t>
      </w:r>
    </w:p>
    <w:p w:rsidR="00E4654B" w:rsidRDefault="00C04B79">
      <w:pPr>
        <w:pStyle w:val="ListBullet"/>
      </w:pPr>
      <w:r>
        <w:t>Wolverine #146</w:t>
      </w:r>
    </w:p>
    <w:p w:rsidR="00E4654B" w:rsidRDefault="00C04B79">
      <w:pPr>
        <w:pStyle w:val="ListBullet"/>
      </w:pPr>
      <w:r>
        <w:t>Uncanny X-Men #376</w:t>
      </w:r>
    </w:p>
    <w:p w:rsidR="00E4654B" w:rsidRDefault="00C04B79">
      <w:pPr>
        <w:pStyle w:val="Heading3"/>
      </w:pPr>
      <w:r>
        <w:t>February, 2000</w:t>
      </w:r>
    </w:p>
    <w:p w:rsidR="00E4654B" w:rsidRDefault="00C04B79">
      <w:r>
        <w:t xml:space="preserve">Number of comics published this month: </w:t>
      </w:r>
      <w:r>
        <w:rPr>
          <w:b/>
        </w:rPr>
        <w:t>3</w:t>
      </w:r>
      <w:r w:rsidR="00053E74">
        <w:rPr>
          <w:b/>
        </w:rPr>
        <w:t>5</w:t>
      </w:r>
    </w:p>
    <w:p w:rsidR="00E4654B" w:rsidRDefault="00C04B79">
      <w:pPr>
        <w:pStyle w:val="ListBullet"/>
      </w:pPr>
      <w:r>
        <w:t>Star Wars #15</w:t>
      </w:r>
    </w:p>
    <w:p w:rsidR="00E4654B" w:rsidRDefault="00C04B79">
      <w:pPr>
        <w:pStyle w:val="ListBullet"/>
      </w:pPr>
      <w:r>
        <w:t>Sergio Aragones Stomps Star Wars #1</w:t>
      </w:r>
    </w:p>
    <w:p w:rsidR="00E4654B" w:rsidRDefault="00C04B79">
      <w:pPr>
        <w:pStyle w:val="ListBullet"/>
      </w:pPr>
      <w:r>
        <w:t>Star Wars: Chewbacca #2</w:t>
      </w:r>
    </w:p>
    <w:p w:rsidR="00E4654B" w:rsidRDefault="00C04B79">
      <w:pPr>
        <w:pStyle w:val="ListBullet"/>
      </w:pPr>
      <w:r>
        <w:t>Star Wars: Union #4</w:t>
      </w:r>
    </w:p>
    <w:p w:rsidR="00053E74" w:rsidRDefault="00053E74">
      <w:pPr>
        <w:pStyle w:val="ListBullet"/>
      </w:pPr>
      <w:r w:rsidRPr="00053E74">
        <w:t>Domination Factor: Avengers #4.8</w:t>
      </w:r>
    </w:p>
    <w:p w:rsidR="00E4654B" w:rsidRDefault="00C04B79">
      <w:pPr>
        <w:pStyle w:val="ListBullet"/>
      </w:pPr>
      <w:r>
        <w:t>Bishop: The Last X-Man #5</w:t>
      </w:r>
    </w:p>
    <w:p w:rsidR="00E4654B" w:rsidRDefault="00C04B79">
      <w:pPr>
        <w:pStyle w:val="ListBullet"/>
      </w:pPr>
      <w:r>
        <w:t>X-51 #7</w:t>
      </w:r>
    </w:p>
    <w:p w:rsidR="00E4654B" w:rsidRDefault="00C04B79">
      <w:pPr>
        <w:pStyle w:val="ListBullet"/>
      </w:pPr>
      <w:r>
        <w:t>Hulk #11</w:t>
      </w:r>
    </w:p>
    <w:p w:rsidR="00E4654B" w:rsidRDefault="00C04B79">
      <w:pPr>
        <w:pStyle w:val="ListBullet"/>
      </w:pPr>
      <w:r>
        <w:t>Avengers #25</w:t>
      </w:r>
    </w:p>
    <w:p w:rsidR="00E4654B" w:rsidRDefault="00C04B79">
      <w:pPr>
        <w:pStyle w:val="ListBullet"/>
      </w:pPr>
      <w:r>
        <w:t>Deadpool #37</w:t>
      </w:r>
    </w:p>
    <w:p w:rsidR="00E4654B" w:rsidRDefault="00C04B79">
      <w:pPr>
        <w:pStyle w:val="ListBullet"/>
      </w:pPr>
      <w:r>
        <w:t>Deathlok #7</w:t>
      </w:r>
    </w:p>
    <w:p w:rsidR="00E4654B" w:rsidRDefault="00C04B79">
      <w:pPr>
        <w:pStyle w:val="ListBullet"/>
      </w:pPr>
      <w:r>
        <w:t>New Eternals: Apocalypse Now #1</w:t>
      </w:r>
    </w:p>
    <w:p w:rsidR="00E4654B" w:rsidRDefault="00C04B79">
      <w:pPr>
        <w:pStyle w:val="ListBullet"/>
      </w:pPr>
      <w:r>
        <w:t>Captain Marvel #2</w:t>
      </w:r>
    </w:p>
    <w:p w:rsidR="00E4654B" w:rsidRDefault="00C04B79">
      <w:pPr>
        <w:pStyle w:val="ListBullet"/>
      </w:pPr>
      <w:r>
        <w:t>X-Men: The Hidden Years #3</w:t>
      </w:r>
    </w:p>
    <w:p w:rsidR="00E4654B" w:rsidRDefault="00C04B79">
      <w:pPr>
        <w:pStyle w:val="ListBullet"/>
      </w:pPr>
      <w:r>
        <w:t>Blade: Vampire Hunter #3</w:t>
      </w:r>
    </w:p>
    <w:p w:rsidR="00E4654B" w:rsidRDefault="00C04B79">
      <w:pPr>
        <w:pStyle w:val="ListBullet"/>
      </w:pPr>
      <w:r>
        <w:t>Fantastic Five #5</w:t>
      </w:r>
    </w:p>
    <w:p w:rsidR="00E4654B" w:rsidRDefault="00C04B79">
      <w:pPr>
        <w:pStyle w:val="ListBullet"/>
      </w:pPr>
      <w:r>
        <w:t>Wild Thing #5</w:t>
      </w:r>
    </w:p>
    <w:p w:rsidR="00E4654B" w:rsidRDefault="00C04B79">
      <w:pPr>
        <w:pStyle w:val="ListBullet"/>
      </w:pPr>
      <w:r>
        <w:t>Galactus the Devourer #6</w:t>
      </w:r>
    </w:p>
    <w:p w:rsidR="00E4654B" w:rsidRDefault="00C04B79">
      <w:pPr>
        <w:pStyle w:val="ListBullet"/>
      </w:pPr>
      <w:r>
        <w:t>Gambit #13</w:t>
      </w:r>
    </w:p>
    <w:p w:rsidR="00E4654B" w:rsidRDefault="00C04B79">
      <w:pPr>
        <w:pStyle w:val="ListBullet"/>
      </w:pPr>
      <w:r>
        <w:t>Peter Parker: Spider-Man #14</w:t>
      </w:r>
    </w:p>
    <w:p w:rsidR="00E4654B" w:rsidRDefault="00C04B79">
      <w:pPr>
        <w:pStyle w:val="ListBullet"/>
      </w:pPr>
      <w:r>
        <w:t>Amazing Spider-Man #14</w:t>
      </w:r>
    </w:p>
    <w:p w:rsidR="00E4654B" w:rsidRDefault="00C04B79">
      <w:pPr>
        <w:pStyle w:val="ListBullet"/>
      </w:pPr>
      <w:r>
        <w:t>Black Panther #15</w:t>
      </w:r>
    </w:p>
    <w:p w:rsidR="00E4654B" w:rsidRDefault="00C04B79">
      <w:pPr>
        <w:pStyle w:val="ListBullet"/>
      </w:pPr>
      <w:r>
        <w:t>Spider-Girl #17</w:t>
      </w:r>
    </w:p>
    <w:p w:rsidR="00E4654B" w:rsidRDefault="00C04B79">
      <w:pPr>
        <w:pStyle w:val="ListBullet"/>
      </w:pPr>
      <w:r>
        <w:t>Mutant X #17</w:t>
      </w:r>
    </w:p>
    <w:p w:rsidR="00E4654B" w:rsidRDefault="00C04B79">
      <w:pPr>
        <w:pStyle w:val="ListBullet"/>
      </w:pPr>
      <w:r>
        <w:t>Thor #20</w:t>
      </w:r>
    </w:p>
    <w:p w:rsidR="00E4654B" w:rsidRDefault="00C04B79">
      <w:pPr>
        <w:pStyle w:val="ListBullet"/>
      </w:pPr>
      <w:r>
        <w:t>Iron Man #25</w:t>
      </w:r>
    </w:p>
    <w:p w:rsidR="00E4654B" w:rsidRDefault="00C04B79">
      <w:pPr>
        <w:pStyle w:val="ListBullet"/>
      </w:pPr>
      <w:r>
        <w:t>Captain America #26</w:t>
      </w:r>
    </w:p>
    <w:p w:rsidR="00E4654B" w:rsidRDefault="00C04B79">
      <w:pPr>
        <w:pStyle w:val="ListBullet"/>
      </w:pPr>
      <w:r>
        <w:t>Fantastic Four #26</w:t>
      </w:r>
    </w:p>
    <w:p w:rsidR="00E4654B" w:rsidRDefault="00C04B79">
      <w:pPr>
        <w:pStyle w:val="ListBullet"/>
      </w:pPr>
      <w:r>
        <w:t>Thunderbolts #35</w:t>
      </w:r>
    </w:p>
    <w:p w:rsidR="00E4654B" w:rsidRDefault="00C04B79">
      <w:pPr>
        <w:pStyle w:val="ListBullet"/>
      </w:pPr>
      <w:r>
        <w:t>Generation X #60</w:t>
      </w:r>
    </w:p>
    <w:p w:rsidR="00E4654B" w:rsidRDefault="00C04B79">
      <w:pPr>
        <w:pStyle w:val="ListBullet"/>
      </w:pPr>
      <w:r>
        <w:t>Cable #76</w:t>
      </w:r>
    </w:p>
    <w:p w:rsidR="00E4654B" w:rsidRDefault="00C04B79">
      <w:pPr>
        <w:pStyle w:val="ListBullet"/>
      </w:pPr>
      <w:r>
        <w:t>X-Men #97</w:t>
      </w:r>
    </w:p>
    <w:p w:rsidR="00E4654B" w:rsidRDefault="00C04B79">
      <w:pPr>
        <w:pStyle w:val="ListBullet"/>
      </w:pPr>
      <w:r>
        <w:t>X-Force #99</w:t>
      </w:r>
    </w:p>
    <w:p w:rsidR="00E4654B" w:rsidRDefault="00C04B79">
      <w:pPr>
        <w:pStyle w:val="ListBullet"/>
      </w:pPr>
      <w:r>
        <w:t>Wolverine #147</w:t>
      </w:r>
    </w:p>
    <w:p w:rsidR="00E4654B" w:rsidRDefault="00C04B79">
      <w:pPr>
        <w:pStyle w:val="ListBullet"/>
      </w:pPr>
      <w:r>
        <w:t>Uncanny X-Men #377</w:t>
      </w:r>
    </w:p>
    <w:p w:rsidR="00E4654B" w:rsidRDefault="00C04B79">
      <w:pPr>
        <w:pStyle w:val="Heading3"/>
      </w:pPr>
      <w:r>
        <w:t>March, 2000</w:t>
      </w:r>
    </w:p>
    <w:p w:rsidR="00E4654B" w:rsidRDefault="00C04B79">
      <w:r>
        <w:t xml:space="preserve">Number of comics published this month: </w:t>
      </w:r>
      <w:r>
        <w:rPr>
          <w:b/>
        </w:rPr>
        <w:t>36</w:t>
      </w:r>
    </w:p>
    <w:p w:rsidR="00E4654B" w:rsidRDefault="00C04B79">
      <w:pPr>
        <w:pStyle w:val="ListBullet"/>
      </w:pPr>
      <w:r>
        <w:t>Star Wars Tales #3</w:t>
      </w:r>
    </w:p>
    <w:p w:rsidR="00E4654B" w:rsidRDefault="00C04B79">
      <w:pPr>
        <w:pStyle w:val="ListBullet"/>
      </w:pPr>
      <w:r>
        <w:t>Star Wars #16</w:t>
      </w:r>
    </w:p>
    <w:p w:rsidR="00E4654B" w:rsidRDefault="00C04B79">
      <w:pPr>
        <w:pStyle w:val="ListBullet"/>
      </w:pPr>
      <w:r>
        <w:t>Star Wars: Chewbacca #3</w:t>
      </w:r>
    </w:p>
    <w:p w:rsidR="00E4654B" w:rsidRDefault="00C04B79">
      <w:pPr>
        <w:pStyle w:val="ListBullet"/>
      </w:pPr>
      <w:r>
        <w:t>Bishop: The Last X-Man #6</w:t>
      </w:r>
    </w:p>
    <w:p w:rsidR="00E4654B" w:rsidRDefault="00C04B79">
      <w:pPr>
        <w:pStyle w:val="ListBullet"/>
      </w:pPr>
      <w:r>
        <w:t>X-51 #8</w:t>
      </w:r>
    </w:p>
    <w:p w:rsidR="00E4654B" w:rsidRDefault="00C04B79">
      <w:pPr>
        <w:pStyle w:val="ListBullet"/>
      </w:pPr>
      <w:r>
        <w:t>Hulk #12</w:t>
      </w:r>
    </w:p>
    <w:p w:rsidR="00E4654B" w:rsidRDefault="00C04B79">
      <w:pPr>
        <w:pStyle w:val="ListBullet"/>
      </w:pPr>
      <w:r>
        <w:t>Avengers #26</w:t>
      </w:r>
    </w:p>
    <w:p w:rsidR="00E4654B" w:rsidRDefault="00C04B79">
      <w:pPr>
        <w:pStyle w:val="ListBullet"/>
      </w:pPr>
      <w:r>
        <w:t>X-Men: Phoenix #3</w:t>
      </w:r>
    </w:p>
    <w:p w:rsidR="00E4654B" w:rsidRDefault="00C04B79">
      <w:pPr>
        <w:pStyle w:val="ListBullet"/>
      </w:pPr>
      <w:r>
        <w:t>Captain Marvel #3</w:t>
      </w:r>
    </w:p>
    <w:p w:rsidR="00E4654B" w:rsidRDefault="00C04B79">
      <w:pPr>
        <w:pStyle w:val="ListBullet"/>
      </w:pPr>
      <w:r>
        <w:t>X-Men: The Hidden Years #4</w:t>
      </w:r>
    </w:p>
    <w:p w:rsidR="00E4654B" w:rsidRDefault="00C04B79">
      <w:pPr>
        <w:pStyle w:val="ListBullet"/>
      </w:pPr>
      <w:r>
        <w:t>Blade: Vampire Hunter #4</w:t>
      </w:r>
    </w:p>
    <w:p w:rsidR="00E4654B" w:rsidRDefault="00C04B79">
      <w:pPr>
        <w:pStyle w:val="ListBullet"/>
      </w:pPr>
      <w:r>
        <w:t>Deathlok #8</w:t>
      </w:r>
    </w:p>
    <w:p w:rsidR="00E4654B" w:rsidRDefault="00C04B79">
      <w:pPr>
        <w:pStyle w:val="ListBullet"/>
      </w:pPr>
      <w:r>
        <w:t>Spider-Woman #9</w:t>
      </w:r>
    </w:p>
    <w:p w:rsidR="00E4654B" w:rsidRDefault="00C04B79">
      <w:pPr>
        <w:pStyle w:val="ListBullet"/>
      </w:pPr>
      <w:r>
        <w:t>Daredevil #10</w:t>
      </w:r>
    </w:p>
    <w:p w:rsidR="00E4654B" w:rsidRDefault="00C04B79">
      <w:pPr>
        <w:pStyle w:val="ListBullet"/>
      </w:pPr>
      <w:r>
        <w:t>Earth X #11</w:t>
      </w:r>
    </w:p>
    <w:p w:rsidR="00E4654B" w:rsidRDefault="00C04B79">
      <w:pPr>
        <w:pStyle w:val="ListBullet"/>
      </w:pPr>
      <w:r>
        <w:t>Hulk #13</w:t>
      </w:r>
    </w:p>
    <w:p w:rsidR="00E4654B" w:rsidRDefault="00C04B79">
      <w:pPr>
        <w:pStyle w:val="ListBullet"/>
      </w:pPr>
      <w:r>
        <w:t>Webspinners: Tales of Spider-Man #14</w:t>
      </w:r>
    </w:p>
    <w:p w:rsidR="00E4654B" w:rsidRDefault="00C04B79">
      <w:pPr>
        <w:pStyle w:val="ListBullet"/>
      </w:pPr>
      <w:r>
        <w:t>Gambit #14</w:t>
      </w:r>
    </w:p>
    <w:p w:rsidR="00E4654B" w:rsidRDefault="00C04B79">
      <w:pPr>
        <w:pStyle w:val="ListBullet"/>
      </w:pPr>
      <w:r>
        <w:t>Peter Parker: Spider-Man #15</w:t>
      </w:r>
    </w:p>
    <w:p w:rsidR="00E4654B" w:rsidRDefault="00C04B79">
      <w:pPr>
        <w:pStyle w:val="ListBullet"/>
      </w:pPr>
      <w:r>
        <w:t>Webspinners: Tales of Spider-Man #15</w:t>
      </w:r>
    </w:p>
    <w:p w:rsidR="00E4654B" w:rsidRDefault="00C04B79">
      <w:pPr>
        <w:pStyle w:val="ListBullet"/>
      </w:pPr>
      <w:r>
        <w:t>Amazing Spider-Man #15</w:t>
      </w:r>
    </w:p>
    <w:p w:rsidR="00E4654B" w:rsidRDefault="00C04B79">
      <w:pPr>
        <w:pStyle w:val="ListBullet"/>
      </w:pPr>
      <w:r>
        <w:t>Black Panther #16</w:t>
      </w:r>
    </w:p>
    <w:p w:rsidR="00E4654B" w:rsidRDefault="00C04B79">
      <w:pPr>
        <w:pStyle w:val="ListBullet"/>
      </w:pPr>
      <w:r>
        <w:t>Spider-Girl #18</w:t>
      </w:r>
    </w:p>
    <w:p w:rsidR="00E4654B" w:rsidRDefault="00C04B79">
      <w:pPr>
        <w:pStyle w:val="ListBullet"/>
      </w:pPr>
      <w:r>
        <w:t>Thor #21</w:t>
      </w:r>
    </w:p>
    <w:p w:rsidR="00E4654B" w:rsidRDefault="00C04B79">
      <w:pPr>
        <w:pStyle w:val="ListBullet"/>
      </w:pPr>
      <w:r>
        <w:t>X-Men Unlimited #26</w:t>
      </w:r>
    </w:p>
    <w:p w:rsidR="00E4654B" w:rsidRDefault="00C04B79">
      <w:pPr>
        <w:pStyle w:val="ListBullet"/>
      </w:pPr>
      <w:r>
        <w:t>Iron Man #26</w:t>
      </w:r>
    </w:p>
    <w:p w:rsidR="00E4654B" w:rsidRDefault="00C04B79">
      <w:pPr>
        <w:pStyle w:val="ListBullet"/>
      </w:pPr>
      <w:r>
        <w:t>Captain America #27</w:t>
      </w:r>
    </w:p>
    <w:p w:rsidR="00E4654B" w:rsidRDefault="00C04B79">
      <w:pPr>
        <w:pStyle w:val="ListBullet"/>
      </w:pPr>
      <w:r>
        <w:t>Fantastic Four #27</w:t>
      </w:r>
    </w:p>
    <w:p w:rsidR="00E4654B" w:rsidRDefault="00C04B79">
      <w:pPr>
        <w:pStyle w:val="ListBullet"/>
      </w:pPr>
      <w:r>
        <w:t>Thunderbolts #36</w:t>
      </w:r>
    </w:p>
    <w:p w:rsidR="00E4654B" w:rsidRDefault="00C04B79">
      <w:pPr>
        <w:pStyle w:val="ListBullet"/>
      </w:pPr>
      <w:r>
        <w:t>Deadpool #38</w:t>
      </w:r>
    </w:p>
    <w:p w:rsidR="00E4654B" w:rsidRDefault="00C04B79">
      <w:pPr>
        <w:pStyle w:val="ListBullet"/>
      </w:pPr>
      <w:r>
        <w:t>Generation X #61</w:t>
      </w:r>
    </w:p>
    <w:p w:rsidR="00E4654B" w:rsidRDefault="00C04B79">
      <w:pPr>
        <w:pStyle w:val="ListBullet"/>
      </w:pPr>
      <w:r>
        <w:t>Cable #77</w:t>
      </w:r>
    </w:p>
    <w:p w:rsidR="00E4654B" w:rsidRDefault="00C04B79">
      <w:pPr>
        <w:pStyle w:val="ListBullet"/>
      </w:pPr>
      <w:r>
        <w:t>X-Men #98</w:t>
      </w:r>
    </w:p>
    <w:p w:rsidR="00E4654B" w:rsidRDefault="00C04B79">
      <w:pPr>
        <w:pStyle w:val="ListBullet"/>
      </w:pPr>
      <w:r>
        <w:t>X-Force #100</w:t>
      </w:r>
    </w:p>
    <w:p w:rsidR="00E4654B" w:rsidRDefault="00C04B79">
      <w:pPr>
        <w:pStyle w:val="ListBullet"/>
      </w:pPr>
      <w:r>
        <w:t>Wolverine #148</w:t>
      </w:r>
    </w:p>
    <w:p w:rsidR="00E4654B" w:rsidRDefault="00C04B79">
      <w:pPr>
        <w:pStyle w:val="ListBullet"/>
      </w:pPr>
      <w:r>
        <w:t>Uncanny X-Men #378</w:t>
      </w:r>
    </w:p>
    <w:p w:rsidR="00E4654B" w:rsidRDefault="00C04B79">
      <w:pPr>
        <w:pStyle w:val="Heading3"/>
      </w:pPr>
      <w:r>
        <w:t>April, 2000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E4654B" w:rsidRDefault="00C04B79">
      <w:pPr>
        <w:pStyle w:val="ListBullet"/>
      </w:pPr>
      <w:r>
        <w:t>Star Wars #17</w:t>
      </w:r>
    </w:p>
    <w:p w:rsidR="00E4654B" w:rsidRDefault="00C04B79">
      <w:pPr>
        <w:pStyle w:val="ListBullet"/>
      </w:pPr>
      <w:r>
        <w:t>Star Wars: Chewbacca #4</w:t>
      </w:r>
    </w:p>
    <w:p w:rsidR="00E4654B" w:rsidRDefault="00C04B79">
      <w:pPr>
        <w:pStyle w:val="ListBullet"/>
      </w:pPr>
      <w:r>
        <w:t>Bishop: The Last X-Man #7</w:t>
      </w:r>
    </w:p>
    <w:p w:rsidR="00E4654B" w:rsidRDefault="00C04B79">
      <w:pPr>
        <w:pStyle w:val="ListBullet"/>
      </w:pPr>
      <w:r>
        <w:t>X-51 #9</w:t>
      </w:r>
    </w:p>
    <w:p w:rsidR="00E4654B" w:rsidRDefault="00C04B79">
      <w:pPr>
        <w:pStyle w:val="ListBullet"/>
      </w:pPr>
      <w:r>
        <w:t>Avengers #27</w:t>
      </w:r>
    </w:p>
    <w:p w:rsidR="00E4654B" w:rsidRDefault="00C04B79">
      <w:pPr>
        <w:pStyle w:val="ListBullet"/>
      </w:pPr>
      <w:r>
        <w:t>Star Wars Handbook #3</w:t>
      </w:r>
    </w:p>
    <w:p w:rsidR="00E4654B" w:rsidRDefault="00C04B79">
      <w:pPr>
        <w:pStyle w:val="ListBullet"/>
      </w:pPr>
      <w:r>
        <w:t>Punisher #1</w:t>
      </w:r>
    </w:p>
    <w:p w:rsidR="00E4654B" w:rsidRDefault="00C04B79">
      <w:pPr>
        <w:pStyle w:val="ListBullet"/>
      </w:pPr>
      <w:r>
        <w:t>Captain Marvel #4</w:t>
      </w:r>
    </w:p>
    <w:p w:rsidR="00E4654B" w:rsidRDefault="00C04B79">
      <w:pPr>
        <w:pStyle w:val="ListBullet"/>
      </w:pPr>
      <w:r>
        <w:t>X-Men: The Hidden Years #5</w:t>
      </w:r>
    </w:p>
    <w:p w:rsidR="00E4654B" w:rsidRDefault="00C04B79">
      <w:pPr>
        <w:pStyle w:val="ListBullet"/>
      </w:pPr>
      <w:r>
        <w:t>Blade: Vampire Hunter #5</w:t>
      </w:r>
    </w:p>
    <w:p w:rsidR="00E4654B" w:rsidRDefault="00C04B79">
      <w:pPr>
        <w:pStyle w:val="ListBullet"/>
      </w:pPr>
      <w:r>
        <w:t>Deathlok #9</w:t>
      </w:r>
    </w:p>
    <w:p w:rsidR="00E4654B" w:rsidRDefault="00C04B79">
      <w:pPr>
        <w:pStyle w:val="ListBullet"/>
      </w:pPr>
      <w:r>
        <w:t>Marvel: The Lost Generation #11</w:t>
      </w:r>
    </w:p>
    <w:p w:rsidR="00E4654B" w:rsidRDefault="00C04B79">
      <w:pPr>
        <w:pStyle w:val="ListBullet"/>
      </w:pPr>
      <w:r>
        <w:t>Earth X #12</w:t>
      </w:r>
    </w:p>
    <w:p w:rsidR="00E4654B" w:rsidRDefault="00C04B79">
      <w:pPr>
        <w:pStyle w:val="ListBullet"/>
      </w:pPr>
      <w:r>
        <w:t>Hulk #14</w:t>
      </w:r>
    </w:p>
    <w:p w:rsidR="00E4654B" w:rsidRDefault="00C04B79">
      <w:pPr>
        <w:pStyle w:val="ListBullet"/>
      </w:pPr>
      <w:r>
        <w:t>Gambit #15</w:t>
      </w:r>
    </w:p>
    <w:p w:rsidR="00E4654B" w:rsidRDefault="00C04B79">
      <w:pPr>
        <w:pStyle w:val="ListBullet"/>
      </w:pPr>
      <w:r>
        <w:t>Peter Parker: Spider-Man #16</w:t>
      </w:r>
    </w:p>
    <w:p w:rsidR="00E4654B" w:rsidRDefault="00C04B79">
      <w:pPr>
        <w:pStyle w:val="ListBullet"/>
      </w:pPr>
      <w:r>
        <w:t>Webspinners: Tales of Spider-Man #16</w:t>
      </w:r>
    </w:p>
    <w:p w:rsidR="00E4654B" w:rsidRDefault="00C04B79">
      <w:pPr>
        <w:pStyle w:val="ListBullet"/>
      </w:pPr>
      <w:r>
        <w:t>Amazing Spider-Man #16</w:t>
      </w:r>
    </w:p>
    <w:p w:rsidR="00E4654B" w:rsidRDefault="00C04B79">
      <w:pPr>
        <w:pStyle w:val="ListBullet"/>
      </w:pPr>
      <w:r>
        <w:t>Black Panther #17</w:t>
      </w:r>
    </w:p>
    <w:p w:rsidR="00E4654B" w:rsidRDefault="00C04B79">
      <w:pPr>
        <w:pStyle w:val="ListBullet"/>
      </w:pPr>
      <w:r>
        <w:t>Mutant X #18</w:t>
      </w:r>
    </w:p>
    <w:p w:rsidR="00E4654B" w:rsidRDefault="00C04B79">
      <w:pPr>
        <w:pStyle w:val="ListBullet"/>
      </w:pPr>
      <w:r>
        <w:t>Spider-Girl #19</w:t>
      </w:r>
    </w:p>
    <w:p w:rsidR="00E4654B" w:rsidRDefault="00C04B79">
      <w:pPr>
        <w:pStyle w:val="ListBullet"/>
      </w:pPr>
      <w:r>
        <w:t>Thor #22</w:t>
      </w:r>
    </w:p>
    <w:p w:rsidR="00E4654B" w:rsidRDefault="00C04B79">
      <w:pPr>
        <w:pStyle w:val="ListBullet"/>
      </w:pPr>
      <w:r>
        <w:t>Iron Man #27</w:t>
      </w:r>
    </w:p>
    <w:p w:rsidR="00E4654B" w:rsidRDefault="00C04B79">
      <w:pPr>
        <w:pStyle w:val="ListBullet"/>
      </w:pPr>
      <w:r>
        <w:t>Captain America #28</w:t>
      </w:r>
    </w:p>
    <w:p w:rsidR="00E4654B" w:rsidRDefault="00C04B79">
      <w:pPr>
        <w:pStyle w:val="ListBullet"/>
      </w:pPr>
      <w:r>
        <w:t>Fantastic Four #28</w:t>
      </w:r>
    </w:p>
    <w:p w:rsidR="00E4654B" w:rsidRDefault="00C04B79">
      <w:pPr>
        <w:pStyle w:val="ListBullet"/>
      </w:pPr>
      <w:r>
        <w:t>Thunderbolts #37</w:t>
      </w:r>
    </w:p>
    <w:p w:rsidR="00E4654B" w:rsidRDefault="00C04B79">
      <w:pPr>
        <w:pStyle w:val="ListBullet"/>
      </w:pPr>
      <w:r>
        <w:t>Deadpool #39</w:t>
      </w:r>
    </w:p>
    <w:p w:rsidR="00E4654B" w:rsidRDefault="00C04B79">
      <w:pPr>
        <w:pStyle w:val="ListBullet"/>
      </w:pPr>
      <w:r>
        <w:t>Generation X #62</w:t>
      </w:r>
    </w:p>
    <w:p w:rsidR="00E4654B" w:rsidRDefault="00C04B79">
      <w:pPr>
        <w:pStyle w:val="ListBullet"/>
      </w:pPr>
      <w:r>
        <w:t>Cable #78</w:t>
      </w:r>
    </w:p>
    <w:p w:rsidR="00E4654B" w:rsidRDefault="00C04B79">
      <w:pPr>
        <w:pStyle w:val="ListBullet"/>
      </w:pPr>
      <w:r>
        <w:t>X-Men #99</w:t>
      </w:r>
    </w:p>
    <w:p w:rsidR="00E4654B" w:rsidRDefault="00C04B79">
      <w:pPr>
        <w:pStyle w:val="ListBullet"/>
      </w:pPr>
      <w:r>
        <w:t>X-Force #101</w:t>
      </w:r>
    </w:p>
    <w:p w:rsidR="00E4654B" w:rsidRDefault="00C04B79">
      <w:pPr>
        <w:pStyle w:val="ListBullet"/>
      </w:pPr>
      <w:r>
        <w:t>Wolverine #149</w:t>
      </w:r>
    </w:p>
    <w:p w:rsidR="00E4654B" w:rsidRDefault="00C04B79">
      <w:pPr>
        <w:pStyle w:val="ListBullet"/>
      </w:pPr>
      <w:r>
        <w:t>Uncanny X-Men #379</w:t>
      </w:r>
    </w:p>
    <w:p w:rsidR="00E4654B" w:rsidRDefault="00C04B79">
      <w:pPr>
        <w:pStyle w:val="Heading3"/>
      </w:pPr>
      <w:r>
        <w:t>May, 2000</w:t>
      </w:r>
    </w:p>
    <w:p w:rsidR="00E4654B" w:rsidRDefault="00C04B79">
      <w:r>
        <w:t xml:space="preserve">Number of comics published this month: </w:t>
      </w:r>
      <w:r>
        <w:rPr>
          <w:b/>
        </w:rPr>
        <w:t>32</w:t>
      </w:r>
    </w:p>
    <w:p w:rsidR="00E4654B" w:rsidRDefault="00C04B79">
      <w:pPr>
        <w:pStyle w:val="ListBullet"/>
      </w:pPr>
      <w:r>
        <w:t>Star Wars #18</w:t>
      </w:r>
    </w:p>
    <w:p w:rsidR="00E4654B" w:rsidRDefault="00C04B79">
      <w:pPr>
        <w:pStyle w:val="ListBullet"/>
      </w:pPr>
      <w:r>
        <w:t>X-51 #10</w:t>
      </w:r>
    </w:p>
    <w:p w:rsidR="00E4654B" w:rsidRDefault="00C04B79">
      <w:pPr>
        <w:pStyle w:val="ListBullet"/>
      </w:pPr>
      <w:r>
        <w:t>Bishop: The Last X-Man #8</w:t>
      </w:r>
    </w:p>
    <w:p w:rsidR="00E4654B" w:rsidRDefault="00C04B79">
      <w:pPr>
        <w:pStyle w:val="ListBullet"/>
      </w:pPr>
      <w:r>
        <w:t>Avengers #28</w:t>
      </w:r>
    </w:p>
    <w:p w:rsidR="00E4654B" w:rsidRDefault="00C04B79">
      <w:pPr>
        <w:pStyle w:val="ListBullet"/>
      </w:pPr>
      <w:r>
        <w:t>Amazing Spider-Man Annual #1</w:t>
      </w:r>
    </w:p>
    <w:p w:rsidR="00E4654B" w:rsidRDefault="00C04B79">
      <w:pPr>
        <w:pStyle w:val="ListBullet"/>
      </w:pPr>
      <w:r>
        <w:t>Punisher #2</w:t>
      </w:r>
    </w:p>
    <w:p w:rsidR="00E4654B" w:rsidRDefault="00C04B79">
      <w:pPr>
        <w:pStyle w:val="ListBullet"/>
      </w:pPr>
      <w:r>
        <w:t>Captain Marvel #5</w:t>
      </w:r>
    </w:p>
    <w:p w:rsidR="00E4654B" w:rsidRDefault="00C04B79">
      <w:pPr>
        <w:pStyle w:val="ListBullet"/>
      </w:pPr>
      <w:r>
        <w:t>X-Men: The Hidden Years #6</w:t>
      </w:r>
    </w:p>
    <w:p w:rsidR="00E4654B" w:rsidRDefault="00C04B79">
      <w:pPr>
        <w:pStyle w:val="ListBullet"/>
      </w:pPr>
      <w:r>
        <w:t>Blade: Vampire Hunter #6</w:t>
      </w:r>
    </w:p>
    <w:p w:rsidR="00E4654B" w:rsidRDefault="00C04B79">
      <w:pPr>
        <w:pStyle w:val="ListBullet"/>
      </w:pPr>
      <w:r>
        <w:t>Deathlok #10</w:t>
      </w:r>
    </w:p>
    <w:p w:rsidR="00E4654B" w:rsidRDefault="00C04B79">
      <w:pPr>
        <w:pStyle w:val="ListBullet"/>
      </w:pPr>
      <w:r>
        <w:t>Daredevil #11</w:t>
      </w:r>
    </w:p>
    <w:p w:rsidR="00E4654B" w:rsidRDefault="00C04B79">
      <w:pPr>
        <w:pStyle w:val="ListBullet"/>
      </w:pPr>
      <w:r>
        <w:t>Hulk #15</w:t>
      </w:r>
    </w:p>
    <w:p w:rsidR="00E4654B" w:rsidRDefault="00C04B79">
      <w:pPr>
        <w:pStyle w:val="ListBullet"/>
      </w:pPr>
      <w:r>
        <w:t>Gambit #16</w:t>
      </w:r>
    </w:p>
    <w:p w:rsidR="00E4654B" w:rsidRDefault="00C04B79">
      <w:pPr>
        <w:pStyle w:val="ListBullet"/>
      </w:pPr>
      <w:r>
        <w:t>Peter Parker: Spider-Man #17</w:t>
      </w:r>
    </w:p>
    <w:p w:rsidR="00E4654B" w:rsidRDefault="00C04B79">
      <w:pPr>
        <w:pStyle w:val="ListBullet"/>
      </w:pPr>
      <w:r>
        <w:t>Webspinners: Tales of Spider-Man #17</w:t>
      </w:r>
    </w:p>
    <w:p w:rsidR="00E4654B" w:rsidRDefault="00C04B79">
      <w:pPr>
        <w:pStyle w:val="ListBullet"/>
      </w:pPr>
      <w:r>
        <w:t>Amazing Spider-Man #17</w:t>
      </w:r>
    </w:p>
    <w:p w:rsidR="00E4654B" w:rsidRDefault="00C04B79">
      <w:pPr>
        <w:pStyle w:val="ListBullet"/>
      </w:pPr>
      <w:r>
        <w:t>Black Panther #18</w:t>
      </w:r>
    </w:p>
    <w:p w:rsidR="00E4654B" w:rsidRDefault="00C04B79">
      <w:pPr>
        <w:pStyle w:val="ListBullet"/>
      </w:pPr>
      <w:r>
        <w:t>Mutant X #19</w:t>
      </w:r>
    </w:p>
    <w:p w:rsidR="00E4654B" w:rsidRDefault="00C04B79">
      <w:pPr>
        <w:pStyle w:val="ListBullet"/>
      </w:pPr>
      <w:r>
        <w:t>Spider-Girl #20</w:t>
      </w:r>
    </w:p>
    <w:p w:rsidR="00E4654B" w:rsidRDefault="00C04B79">
      <w:pPr>
        <w:pStyle w:val="ListBullet"/>
      </w:pPr>
      <w:r>
        <w:t>Thor #23</w:t>
      </w:r>
    </w:p>
    <w:p w:rsidR="00E4654B" w:rsidRDefault="00C04B79">
      <w:pPr>
        <w:pStyle w:val="ListBullet"/>
      </w:pPr>
      <w:r>
        <w:t>Iron Man #28</w:t>
      </w:r>
    </w:p>
    <w:p w:rsidR="00E4654B" w:rsidRDefault="00C04B79">
      <w:pPr>
        <w:pStyle w:val="ListBullet"/>
      </w:pPr>
      <w:r>
        <w:t>Captain America #29</w:t>
      </w:r>
    </w:p>
    <w:p w:rsidR="00E4654B" w:rsidRDefault="00C04B79">
      <w:pPr>
        <w:pStyle w:val="ListBullet"/>
      </w:pPr>
      <w:r>
        <w:t>Fantastic Four #29</w:t>
      </w:r>
    </w:p>
    <w:p w:rsidR="00E4654B" w:rsidRDefault="00C04B79">
      <w:pPr>
        <w:pStyle w:val="ListBullet"/>
      </w:pPr>
      <w:r>
        <w:t>Thunderbolts #38</w:t>
      </w:r>
    </w:p>
    <w:p w:rsidR="00E4654B" w:rsidRDefault="00C04B79">
      <w:pPr>
        <w:pStyle w:val="ListBullet"/>
      </w:pPr>
      <w:r>
        <w:t>Deadpool #40</w:t>
      </w:r>
    </w:p>
    <w:p w:rsidR="00E4654B" w:rsidRDefault="00C04B79">
      <w:pPr>
        <w:pStyle w:val="ListBullet"/>
      </w:pPr>
      <w:r>
        <w:t>X-Man #63</w:t>
      </w:r>
    </w:p>
    <w:p w:rsidR="00E4654B" w:rsidRDefault="00C04B79">
      <w:pPr>
        <w:pStyle w:val="ListBullet"/>
      </w:pPr>
      <w:r>
        <w:t>Generation X #63</w:t>
      </w:r>
    </w:p>
    <w:p w:rsidR="00E4654B" w:rsidRDefault="00C04B79">
      <w:pPr>
        <w:pStyle w:val="ListBullet"/>
      </w:pPr>
      <w:r>
        <w:t>Cable #79</w:t>
      </w:r>
    </w:p>
    <w:p w:rsidR="00E4654B" w:rsidRDefault="00C04B79">
      <w:pPr>
        <w:pStyle w:val="ListBullet"/>
      </w:pPr>
      <w:r>
        <w:t>X-Men #100</w:t>
      </w:r>
    </w:p>
    <w:p w:rsidR="00E4654B" w:rsidRDefault="00C04B79">
      <w:pPr>
        <w:pStyle w:val="ListBullet"/>
      </w:pPr>
      <w:r>
        <w:t>X-Force #102</w:t>
      </w:r>
    </w:p>
    <w:p w:rsidR="00E4654B" w:rsidRDefault="00C04B79">
      <w:pPr>
        <w:pStyle w:val="ListBullet"/>
      </w:pPr>
      <w:r>
        <w:t>Wolverine #150</w:t>
      </w:r>
    </w:p>
    <w:p w:rsidR="00E4654B" w:rsidRDefault="00C04B79">
      <w:pPr>
        <w:pStyle w:val="ListBullet"/>
      </w:pPr>
      <w:r>
        <w:t>Uncanny X-Men #380</w:t>
      </w:r>
    </w:p>
    <w:p w:rsidR="00E4654B" w:rsidRDefault="00C04B79">
      <w:pPr>
        <w:pStyle w:val="Heading3"/>
      </w:pPr>
      <w:r>
        <w:t>June, 2000</w:t>
      </w:r>
    </w:p>
    <w:p w:rsidR="00E4654B" w:rsidRDefault="00C04B79">
      <w:r>
        <w:t xml:space="preserve">Number of comics published this month: </w:t>
      </w:r>
      <w:r>
        <w:rPr>
          <w:b/>
        </w:rPr>
        <w:t>35</w:t>
      </w:r>
    </w:p>
    <w:p w:rsidR="00E4654B" w:rsidRDefault="00C04B79">
      <w:pPr>
        <w:pStyle w:val="ListBullet"/>
      </w:pPr>
      <w:r>
        <w:t>Star Wars Tales #4</w:t>
      </w:r>
    </w:p>
    <w:p w:rsidR="00E4654B" w:rsidRDefault="00C04B79">
      <w:pPr>
        <w:pStyle w:val="ListBullet"/>
      </w:pPr>
      <w:r>
        <w:t>Star Wars #19</w:t>
      </w:r>
    </w:p>
    <w:p w:rsidR="00E4654B" w:rsidRDefault="00C04B79">
      <w:pPr>
        <w:pStyle w:val="ListBullet"/>
      </w:pPr>
      <w:r>
        <w:t>Star Wars: Jedi Council - Acts of War #1</w:t>
      </w:r>
    </w:p>
    <w:p w:rsidR="00E4654B" w:rsidRDefault="00C04B79">
      <w:pPr>
        <w:pStyle w:val="ListBullet"/>
      </w:pPr>
      <w:r>
        <w:t>Bishop: The Last X-Man #9</w:t>
      </w:r>
    </w:p>
    <w:p w:rsidR="00E4654B" w:rsidRDefault="00C04B79">
      <w:pPr>
        <w:pStyle w:val="ListBullet"/>
      </w:pPr>
      <w:r>
        <w:t>Avengers #29</w:t>
      </w:r>
    </w:p>
    <w:p w:rsidR="00E4654B" w:rsidRDefault="00C04B79">
      <w:pPr>
        <w:pStyle w:val="ListBullet"/>
      </w:pPr>
      <w:r>
        <w:t>Inhumans #1</w:t>
      </w:r>
    </w:p>
    <w:p w:rsidR="00E4654B" w:rsidRDefault="00C04B79">
      <w:pPr>
        <w:pStyle w:val="ListBullet"/>
      </w:pPr>
      <w:r>
        <w:t>X-Men: Children of the Atom #3</w:t>
      </w:r>
    </w:p>
    <w:p w:rsidR="00E4654B" w:rsidRDefault="00C04B79">
      <w:pPr>
        <w:pStyle w:val="ListBullet"/>
      </w:pPr>
      <w:r>
        <w:t>Punisher #3</w:t>
      </w:r>
    </w:p>
    <w:p w:rsidR="00E4654B" w:rsidRDefault="00C04B79">
      <w:pPr>
        <w:pStyle w:val="ListBullet"/>
      </w:pPr>
      <w:r>
        <w:t>Captain Marvel #6</w:t>
      </w:r>
    </w:p>
    <w:p w:rsidR="00E4654B" w:rsidRDefault="00C04B79">
      <w:pPr>
        <w:pStyle w:val="ListBullet"/>
      </w:pPr>
      <w:r>
        <w:t>X-Men: The Hidden Years #7</w:t>
      </w:r>
    </w:p>
    <w:p w:rsidR="00E4654B" w:rsidRDefault="00C04B79">
      <w:pPr>
        <w:pStyle w:val="ListBullet"/>
      </w:pPr>
      <w:r>
        <w:t>Deathlok #11</w:t>
      </w:r>
    </w:p>
    <w:p w:rsidR="00E4654B" w:rsidRDefault="00C04B79">
      <w:pPr>
        <w:pStyle w:val="ListBullet"/>
      </w:pPr>
      <w:r>
        <w:t>Daredevil #12</w:t>
      </w:r>
    </w:p>
    <w:p w:rsidR="00E4654B" w:rsidRDefault="00C04B79">
      <w:pPr>
        <w:pStyle w:val="ListBullet"/>
      </w:pPr>
      <w:r>
        <w:t>Earth X #13</w:t>
      </w:r>
    </w:p>
    <w:p w:rsidR="00E4654B" w:rsidRDefault="00C04B79">
      <w:pPr>
        <w:pStyle w:val="ListBullet"/>
      </w:pPr>
      <w:r>
        <w:t>Hulk #16</w:t>
      </w:r>
    </w:p>
    <w:p w:rsidR="00E4654B" w:rsidRDefault="00C04B79">
      <w:pPr>
        <w:pStyle w:val="ListBullet"/>
      </w:pPr>
      <w:r>
        <w:t>Gambit #17</w:t>
      </w:r>
    </w:p>
    <w:p w:rsidR="00E4654B" w:rsidRDefault="00C04B79">
      <w:pPr>
        <w:pStyle w:val="ListBullet"/>
      </w:pPr>
      <w:r>
        <w:t>Peter Parker: Spider-Man #18</w:t>
      </w:r>
    </w:p>
    <w:p w:rsidR="00E4654B" w:rsidRDefault="00C04B79">
      <w:pPr>
        <w:pStyle w:val="ListBullet"/>
      </w:pPr>
      <w:r>
        <w:t>Webspinners: Tales of Spider-Man #18</w:t>
      </w:r>
    </w:p>
    <w:p w:rsidR="00E4654B" w:rsidRDefault="00C04B79">
      <w:pPr>
        <w:pStyle w:val="ListBullet"/>
      </w:pPr>
      <w:r>
        <w:t>Amazing Spider-Man #18</w:t>
      </w:r>
    </w:p>
    <w:p w:rsidR="00E4654B" w:rsidRDefault="00C04B79">
      <w:pPr>
        <w:pStyle w:val="ListBullet"/>
      </w:pPr>
      <w:r>
        <w:t>Black Panther #19</w:t>
      </w:r>
    </w:p>
    <w:p w:rsidR="00E4654B" w:rsidRDefault="00C04B79">
      <w:pPr>
        <w:pStyle w:val="ListBullet"/>
      </w:pPr>
      <w:r>
        <w:t>Mutant X #20</w:t>
      </w:r>
    </w:p>
    <w:p w:rsidR="00E4654B" w:rsidRDefault="00C04B79">
      <w:pPr>
        <w:pStyle w:val="ListBullet"/>
      </w:pPr>
      <w:r>
        <w:t>Spider-Girl #21</w:t>
      </w:r>
    </w:p>
    <w:p w:rsidR="00E4654B" w:rsidRDefault="00C04B79">
      <w:pPr>
        <w:pStyle w:val="ListBullet"/>
      </w:pPr>
      <w:r>
        <w:t>Thor #24</w:t>
      </w:r>
    </w:p>
    <w:p w:rsidR="00E4654B" w:rsidRDefault="00C04B79">
      <w:pPr>
        <w:pStyle w:val="ListBullet"/>
      </w:pPr>
      <w:r>
        <w:t>X-Men Unlimited #27</w:t>
      </w:r>
    </w:p>
    <w:p w:rsidR="00E4654B" w:rsidRDefault="00C04B79">
      <w:pPr>
        <w:pStyle w:val="ListBullet"/>
      </w:pPr>
      <w:r>
        <w:t>Iron Man #29</w:t>
      </w:r>
    </w:p>
    <w:p w:rsidR="00E4654B" w:rsidRDefault="00C04B79">
      <w:pPr>
        <w:pStyle w:val="ListBullet"/>
      </w:pPr>
      <w:r>
        <w:t>Captain America #30</w:t>
      </w:r>
    </w:p>
    <w:p w:rsidR="00E4654B" w:rsidRDefault="00C04B79">
      <w:pPr>
        <w:pStyle w:val="ListBullet"/>
      </w:pPr>
      <w:r>
        <w:t>Fantastic Four #30</w:t>
      </w:r>
    </w:p>
    <w:p w:rsidR="00E4654B" w:rsidRDefault="00C04B79">
      <w:pPr>
        <w:pStyle w:val="ListBullet"/>
      </w:pPr>
      <w:r>
        <w:t>Thunderbolts #39</w:t>
      </w:r>
    </w:p>
    <w:p w:rsidR="00E4654B" w:rsidRDefault="00C04B79">
      <w:pPr>
        <w:pStyle w:val="ListBullet"/>
      </w:pPr>
      <w:r>
        <w:t>Deadpool #41</w:t>
      </w:r>
    </w:p>
    <w:p w:rsidR="00E4654B" w:rsidRDefault="00C04B79">
      <w:pPr>
        <w:pStyle w:val="ListBullet"/>
      </w:pPr>
      <w:r>
        <w:t>X-Man #64</w:t>
      </w:r>
    </w:p>
    <w:p w:rsidR="00E4654B" w:rsidRDefault="00C04B79">
      <w:pPr>
        <w:pStyle w:val="ListBullet"/>
      </w:pPr>
      <w:r>
        <w:t>Generation X #64</w:t>
      </w:r>
    </w:p>
    <w:p w:rsidR="00E4654B" w:rsidRDefault="00C04B79">
      <w:pPr>
        <w:pStyle w:val="ListBullet"/>
      </w:pPr>
      <w:r>
        <w:t>Cable #80</w:t>
      </w:r>
    </w:p>
    <w:p w:rsidR="00E4654B" w:rsidRDefault="00C04B79">
      <w:pPr>
        <w:pStyle w:val="ListBullet"/>
      </w:pPr>
      <w:r>
        <w:t>X-Men #101</w:t>
      </w:r>
    </w:p>
    <w:p w:rsidR="00E4654B" w:rsidRDefault="00C04B79">
      <w:pPr>
        <w:pStyle w:val="ListBullet"/>
      </w:pPr>
      <w:r>
        <w:t>X-Force #103</w:t>
      </w:r>
    </w:p>
    <w:p w:rsidR="00E4654B" w:rsidRDefault="00C04B79">
      <w:pPr>
        <w:pStyle w:val="ListBullet"/>
      </w:pPr>
      <w:r>
        <w:t>Wolverine #151</w:t>
      </w:r>
    </w:p>
    <w:p w:rsidR="00E4654B" w:rsidRDefault="00C04B79">
      <w:pPr>
        <w:pStyle w:val="ListBullet"/>
      </w:pPr>
      <w:r>
        <w:t>Uncanny X-Men #381</w:t>
      </w:r>
    </w:p>
    <w:p w:rsidR="00E4654B" w:rsidRDefault="00C04B79">
      <w:pPr>
        <w:pStyle w:val="Heading3"/>
      </w:pPr>
      <w:r>
        <w:t>July, 2000</w:t>
      </w:r>
    </w:p>
    <w:p w:rsidR="00E4654B" w:rsidRDefault="00C04B79">
      <w:r>
        <w:t xml:space="preserve">Number of comics published this month: </w:t>
      </w:r>
      <w:r>
        <w:rPr>
          <w:b/>
        </w:rPr>
        <w:t>36</w:t>
      </w:r>
    </w:p>
    <w:p w:rsidR="00E4654B" w:rsidRDefault="00C04B79">
      <w:pPr>
        <w:pStyle w:val="ListBullet"/>
      </w:pPr>
      <w:r>
        <w:t>Star Wars #20</w:t>
      </w:r>
    </w:p>
    <w:p w:rsidR="00E4654B" w:rsidRDefault="00C04B79">
      <w:pPr>
        <w:pStyle w:val="ListBullet"/>
      </w:pPr>
      <w:r>
        <w:t>Star Wars: Jedi Council - Acts of War #2</w:t>
      </w:r>
    </w:p>
    <w:p w:rsidR="00E4654B" w:rsidRDefault="00C04B79">
      <w:pPr>
        <w:pStyle w:val="ListBullet"/>
      </w:pPr>
      <w:r>
        <w:t>X-51 #12</w:t>
      </w:r>
    </w:p>
    <w:p w:rsidR="00E4654B" w:rsidRDefault="00C04B79">
      <w:pPr>
        <w:pStyle w:val="ListBullet"/>
      </w:pPr>
      <w:r>
        <w:t>Bishop: The Last X-Man #10</w:t>
      </w:r>
    </w:p>
    <w:p w:rsidR="00E4654B" w:rsidRDefault="00C04B79">
      <w:pPr>
        <w:pStyle w:val="ListBullet"/>
      </w:pPr>
      <w:r>
        <w:t>Avengers #30</w:t>
      </w:r>
    </w:p>
    <w:p w:rsidR="00E4654B" w:rsidRDefault="00C04B79">
      <w:pPr>
        <w:pStyle w:val="ListBullet"/>
      </w:pPr>
      <w:r>
        <w:t>Marvel Knights #1</w:t>
      </w:r>
    </w:p>
    <w:p w:rsidR="00E4654B" w:rsidRDefault="00C04B79">
      <w:pPr>
        <w:pStyle w:val="ListBullet"/>
      </w:pPr>
      <w:r>
        <w:t>Spider-Girl Presents: The Buzz #1</w:t>
      </w:r>
    </w:p>
    <w:p w:rsidR="00E4654B" w:rsidRDefault="00C04B79">
      <w:pPr>
        <w:pStyle w:val="ListBullet"/>
      </w:pPr>
      <w:r>
        <w:t>Before the Fantastic Four: Ben Grimm &amp; Logan #1</w:t>
      </w:r>
    </w:p>
    <w:p w:rsidR="00E4654B" w:rsidRDefault="00C04B79">
      <w:pPr>
        <w:pStyle w:val="ListBullet"/>
      </w:pPr>
      <w:r>
        <w:t>Spider-Man Vs. Punisher #1</w:t>
      </w:r>
    </w:p>
    <w:p w:rsidR="00E4654B" w:rsidRDefault="00C04B79">
      <w:pPr>
        <w:pStyle w:val="ListBullet"/>
      </w:pPr>
      <w:r>
        <w:t>Magneto: Dark Seduction #2</w:t>
      </w:r>
    </w:p>
    <w:p w:rsidR="00E4654B" w:rsidRDefault="00C04B79">
      <w:pPr>
        <w:pStyle w:val="ListBullet"/>
      </w:pPr>
      <w:r>
        <w:t>Inhumans #2</w:t>
      </w:r>
    </w:p>
    <w:p w:rsidR="00E4654B" w:rsidRDefault="00C04B79">
      <w:pPr>
        <w:pStyle w:val="ListBullet"/>
      </w:pPr>
      <w:r>
        <w:t>X-Men: Children of the Atom #4</w:t>
      </w:r>
    </w:p>
    <w:p w:rsidR="00E4654B" w:rsidRDefault="00C04B79">
      <w:pPr>
        <w:pStyle w:val="ListBullet"/>
      </w:pPr>
      <w:r>
        <w:t>Punisher #4</w:t>
      </w:r>
    </w:p>
    <w:p w:rsidR="00E4654B" w:rsidRDefault="00C04B79">
      <w:pPr>
        <w:pStyle w:val="ListBullet"/>
      </w:pPr>
      <w:r>
        <w:t>Captain Marvel #7</w:t>
      </w:r>
    </w:p>
    <w:p w:rsidR="00E4654B" w:rsidRDefault="00C04B79">
      <w:pPr>
        <w:pStyle w:val="ListBullet"/>
      </w:pPr>
      <w:r>
        <w:t>X-Men: The Hidden Years #8</w:t>
      </w:r>
    </w:p>
    <w:p w:rsidR="00E4654B" w:rsidRDefault="00C04B79">
      <w:pPr>
        <w:pStyle w:val="ListBullet"/>
      </w:pPr>
      <w:r>
        <w:t>Hulk #17</w:t>
      </w:r>
    </w:p>
    <w:p w:rsidR="00E4654B" w:rsidRDefault="00C04B79">
      <w:pPr>
        <w:pStyle w:val="ListBullet"/>
      </w:pPr>
      <w:r>
        <w:t>Gambit #18</w:t>
      </w:r>
    </w:p>
    <w:p w:rsidR="00E4654B" w:rsidRDefault="00C04B79">
      <w:pPr>
        <w:pStyle w:val="ListBullet"/>
      </w:pPr>
      <w:r>
        <w:t>Peter Parker: Spider-Man #19</w:t>
      </w:r>
    </w:p>
    <w:p w:rsidR="00E4654B" w:rsidRDefault="00C04B79">
      <w:pPr>
        <w:pStyle w:val="ListBullet"/>
      </w:pPr>
      <w:r>
        <w:t>Amazing Spider-Man #19</w:t>
      </w:r>
    </w:p>
    <w:p w:rsidR="00E4654B" w:rsidRDefault="00C04B79">
      <w:pPr>
        <w:pStyle w:val="ListBullet"/>
      </w:pPr>
      <w:r>
        <w:t>Black Panther #20</w:t>
      </w:r>
    </w:p>
    <w:p w:rsidR="00E4654B" w:rsidRDefault="00C04B79">
      <w:pPr>
        <w:pStyle w:val="ListBullet"/>
      </w:pPr>
      <w:r>
        <w:t>Mutant X #21</w:t>
      </w:r>
    </w:p>
    <w:p w:rsidR="00E4654B" w:rsidRDefault="00C04B79">
      <w:pPr>
        <w:pStyle w:val="ListBullet"/>
      </w:pPr>
      <w:r>
        <w:t>Spider-Girl #22</w:t>
      </w:r>
    </w:p>
    <w:p w:rsidR="00E4654B" w:rsidRDefault="00C04B79">
      <w:pPr>
        <w:pStyle w:val="ListBullet"/>
      </w:pPr>
      <w:r>
        <w:t>Thor #25</w:t>
      </w:r>
    </w:p>
    <w:p w:rsidR="00E4654B" w:rsidRDefault="00C04B79">
      <w:pPr>
        <w:pStyle w:val="ListBullet"/>
      </w:pPr>
      <w:r>
        <w:t>Iron Man #30</w:t>
      </w:r>
    </w:p>
    <w:p w:rsidR="00E4654B" w:rsidRDefault="00C04B79">
      <w:pPr>
        <w:pStyle w:val="ListBullet"/>
      </w:pPr>
      <w:r>
        <w:t>Captain America #31</w:t>
      </w:r>
    </w:p>
    <w:p w:rsidR="00E4654B" w:rsidRDefault="00C04B79">
      <w:pPr>
        <w:pStyle w:val="ListBullet"/>
      </w:pPr>
      <w:r>
        <w:t>Fantastic Four #31</w:t>
      </w:r>
    </w:p>
    <w:p w:rsidR="00E4654B" w:rsidRDefault="00C04B79">
      <w:pPr>
        <w:pStyle w:val="ListBullet"/>
      </w:pPr>
      <w:r>
        <w:t>Thunderbolts #40</w:t>
      </w:r>
    </w:p>
    <w:p w:rsidR="00E4654B" w:rsidRDefault="00C04B79">
      <w:pPr>
        <w:pStyle w:val="ListBullet"/>
      </w:pPr>
      <w:r>
        <w:t>Deadpool #42</w:t>
      </w:r>
    </w:p>
    <w:p w:rsidR="00E4654B" w:rsidRDefault="00C04B79">
      <w:pPr>
        <w:pStyle w:val="ListBullet"/>
      </w:pPr>
      <w:r>
        <w:t>X-Man #65</w:t>
      </w:r>
    </w:p>
    <w:p w:rsidR="00E4654B" w:rsidRDefault="00C04B79">
      <w:pPr>
        <w:pStyle w:val="ListBullet"/>
      </w:pPr>
      <w:r>
        <w:t>Generation X #65</w:t>
      </w:r>
    </w:p>
    <w:p w:rsidR="00E4654B" w:rsidRDefault="00C04B79">
      <w:pPr>
        <w:pStyle w:val="ListBullet"/>
      </w:pPr>
      <w:r>
        <w:t>Cable #81</w:t>
      </w:r>
    </w:p>
    <w:p w:rsidR="00E4654B" w:rsidRDefault="00C04B79">
      <w:pPr>
        <w:pStyle w:val="ListBullet"/>
      </w:pPr>
      <w:r>
        <w:t>X-Men #102</w:t>
      </w:r>
    </w:p>
    <w:p w:rsidR="00E4654B" w:rsidRDefault="00C04B79">
      <w:pPr>
        <w:pStyle w:val="ListBullet"/>
      </w:pPr>
      <w:r>
        <w:t>X-Force #104</w:t>
      </w:r>
    </w:p>
    <w:p w:rsidR="00E4654B" w:rsidRDefault="00C04B79">
      <w:pPr>
        <w:pStyle w:val="ListBullet"/>
      </w:pPr>
      <w:r>
        <w:t>Wolverine #152</w:t>
      </w:r>
    </w:p>
    <w:p w:rsidR="00E4654B" w:rsidRDefault="00C04B79">
      <w:pPr>
        <w:pStyle w:val="ListBullet"/>
      </w:pPr>
      <w:r>
        <w:t>Uncanny X-Men #382</w:t>
      </w:r>
    </w:p>
    <w:p w:rsidR="00E4654B" w:rsidRDefault="00C04B79">
      <w:pPr>
        <w:pStyle w:val="ListBullet"/>
      </w:pPr>
      <w:r>
        <w:t>Uncanny X-Men #384</w:t>
      </w:r>
    </w:p>
    <w:p w:rsidR="00E4654B" w:rsidRDefault="00C04B79">
      <w:pPr>
        <w:pStyle w:val="Heading3"/>
      </w:pPr>
      <w:r>
        <w:t>August, 2000</w:t>
      </w:r>
    </w:p>
    <w:p w:rsidR="00E4654B" w:rsidRDefault="00C04B79">
      <w:r>
        <w:t xml:space="preserve">Number of comics published this month: </w:t>
      </w:r>
      <w:r>
        <w:rPr>
          <w:b/>
        </w:rPr>
        <w:t>36</w:t>
      </w:r>
    </w:p>
    <w:p w:rsidR="00E4654B" w:rsidRDefault="00C04B79">
      <w:pPr>
        <w:pStyle w:val="ListBullet"/>
      </w:pPr>
      <w:r>
        <w:t>Star Wars: Jedi Council - Acts of War #3</w:t>
      </w:r>
    </w:p>
    <w:p w:rsidR="00E4654B" w:rsidRDefault="00C04B79">
      <w:pPr>
        <w:pStyle w:val="ListBullet"/>
      </w:pPr>
      <w:r>
        <w:t>Star Wars #21</w:t>
      </w:r>
    </w:p>
    <w:p w:rsidR="00E4654B" w:rsidRDefault="00C04B79">
      <w:pPr>
        <w:pStyle w:val="ListBullet"/>
      </w:pPr>
      <w:r>
        <w:t>Bishop: The Last X-Man #11</w:t>
      </w:r>
    </w:p>
    <w:p w:rsidR="00E4654B" w:rsidRDefault="00C04B79">
      <w:pPr>
        <w:pStyle w:val="ListBullet"/>
      </w:pPr>
      <w:r>
        <w:t>Marvel Boy #1</w:t>
      </w:r>
    </w:p>
    <w:p w:rsidR="00E4654B" w:rsidRDefault="00C04B79">
      <w:pPr>
        <w:pStyle w:val="ListBullet"/>
      </w:pPr>
      <w:r>
        <w:t>Spider-Man: Death and Destiny #1</w:t>
      </w:r>
    </w:p>
    <w:p w:rsidR="00E4654B" w:rsidRDefault="00C04B79">
      <w:pPr>
        <w:pStyle w:val="ListBullet"/>
      </w:pPr>
      <w:r>
        <w:t>Fantastic Four Annual #1</w:t>
      </w:r>
    </w:p>
    <w:p w:rsidR="00E4654B" w:rsidRDefault="00C04B79">
      <w:pPr>
        <w:pStyle w:val="ListBullet"/>
      </w:pPr>
      <w:r>
        <w:t>Marvel Knights #2</w:t>
      </w:r>
    </w:p>
    <w:p w:rsidR="00E4654B" w:rsidRDefault="00C04B79">
      <w:pPr>
        <w:pStyle w:val="ListBullet"/>
      </w:pPr>
      <w:r>
        <w:t>Spider-Girl Presents: The Buzz #2</w:t>
      </w:r>
    </w:p>
    <w:p w:rsidR="00E4654B" w:rsidRDefault="00C04B79">
      <w:pPr>
        <w:pStyle w:val="ListBullet"/>
      </w:pPr>
      <w:r>
        <w:t>Before the Fantastic Four: Ben Grimm &amp; Logan #2</w:t>
      </w:r>
    </w:p>
    <w:p w:rsidR="00E4654B" w:rsidRDefault="00C04B79">
      <w:pPr>
        <w:pStyle w:val="ListBullet"/>
      </w:pPr>
      <w:r>
        <w:t>Magneto: Dark Seduction #3</w:t>
      </w:r>
    </w:p>
    <w:p w:rsidR="00E4654B" w:rsidRDefault="00C04B79">
      <w:pPr>
        <w:pStyle w:val="ListBullet"/>
      </w:pPr>
      <w:r>
        <w:t>Inhumans #3</w:t>
      </w:r>
    </w:p>
    <w:p w:rsidR="00E4654B" w:rsidRDefault="00C04B79">
      <w:pPr>
        <w:pStyle w:val="ListBullet"/>
      </w:pPr>
      <w:r>
        <w:t>X-Men: Children of the Atom #5</w:t>
      </w:r>
    </w:p>
    <w:p w:rsidR="00E4654B" w:rsidRDefault="00C04B79">
      <w:pPr>
        <w:pStyle w:val="ListBullet"/>
      </w:pPr>
      <w:r>
        <w:t>Punisher #5</w:t>
      </w:r>
    </w:p>
    <w:p w:rsidR="00E4654B" w:rsidRDefault="00C04B79">
      <w:pPr>
        <w:pStyle w:val="ListBullet"/>
      </w:pPr>
      <w:r>
        <w:t>Captain Marvel #8</w:t>
      </w:r>
    </w:p>
    <w:p w:rsidR="00E4654B" w:rsidRDefault="00C04B79">
      <w:pPr>
        <w:pStyle w:val="ListBullet"/>
      </w:pPr>
      <w:r>
        <w:t>X-Men: The Hidden Years #9</w:t>
      </w:r>
    </w:p>
    <w:p w:rsidR="00E4654B" w:rsidRDefault="00C04B79">
      <w:pPr>
        <w:pStyle w:val="ListBullet"/>
      </w:pPr>
      <w:r>
        <w:t>Hulk #18</w:t>
      </w:r>
    </w:p>
    <w:p w:rsidR="00E4654B" w:rsidRDefault="00C04B79">
      <w:pPr>
        <w:pStyle w:val="ListBullet"/>
      </w:pPr>
      <w:r>
        <w:t>Gambit #19</w:t>
      </w:r>
    </w:p>
    <w:p w:rsidR="00E4654B" w:rsidRDefault="00C04B79">
      <w:pPr>
        <w:pStyle w:val="ListBullet"/>
      </w:pPr>
      <w:r>
        <w:t>Peter Parker: Spider-Man #20</w:t>
      </w:r>
    </w:p>
    <w:p w:rsidR="00E4654B" w:rsidRDefault="00C04B79">
      <w:pPr>
        <w:pStyle w:val="ListBullet"/>
      </w:pPr>
      <w:r>
        <w:t>Amazing Spider-Man #20</w:t>
      </w:r>
    </w:p>
    <w:p w:rsidR="00E4654B" w:rsidRDefault="00C04B79">
      <w:pPr>
        <w:pStyle w:val="ListBullet"/>
      </w:pPr>
      <w:r>
        <w:t>Black Panther #21</w:t>
      </w:r>
    </w:p>
    <w:p w:rsidR="00E4654B" w:rsidRDefault="00C04B79">
      <w:pPr>
        <w:pStyle w:val="ListBullet"/>
      </w:pPr>
      <w:r>
        <w:t>Mutant X #22</w:t>
      </w:r>
    </w:p>
    <w:p w:rsidR="00E4654B" w:rsidRDefault="00C04B79">
      <w:pPr>
        <w:pStyle w:val="ListBullet"/>
      </w:pPr>
      <w:r>
        <w:t>Spider-Girl #23</w:t>
      </w:r>
    </w:p>
    <w:p w:rsidR="00E4654B" w:rsidRDefault="00C04B79">
      <w:pPr>
        <w:pStyle w:val="ListBullet"/>
      </w:pPr>
      <w:r>
        <w:t>Thor #26</w:t>
      </w:r>
    </w:p>
    <w:p w:rsidR="00E4654B" w:rsidRDefault="00C04B79">
      <w:pPr>
        <w:pStyle w:val="ListBullet"/>
      </w:pPr>
      <w:r>
        <w:t>Avengers #31</w:t>
      </w:r>
    </w:p>
    <w:p w:rsidR="00E4654B" w:rsidRDefault="00C04B79">
      <w:pPr>
        <w:pStyle w:val="ListBullet"/>
      </w:pPr>
      <w:r>
        <w:t>Iron Man #31</w:t>
      </w:r>
    </w:p>
    <w:p w:rsidR="00E4654B" w:rsidRDefault="00C04B79">
      <w:pPr>
        <w:pStyle w:val="ListBullet"/>
      </w:pPr>
      <w:r>
        <w:t>Captain America #32</w:t>
      </w:r>
    </w:p>
    <w:p w:rsidR="00E4654B" w:rsidRDefault="00C04B79">
      <w:pPr>
        <w:pStyle w:val="ListBullet"/>
      </w:pPr>
      <w:r>
        <w:t>Fantastic Four #32</w:t>
      </w:r>
    </w:p>
    <w:p w:rsidR="00E4654B" w:rsidRDefault="00C04B79">
      <w:pPr>
        <w:pStyle w:val="ListBullet"/>
      </w:pPr>
      <w:r>
        <w:t>Thunderbolts #41</w:t>
      </w:r>
    </w:p>
    <w:p w:rsidR="00E4654B" w:rsidRDefault="00C04B79">
      <w:pPr>
        <w:pStyle w:val="ListBullet"/>
      </w:pPr>
      <w:r>
        <w:t>Deadpool #43</w:t>
      </w:r>
    </w:p>
    <w:p w:rsidR="00E4654B" w:rsidRDefault="00C04B79">
      <w:pPr>
        <w:pStyle w:val="ListBullet"/>
      </w:pPr>
      <w:r>
        <w:t>X-Man #66</w:t>
      </w:r>
    </w:p>
    <w:p w:rsidR="00E4654B" w:rsidRDefault="00C04B79">
      <w:pPr>
        <w:pStyle w:val="ListBullet"/>
      </w:pPr>
      <w:r>
        <w:t>Generation X #66</w:t>
      </w:r>
    </w:p>
    <w:p w:rsidR="00E4654B" w:rsidRDefault="00C04B79">
      <w:pPr>
        <w:pStyle w:val="ListBullet"/>
      </w:pPr>
      <w:r>
        <w:t>Cable #82</w:t>
      </w:r>
    </w:p>
    <w:p w:rsidR="00E4654B" w:rsidRDefault="00C04B79">
      <w:pPr>
        <w:pStyle w:val="ListBullet"/>
      </w:pPr>
      <w:r>
        <w:t>X-Men #103</w:t>
      </w:r>
    </w:p>
    <w:p w:rsidR="00E4654B" w:rsidRDefault="00C04B79">
      <w:pPr>
        <w:pStyle w:val="ListBullet"/>
      </w:pPr>
      <w:r>
        <w:t>Wolverine #153</w:t>
      </w:r>
    </w:p>
    <w:p w:rsidR="00E4654B" w:rsidRDefault="00C04B79">
      <w:pPr>
        <w:pStyle w:val="ListBullet"/>
      </w:pPr>
      <w:r>
        <w:t>Uncanny X-Men #383</w:t>
      </w:r>
    </w:p>
    <w:p w:rsidR="00E4654B" w:rsidRDefault="00C04B79">
      <w:pPr>
        <w:pStyle w:val="ListBullet"/>
      </w:pPr>
      <w:r>
        <w:t>Uncanny X-Men #385</w:t>
      </w:r>
    </w:p>
    <w:p w:rsidR="00E4654B" w:rsidRDefault="00C04B79">
      <w:pPr>
        <w:pStyle w:val="Heading3"/>
      </w:pPr>
      <w:r>
        <w:t>September, 2000</w:t>
      </w:r>
    </w:p>
    <w:p w:rsidR="00E4654B" w:rsidRDefault="00C04B79">
      <w:r>
        <w:t xml:space="preserve">Number of comics published this month: </w:t>
      </w:r>
      <w:r>
        <w:rPr>
          <w:b/>
        </w:rPr>
        <w:t>4</w:t>
      </w:r>
      <w:r w:rsidR="00692EED">
        <w:rPr>
          <w:b/>
        </w:rPr>
        <w:t>3</w:t>
      </w:r>
    </w:p>
    <w:p w:rsidR="00E4654B" w:rsidRDefault="00C04B79">
      <w:pPr>
        <w:pStyle w:val="ListBullet"/>
      </w:pPr>
      <w:r>
        <w:t>Star Wars Tales #5</w:t>
      </w:r>
    </w:p>
    <w:p w:rsidR="00E4654B" w:rsidRDefault="00C04B79">
      <w:pPr>
        <w:pStyle w:val="ListBullet"/>
      </w:pPr>
      <w:r>
        <w:t>Star Wars #22</w:t>
      </w:r>
    </w:p>
    <w:p w:rsidR="00E4654B" w:rsidRDefault="00C04B79">
      <w:pPr>
        <w:pStyle w:val="ListBullet"/>
      </w:pPr>
      <w:r>
        <w:t>Star Wars: Jedi Council - Acts of War #4</w:t>
      </w:r>
    </w:p>
    <w:p w:rsidR="00E4654B" w:rsidRDefault="00C04B79">
      <w:pPr>
        <w:pStyle w:val="ListBullet"/>
      </w:pPr>
      <w:r>
        <w:t>Bishop: The Last X-Man #12</w:t>
      </w:r>
    </w:p>
    <w:p w:rsidR="00E4654B" w:rsidRDefault="00C04B79">
      <w:pPr>
        <w:pStyle w:val="ListBullet"/>
      </w:pPr>
      <w:r>
        <w:t>Avengers #32</w:t>
      </w:r>
    </w:p>
    <w:p w:rsidR="00E4654B" w:rsidRDefault="00C04B79">
      <w:pPr>
        <w:pStyle w:val="ListBullet"/>
      </w:pPr>
      <w:r>
        <w:t>Wolverine #154</w:t>
      </w:r>
    </w:p>
    <w:p w:rsidR="00E4654B" w:rsidRDefault="00C04B79">
      <w:pPr>
        <w:pStyle w:val="ListBullet"/>
      </w:pPr>
      <w:r>
        <w:t>Star Wars: Darth Maul #1</w:t>
      </w:r>
    </w:p>
    <w:p w:rsidR="00E4654B" w:rsidRDefault="00C04B79">
      <w:pPr>
        <w:pStyle w:val="ListBullet"/>
      </w:pPr>
      <w:r>
        <w:t>Ultimate Spider-Man #1</w:t>
      </w:r>
    </w:p>
    <w:p w:rsidR="00E4654B" w:rsidRDefault="00C04B79">
      <w:pPr>
        <w:pStyle w:val="ListBullet"/>
      </w:pPr>
      <w:r>
        <w:t>Universe X #0</w:t>
      </w:r>
    </w:p>
    <w:p w:rsidR="00E4654B" w:rsidRDefault="00C04B79">
      <w:pPr>
        <w:pStyle w:val="ListBullet"/>
      </w:pPr>
      <w:r>
        <w:t>Avengers: Infinity #1</w:t>
      </w:r>
    </w:p>
    <w:p w:rsidR="00E4654B" w:rsidRDefault="00C04B79">
      <w:pPr>
        <w:pStyle w:val="ListBullet"/>
      </w:pPr>
      <w:r>
        <w:t>Sentry #1</w:t>
      </w:r>
    </w:p>
    <w:p w:rsidR="00E4654B" w:rsidRDefault="00C04B79">
      <w:pPr>
        <w:pStyle w:val="ListBullet"/>
      </w:pPr>
      <w:r>
        <w:t>Marvel Boy #2</w:t>
      </w:r>
    </w:p>
    <w:p w:rsidR="00E4654B" w:rsidRDefault="00C04B79">
      <w:pPr>
        <w:pStyle w:val="ListBullet"/>
      </w:pPr>
      <w:r>
        <w:t>Spider-Man: Death and Destiny #2</w:t>
      </w:r>
    </w:p>
    <w:p w:rsidR="00E4654B" w:rsidRDefault="00C04B79">
      <w:pPr>
        <w:pStyle w:val="ListBullet"/>
      </w:pPr>
      <w:r>
        <w:t>Marvel Knights #3</w:t>
      </w:r>
    </w:p>
    <w:p w:rsidR="00692EED" w:rsidRDefault="00C04B79">
      <w:pPr>
        <w:pStyle w:val="ListBullet"/>
      </w:pPr>
      <w:r>
        <w:t>Spider-Girl Presents: The Buzz #3</w:t>
      </w:r>
    </w:p>
    <w:p w:rsidR="00E4654B" w:rsidRDefault="00692EED">
      <w:pPr>
        <w:pStyle w:val="ListBullet"/>
      </w:pPr>
      <w:r w:rsidRPr="00692EED">
        <w:t>Before the Fantastic Four: Reed Richards #1</w:t>
      </w:r>
    </w:p>
    <w:p w:rsidR="00E4654B" w:rsidRDefault="00C04B79">
      <w:pPr>
        <w:pStyle w:val="ListBullet"/>
      </w:pPr>
      <w:r>
        <w:t>Before the Fantastic Four: Ben Grimm &amp; Logan #3</w:t>
      </w:r>
    </w:p>
    <w:p w:rsidR="00E4654B" w:rsidRDefault="00C04B79">
      <w:pPr>
        <w:pStyle w:val="ListBullet"/>
      </w:pPr>
      <w:r>
        <w:t>Magneto: Dark Seduction #4</w:t>
      </w:r>
    </w:p>
    <w:p w:rsidR="00E4654B" w:rsidRDefault="00C04B79">
      <w:pPr>
        <w:pStyle w:val="ListBullet"/>
      </w:pPr>
      <w:r>
        <w:t>X-Men: Children of the Atom #6</w:t>
      </w:r>
    </w:p>
    <w:p w:rsidR="00E4654B" w:rsidRDefault="00C04B79">
      <w:pPr>
        <w:pStyle w:val="ListBullet"/>
      </w:pPr>
      <w:r>
        <w:t>Punisher #6</w:t>
      </w:r>
    </w:p>
    <w:p w:rsidR="00E4654B" w:rsidRDefault="00C04B79">
      <w:pPr>
        <w:pStyle w:val="ListBullet"/>
      </w:pPr>
      <w:r>
        <w:t>Captain Marvel #9</w:t>
      </w:r>
    </w:p>
    <w:p w:rsidR="00E4654B" w:rsidRDefault="00C04B79">
      <w:pPr>
        <w:pStyle w:val="ListBullet"/>
      </w:pPr>
      <w:r>
        <w:t>X-Men: The Hidden Years #10</w:t>
      </w:r>
    </w:p>
    <w:p w:rsidR="00E4654B" w:rsidRDefault="00C04B79">
      <w:pPr>
        <w:pStyle w:val="ListBullet"/>
      </w:pPr>
      <w:r>
        <w:t>Hulk #19</w:t>
      </w:r>
    </w:p>
    <w:p w:rsidR="00E4654B" w:rsidRDefault="00C04B79">
      <w:pPr>
        <w:pStyle w:val="ListBullet"/>
      </w:pPr>
      <w:r>
        <w:t>Gambit #20</w:t>
      </w:r>
    </w:p>
    <w:p w:rsidR="00E4654B" w:rsidRDefault="00C04B79">
      <w:pPr>
        <w:pStyle w:val="ListBullet"/>
      </w:pPr>
      <w:r>
        <w:t>Peter Parker: Spider-Man #21</w:t>
      </w:r>
    </w:p>
    <w:p w:rsidR="00E4654B" w:rsidRDefault="00C04B79">
      <w:pPr>
        <w:pStyle w:val="ListBullet"/>
      </w:pPr>
      <w:r>
        <w:t>Amazing Spider-Man #21</w:t>
      </w:r>
    </w:p>
    <w:p w:rsidR="00E4654B" w:rsidRDefault="00C04B79">
      <w:pPr>
        <w:pStyle w:val="ListBullet"/>
      </w:pPr>
      <w:r>
        <w:t>Black Panther #22</w:t>
      </w:r>
    </w:p>
    <w:p w:rsidR="00E4654B" w:rsidRDefault="00C04B79">
      <w:pPr>
        <w:pStyle w:val="ListBullet"/>
      </w:pPr>
      <w:r>
        <w:t>Mutant X #23</w:t>
      </w:r>
    </w:p>
    <w:p w:rsidR="00E4654B" w:rsidRDefault="00C04B79">
      <w:pPr>
        <w:pStyle w:val="ListBullet"/>
      </w:pPr>
      <w:r>
        <w:t>Spider-Girl #24</w:t>
      </w:r>
    </w:p>
    <w:p w:rsidR="00E4654B" w:rsidRDefault="00C04B79">
      <w:pPr>
        <w:pStyle w:val="ListBullet"/>
      </w:pPr>
      <w:r>
        <w:t>Thor #27</w:t>
      </w:r>
    </w:p>
    <w:p w:rsidR="00E4654B" w:rsidRDefault="00C04B79">
      <w:pPr>
        <w:pStyle w:val="ListBullet"/>
      </w:pPr>
      <w:r>
        <w:t>X-Men Unlimited #28</w:t>
      </w:r>
    </w:p>
    <w:p w:rsidR="00E4654B" w:rsidRDefault="00C04B79">
      <w:pPr>
        <w:pStyle w:val="ListBullet"/>
      </w:pPr>
      <w:r>
        <w:t>Iron Man #32</w:t>
      </w:r>
    </w:p>
    <w:p w:rsidR="00E4654B" w:rsidRDefault="00C04B79">
      <w:pPr>
        <w:pStyle w:val="ListBullet"/>
      </w:pPr>
      <w:r>
        <w:t>Captain America #33</w:t>
      </w:r>
    </w:p>
    <w:p w:rsidR="00E4654B" w:rsidRDefault="00C04B79">
      <w:pPr>
        <w:pStyle w:val="ListBullet"/>
      </w:pPr>
      <w:r>
        <w:t>Fantastic Four #33</w:t>
      </w:r>
    </w:p>
    <w:p w:rsidR="00E4654B" w:rsidRDefault="00C04B79">
      <w:pPr>
        <w:pStyle w:val="ListBullet"/>
      </w:pPr>
      <w:r>
        <w:t>Thunderbolts #42</w:t>
      </w:r>
    </w:p>
    <w:p w:rsidR="00E4654B" w:rsidRDefault="00C04B79">
      <w:pPr>
        <w:pStyle w:val="ListBullet"/>
      </w:pPr>
      <w:r>
        <w:t>Deadpool #44</w:t>
      </w:r>
    </w:p>
    <w:p w:rsidR="00E4654B" w:rsidRDefault="00C04B79">
      <w:pPr>
        <w:pStyle w:val="ListBullet"/>
      </w:pPr>
      <w:r>
        <w:t>X-Man #67</w:t>
      </w:r>
    </w:p>
    <w:p w:rsidR="00E4654B" w:rsidRDefault="00C04B79">
      <w:pPr>
        <w:pStyle w:val="ListBullet"/>
      </w:pPr>
      <w:r>
        <w:t>Generation X #67</w:t>
      </w:r>
    </w:p>
    <w:p w:rsidR="00E4654B" w:rsidRDefault="00C04B79">
      <w:pPr>
        <w:pStyle w:val="ListBullet"/>
      </w:pPr>
      <w:r>
        <w:t>Cable #83</w:t>
      </w:r>
    </w:p>
    <w:p w:rsidR="00E4654B" w:rsidRDefault="00C04B79">
      <w:pPr>
        <w:pStyle w:val="ListBullet"/>
      </w:pPr>
      <w:r>
        <w:t>X-Men #104</w:t>
      </w:r>
    </w:p>
    <w:p w:rsidR="00E4654B" w:rsidRDefault="00C04B79">
      <w:pPr>
        <w:pStyle w:val="ListBullet"/>
      </w:pPr>
      <w:r>
        <w:t>X-Force #105</w:t>
      </w:r>
    </w:p>
    <w:p w:rsidR="00E4654B" w:rsidRDefault="00C04B79">
      <w:pPr>
        <w:pStyle w:val="ListBullet"/>
      </w:pPr>
      <w:r>
        <w:t>X-Force #106</w:t>
      </w:r>
    </w:p>
    <w:p w:rsidR="00E4654B" w:rsidRDefault="00C04B79">
      <w:pPr>
        <w:pStyle w:val="ListBullet"/>
      </w:pPr>
      <w:r>
        <w:t>Uncanny X-Men #386</w:t>
      </w:r>
    </w:p>
    <w:p w:rsidR="00E4654B" w:rsidRDefault="00C04B79">
      <w:pPr>
        <w:pStyle w:val="Heading3"/>
      </w:pPr>
      <w:r>
        <w:t>October, 2000</w:t>
      </w:r>
    </w:p>
    <w:p w:rsidR="00E4654B" w:rsidRDefault="00C04B79">
      <w:r>
        <w:t xml:space="preserve">Number of comics published this month: </w:t>
      </w:r>
      <w:r>
        <w:rPr>
          <w:b/>
        </w:rPr>
        <w:t>4</w:t>
      </w:r>
      <w:r w:rsidR="00692EED">
        <w:rPr>
          <w:b/>
        </w:rPr>
        <w:t>3</w:t>
      </w:r>
    </w:p>
    <w:p w:rsidR="00E4654B" w:rsidRDefault="00C04B79">
      <w:pPr>
        <w:pStyle w:val="ListBullet"/>
      </w:pPr>
      <w:r>
        <w:t>Star Wars #23</w:t>
      </w:r>
    </w:p>
    <w:p w:rsidR="00692EED" w:rsidRDefault="00692EED">
      <w:pPr>
        <w:pStyle w:val="ListBullet"/>
      </w:pPr>
      <w:r w:rsidRPr="00692EED">
        <w:t>Before the Fantastic Four: Reed Richards #2</w:t>
      </w:r>
    </w:p>
    <w:p w:rsidR="00E4654B" w:rsidRDefault="00C04B79">
      <w:pPr>
        <w:pStyle w:val="ListBullet"/>
      </w:pPr>
      <w:r>
        <w:t>Bishop: The Last X-Man #13</w:t>
      </w:r>
    </w:p>
    <w:p w:rsidR="00E4654B" w:rsidRDefault="00C04B79">
      <w:pPr>
        <w:pStyle w:val="ListBullet"/>
      </w:pPr>
      <w:r>
        <w:t>Avengers #33</w:t>
      </w:r>
    </w:p>
    <w:p w:rsidR="00E4654B" w:rsidRDefault="00C04B79">
      <w:pPr>
        <w:pStyle w:val="ListBullet"/>
      </w:pPr>
      <w:r>
        <w:t>Wolverine #155</w:t>
      </w:r>
    </w:p>
    <w:p w:rsidR="00E4654B" w:rsidRDefault="00C04B79">
      <w:pPr>
        <w:pStyle w:val="ListBullet"/>
      </w:pPr>
      <w:r>
        <w:t>Star Wars: Darth Maul #2</w:t>
      </w:r>
    </w:p>
    <w:p w:rsidR="00E4654B" w:rsidRDefault="00C04B79">
      <w:pPr>
        <w:pStyle w:val="ListBullet"/>
      </w:pPr>
      <w:r>
        <w:t>Ultimate Spider-Man #2</w:t>
      </w:r>
    </w:p>
    <w:p w:rsidR="00E4654B" w:rsidRDefault="00C04B79">
      <w:pPr>
        <w:pStyle w:val="ListBullet"/>
      </w:pPr>
      <w:r>
        <w:t>Doom #1</w:t>
      </w:r>
    </w:p>
    <w:p w:rsidR="00E4654B" w:rsidRDefault="00C04B79">
      <w:pPr>
        <w:pStyle w:val="ListBullet"/>
      </w:pPr>
      <w:r>
        <w:t>Universe X #1</w:t>
      </w:r>
    </w:p>
    <w:p w:rsidR="00E4654B" w:rsidRDefault="00C04B79">
      <w:pPr>
        <w:pStyle w:val="ListBullet"/>
      </w:pPr>
      <w:r>
        <w:t>Universe X Special: 4 #1</w:t>
      </w:r>
    </w:p>
    <w:p w:rsidR="00E4654B" w:rsidRDefault="00C04B79">
      <w:pPr>
        <w:pStyle w:val="ListBullet"/>
      </w:pPr>
      <w:r>
        <w:t>Spider-Man: Revenge of the Green Goblin #1</w:t>
      </w:r>
    </w:p>
    <w:p w:rsidR="00E4654B" w:rsidRDefault="00C04B79">
      <w:pPr>
        <w:pStyle w:val="ListBullet"/>
      </w:pPr>
      <w:r>
        <w:t>Maximum Security: Dangerous Planet #1</w:t>
      </w:r>
    </w:p>
    <w:p w:rsidR="00E4654B" w:rsidRDefault="00C04B79">
      <w:pPr>
        <w:pStyle w:val="ListBullet"/>
      </w:pPr>
      <w:r>
        <w:t>X-Men: The Search for Cyclops #1</w:t>
      </w:r>
    </w:p>
    <w:p w:rsidR="00E4654B" w:rsidRDefault="00C04B79">
      <w:pPr>
        <w:pStyle w:val="ListBullet"/>
      </w:pPr>
      <w:r>
        <w:t>Iron Man Annual #1</w:t>
      </w:r>
    </w:p>
    <w:p w:rsidR="00E4654B" w:rsidRDefault="00C04B79">
      <w:pPr>
        <w:pStyle w:val="ListBullet"/>
      </w:pPr>
      <w:r>
        <w:t>Sentry #2</w:t>
      </w:r>
    </w:p>
    <w:p w:rsidR="00E4654B" w:rsidRDefault="00C04B79">
      <w:pPr>
        <w:pStyle w:val="ListBullet"/>
      </w:pPr>
      <w:r>
        <w:t>Avengers: Infinity #2</w:t>
      </w:r>
    </w:p>
    <w:p w:rsidR="00E4654B" w:rsidRDefault="00C04B79">
      <w:pPr>
        <w:pStyle w:val="ListBullet"/>
      </w:pPr>
      <w:r>
        <w:t>Marvel Boy #3</w:t>
      </w:r>
    </w:p>
    <w:p w:rsidR="00E4654B" w:rsidRDefault="00C04B79">
      <w:pPr>
        <w:pStyle w:val="ListBullet"/>
      </w:pPr>
      <w:r>
        <w:t>Spider-Man: Death and Destiny #3</w:t>
      </w:r>
    </w:p>
    <w:p w:rsidR="00E4654B" w:rsidRDefault="00C04B79">
      <w:pPr>
        <w:pStyle w:val="ListBullet"/>
      </w:pPr>
      <w:r>
        <w:t>Inhumans #4</w:t>
      </w:r>
    </w:p>
    <w:p w:rsidR="00E4654B" w:rsidRDefault="00C04B79">
      <w:pPr>
        <w:pStyle w:val="ListBullet"/>
      </w:pPr>
      <w:r>
        <w:t>Marvel Knights #4</w:t>
      </w:r>
    </w:p>
    <w:p w:rsidR="00E4654B" w:rsidRDefault="00C04B79">
      <w:pPr>
        <w:pStyle w:val="ListBullet"/>
      </w:pPr>
      <w:r>
        <w:t>Punisher #7</w:t>
      </w:r>
    </w:p>
    <w:p w:rsidR="00E4654B" w:rsidRDefault="00C04B79">
      <w:pPr>
        <w:pStyle w:val="ListBullet"/>
      </w:pPr>
      <w:r>
        <w:t>Captain Marvel #10</w:t>
      </w:r>
    </w:p>
    <w:p w:rsidR="00E4654B" w:rsidRDefault="00C04B79">
      <w:pPr>
        <w:pStyle w:val="ListBullet"/>
      </w:pPr>
      <w:r>
        <w:t>X-Men: The Hidden Years #11</w:t>
      </w:r>
    </w:p>
    <w:p w:rsidR="00E4654B" w:rsidRDefault="00C04B79">
      <w:pPr>
        <w:pStyle w:val="ListBullet"/>
      </w:pPr>
      <w:r>
        <w:t>Daredevil #13</w:t>
      </w:r>
    </w:p>
    <w:p w:rsidR="00E4654B" w:rsidRDefault="00C04B79">
      <w:pPr>
        <w:pStyle w:val="ListBullet"/>
      </w:pPr>
      <w:r>
        <w:t>Hulk #20</w:t>
      </w:r>
    </w:p>
    <w:p w:rsidR="00E4654B" w:rsidRDefault="00C04B79">
      <w:pPr>
        <w:pStyle w:val="ListBullet"/>
      </w:pPr>
      <w:r>
        <w:t>Gambit #21</w:t>
      </w:r>
    </w:p>
    <w:p w:rsidR="00E4654B" w:rsidRDefault="00C04B79">
      <w:pPr>
        <w:pStyle w:val="ListBullet"/>
      </w:pPr>
      <w:r>
        <w:t>Peter Parker: Spider-Man #22</w:t>
      </w:r>
    </w:p>
    <w:p w:rsidR="00E4654B" w:rsidRDefault="00C04B79">
      <w:pPr>
        <w:pStyle w:val="ListBullet"/>
      </w:pPr>
      <w:r>
        <w:t>Amazing Spider-Man #22</w:t>
      </w:r>
    </w:p>
    <w:p w:rsidR="00E4654B" w:rsidRDefault="00C04B79">
      <w:pPr>
        <w:pStyle w:val="ListBullet"/>
      </w:pPr>
      <w:r>
        <w:t>Black Panther #23</w:t>
      </w:r>
    </w:p>
    <w:p w:rsidR="00E4654B" w:rsidRDefault="00C04B79">
      <w:pPr>
        <w:pStyle w:val="ListBullet"/>
      </w:pPr>
      <w:r>
        <w:t>Mutant X #24</w:t>
      </w:r>
    </w:p>
    <w:p w:rsidR="00E4654B" w:rsidRDefault="00C04B79">
      <w:pPr>
        <w:pStyle w:val="ListBullet"/>
      </w:pPr>
      <w:r>
        <w:t>Spider-Girl #25</w:t>
      </w:r>
    </w:p>
    <w:p w:rsidR="00E4654B" w:rsidRDefault="00C04B79">
      <w:pPr>
        <w:pStyle w:val="ListBullet"/>
      </w:pPr>
      <w:r>
        <w:t>Thor #28</w:t>
      </w:r>
    </w:p>
    <w:p w:rsidR="00E4654B" w:rsidRDefault="00C04B79">
      <w:pPr>
        <w:pStyle w:val="ListBullet"/>
      </w:pPr>
      <w:r>
        <w:t>Iron Man #33</w:t>
      </w:r>
    </w:p>
    <w:p w:rsidR="00E4654B" w:rsidRDefault="00C04B79">
      <w:pPr>
        <w:pStyle w:val="ListBullet"/>
      </w:pPr>
      <w:r>
        <w:t>Captain America #34</w:t>
      </w:r>
    </w:p>
    <w:p w:rsidR="00E4654B" w:rsidRDefault="00C04B79">
      <w:pPr>
        <w:pStyle w:val="ListBullet"/>
      </w:pPr>
      <w:r>
        <w:t>Fantastic Four #34</w:t>
      </w:r>
    </w:p>
    <w:p w:rsidR="00E4654B" w:rsidRDefault="00C04B79">
      <w:pPr>
        <w:pStyle w:val="ListBullet"/>
      </w:pPr>
      <w:r>
        <w:t>Thunderbolts #43</w:t>
      </w:r>
    </w:p>
    <w:p w:rsidR="00E4654B" w:rsidRDefault="00C04B79">
      <w:pPr>
        <w:pStyle w:val="ListBullet"/>
      </w:pPr>
      <w:r>
        <w:t>Deadpool #45</w:t>
      </w:r>
    </w:p>
    <w:p w:rsidR="00E4654B" w:rsidRDefault="00C04B79">
      <w:pPr>
        <w:pStyle w:val="ListBullet"/>
      </w:pPr>
      <w:r>
        <w:t>X-Man #68</w:t>
      </w:r>
    </w:p>
    <w:p w:rsidR="00E4654B" w:rsidRDefault="00C04B79">
      <w:pPr>
        <w:pStyle w:val="ListBullet"/>
      </w:pPr>
      <w:r>
        <w:t>Generation X #68</w:t>
      </w:r>
    </w:p>
    <w:p w:rsidR="00E4654B" w:rsidRDefault="00C04B79">
      <w:pPr>
        <w:pStyle w:val="ListBullet"/>
      </w:pPr>
      <w:r>
        <w:t>Cable #84</w:t>
      </w:r>
    </w:p>
    <w:p w:rsidR="00E4654B" w:rsidRDefault="00C04B79">
      <w:pPr>
        <w:pStyle w:val="ListBullet"/>
      </w:pPr>
      <w:r>
        <w:t>X-Men #105</w:t>
      </w:r>
    </w:p>
    <w:p w:rsidR="00E4654B" w:rsidRDefault="00C04B79">
      <w:pPr>
        <w:pStyle w:val="ListBullet"/>
      </w:pPr>
      <w:r>
        <w:t>X-Force #107</w:t>
      </w:r>
    </w:p>
    <w:p w:rsidR="00E4654B" w:rsidRDefault="00C04B79">
      <w:pPr>
        <w:pStyle w:val="ListBullet"/>
      </w:pPr>
      <w:r>
        <w:t>Uncanny X-Men #387</w:t>
      </w:r>
    </w:p>
    <w:p w:rsidR="00E4654B" w:rsidRDefault="00C04B79">
      <w:pPr>
        <w:pStyle w:val="Heading3"/>
      </w:pPr>
      <w:r>
        <w:t>November, 2000</w:t>
      </w:r>
    </w:p>
    <w:p w:rsidR="00E4654B" w:rsidRDefault="00C04B79">
      <w:r>
        <w:t xml:space="preserve">Number of comics published this month: </w:t>
      </w:r>
      <w:r>
        <w:rPr>
          <w:b/>
        </w:rPr>
        <w:t>42</w:t>
      </w:r>
    </w:p>
    <w:p w:rsidR="00E4654B" w:rsidRDefault="00C04B79">
      <w:pPr>
        <w:pStyle w:val="ListBullet"/>
      </w:pPr>
      <w:r>
        <w:t>Star Wars #24</w:t>
      </w:r>
    </w:p>
    <w:p w:rsidR="00E4654B" w:rsidRDefault="00C04B79">
      <w:pPr>
        <w:pStyle w:val="ListBullet"/>
      </w:pPr>
      <w:r>
        <w:t>X-Men: Black Sun #2</w:t>
      </w:r>
    </w:p>
    <w:p w:rsidR="00E4654B" w:rsidRDefault="00C04B79">
      <w:pPr>
        <w:pStyle w:val="ListBullet"/>
      </w:pPr>
      <w:r>
        <w:t>Universe X #2</w:t>
      </w:r>
    </w:p>
    <w:p w:rsidR="00E4654B" w:rsidRDefault="00C04B79">
      <w:pPr>
        <w:pStyle w:val="ListBullet"/>
      </w:pPr>
      <w:r>
        <w:t>Bishop: The Last X-Man #14</w:t>
      </w:r>
    </w:p>
    <w:p w:rsidR="00E4654B" w:rsidRDefault="00C04B79">
      <w:pPr>
        <w:pStyle w:val="ListBullet"/>
      </w:pPr>
      <w:r>
        <w:t>Avengers #34</w:t>
      </w:r>
    </w:p>
    <w:p w:rsidR="00E4654B" w:rsidRDefault="00C04B79">
      <w:pPr>
        <w:pStyle w:val="ListBullet"/>
      </w:pPr>
      <w:r>
        <w:t>Star Wars: Boba Fett - Agent of Doom #1</w:t>
      </w:r>
    </w:p>
    <w:p w:rsidR="00E4654B" w:rsidRDefault="00C04B79">
      <w:pPr>
        <w:pStyle w:val="ListBullet"/>
      </w:pPr>
      <w:r>
        <w:t>Iron Fist/Wolverine #1</w:t>
      </w:r>
    </w:p>
    <w:p w:rsidR="00E4654B" w:rsidRDefault="00C04B79">
      <w:pPr>
        <w:pStyle w:val="ListBullet"/>
      </w:pPr>
      <w:r>
        <w:t>Darkdevil #1</w:t>
      </w:r>
    </w:p>
    <w:p w:rsidR="00E4654B" w:rsidRDefault="00C04B79">
      <w:pPr>
        <w:pStyle w:val="ListBullet"/>
      </w:pPr>
      <w:r>
        <w:t>X-Men: Black Sun #1</w:t>
      </w:r>
    </w:p>
    <w:p w:rsidR="00E4654B" w:rsidRDefault="00C04B79">
      <w:pPr>
        <w:pStyle w:val="ListBullet"/>
      </w:pPr>
      <w:r>
        <w:t>Hulk Annual #1</w:t>
      </w:r>
    </w:p>
    <w:p w:rsidR="00E4654B" w:rsidRDefault="00C04B79">
      <w:pPr>
        <w:pStyle w:val="ListBullet"/>
      </w:pPr>
      <w:r>
        <w:t>Doom #2</w:t>
      </w:r>
    </w:p>
    <w:p w:rsidR="00E4654B" w:rsidRDefault="00C04B79">
      <w:pPr>
        <w:pStyle w:val="ListBullet"/>
      </w:pPr>
      <w:r>
        <w:t>Spider-Man: Revenge of the Green Goblin #2</w:t>
      </w:r>
    </w:p>
    <w:p w:rsidR="00E4654B" w:rsidRDefault="00C04B79">
      <w:pPr>
        <w:pStyle w:val="ListBullet"/>
      </w:pPr>
      <w:r>
        <w:t>Star Wars: Darth Maul #3</w:t>
      </w:r>
    </w:p>
    <w:p w:rsidR="00E4654B" w:rsidRDefault="00C04B79">
      <w:pPr>
        <w:pStyle w:val="ListBullet"/>
      </w:pPr>
      <w:r>
        <w:t>Sentry #3</w:t>
      </w:r>
    </w:p>
    <w:p w:rsidR="00E4654B" w:rsidRDefault="00C04B79">
      <w:pPr>
        <w:pStyle w:val="ListBullet"/>
      </w:pPr>
      <w:r>
        <w:t>Ultimate Spider-Man #3</w:t>
      </w:r>
    </w:p>
    <w:p w:rsidR="00E4654B" w:rsidRDefault="00C04B79">
      <w:pPr>
        <w:pStyle w:val="ListBullet"/>
      </w:pPr>
      <w:r>
        <w:t>Avengers: Infinity #3</w:t>
      </w:r>
    </w:p>
    <w:p w:rsidR="00E4654B" w:rsidRDefault="00C04B79">
      <w:pPr>
        <w:pStyle w:val="ListBullet"/>
      </w:pPr>
      <w:r>
        <w:t>Marvel Boy #4</w:t>
      </w:r>
    </w:p>
    <w:p w:rsidR="00E4654B" w:rsidRDefault="00C04B79">
      <w:pPr>
        <w:pStyle w:val="ListBullet"/>
      </w:pPr>
      <w:r>
        <w:t>Marvel Knights #5</w:t>
      </w:r>
    </w:p>
    <w:p w:rsidR="00E4654B" w:rsidRDefault="00C04B79">
      <w:pPr>
        <w:pStyle w:val="ListBullet"/>
      </w:pPr>
      <w:r>
        <w:t>Punisher #8</w:t>
      </w:r>
    </w:p>
    <w:p w:rsidR="00E4654B" w:rsidRDefault="00C04B79">
      <w:pPr>
        <w:pStyle w:val="ListBullet"/>
      </w:pPr>
      <w:r>
        <w:t>Captain Marvel #11</w:t>
      </w:r>
    </w:p>
    <w:p w:rsidR="00E4654B" w:rsidRDefault="00C04B79">
      <w:pPr>
        <w:pStyle w:val="ListBullet"/>
      </w:pPr>
      <w:r>
        <w:t>X-Men: The Hidden Years #12</w:t>
      </w:r>
    </w:p>
    <w:p w:rsidR="00E4654B" w:rsidRDefault="00C04B79">
      <w:pPr>
        <w:pStyle w:val="ListBullet"/>
      </w:pPr>
      <w:r>
        <w:t>Hulk #21</w:t>
      </w:r>
    </w:p>
    <w:p w:rsidR="00E4654B" w:rsidRDefault="00C04B79">
      <w:pPr>
        <w:pStyle w:val="ListBullet"/>
      </w:pPr>
      <w:r>
        <w:t>Gambit #22</w:t>
      </w:r>
    </w:p>
    <w:p w:rsidR="00E4654B" w:rsidRDefault="00C04B79">
      <w:pPr>
        <w:pStyle w:val="ListBullet"/>
      </w:pPr>
      <w:r>
        <w:t>Peter Parker: Spider-Man #23</w:t>
      </w:r>
    </w:p>
    <w:p w:rsidR="00E4654B" w:rsidRDefault="00C04B79">
      <w:pPr>
        <w:pStyle w:val="ListBullet"/>
      </w:pPr>
      <w:r>
        <w:t>Amazing Spider-Man #23</w:t>
      </w:r>
    </w:p>
    <w:p w:rsidR="00E4654B" w:rsidRDefault="00C04B79">
      <w:pPr>
        <w:pStyle w:val="ListBullet"/>
      </w:pPr>
      <w:r>
        <w:t>Black Panther #24</w:t>
      </w:r>
    </w:p>
    <w:p w:rsidR="00E4654B" w:rsidRDefault="00C04B79">
      <w:pPr>
        <w:pStyle w:val="ListBullet"/>
      </w:pPr>
      <w:r>
        <w:t>Mutant X #25</w:t>
      </w:r>
    </w:p>
    <w:p w:rsidR="00E4654B" w:rsidRDefault="00C04B79">
      <w:pPr>
        <w:pStyle w:val="ListBullet"/>
      </w:pPr>
      <w:r>
        <w:t>Spider-Girl #26</w:t>
      </w:r>
    </w:p>
    <w:p w:rsidR="00E4654B" w:rsidRDefault="00C04B79">
      <w:pPr>
        <w:pStyle w:val="ListBullet"/>
      </w:pPr>
      <w:r>
        <w:t>Thor #29</w:t>
      </w:r>
    </w:p>
    <w:p w:rsidR="00E4654B" w:rsidRDefault="00C04B79">
      <w:pPr>
        <w:pStyle w:val="ListBullet"/>
      </w:pPr>
      <w:r>
        <w:t>Iron Man #34</w:t>
      </w:r>
    </w:p>
    <w:p w:rsidR="00E4654B" w:rsidRDefault="00C04B79">
      <w:pPr>
        <w:pStyle w:val="ListBullet"/>
      </w:pPr>
      <w:r>
        <w:t>Captain America #35</w:t>
      </w:r>
    </w:p>
    <w:p w:rsidR="00E4654B" w:rsidRDefault="00C04B79">
      <w:pPr>
        <w:pStyle w:val="ListBullet"/>
      </w:pPr>
      <w:r>
        <w:t>Fantastic Four #35</w:t>
      </w:r>
    </w:p>
    <w:p w:rsidR="00E4654B" w:rsidRDefault="00C04B79">
      <w:pPr>
        <w:pStyle w:val="ListBullet"/>
      </w:pPr>
      <w:r>
        <w:t>Thunderbolts #44</w:t>
      </w:r>
    </w:p>
    <w:p w:rsidR="00E4654B" w:rsidRDefault="00C04B79">
      <w:pPr>
        <w:pStyle w:val="ListBullet"/>
      </w:pPr>
      <w:r>
        <w:t>Deadpool #46</w:t>
      </w:r>
    </w:p>
    <w:p w:rsidR="00E4654B" w:rsidRDefault="00C04B79">
      <w:pPr>
        <w:pStyle w:val="ListBullet"/>
      </w:pPr>
      <w:r>
        <w:t>X-Man #69</w:t>
      </w:r>
    </w:p>
    <w:p w:rsidR="00E4654B" w:rsidRDefault="00C04B79">
      <w:pPr>
        <w:pStyle w:val="ListBullet"/>
      </w:pPr>
      <w:r>
        <w:t>Generation X #69</w:t>
      </w:r>
    </w:p>
    <w:p w:rsidR="00E4654B" w:rsidRDefault="00C04B79">
      <w:pPr>
        <w:pStyle w:val="ListBullet"/>
      </w:pPr>
      <w:r>
        <w:t>Cable #85</w:t>
      </w:r>
    </w:p>
    <w:p w:rsidR="00E4654B" w:rsidRDefault="00C04B79">
      <w:pPr>
        <w:pStyle w:val="ListBullet"/>
      </w:pPr>
      <w:r>
        <w:t>X-Men #106</w:t>
      </w:r>
    </w:p>
    <w:p w:rsidR="00E4654B" w:rsidRDefault="00C04B79">
      <w:pPr>
        <w:pStyle w:val="ListBullet"/>
      </w:pPr>
      <w:r>
        <w:t>X-Force #108</w:t>
      </w:r>
    </w:p>
    <w:p w:rsidR="00E4654B" w:rsidRDefault="00C04B79">
      <w:pPr>
        <w:pStyle w:val="ListBullet"/>
      </w:pPr>
      <w:r>
        <w:t>X-Force #109</w:t>
      </w:r>
    </w:p>
    <w:p w:rsidR="00E4654B" w:rsidRDefault="00C04B79">
      <w:pPr>
        <w:pStyle w:val="ListBullet"/>
      </w:pPr>
      <w:r>
        <w:t>Wolverine #156</w:t>
      </w:r>
    </w:p>
    <w:p w:rsidR="00E4654B" w:rsidRDefault="00C04B79">
      <w:pPr>
        <w:pStyle w:val="ListBullet"/>
      </w:pPr>
      <w:r>
        <w:t>Uncanny X-Men #388</w:t>
      </w:r>
    </w:p>
    <w:p w:rsidR="00E4654B" w:rsidRDefault="00C04B79">
      <w:pPr>
        <w:pStyle w:val="Heading3"/>
      </w:pPr>
      <w:r>
        <w:t>December, 2000</w:t>
      </w:r>
    </w:p>
    <w:p w:rsidR="00E4654B" w:rsidRDefault="00C04B79">
      <w:r>
        <w:t xml:space="preserve">Number of comics published this month: </w:t>
      </w:r>
      <w:r>
        <w:rPr>
          <w:b/>
        </w:rPr>
        <w:t>4</w:t>
      </w:r>
      <w:r w:rsidR="00692EED">
        <w:rPr>
          <w:b/>
        </w:rPr>
        <w:t>9</w:t>
      </w:r>
    </w:p>
    <w:p w:rsidR="00E4654B" w:rsidRDefault="00C04B79">
      <w:pPr>
        <w:pStyle w:val="ListBullet"/>
      </w:pPr>
      <w:r>
        <w:t>X-Men: Black Sun #5</w:t>
      </w:r>
    </w:p>
    <w:p w:rsidR="00692EED" w:rsidRDefault="00692EED">
      <w:pPr>
        <w:pStyle w:val="ListBullet"/>
      </w:pPr>
      <w:r w:rsidRPr="00692EED">
        <w:t>Before the Fantastic Four: Reed Richards #3</w:t>
      </w:r>
    </w:p>
    <w:p w:rsidR="00692EED" w:rsidRDefault="00692EED">
      <w:pPr>
        <w:pStyle w:val="ListBullet"/>
      </w:pPr>
      <w:r w:rsidRPr="00692EED">
        <w:t>Before the Fantastic Four: The Storms #1</w:t>
      </w:r>
    </w:p>
    <w:p w:rsidR="00E4654B" w:rsidRDefault="00C04B79">
      <w:pPr>
        <w:pStyle w:val="ListBullet"/>
      </w:pPr>
      <w:r>
        <w:t>Star Wars #25</w:t>
      </w:r>
    </w:p>
    <w:p w:rsidR="00E4654B" w:rsidRDefault="00C04B79">
      <w:pPr>
        <w:pStyle w:val="ListBullet"/>
      </w:pPr>
      <w:r>
        <w:t>Star Wars: Qui-Gon &amp; Obi-Wan - Last Stand on Ord Mantell #1</w:t>
      </w:r>
    </w:p>
    <w:p w:rsidR="00E4654B" w:rsidRDefault="00C04B79">
      <w:pPr>
        <w:pStyle w:val="ListBullet"/>
      </w:pPr>
      <w:r>
        <w:t>Star Wars Tales #6</w:t>
      </w:r>
    </w:p>
    <w:p w:rsidR="00E4654B" w:rsidRDefault="00C04B79">
      <w:pPr>
        <w:pStyle w:val="ListBullet"/>
      </w:pPr>
      <w:r>
        <w:t>X-Men: Black Sun #4</w:t>
      </w:r>
    </w:p>
    <w:p w:rsidR="00E4654B" w:rsidRDefault="00C04B79">
      <w:pPr>
        <w:pStyle w:val="ListBullet"/>
      </w:pPr>
      <w:r>
        <w:t>Star Wars: Underworld - The Yavin Vassilika #1</w:t>
      </w:r>
    </w:p>
    <w:p w:rsidR="00E4654B" w:rsidRDefault="00C04B79">
      <w:pPr>
        <w:pStyle w:val="ListBullet"/>
      </w:pPr>
      <w:r>
        <w:t>Maximum Security #2</w:t>
      </w:r>
    </w:p>
    <w:p w:rsidR="00E4654B" w:rsidRDefault="00C04B79">
      <w:pPr>
        <w:pStyle w:val="ListBullet"/>
      </w:pPr>
      <w:r>
        <w:t>Universe X #3</w:t>
      </w:r>
    </w:p>
    <w:p w:rsidR="00E4654B" w:rsidRDefault="00C04B79">
      <w:pPr>
        <w:pStyle w:val="ListBullet"/>
      </w:pPr>
      <w:r>
        <w:t>Bishop: The Last X-Man #15</w:t>
      </w:r>
    </w:p>
    <w:p w:rsidR="00E4654B" w:rsidRDefault="00C04B79">
      <w:pPr>
        <w:pStyle w:val="ListBullet"/>
      </w:pPr>
      <w:r>
        <w:t>Avengers #35</w:t>
      </w:r>
    </w:p>
    <w:p w:rsidR="00E4654B" w:rsidRDefault="00C04B79">
      <w:pPr>
        <w:pStyle w:val="ListBullet"/>
      </w:pPr>
      <w:r>
        <w:t>Star Wars: Darth Maul #4</w:t>
      </w:r>
    </w:p>
    <w:p w:rsidR="00E4654B" w:rsidRDefault="00C04B79">
      <w:pPr>
        <w:pStyle w:val="ListBullet"/>
      </w:pPr>
      <w:r>
        <w:t>Ultimate Spider-Man #4</w:t>
      </w:r>
    </w:p>
    <w:p w:rsidR="00E4654B" w:rsidRDefault="00C04B79">
      <w:pPr>
        <w:pStyle w:val="ListBullet"/>
      </w:pPr>
      <w:r>
        <w:t>Maximum Security #1</w:t>
      </w:r>
    </w:p>
    <w:p w:rsidR="00E4654B" w:rsidRDefault="00C04B79">
      <w:pPr>
        <w:pStyle w:val="ListBullet"/>
      </w:pPr>
      <w:r>
        <w:t>Daredevil: Ninja #1</w:t>
      </w:r>
    </w:p>
    <w:p w:rsidR="00E4654B" w:rsidRDefault="00C04B79">
      <w:pPr>
        <w:pStyle w:val="ListBullet"/>
      </w:pPr>
      <w:r>
        <w:t>Peter Parker Spider-Man Annual #1</w:t>
      </w:r>
    </w:p>
    <w:p w:rsidR="00E4654B" w:rsidRDefault="00C04B79">
      <w:pPr>
        <w:pStyle w:val="ListBullet"/>
      </w:pPr>
      <w:r>
        <w:t>Iron Fist/Wolverine #2</w:t>
      </w:r>
    </w:p>
    <w:p w:rsidR="00E4654B" w:rsidRDefault="00C04B79">
      <w:pPr>
        <w:pStyle w:val="ListBullet"/>
      </w:pPr>
      <w:r>
        <w:t>Darkdevil #2</w:t>
      </w:r>
    </w:p>
    <w:p w:rsidR="00E4654B" w:rsidRDefault="00C04B79">
      <w:pPr>
        <w:pStyle w:val="ListBullet"/>
      </w:pPr>
      <w:r>
        <w:t>X-Men: The Search for Cyclops #2</w:t>
      </w:r>
    </w:p>
    <w:p w:rsidR="00E4654B" w:rsidRDefault="00C04B79">
      <w:pPr>
        <w:pStyle w:val="ListBullet"/>
      </w:pPr>
      <w:r>
        <w:t>Doom #3</w:t>
      </w:r>
    </w:p>
    <w:p w:rsidR="00E4654B" w:rsidRDefault="00C04B79">
      <w:pPr>
        <w:pStyle w:val="ListBullet"/>
      </w:pPr>
      <w:r>
        <w:t>Spider-Man: Revenge of the Green Goblin #3</w:t>
      </w:r>
    </w:p>
    <w:p w:rsidR="00E4654B" w:rsidRDefault="00C04B79">
      <w:pPr>
        <w:pStyle w:val="ListBullet"/>
      </w:pPr>
      <w:r>
        <w:t>X-Men: Black Sun #3</w:t>
      </w:r>
    </w:p>
    <w:p w:rsidR="00E4654B" w:rsidRDefault="00C04B79">
      <w:pPr>
        <w:pStyle w:val="ListBullet"/>
      </w:pPr>
      <w:r>
        <w:t>Sentry #4</w:t>
      </w:r>
    </w:p>
    <w:p w:rsidR="00E4654B" w:rsidRDefault="00C04B79">
      <w:pPr>
        <w:pStyle w:val="ListBullet"/>
      </w:pPr>
      <w:r>
        <w:t>Avengers: Infinity #4</w:t>
      </w:r>
    </w:p>
    <w:p w:rsidR="00E4654B" w:rsidRDefault="00C04B79">
      <w:pPr>
        <w:pStyle w:val="ListBullet"/>
      </w:pPr>
      <w:r>
        <w:t>Marvel Boy #5</w:t>
      </w:r>
    </w:p>
    <w:p w:rsidR="00E4654B" w:rsidRDefault="00C04B79">
      <w:pPr>
        <w:pStyle w:val="ListBullet"/>
      </w:pPr>
      <w:r>
        <w:t>Marvel Knights #6</w:t>
      </w:r>
    </w:p>
    <w:p w:rsidR="00E4654B" w:rsidRDefault="00C04B79">
      <w:pPr>
        <w:pStyle w:val="ListBullet"/>
      </w:pPr>
      <w:r>
        <w:t>Punisher #9</w:t>
      </w:r>
    </w:p>
    <w:p w:rsidR="00E4654B" w:rsidRDefault="00C04B79">
      <w:pPr>
        <w:pStyle w:val="ListBullet"/>
      </w:pPr>
      <w:r>
        <w:t>Captain Marvel #12</w:t>
      </w:r>
    </w:p>
    <w:p w:rsidR="00E4654B" w:rsidRDefault="00C04B79">
      <w:pPr>
        <w:pStyle w:val="ListBullet"/>
      </w:pPr>
      <w:r>
        <w:t>X-Men: The Hidden Years #13</w:t>
      </w:r>
    </w:p>
    <w:p w:rsidR="00E4654B" w:rsidRDefault="00C04B79">
      <w:pPr>
        <w:pStyle w:val="ListBullet"/>
      </w:pPr>
      <w:r>
        <w:t>Hulk #22</w:t>
      </w:r>
    </w:p>
    <w:p w:rsidR="00E4654B" w:rsidRDefault="00C04B79">
      <w:pPr>
        <w:pStyle w:val="ListBullet"/>
      </w:pPr>
      <w:r>
        <w:t>Gambit #23</w:t>
      </w:r>
    </w:p>
    <w:p w:rsidR="00E4654B" w:rsidRDefault="00C04B79">
      <w:pPr>
        <w:pStyle w:val="ListBullet"/>
      </w:pPr>
      <w:r>
        <w:t>Peter Parker: Spider-Man #24</w:t>
      </w:r>
    </w:p>
    <w:p w:rsidR="00E4654B" w:rsidRDefault="00C04B79">
      <w:pPr>
        <w:pStyle w:val="ListBullet"/>
      </w:pPr>
      <w:r>
        <w:t>Amazing Spider-Man #24</w:t>
      </w:r>
    </w:p>
    <w:p w:rsidR="00E4654B" w:rsidRDefault="00C04B79">
      <w:pPr>
        <w:pStyle w:val="ListBullet"/>
      </w:pPr>
      <w:r>
        <w:t>Black Panther #25</w:t>
      </w:r>
    </w:p>
    <w:p w:rsidR="00E4654B" w:rsidRDefault="00C04B79">
      <w:pPr>
        <w:pStyle w:val="ListBullet"/>
      </w:pPr>
      <w:r>
        <w:t>Mutant X #26</w:t>
      </w:r>
    </w:p>
    <w:p w:rsidR="00E4654B" w:rsidRDefault="00C04B79">
      <w:pPr>
        <w:pStyle w:val="ListBullet"/>
      </w:pPr>
      <w:r>
        <w:t>Spider-Girl #27</w:t>
      </w:r>
    </w:p>
    <w:p w:rsidR="00E4654B" w:rsidRDefault="00C04B79">
      <w:pPr>
        <w:pStyle w:val="ListBullet"/>
      </w:pPr>
      <w:r>
        <w:t>X-Men Unlimited #29</w:t>
      </w:r>
    </w:p>
    <w:p w:rsidR="00E4654B" w:rsidRDefault="00C04B79">
      <w:pPr>
        <w:pStyle w:val="ListBullet"/>
      </w:pPr>
      <w:r>
        <w:t>Thor #30</w:t>
      </w:r>
    </w:p>
    <w:p w:rsidR="00E4654B" w:rsidRDefault="00C04B79">
      <w:pPr>
        <w:pStyle w:val="ListBullet"/>
      </w:pPr>
      <w:r>
        <w:t>Iron Man #35</w:t>
      </w:r>
    </w:p>
    <w:p w:rsidR="00E4654B" w:rsidRDefault="00C04B79">
      <w:pPr>
        <w:pStyle w:val="ListBullet"/>
      </w:pPr>
      <w:r>
        <w:t>Captain America #36</w:t>
      </w:r>
    </w:p>
    <w:p w:rsidR="00E4654B" w:rsidRDefault="00C04B79">
      <w:pPr>
        <w:pStyle w:val="ListBullet"/>
      </w:pPr>
      <w:r>
        <w:t>Fantastic Four #36</w:t>
      </w:r>
    </w:p>
    <w:p w:rsidR="00E4654B" w:rsidRDefault="00C04B79">
      <w:pPr>
        <w:pStyle w:val="ListBullet"/>
      </w:pPr>
      <w:r>
        <w:t>Thunderbolts #45</w:t>
      </w:r>
    </w:p>
    <w:p w:rsidR="00E4654B" w:rsidRDefault="00C04B79">
      <w:pPr>
        <w:pStyle w:val="ListBullet"/>
      </w:pPr>
      <w:r>
        <w:t>Deadpool #47</w:t>
      </w:r>
    </w:p>
    <w:p w:rsidR="00E4654B" w:rsidRDefault="00C04B79">
      <w:pPr>
        <w:pStyle w:val="ListBullet"/>
      </w:pPr>
      <w:r>
        <w:t>X-Man #70</w:t>
      </w:r>
    </w:p>
    <w:p w:rsidR="00E4654B" w:rsidRDefault="00C04B79">
      <w:pPr>
        <w:pStyle w:val="ListBullet"/>
      </w:pPr>
      <w:r>
        <w:t>Generation X #70</w:t>
      </w:r>
    </w:p>
    <w:p w:rsidR="00E4654B" w:rsidRDefault="00C04B79">
      <w:pPr>
        <w:pStyle w:val="ListBullet"/>
      </w:pPr>
      <w:r>
        <w:t>Cable #86</w:t>
      </w:r>
    </w:p>
    <w:p w:rsidR="00E4654B" w:rsidRDefault="00C04B79">
      <w:pPr>
        <w:pStyle w:val="ListBullet"/>
      </w:pPr>
      <w:r>
        <w:t>X-Men #107</w:t>
      </w:r>
    </w:p>
    <w:p w:rsidR="00E4654B" w:rsidRDefault="00C04B79">
      <w:pPr>
        <w:pStyle w:val="ListBullet"/>
      </w:pPr>
      <w:r>
        <w:t>Wolverine #157</w:t>
      </w:r>
    </w:p>
    <w:p w:rsidR="00E4654B" w:rsidRDefault="00C04B79">
      <w:pPr>
        <w:pStyle w:val="Heading3"/>
      </w:pPr>
      <w:r>
        <w:t>January, 2001</w:t>
      </w:r>
    </w:p>
    <w:p w:rsidR="00E4654B" w:rsidRDefault="00C04B79">
      <w:r>
        <w:t xml:space="preserve">Number of comics published this month: </w:t>
      </w:r>
      <w:r>
        <w:rPr>
          <w:b/>
        </w:rPr>
        <w:t>4</w:t>
      </w:r>
      <w:r w:rsidR="00692EED">
        <w:rPr>
          <w:b/>
        </w:rPr>
        <w:t>5</w:t>
      </w:r>
    </w:p>
    <w:p w:rsidR="00E4654B" w:rsidRDefault="00C04B79">
      <w:pPr>
        <w:pStyle w:val="ListBullet"/>
      </w:pPr>
      <w:r>
        <w:t>Marvel Boy #6</w:t>
      </w:r>
    </w:p>
    <w:p w:rsidR="00692EED" w:rsidRDefault="00692EED">
      <w:pPr>
        <w:pStyle w:val="ListBullet"/>
      </w:pPr>
      <w:r w:rsidRPr="00692EED">
        <w:t>Before the Fantastic Four: The Storms #2</w:t>
      </w:r>
    </w:p>
    <w:p w:rsidR="00E4654B" w:rsidRDefault="00C04B79">
      <w:pPr>
        <w:pStyle w:val="ListBullet"/>
      </w:pPr>
      <w:r>
        <w:t>Star Wars #26</w:t>
      </w:r>
    </w:p>
    <w:p w:rsidR="00E4654B" w:rsidRDefault="00C04B79">
      <w:pPr>
        <w:pStyle w:val="ListBullet"/>
      </w:pPr>
      <w:r>
        <w:t>X-Men: The Search for Cyclops #3</w:t>
      </w:r>
    </w:p>
    <w:p w:rsidR="00E4654B" w:rsidRDefault="00C04B79">
      <w:pPr>
        <w:pStyle w:val="ListBullet"/>
      </w:pPr>
      <w:r>
        <w:t>X-Men Unlimited #30</w:t>
      </w:r>
    </w:p>
    <w:p w:rsidR="00E4654B" w:rsidRDefault="00C04B79">
      <w:pPr>
        <w:pStyle w:val="ListBullet"/>
      </w:pPr>
      <w:r>
        <w:t>Uncanny X-Men #390</w:t>
      </w:r>
    </w:p>
    <w:p w:rsidR="00E4654B" w:rsidRDefault="00C04B79">
      <w:pPr>
        <w:pStyle w:val="ListBullet"/>
      </w:pPr>
      <w:r>
        <w:t>Black Widow #1</w:t>
      </w:r>
    </w:p>
    <w:p w:rsidR="00E4654B" w:rsidRDefault="00C04B79">
      <w:pPr>
        <w:pStyle w:val="ListBullet"/>
      </w:pPr>
      <w:r>
        <w:t>Star Wars: Underworld - The Yavin Vassilika #2</w:t>
      </w:r>
    </w:p>
    <w:p w:rsidR="00E4654B" w:rsidRDefault="00C04B79">
      <w:pPr>
        <w:pStyle w:val="ListBullet"/>
      </w:pPr>
      <w:r>
        <w:t>Avengers #36</w:t>
      </w:r>
    </w:p>
    <w:p w:rsidR="00E4654B" w:rsidRDefault="00C04B79">
      <w:pPr>
        <w:pStyle w:val="ListBullet"/>
      </w:pPr>
      <w:r>
        <w:t>Ultimate Spider-Man #5</w:t>
      </w:r>
    </w:p>
    <w:p w:rsidR="00E4654B" w:rsidRDefault="00C04B79">
      <w:pPr>
        <w:pStyle w:val="ListBullet"/>
      </w:pPr>
      <w:r>
        <w:t>Universe X Special: Spidey #1</w:t>
      </w:r>
    </w:p>
    <w:p w:rsidR="00E4654B" w:rsidRDefault="00C04B79">
      <w:pPr>
        <w:pStyle w:val="ListBullet"/>
      </w:pPr>
      <w:r>
        <w:t>X-Treme X-Men Annual #1</w:t>
      </w:r>
    </w:p>
    <w:p w:rsidR="00E4654B" w:rsidRDefault="00C04B79">
      <w:pPr>
        <w:pStyle w:val="ListBullet"/>
      </w:pPr>
      <w:r>
        <w:t>Fantastic Four Annual #1</w:t>
      </w:r>
    </w:p>
    <w:p w:rsidR="00E4654B" w:rsidRDefault="00C04B79">
      <w:pPr>
        <w:pStyle w:val="ListBullet"/>
      </w:pPr>
      <w:r>
        <w:t>Daredevil/Spider-Man #1</w:t>
      </w:r>
    </w:p>
    <w:p w:rsidR="00E4654B" w:rsidRDefault="00C04B79">
      <w:pPr>
        <w:pStyle w:val="ListBullet"/>
      </w:pPr>
      <w:r>
        <w:t>Mutant X Annual #1</w:t>
      </w:r>
    </w:p>
    <w:p w:rsidR="00E4654B" w:rsidRDefault="00C04B79">
      <w:pPr>
        <w:pStyle w:val="ListBullet"/>
      </w:pPr>
      <w:r>
        <w:t>Daredevil: Ninja #2</w:t>
      </w:r>
    </w:p>
    <w:p w:rsidR="00E4654B" w:rsidRDefault="00C04B79">
      <w:pPr>
        <w:pStyle w:val="ListBullet"/>
      </w:pPr>
      <w:r>
        <w:t>Iron Fist/Wolverine #3</w:t>
      </w:r>
    </w:p>
    <w:p w:rsidR="00E4654B" w:rsidRDefault="00C04B79">
      <w:pPr>
        <w:pStyle w:val="ListBullet"/>
      </w:pPr>
      <w:r>
        <w:t>Maximum Security #3</w:t>
      </w:r>
    </w:p>
    <w:p w:rsidR="00E4654B" w:rsidRDefault="00C04B79">
      <w:pPr>
        <w:pStyle w:val="ListBullet"/>
      </w:pPr>
      <w:r>
        <w:t>Darkdevil #3</w:t>
      </w:r>
    </w:p>
    <w:p w:rsidR="00E4654B" w:rsidRDefault="00C04B79">
      <w:pPr>
        <w:pStyle w:val="ListBullet"/>
      </w:pPr>
      <w:r>
        <w:t>Universe X #4</w:t>
      </w:r>
    </w:p>
    <w:p w:rsidR="00E4654B" w:rsidRDefault="00C04B79">
      <w:pPr>
        <w:pStyle w:val="ListBullet"/>
      </w:pPr>
      <w:r>
        <w:t>Sentry #5</w:t>
      </w:r>
    </w:p>
    <w:p w:rsidR="00E4654B" w:rsidRDefault="00C04B79">
      <w:pPr>
        <w:pStyle w:val="ListBullet"/>
      </w:pPr>
      <w:r>
        <w:t>Marvel Knights #7</w:t>
      </w:r>
    </w:p>
    <w:p w:rsidR="00E4654B" w:rsidRDefault="00C04B79">
      <w:pPr>
        <w:pStyle w:val="ListBullet"/>
      </w:pPr>
      <w:r>
        <w:t>Punisher #10</w:t>
      </w:r>
    </w:p>
    <w:p w:rsidR="00E4654B" w:rsidRDefault="00C04B79">
      <w:pPr>
        <w:pStyle w:val="ListBullet"/>
      </w:pPr>
      <w:r>
        <w:t>Captain Marvel #13</w:t>
      </w:r>
    </w:p>
    <w:p w:rsidR="00E4654B" w:rsidRDefault="00C04B79">
      <w:pPr>
        <w:pStyle w:val="ListBullet"/>
      </w:pPr>
      <w:r>
        <w:t>X-Men: The Hidden Years #14</w:t>
      </w:r>
    </w:p>
    <w:p w:rsidR="00E4654B" w:rsidRDefault="00C04B79">
      <w:pPr>
        <w:pStyle w:val="ListBullet"/>
      </w:pPr>
      <w:r>
        <w:t>Bishop: The Last X-Man #16</w:t>
      </w:r>
    </w:p>
    <w:p w:rsidR="00E4654B" w:rsidRDefault="00C04B79">
      <w:pPr>
        <w:pStyle w:val="ListBullet"/>
      </w:pPr>
      <w:r>
        <w:t>Hulk #23</w:t>
      </w:r>
    </w:p>
    <w:p w:rsidR="00E4654B" w:rsidRDefault="00C04B79">
      <w:pPr>
        <w:pStyle w:val="ListBullet"/>
      </w:pPr>
      <w:r>
        <w:t>Gambit #24</w:t>
      </w:r>
    </w:p>
    <w:p w:rsidR="00E4654B" w:rsidRDefault="00C04B79">
      <w:pPr>
        <w:pStyle w:val="ListBullet"/>
      </w:pPr>
      <w:r>
        <w:t>Peter Parker: Spider-Man #25</w:t>
      </w:r>
    </w:p>
    <w:p w:rsidR="00E4654B" w:rsidRDefault="00C04B79">
      <w:pPr>
        <w:pStyle w:val="ListBullet"/>
      </w:pPr>
      <w:r>
        <w:t>Amazing Spider-Man #25</w:t>
      </w:r>
    </w:p>
    <w:p w:rsidR="00E4654B" w:rsidRDefault="00C04B79">
      <w:pPr>
        <w:pStyle w:val="ListBullet"/>
      </w:pPr>
      <w:r>
        <w:t>Black Panther #26</w:t>
      </w:r>
    </w:p>
    <w:p w:rsidR="00E4654B" w:rsidRDefault="00C04B79">
      <w:pPr>
        <w:pStyle w:val="ListBullet"/>
      </w:pPr>
      <w:r>
        <w:t>Mutant X #27</w:t>
      </w:r>
    </w:p>
    <w:p w:rsidR="00E4654B" w:rsidRDefault="00C04B79">
      <w:pPr>
        <w:pStyle w:val="ListBullet"/>
      </w:pPr>
      <w:r>
        <w:t>Spider-Girl #28</w:t>
      </w:r>
    </w:p>
    <w:p w:rsidR="00E4654B" w:rsidRDefault="00C04B79">
      <w:pPr>
        <w:pStyle w:val="ListBullet"/>
      </w:pPr>
      <w:r>
        <w:t>Thor #31</w:t>
      </w:r>
    </w:p>
    <w:p w:rsidR="00E4654B" w:rsidRDefault="00C04B79">
      <w:pPr>
        <w:pStyle w:val="ListBullet"/>
      </w:pPr>
      <w:r>
        <w:t>Iron Man #36</w:t>
      </w:r>
    </w:p>
    <w:p w:rsidR="00E4654B" w:rsidRDefault="00C04B79">
      <w:pPr>
        <w:pStyle w:val="ListBullet"/>
      </w:pPr>
      <w:r>
        <w:t>Captain America #37</w:t>
      </w:r>
    </w:p>
    <w:p w:rsidR="00E4654B" w:rsidRDefault="00C04B79">
      <w:pPr>
        <w:pStyle w:val="ListBullet"/>
      </w:pPr>
      <w:r>
        <w:t>Fantastic Four #37</w:t>
      </w:r>
    </w:p>
    <w:p w:rsidR="00E4654B" w:rsidRDefault="00C04B79">
      <w:pPr>
        <w:pStyle w:val="ListBullet"/>
      </w:pPr>
      <w:r>
        <w:t>Thunderbolts #46</w:t>
      </w:r>
    </w:p>
    <w:p w:rsidR="00E4654B" w:rsidRDefault="00C04B79">
      <w:pPr>
        <w:pStyle w:val="ListBullet"/>
      </w:pPr>
      <w:r>
        <w:t>Deadpool #48</w:t>
      </w:r>
    </w:p>
    <w:p w:rsidR="00E4654B" w:rsidRDefault="00C04B79">
      <w:pPr>
        <w:pStyle w:val="ListBullet"/>
      </w:pPr>
      <w:r>
        <w:t>Generation X #71</w:t>
      </w:r>
    </w:p>
    <w:p w:rsidR="00E4654B" w:rsidRDefault="00C04B79">
      <w:pPr>
        <w:pStyle w:val="ListBullet"/>
      </w:pPr>
      <w:r>
        <w:t>Cable #87</w:t>
      </w:r>
    </w:p>
    <w:p w:rsidR="00E4654B" w:rsidRDefault="00C04B79">
      <w:pPr>
        <w:pStyle w:val="ListBullet"/>
      </w:pPr>
      <w:r>
        <w:t>X-Men #108</w:t>
      </w:r>
    </w:p>
    <w:p w:rsidR="00E4654B" w:rsidRDefault="00C04B79">
      <w:pPr>
        <w:pStyle w:val="ListBullet"/>
      </w:pPr>
      <w:r>
        <w:t>X-Force #110</w:t>
      </w:r>
    </w:p>
    <w:p w:rsidR="00E4654B" w:rsidRDefault="00C04B79">
      <w:pPr>
        <w:pStyle w:val="ListBullet"/>
      </w:pPr>
      <w:r>
        <w:t>Wolverine #158</w:t>
      </w:r>
    </w:p>
    <w:p w:rsidR="00E4654B" w:rsidRDefault="00C04B79">
      <w:pPr>
        <w:pStyle w:val="ListBullet"/>
      </w:pPr>
      <w:r>
        <w:t>Uncanny X-Men #389</w:t>
      </w:r>
    </w:p>
    <w:p w:rsidR="00E4654B" w:rsidRDefault="00C04B79">
      <w:pPr>
        <w:pStyle w:val="Heading3"/>
      </w:pPr>
      <w:r>
        <w:t>February, 2001</w:t>
      </w:r>
    </w:p>
    <w:p w:rsidR="00E4654B" w:rsidRDefault="00C04B79">
      <w:r>
        <w:t xml:space="preserve">Number of comics published this month: </w:t>
      </w:r>
      <w:r>
        <w:rPr>
          <w:b/>
        </w:rPr>
        <w:t>3</w:t>
      </w:r>
      <w:r w:rsidR="00692EED">
        <w:rPr>
          <w:b/>
        </w:rPr>
        <w:t>9</w:t>
      </w:r>
    </w:p>
    <w:p w:rsidR="00E4654B" w:rsidRDefault="00C04B79">
      <w:pPr>
        <w:pStyle w:val="ListBullet"/>
      </w:pPr>
      <w:r>
        <w:t>Star Wars #27</w:t>
      </w:r>
    </w:p>
    <w:p w:rsidR="00E4654B" w:rsidRDefault="00C04B79">
      <w:pPr>
        <w:pStyle w:val="ListBullet"/>
      </w:pPr>
      <w:r>
        <w:t>Star Wars: Qui-Gon &amp; Obi-Wan - Last Stand on Ord Mantell #2</w:t>
      </w:r>
    </w:p>
    <w:p w:rsidR="00692EED" w:rsidRDefault="00692EED">
      <w:pPr>
        <w:pStyle w:val="ListBullet"/>
      </w:pPr>
      <w:r w:rsidRPr="00692EED">
        <w:t>Before the Fantastic Four: The Storms #3</w:t>
      </w:r>
    </w:p>
    <w:p w:rsidR="00E4654B" w:rsidRDefault="00C04B79">
      <w:pPr>
        <w:pStyle w:val="ListBullet"/>
      </w:pPr>
      <w:r>
        <w:t>Uncanny X-Men #391</w:t>
      </w:r>
    </w:p>
    <w:p w:rsidR="00E4654B" w:rsidRDefault="00C04B79">
      <w:pPr>
        <w:pStyle w:val="ListBullet"/>
      </w:pPr>
      <w:r>
        <w:t>Black Widow #2</w:t>
      </w:r>
    </w:p>
    <w:p w:rsidR="00E4654B" w:rsidRDefault="00C04B79">
      <w:pPr>
        <w:pStyle w:val="ListBullet"/>
      </w:pPr>
      <w:r>
        <w:t>Avengers #37</w:t>
      </w:r>
    </w:p>
    <w:p w:rsidR="00E4654B" w:rsidRDefault="00C04B79">
      <w:pPr>
        <w:pStyle w:val="ListBullet"/>
      </w:pPr>
      <w:r>
        <w:t>Uncanny X-Men Annual  #1</w:t>
      </w:r>
    </w:p>
    <w:p w:rsidR="00E4654B" w:rsidRDefault="00C04B79">
      <w:pPr>
        <w:pStyle w:val="ListBullet"/>
      </w:pPr>
      <w:r>
        <w:t>Ultimate X-Men #1</w:t>
      </w:r>
    </w:p>
    <w:p w:rsidR="00E4654B" w:rsidRDefault="00C04B79">
      <w:pPr>
        <w:pStyle w:val="ListBullet"/>
      </w:pPr>
      <w:r>
        <w:t>Universe X Special: Cap #1</w:t>
      </w:r>
    </w:p>
    <w:p w:rsidR="00E4654B" w:rsidRDefault="00C04B79">
      <w:pPr>
        <w:pStyle w:val="ListBullet"/>
      </w:pPr>
      <w:r>
        <w:t>The Sentry/Fantastic Four #1</w:t>
      </w:r>
    </w:p>
    <w:p w:rsidR="00E4654B" w:rsidRDefault="00C04B79">
      <w:pPr>
        <w:pStyle w:val="ListBullet"/>
      </w:pPr>
      <w:r>
        <w:t>The Sentry/Hulk #1</w:t>
      </w:r>
    </w:p>
    <w:p w:rsidR="00E4654B" w:rsidRDefault="00C04B79">
      <w:pPr>
        <w:pStyle w:val="ListBullet"/>
      </w:pPr>
      <w:r>
        <w:t>The Sentry/Spider-Man #1</w:t>
      </w:r>
    </w:p>
    <w:p w:rsidR="00E4654B" w:rsidRDefault="00C04B79">
      <w:pPr>
        <w:pStyle w:val="ListBullet"/>
      </w:pPr>
      <w:r>
        <w:t>The Sentry vs. The Void #1</w:t>
      </w:r>
    </w:p>
    <w:p w:rsidR="00E4654B" w:rsidRDefault="00C04B79">
      <w:pPr>
        <w:pStyle w:val="ListBullet"/>
      </w:pPr>
      <w:r>
        <w:t>The Sentry/X-Men #1</w:t>
      </w:r>
    </w:p>
    <w:p w:rsidR="00E4654B" w:rsidRDefault="00C04B79">
      <w:pPr>
        <w:pStyle w:val="ListBullet"/>
      </w:pPr>
      <w:r>
        <w:t>Fantastic Four: World's Greatest Comics Magazine #1</w:t>
      </w:r>
    </w:p>
    <w:p w:rsidR="00E4654B" w:rsidRDefault="00C04B79">
      <w:pPr>
        <w:pStyle w:val="ListBullet"/>
      </w:pPr>
      <w:r>
        <w:t>Daredevil/Spider-Man #2</w:t>
      </w:r>
    </w:p>
    <w:p w:rsidR="00E4654B" w:rsidRDefault="00C04B79">
      <w:pPr>
        <w:pStyle w:val="ListBullet"/>
      </w:pPr>
      <w:r>
        <w:t>Iron Fist/Wolverine #4</w:t>
      </w:r>
    </w:p>
    <w:p w:rsidR="00E4654B" w:rsidRDefault="00C04B79">
      <w:pPr>
        <w:pStyle w:val="ListBullet"/>
      </w:pPr>
      <w:r>
        <w:t>Universe X #5</w:t>
      </w:r>
    </w:p>
    <w:p w:rsidR="00E4654B" w:rsidRDefault="00C04B79">
      <w:pPr>
        <w:pStyle w:val="ListBullet"/>
      </w:pPr>
      <w:r>
        <w:t>Marvel Knights #8</w:t>
      </w:r>
    </w:p>
    <w:p w:rsidR="00E4654B" w:rsidRDefault="00C04B79">
      <w:pPr>
        <w:pStyle w:val="ListBullet"/>
      </w:pPr>
      <w:r>
        <w:t>Punisher #11</w:t>
      </w:r>
    </w:p>
    <w:p w:rsidR="00E4654B" w:rsidRDefault="00C04B79">
      <w:pPr>
        <w:pStyle w:val="ListBullet"/>
      </w:pPr>
      <w:r>
        <w:t>Captain Marvel #14</w:t>
      </w:r>
    </w:p>
    <w:p w:rsidR="00E4654B" w:rsidRDefault="00C04B79">
      <w:pPr>
        <w:pStyle w:val="ListBullet"/>
      </w:pPr>
      <w:r>
        <w:t>X-Men: The Hidden Years #15</w:t>
      </w:r>
    </w:p>
    <w:p w:rsidR="00E4654B" w:rsidRDefault="00C04B79">
      <w:pPr>
        <w:pStyle w:val="ListBullet"/>
      </w:pPr>
      <w:r>
        <w:t>Gambit #25</w:t>
      </w:r>
    </w:p>
    <w:p w:rsidR="00E4654B" w:rsidRDefault="00C04B79">
      <w:pPr>
        <w:pStyle w:val="ListBullet"/>
      </w:pPr>
      <w:r>
        <w:t>Amazing Spider-Man #26</w:t>
      </w:r>
    </w:p>
    <w:p w:rsidR="00E4654B" w:rsidRDefault="00C04B79">
      <w:pPr>
        <w:pStyle w:val="ListBullet"/>
      </w:pPr>
      <w:r>
        <w:t>Peter Parker: Spider-Man #26</w:t>
      </w:r>
    </w:p>
    <w:p w:rsidR="00E4654B" w:rsidRDefault="00C04B79">
      <w:pPr>
        <w:pStyle w:val="ListBullet"/>
      </w:pPr>
      <w:r>
        <w:t>Black Panther #27</w:t>
      </w:r>
    </w:p>
    <w:p w:rsidR="00E4654B" w:rsidRDefault="00C04B79">
      <w:pPr>
        <w:pStyle w:val="ListBullet"/>
      </w:pPr>
      <w:r>
        <w:t>Mutant X #28</w:t>
      </w:r>
    </w:p>
    <w:p w:rsidR="00E4654B" w:rsidRDefault="00C04B79">
      <w:pPr>
        <w:pStyle w:val="ListBullet"/>
      </w:pPr>
      <w:r>
        <w:t>Spider-Girl #29</w:t>
      </w:r>
    </w:p>
    <w:p w:rsidR="00E4654B" w:rsidRDefault="00C04B79">
      <w:pPr>
        <w:pStyle w:val="ListBullet"/>
      </w:pPr>
      <w:r>
        <w:t>Thor #32</w:t>
      </w:r>
    </w:p>
    <w:p w:rsidR="00E4654B" w:rsidRDefault="00C04B79">
      <w:pPr>
        <w:pStyle w:val="ListBullet"/>
      </w:pPr>
      <w:r>
        <w:t>Iron Man #37</w:t>
      </w:r>
    </w:p>
    <w:p w:rsidR="00E4654B" w:rsidRDefault="00C04B79">
      <w:pPr>
        <w:pStyle w:val="ListBullet"/>
      </w:pPr>
      <w:r>
        <w:t>Captain America #38</w:t>
      </w:r>
    </w:p>
    <w:p w:rsidR="00E4654B" w:rsidRDefault="00C04B79">
      <w:pPr>
        <w:pStyle w:val="ListBullet"/>
      </w:pPr>
      <w:r>
        <w:t>Fantastic Four #38</w:t>
      </w:r>
    </w:p>
    <w:p w:rsidR="00E4654B" w:rsidRDefault="00C04B79">
      <w:pPr>
        <w:pStyle w:val="ListBullet"/>
      </w:pPr>
      <w:r>
        <w:t>Thunderbolts #47</w:t>
      </w:r>
    </w:p>
    <w:p w:rsidR="00E4654B" w:rsidRDefault="00C04B79">
      <w:pPr>
        <w:pStyle w:val="ListBullet"/>
      </w:pPr>
      <w:r>
        <w:t>Deadpool #49</w:t>
      </w:r>
    </w:p>
    <w:p w:rsidR="00E4654B" w:rsidRDefault="00C04B79">
      <w:pPr>
        <w:pStyle w:val="ListBullet"/>
      </w:pPr>
      <w:r>
        <w:t>Generation X #72</w:t>
      </w:r>
    </w:p>
    <w:p w:rsidR="00E4654B" w:rsidRDefault="00C04B79">
      <w:pPr>
        <w:pStyle w:val="ListBullet"/>
      </w:pPr>
      <w:r>
        <w:t>Cable #88</w:t>
      </w:r>
    </w:p>
    <w:p w:rsidR="00E4654B" w:rsidRDefault="00C04B79">
      <w:pPr>
        <w:pStyle w:val="ListBullet"/>
      </w:pPr>
      <w:r>
        <w:t>X-Men #109</w:t>
      </w:r>
    </w:p>
    <w:p w:rsidR="00E4654B" w:rsidRDefault="00C04B79">
      <w:pPr>
        <w:pStyle w:val="ListBullet"/>
      </w:pPr>
      <w:r>
        <w:t>X-Force #111</w:t>
      </w:r>
    </w:p>
    <w:p w:rsidR="00E4654B" w:rsidRDefault="00C04B79">
      <w:pPr>
        <w:pStyle w:val="ListBullet"/>
      </w:pPr>
      <w:r>
        <w:t>Wolverine #159</w:t>
      </w:r>
    </w:p>
    <w:p w:rsidR="00E4654B" w:rsidRDefault="00C04B79">
      <w:pPr>
        <w:pStyle w:val="Heading3"/>
      </w:pPr>
      <w:r>
        <w:t>March, 2001</w:t>
      </w:r>
    </w:p>
    <w:p w:rsidR="00E4654B" w:rsidRDefault="00C04B79">
      <w:r>
        <w:t xml:space="preserve">Number of comics published this month: </w:t>
      </w:r>
      <w:r>
        <w:rPr>
          <w:b/>
        </w:rPr>
        <w:t>41</w:t>
      </w:r>
    </w:p>
    <w:p w:rsidR="00E4654B" w:rsidRDefault="00C04B79">
      <w:pPr>
        <w:pStyle w:val="ListBullet"/>
      </w:pPr>
      <w:r>
        <w:t>Amazing Spider-Man Annual #1</w:t>
      </w:r>
    </w:p>
    <w:p w:rsidR="00E4654B" w:rsidRDefault="00C04B79">
      <w:pPr>
        <w:pStyle w:val="ListBullet"/>
      </w:pPr>
      <w:r>
        <w:t>Star Wars #28</w:t>
      </w:r>
    </w:p>
    <w:p w:rsidR="00E4654B" w:rsidRDefault="00C04B79">
      <w:pPr>
        <w:pStyle w:val="ListBullet"/>
      </w:pPr>
      <w:r>
        <w:t>Uncanny X-Men #392</w:t>
      </w:r>
    </w:p>
    <w:p w:rsidR="00E4654B" w:rsidRDefault="00C04B79">
      <w:pPr>
        <w:pStyle w:val="ListBullet"/>
      </w:pPr>
      <w:r>
        <w:t>Star Wars: Qui-Gon &amp; Obi-Wan - Last Stand on Ord Mantell #3</w:t>
      </w:r>
    </w:p>
    <w:p w:rsidR="00E4654B" w:rsidRDefault="00C04B79">
      <w:pPr>
        <w:pStyle w:val="ListBullet"/>
      </w:pPr>
      <w:r>
        <w:t>Blink #2</w:t>
      </w:r>
    </w:p>
    <w:p w:rsidR="00E4654B" w:rsidRDefault="00C04B79">
      <w:pPr>
        <w:pStyle w:val="ListBullet"/>
      </w:pPr>
      <w:r>
        <w:t>X-Men: The Hidden Years #17</w:t>
      </w:r>
    </w:p>
    <w:p w:rsidR="00E4654B" w:rsidRDefault="00C04B79">
      <w:pPr>
        <w:pStyle w:val="ListBullet"/>
      </w:pPr>
      <w:r>
        <w:t>Star Wars: Underworld - The Yavin Vassilika #3</w:t>
      </w:r>
    </w:p>
    <w:p w:rsidR="00E4654B" w:rsidRDefault="00C04B79">
      <w:pPr>
        <w:pStyle w:val="ListBullet"/>
      </w:pPr>
      <w:r>
        <w:t>Blink #1</w:t>
      </w:r>
    </w:p>
    <w:p w:rsidR="00E4654B" w:rsidRDefault="00C04B79">
      <w:pPr>
        <w:pStyle w:val="ListBullet"/>
      </w:pPr>
      <w:r>
        <w:t>Ultimate X-Men #2</w:t>
      </w:r>
    </w:p>
    <w:p w:rsidR="00E4654B" w:rsidRDefault="00C04B79">
      <w:pPr>
        <w:pStyle w:val="ListBullet"/>
      </w:pPr>
      <w:r>
        <w:t>Black Widow #3</w:t>
      </w:r>
    </w:p>
    <w:p w:rsidR="00E4654B" w:rsidRDefault="00C04B79">
      <w:pPr>
        <w:pStyle w:val="ListBullet"/>
      </w:pPr>
      <w:r>
        <w:t>Universe X #6</w:t>
      </w:r>
    </w:p>
    <w:p w:rsidR="00E4654B" w:rsidRDefault="00C04B79">
      <w:pPr>
        <w:pStyle w:val="ListBullet"/>
      </w:pPr>
      <w:r>
        <w:t>Hulk #24</w:t>
      </w:r>
    </w:p>
    <w:p w:rsidR="00E4654B" w:rsidRDefault="00C04B79">
      <w:pPr>
        <w:pStyle w:val="ListBullet"/>
      </w:pPr>
      <w:r>
        <w:t>Avengers #38</w:t>
      </w:r>
    </w:p>
    <w:p w:rsidR="00E4654B" w:rsidRDefault="00C04B79">
      <w:pPr>
        <w:pStyle w:val="ListBullet"/>
      </w:pPr>
      <w:r>
        <w:t>X-Men: The Search for Cyclops #4</w:t>
      </w:r>
    </w:p>
    <w:p w:rsidR="00E4654B" w:rsidRDefault="00C04B79">
      <w:pPr>
        <w:pStyle w:val="ListBullet"/>
      </w:pPr>
      <w:r>
        <w:t>Ultimate Spider-Man #7</w:t>
      </w:r>
    </w:p>
    <w:p w:rsidR="00E4654B" w:rsidRDefault="00C04B79">
      <w:pPr>
        <w:pStyle w:val="ListBullet"/>
      </w:pPr>
      <w:r>
        <w:t>Star Wars Tales #7</w:t>
      </w:r>
    </w:p>
    <w:p w:rsidR="00E4654B" w:rsidRDefault="00C04B79">
      <w:pPr>
        <w:pStyle w:val="ListBullet"/>
      </w:pPr>
      <w:r>
        <w:t>Hulk Smash #1</w:t>
      </w:r>
    </w:p>
    <w:p w:rsidR="00E4654B" w:rsidRDefault="00C04B79">
      <w:pPr>
        <w:pStyle w:val="ListBullet"/>
      </w:pPr>
      <w:r>
        <w:t>Thor Annual #1</w:t>
      </w:r>
    </w:p>
    <w:p w:rsidR="00E4654B" w:rsidRDefault="00C04B79">
      <w:pPr>
        <w:pStyle w:val="ListBullet"/>
      </w:pPr>
      <w:r>
        <w:t>Fantastic Four: World's Greatest Comics Magazine #2</w:t>
      </w:r>
    </w:p>
    <w:p w:rsidR="00E4654B" w:rsidRDefault="00C04B79">
      <w:pPr>
        <w:pStyle w:val="ListBullet"/>
      </w:pPr>
      <w:r>
        <w:t>Daredevil/Spider-Man #3</w:t>
      </w:r>
    </w:p>
    <w:p w:rsidR="00E4654B" w:rsidRDefault="00C04B79">
      <w:pPr>
        <w:pStyle w:val="ListBullet"/>
      </w:pPr>
      <w:r>
        <w:t>Marvel Knights #9</w:t>
      </w:r>
    </w:p>
    <w:p w:rsidR="00E4654B" w:rsidRDefault="00C04B79">
      <w:pPr>
        <w:pStyle w:val="ListBullet"/>
      </w:pPr>
      <w:r>
        <w:t>Punisher #12</w:t>
      </w:r>
    </w:p>
    <w:p w:rsidR="00E4654B" w:rsidRDefault="00C04B79">
      <w:pPr>
        <w:pStyle w:val="ListBullet"/>
      </w:pPr>
      <w:r>
        <w:t>Daredevil #14</w:t>
      </w:r>
    </w:p>
    <w:p w:rsidR="00E4654B" w:rsidRDefault="00C04B79">
      <w:pPr>
        <w:pStyle w:val="ListBullet"/>
      </w:pPr>
      <w:r>
        <w:t>Captain Marvel #15</w:t>
      </w:r>
    </w:p>
    <w:p w:rsidR="00E4654B" w:rsidRDefault="00C04B79">
      <w:pPr>
        <w:pStyle w:val="ListBullet"/>
      </w:pPr>
      <w:r>
        <w:t>X-Men: The Hidden Years #16</w:t>
      </w:r>
    </w:p>
    <w:p w:rsidR="00E4654B" w:rsidRDefault="00C04B79">
      <w:pPr>
        <w:pStyle w:val="ListBullet"/>
      </w:pPr>
      <w:r>
        <w:t>Peter Parker: Spider-Man #27</w:t>
      </w:r>
    </w:p>
    <w:p w:rsidR="00E4654B" w:rsidRDefault="00C04B79">
      <w:pPr>
        <w:pStyle w:val="ListBullet"/>
      </w:pPr>
      <w:r>
        <w:t>Amazing Spider-Man #27</w:t>
      </w:r>
    </w:p>
    <w:p w:rsidR="00E4654B" w:rsidRDefault="00C04B79">
      <w:pPr>
        <w:pStyle w:val="ListBullet"/>
      </w:pPr>
      <w:r>
        <w:t>Black Panther #28</w:t>
      </w:r>
    </w:p>
    <w:p w:rsidR="00E4654B" w:rsidRDefault="00C04B79">
      <w:pPr>
        <w:pStyle w:val="ListBullet"/>
      </w:pPr>
      <w:r>
        <w:t>Mutant X #29</w:t>
      </w:r>
    </w:p>
    <w:p w:rsidR="00E4654B" w:rsidRDefault="00C04B79">
      <w:pPr>
        <w:pStyle w:val="ListBullet"/>
      </w:pPr>
      <w:r>
        <w:t>Spider-Girl #30</w:t>
      </w:r>
    </w:p>
    <w:p w:rsidR="00E4654B" w:rsidRDefault="00C04B79">
      <w:pPr>
        <w:pStyle w:val="ListBullet"/>
      </w:pPr>
      <w:r>
        <w:t>Thor #33</w:t>
      </w:r>
    </w:p>
    <w:p w:rsidR="00E4654B" w:rsidRDefault="00C04B79">
      <w:pPr>
        <w:pStyle w:val="ListBullet"/>
      </w:pPr>
      <w:r>
        <w:t>Iron Man #38</w:t>
      </w:r>
    </w:p>
    <w:p w:rsidR="00E4654B" w:rsidRDefault="00C04B79">
      <w:pPr>
        <w:pStyle w:val="ListBullet"/>
      </w:pPr>
      <w:r>
        <w:t>Captain America #39</w:t>
      </w:r>
    </w:p>
    <w:p w:rsidR="00E4654B" w:rsidRDefault="00C04B79">
      <w:pPr>
        <w:pStyle w:val="ListBullet"/>
      </w:pPr>
      <w:r>
        <w:t>Fantastic Four #39</w:t>
      </w:r>
    </w:p>
    <w:p w:rsidR="00E4654B" w:rsidRDefault="00C04B79">
      <w:pPr>
        <w:pStyle w:val="ListBullet"/>
      </w:pPr>
      <w:r>
        <w:t>Thunderbolts #48</w:t>
      </w:r>
    </w:p>
    <w:p w:rsidR="00E4654B" w:rsidRDefault="00C04B79">
      <w:pPr>
        <w:pStyle w:val="ListBullet"/>
      </w:pPr>
      <w:r>
        <w:t>Deadpool #50</w:t>
      </w:r>
    </w:p>
    <w:p w:rsidR="00E4654B" w:rsidRDefault="00C04B79">
      <w:pPr>
        <w:pStyle w:val="ListBullet"/>
      </w:pPr>
      <w:r>
        <w:t>Generation X #73</w:t>
      </w:r>
    </w:p>
    <w:p w:rsidR="00E4654B" w:rsidRDefault="00C04B79">
      <w:pPr>
        <w:pStyle w:val="ListBullet"/>
      </w:pPr>
      <w:r>
        <w:t>Cable #89</w:t>
      </w:r>
    </w:p>
    <w:p w:rsidR="00E4654B" w:rsidRDefault="00C04B79">
      <w:pPr>
        <w:pStyle w:val="ListBullet"/>
      </w:pPr>
      <w:r>
        <w:t>X-Men #110</w:t>
      </w:r>
    </w:p>
    <w:p w:rsidR="00E4654B" w:rsidRDefault="00C04B79">
      <w:pPr>
        <w:pStyle w:val="ListBullet"/>
      </w:pPr>
      <w:r>
        <w:t>X-Force #112</w:t>
      </w:r>
    </w:p>
    <w:p w:rsidR="00E4654B" w:rsidRDefault="00C04B79">
      <w:pPr>
        <w:pStyle w:val="ListBullet"/>
      </w:pPr>
      <w:r>
        <w:t>Wolverine #160</w:t>
      </w:r>
    </w:p>
    <w:p w:rsidR="00E4654B" w:rsidRDefault="00C04B79">
      <w:pPr>
        <w:pStyle w:val="Heading3"/>
      </w:pPr>
      <w:r>
        <w:t>April, 2001</w:t>
      </w:r>
    </w:p>
    <w:p w:rsidR="00E4654B" w:rsidRDefault="00C04B79">
      <w:r>
        <w:t xml:space="preserve">Number of comics published this month: </w:t>
      </w:r>
      <w:r>
        <w:rPr>
          <w:b/>
        </w:rPr>
        <w:t>37</w:t>
      </w:r>
    </w:p>
    <w:p w:rsidR="00E4654B" w:rsidRDefault="00C04B79">
      <w:pPr>
        <w:pStyle w:val="ListBullet"/>
      </w:pPr>
      <w:r>
        <w:t>Star Wars: Underworld - The Yavin Vassilika #4</w:t>
      </w:r>
    </w:p>
    <w:p w:rsidR="00E4654B" w:rsidRDefault="00C04B79">
      <w:pPr>
        <w:pStyle w:val="ListBullet"/>
      </w:pPr>
      <w:r>
        <w:t>Star Wars #29</w:t>
      </w:r>
    </w:p>
    <w:p w:rsidR="00E4654B" w:rsidRDefault="00C04B79">
      <w:pPr>
        <w:pStyle w:val="ListBullet"/>
      </w:pPr>
      <w:r>
        <w:t>X-Men Unlimited #31</w:t>
      </w:r>
    </w:p>
    <w:p w:rsidR="00E4654B" w:rsidRDefault="00C04B79">
      <w:pPr>
        <w:pStyle w:val="ListBullet"/>
      </w:pPr>
      <w:r>
        <w:t>Star Wars: Jedi Vs. Sith #1</w:t>
      </w:r>
    </w:p>
    <w:p w:rsidR="00E4654B" w:rsidRDefault="00C04B79">
      <w:pPr>
        <w:pStyle w:val="ListBullet"/>
      </w:pPr>
      <w:r>
        <w:t>Uncanny X-Men #393</w:t>
      </w:r>
    </w:p>
    <w:p w:rsidR="00E4654B" w:rsidRDefault="00C04B79">
      <w:pPr>
        <w:pStyle w:val="ListBullet"/>
      </w:pPr>
      <w:r>
        <w:t>X-Men: The Hidden Years #19</w:t>
      </w:r>
    </w:p>
    <w:p w:rsidR="00E4654B" w:rsidRDefault="00C04B79">
      <w:pPr>
        <w:pStyle w:val="ListBullet"/>
      </w:pPr>
      <w:r>
        <w:t>Ultimate X-Men #3</w:t>
      </w:r>
    </w:p>
    <w:p w:rsidR="00E4654B" w:rsidRDefault="00C04B79">
      <w:pPr>
        <w:pStyle w:val="ListBullet"/>
      </w:pPr>
      <w:r>
        <w:t>Ultimate Spider-Man #6</w:t>
      </w:r>
    </w:p>
    <w:p w:rsidR="00E4654B" w:rsidRDefault="00C04B79">
      <w:pPr>
        <w:pStyle w:val="ListBullet"/>
      </w:pPr>
      <w:r>
        <w:t>Universe X #7</w:t>
      </w:r>
    </w:p>
    <w:p w:rsidR="00E4654B" w:rsidRDefault="00C04B79">
      <w:pPr>
        <w:pStyle w:val="ListBullet"/>
      </w:pPr>
      <w:r>
        <w:t>Hulk #25</w:t>
      </w:r>
    </w:p>
    <w:p w:rsidR="00E4654B" w:rsidRDefault="00C04B79">
      <w:pPr>
        <w:pStyle w:val="ListBullet"/>
      </w:pPr>
      <w:r>
        <w:t>Avengers #39</w:t>
      </w:r>
    </w:p>
    <w:p w:rsidR="00E4654B" w:rsidRDefault="00C04B79">
      <w:pPr>
        <w:pStyle w:val="ListBullet"/>
      </w:pPr>
      <w:r>
        <w:t>Ultimate Spider-Man #8</w:t>
      </w:r>
    </w:p>
    <w:p w:rsidR="00E4654B" w:rsidRDefault="00C04B79">
      <w:pPr>
        <w:pStyle w:val="ListBullet"/>
      </w:pPr>
      <w:r>
        <w:t>Ultimate Marvel Team-Up #1</w:t>
      </w:r>
    </w:p>
    <w:p w:rsidR="00E4654B" w:rsidRDefault="00C04B79">
      <w:pPr>
        <w:pStyle w:val="ListBullet"/>
      </w:pPr>
      <w:r>
        <w:t>Spider-Man: Lifeline #1</w:t>
      </w:r>
    </w:p>
    <w:p w:rsidR="00E4654B" w:rsidRDefault="00C04B79">
      <w:pPr>
        <w:pStyle w:val="ListBullet"/>
      </w:pPr>
      <w:r>
        <w:t>Hulk Smash #2</w:t>
      </w:r>
    </w:p>
    <w:p w:rsidR="00E4654B" w:rsidRDefault="00C04B79">
      <w:pPr>
        <w:pStyle w:val="ListBullet"/>
      </w:pPr>
      <w:r>
        <w:t>Fantastic Four: World's Greatest Comics Magazine #3</w:t>
      </w:r>
    </w:p>
    <w:p w:rsidR="00E4654B" w:rsidRDefault="00C04B79">
      <w:pPr>
        <w:pStyle w:val="ListBullet"/>
      </w:pPr>
      <w:r>
        <w:t>Daredevil/Spider-Man #4</w:t>
      </w:r>
    </w:p>
    <w:p w:rsidR="00E4654B" w:rsidRDefault="00C04B79">
      <w:pPr>
        <w:pStyle w:val="ListBullet"/>
      </w:pPr>
      <w:r>
        <w:t>Marvel Knights #10</w:t>
      </w:r>
    </w:p>
    <w:p w:rsidR="00E4654B" w:rsidRDefault="00C04B79">
      <w:pPr>
        <w:pStyle w:val="ListBullet"/>
      </w:pPr>
      <w:r>
        <w:t>Daredevil #15</w:t>
      </w:r>
    </w:p>
    <w:p w:rsidR="00E4654B" w:rsidRDefault="00C04B79">
      <w:pPr>
        <w:pStyle w:val="ListBullet"/>
      </w:pPr>
      <w:r>
        <w:t>Captain Marvel #16</w:t>
      </w:r>
    </w:p>
    <w:p w:rsidR="00E4654B" w:rsidRDefault="00C04B79">
      <w:pPr>
        <w:pStyle w:val="ListBullet"/>
      </w:pPr>
      <w:r>
        <w:t>X-Men: The Hidden Years #18</w:t>
      </w:r>
    </w:p>
    <w:p w:rsidR="00E4654B" w:rsidRDefault="00C04B79">
      <w:pPr>
        <w:pStyle w:val="ListBullet"/>
      </w:pPr>
      <w:r>
        <w:t>Peter Parker: Spider-Man #28</w:t>
      </w:r>
    </w:p>
    <w:p w:rsidR="00E4654B" w:rsidRDefault="00C04B79">
      <w:pPr>
        <w:pStyle w:val="ListBullet"/>
      </w:pPr>
      <w:r>
        <w:t>Amazing Spider-Man #28</w:t>
      </w:r>
    </w:p>
    <w:p w:rsidR="00E4654B" w:rsidRDefault="00C04B79">
      <w:pPr>
        <w:pStyle w:val="ListBullet"/>
      </w:pPr>
      <w:r>
        <w:t>Black Panther #29</w:t>
      </w:r>
    </w:p>
    <w:p w:rsidR="00E4654B" w:rsidRDefault="00C04B79">
      <w:pPr>
        <w:pStyle w:val="ListBullet"/>
      </w:pPr>
      <w:r>
        <w:t>Mutant X #30</w:t>
      </w:r>
    </w:p>
    <w:p w:rsidR="00E4654B" w:rsidRDefault="00C04B79">
      <w:pPr>
        <w:pStyle w:val="ListBullet"/>
      </w:pPr>
      <w:r>
        <w:t>Spider-Girl #31</w:t>
      </w:r>
    </w:p>
    <w:p w:rsidR="00E4654B" w:rsidRDefault="00C04B79">
      <w:pPr>
        <w:pStyle w:val="ListBullet"/>
      </w:pPr>
      <w:r>
        <w:t>Thor #34</w:t>
      </w:r>
    </w:p>
    <w:p w:rsidR="00E4654B" w:rsidRDefault="00C04B79">
      <w:pPr>
        <w:pStyle w:val="ListBullet"/>
      </w:pPr>
      <w:r>
        <w:t>Iron Man #39</w:t>
      </w:r>
    </w:p>
    <w:p w:rsidR="00E4654B" w:rsidRDefault="00C04B79">
      <w:pPr>
        <w:pStyle w:val="ListBullet"/>
      </w:pPr>
      <w:r>
        <w:t>Captain America #40</w:t>
      </w:r>
    </w:p>
    <w:p w:rsidR="00E4654B" w:rsidRDefault="00C04B79">
      <w:pPr>
        <w:pStyle w:val="ListBullet"/>
      </w:pPr>
      <w:r>
        <w:t>Fantastic Four #40</w:t>
      </w:r>
    </w:p>
    <w:p w:rsidR="00E4654B" w:rsidRDefault="00C04B79">
      <w:pPr>
        <w:pStyle w:val="ListBullet"/>
      </w:pPr>
      <w:r>
        <w:t>Thunderbolts #49</w:t>
      </w:r>
    </w:p>
    <w:p w:rsidR="00E4654B" w:rsidRDefault="00C04B79">
      <w:pPr>
        <w:pStyle w:val="ListBullet"/>
      </w:pPr>
      <w:r>
        <w:t>Deadpool #51</w:t>
      </w:r>
    </w:p>
    <w:p w:rsidR="00E4654B" w:rsidRDefault="00C04B79">
      <w:pPr>
        <w:pStyle w:val="ListBullet"/>
      </w:pPr>
      <w:r>
        <w:t>Generation X #74</w:t>
      </w:r>
    </w:p>
    <w:p w:rsidR="00E4654B" w:rsidRDefault="00C04B79">
      <w:pPr>
        <w:pStyle w:val="ListBullet"/>
      </w:pPr>
      <w:r>
        <w:t>Cable #90</w:t>
      </w:r>
    </w:p>
    <w:p w:rsidR="00E4654B" w:rsidRDefault="00C04B79">
      <w:pPr>
        <w:pStyle w:val="ListBullet"/>
      </w:pPr>
      <w:r>
        <w:t>X-Men #111</w:t>
      </w:r>
    </w:p>
    <w:p w:rsidR="00E4654B" w:rsidRDefault="00C04B79">
      <w:pPr>
        <w:pStyle w:val="ListBullet"/>
      </w:pPr>
      <w:r>
        <w:t>X-Force #113</w:t>
      </w:r>
    </w:p>
    <w:p w:rsidR="00E4654B" w:rsidRDefault="00C04B79">
      <w:pPr>
        <w:pStyle w:val="ListBullet"/>
      </w:pPr>
      <w:r>
        <w:t>Wolverine #161</w:t>
      </w:r>
    </w:p>
    <w:p w:rsidR="00E4654B" w:rsidRDefault="00C04B79">
      <w:pPr>
        <w:pStyle w:val="Heading3"/>
      </w:pPr>
      <w:r>
        <w:t>May, 2001</w:t>
      </w:r>
    </w:p>
    <w:p w:rsidR="00E4654B" w:rsidRDefault="00C04B79">
      <w:r>
        <w:t xml:space="preserve">Number of comics published this month: </w:t>
      </w:r>
      <w:r>
        <w:rPr>
          <w:b/>
        </w:rPr>
        <w:t>32</w:t>
      </w:r>
    </w:p>
    <w:p w:rsidR="00E4654B" w:rsidRDefault="00C04B79">
      <w:pPr>
        <w:pStyle w:val="ListBullet"/>
      </w:pPr>
      <w:r>
        <w:t>Star Wars #30</w:t>
      </w:r>
    </w:p>
    <w:p w:rsidR="00E4654B" w:rsidRDefault="00C04B79">
      <w:pPr>
        <w:pStyle w:val="ListBullet"/>
      </w:pPr>
      <w:r>
        <w:t>Star Wars: Jedi Vs. Sith #2</w:t>
      </w:r>
    </w:p>
    <w:p w:rsidR="00E4654B" w:rsidRDefault="00C04B79">
      <w:pPr>
        <w:pStyle w:val="ListBullet"/>
      </w:pPr>
      <w:r>
        <w:t>Peter Parker: Spider-Man #31</w:t>
      </w:r>
    </w:p>
    <w:p w:rsidR="00E4654B" w:rsidRDefault="00C04B79">
      <w:pPr>
        <w:pStyle w:val="ListBullet"/>
      </w:pPr>
      <w:r>
        <w:t>Blink #3</w:t>
      </w:r>
    </w:p>
    <w:p w:rsidR="00E4654B" w:rsidRDefault="00C04B79">
      <w:pPr>
        <w:pStyle w:val="ListBullet"/>
      </w:pPr>
      <w:r>
        <w:t>Universe X #8</w:t>
      </w:r>
    </w:p>
    <w:p w:rsidR="00E4654B" w:rsidRDefault="00C04B79">
      <w:pPr>
        <w:pStyle w:val="ListBullet"/>
      </w:pPr>
      <w:r>
        <w:t>Avengers #40</w:t>
      </w:r>
    </w:p>
    <w:p w:rsidR="00E4654B" w:rsidRDefault="00C04B79">
      <w:pPr>
        <w:pStyle w:val="ListBullet"/>
      </w:pPr>
      <w:r>
        <w:t>Star Wars Infinities: A New Hope #1</w:t>
      </w:r>
    </w:p>
    <w:p w:rsidR="00E4654B" w:rsidRDefault="00C04B79">
      <w:pPr>
        <w:pStyle w:val="ListBullet"/>
      </w:pPr>
      <w:r>
        <w:t>Ultimate Spider-Man #9</w:t>
      </w:r>
    </w:p>
    <w:p w:rsidR="00E4654B" w:rsidRDefault="00C04B79">
      <w:pPr>
        <w:pStyle w:val="ListBullet"/>
      </w:pPr>
      <w:r>
        <w:t>X-Men: The Hidden Years #20</w:t>
      </w:r>
    </w:p>
    <w:p w:rsidR="00E4654B" w:rsidRDefault="00C04B79">
      <w:pPr>
        <w:pStyle w:val="ListBullet"/>
      </w:pPr>
      <w:r>
        <w:t>Ultimate Marvel Team-Up #2</w:t>
      </w:r>
    </w:p>
    <w:p w:rsidR="00E4654B" w:rsidRDefault="00C04B79">
      <w:pPr>
        <w:pStyle w:val="ListBullet"/>
      </w:pPr>
      <w:r>
        <w:t>Spider-Man: Lifeline #2</w:t>
      </w:r>
    </w:p>
    <w:p w:rsidR="00E4654B" w:rsidRDefault="00C04B79">
      <w:pPr>
        <w:pStyle w:val="ListBullet"/>
      </w:pPr>
      <w:r>
        <w:t>Daredevil: Ninja #3</w:t>
      </w:r>
    </w:p>
    <w:p w:rsidR="00E4654B" w:rsidRDefault="00C04B79">
      <w:pPr>
        <w:pStyle w:val="ListBullet"/>
      </w:pPr>
      <w:r>
        <w:t>Ultimate X-Men #4</w:t>
      </w:r>
    </w:p>
    <w:p w:rsidR="00E4654B" w:rsidRDefault="00C04B79">
      <w:pPr>
        <w:pStyle w:val="ListBullet"/>
      </w:pPr>
      <w:r>
        <w:t>Fantastic Four: World's Greatest Comics Magazine #4</w:t>
      </w:r>
    </w:p>
    <w:p w:rsidR="00E4654B" w:rsidRDefault="00C04B79">
      <w:pPr>
        <w:pStyle w:val="ListBullet"/>
      </w:pPr>
      <w:r>
        <w:t>Marvel Knights #11</w:t>
      </w:r>
    </w:p>
    <w:p w:rsidR="00E4654B" w:rsidRDefault="00C04B79">
      <w:pPr>
        <w:pStyle w:val="ListBullet"/>
      </w:pPr>
      <w:r>
        <w:t>Daredevil #16</w:t>
      </w:r>
    </w:p>
    <w:p w:rsidR="00E4654B" w:rsidRDefault="00C04B79">
      <w:pPr>
        <w:pStyle w:val="ListBullet"/>
      </w:pPr>
      <w:r>
        <w:t>Captain Marvel #17</w:t>
      </w:r>
    </w:p>
    <w:p w:rsidR="00E4654B" w:rsidRDefault="00C04B79">
      <w:pPr>
        <w:pStyle w:val="ListBullet"/>
      </w:pPr>
      <w:r>
        <w:t>Hulk #26</w:t>
      </w:r>
    </w:p>
    <w:p w:rsidR="00E4654B" w:rsidRDefault="00C04B79">
      <w:pPr>
        <w:pStyle w:val="ListBullet"/>
      </w:pPr>
      <w:r>
        <w:t>Peter Parker: Spider-Man #29</w:t>
      </w:r>
    </w:p>
    <w:p w:rsidR="00E4654B" w:rsidRDefault="00C04B79">
      <w:pPr>
        <w:pStyle w:val="ListBullet"/>
      </w:pPr>
      <w:r>
        <w:t>Amazing Spider-Man #29</w:t>
      </w:r>
    </w:p>
    <w:p w:rsidR="00E4654B" w:rsidRDefault="00C04B79">
      <w:pPr>
        <w:pStyle w:val="ListBullet"/>
      </w:pPr>
      <w:r>
        <w:t>Black Panther #30</w:t>
      </w:r>
    </w:p>
    <w:p w:rsidR="00E4654B" w:rsidRDefault="00C04B79">
      <w:pPr>
        <w:pStyle w:val="ListBullet"/>
      </w:pPr>
      <w:r>
        <w:t>Mutant X #31</w:t>
      </w:r>
    </w:p>
    <w:p w:rsidR="00E4654B" w:rsidRDefault="00C04B79">
      <w:pPr>
        <w:pStyle w:val="ListBullet"/>
      </w:pPr>
      <w:r>
        <w:t>Spider-Girl #32</w:t>
      </w:r>
    </w:p>
    <w:p w:rsidR="00E4654B" w:rsidRDefault="00C04B79">
      <w:pPr>
        <w:pStyle w:val="ListBullet"/>
      </w:pPr>
      <w:r>
        <w:t>Thor #35</w:t>
      </w:r>
    </w:p>
    <w:p w:rsidR="00E4654B" w:rsidRDefault="00C04B79">
      <w:pPr>
        <w:pStyle w:val="ListBullet"/>
      </w:pPr>
      <w:r>
        <w:t>Iron Man #40</w:t>
      </w:r>
    </w:p>
    <w:p w:rsidR="00E4654B" w:rsidRDefault="00C04B79">
      <w:pPr>
        <w:pStyle w:val="ListBullet"/>
      </w:pPr>
      <w:r>
        <w:t>Captain America #41</w:t>
      </w:r>
    </w:p>
    <w:p w:rsidR="00E4654B" w:rsidRDefault="00C04B79">
      <w:pPr>
        <w:pStyle w:val="ListBullet"/>
      </w:pPr>
      <w:r>
        <w:t>Fantastic Four #41</w:t>
      </w:r>
    </w:p>
    <w:p w:rsidR="00E4654B" w:rsidRDefault="00C04B79">
      <w:pPr>
        <w:pStyle w:val="ListBullet"/>
      </w:pPr>
      <w:r>
        <w:t>Thunderbolts #50</w:t>
      </w:r>
    </w:p>
    <w:p w:rsidR="00E4654B" w:rsidRDefault="00C04B79">
      <w:pPr>
        <w:pStyle w:val="ListBullet"/>
      </w:pPr>
      <w:r>
        <w:t>Deadpool #52</w:t>
      </w:r>
    </w:p>
    <w:p w:rsidR="00E4654B" w:rsidRDefault="00C04B79">
      <w:pPr>
        <w:pStyle w:val="ListBullet"/>
      </w:pPr>
      <w:r>
        <w:t>Cable #91</w:t>
      </w:r>
    </w:p>
    <w:p w:rsidR="00E4654B" w:rsidRDefault="00C04B79">
      <w:pPr>
        <w:pStyle w:val="ListBullet"/>
      </w:pPr>
      <w:r>
        <w:t>X-Men #112</w:t>
      </w:r>
    </w:p>
    <w:p w:rsidR="00E4654B" w:rsidRDefault="00C04B79">
      <w:pPr>
        <w:pStyle w:val="ListBullet"/>
      </w:pPr>
      <w:r>
        <w:t>Wolverine #162</w:t>
      </w:r>
    </w:p>
    <w:p w:rsidR="00E4654B" w:rsidRDefault="00C04B79">
      <w:pPr>
        <w:pStyle w:val="Heading3"/>
      </w:pPr>
      <w:r>
        <w:t>June, 2001</w:t>
      </w:r>
    </w:p>
    <w:p w:rsidR="00E4654B" w:rsidRDefault="00C04B79">
      <w:r>
        <w:t xml:space="preserve">Number of comics published this month: </w:t>
      </w:r>
      <w:r>
        <w:rPr>
          <w:b/>
        </w:rPr>
        <w:t>38</w:t>
      </w:r>
    </w:p>
    <w:p w:rsidR="00E4654B" w:rsidRDefault="00C04B79">
      <w:pPr>
        <w:pStyle w:val="ListBullet"/>
      </w:pPr>
      <w:r>
        <w:t>Star Wars #31</w:t>
      </w:r>
    </w:p>
    <w:p w:rsidR="00E4654B" w:rsidRDefault="00C04B79">
      <w:pPr>
        <w:pStyle w:val="ListBullet"/>
      </w:pPr>
      <w:r>
        <w:t>Star Wars: Jedi Vs. Sith #3</w:t>
      </w:r>
    </w:p>
    <w:p w:rsidR="00E4654B" w:rsidRDefault="00C04B79">
      <w:pPr>
        <w:pStyle w:val="ListBullet"/>
      </w:pPr>
      <w:r>
        <w:t>Star Wars: Underworld - The Yavin Vassilika #5</w:t>
      </w:r>
    </w:p>
    <w:p w:rsidR="00E4654B" w:rsidRDefault="00C04B79">
      <w:pPr>
        <w:pStyle w:val="ListBullet"/>
      </w:pPr>
      <w:r>
        <w:t>Star Wars Tales #8</w:t>
      </w:r>
    </w:p>
    <w:p w:rsidR="00E4654B" w:rsidRDefault="00C04B79">
      <w:pPr>
        <w:pStyle w:val="ListBullet"/>
      </w:pPr>
      <w:r>
        <w:t>Blink #4</w:t>
      </w:r>
    </w:p>
    <w:p w:rsidR="00E4654B" w:rsidRDefault="00C04B79">
      <w:pPr>
        <w:pStyle w:val="ListBullet"/>
      </w:pPr>
      <w:r>
        <w:t>Universe X #9</w:t>
      </w:r>
    </w:p>
    <w:p w:rsidR="00E4654B" w:rsidRDefault="00C04B79">
      <w:pPr>
        <w:pStyle w:val="ListBullet"/>
      </w:pPr>
      <w:r>
        <w:t>Avengers #41</w:t>
      </w:r>
    </w:p>
    <w:p w:rsidR="00E4654B" w:rsidRDefault="00C04B79">
      <w:pPr>
        <w:pStyle w:val="ListBullet"/>
      </w:pPr>
      <w:r>
        <w:t>Amazing Spider-Man #30</w:t>
      </w:r>
    </w:p>
    <w:p w:rsidR="00E4654B" w:rsidRDefault="00C04B79">
      <w:pPr>
        <w:pStyle w:val="ListBullet"/>
      </w:pPr>
      <w:r>
        <w:t>Daredevil: Yellow #1</w:t>
      </w:r>
    </w:p>
    <w:p w:rsidR="00E4654B" w:rsidRDefault="00C04B79">
      <w:pPr>
        <w:pStyle w:val="ListBullet"/>
      </w:pPr>
      <w:r>
        <w:t>Star Wars Infinities: A New Hope #2</w:t>
      </w:r>
    </w:p>
    <w:p w:rsidR="00E4654B" w:rsidRDefault="00C04B79">
      <w:pPr>
        <w:pStyle w:val="ListBullet"/>
      </w:pPr>
      <w:r>
        <w:t>Ultimate Spider-Man #10</w:t>
      </w:r>
    </w:p>
    <w:p w:rsidR="00E4654B" w:rsidRDefault="00C04B79">
      <w:pPr>
        <w:pStyle w:val="ListBullet"/>
      </w:pPr>
      <w:r>
        <w:t>X-Men: The Hidden Years #21</w:t>
      </w:r>
    </w:p>
    <w:p w:rsidR="00E4654B" w:rsidRDefault="00C04B79">
      <w:pPr>
        <w:pStyle w:val="ListBullet"/>
      </w:pPr>
      <w:r>
        <w:t>Universe X Special: Beasts #1</w:t>
      </w:r>
    </w:p>
    <w:p w:rsidR="00E4654B" w:rsidRDefault="00C04B79">
      <w:pPr>
        <w:pStyle w:val="ListBullet"/>
      </w:pPr>
      <w:r>
        <w:t>Spider-Man's Tangled Web #1</w:t>
      </w:r>
    </w:p>
    <w:p w:rsidR="00E4654B" w:rsidRDefault="00C04B79">
      <w:pPr>
        <w:pStyle w:val="ListBullet"/>
      </w:pPr>
      <w:r>
        <w:t>Citizen V and the V-Battalion #1</w:t>
      </w:r>
    </w:p>
    <w:p w:rsidR="00E4654B" w:rsidRDefault="00C04B79">
      <w:pPr>
        <w:pStyle w:val="ListBullet"/>
      </w:pPr>
      <w:r>
        <w:t>Ultimate Marvel Team-Up #3</w:t>
      </w:r>
    </w:p>
    <w:p w:rsidR="00E4654B" w:rsidRDefault="00C04B79">
      <w:pPr>
        <w:pStyle w:val="ListBullet"/>
      </w:pPr>
      <w:r>
        <w:t>Spider-Man: Lifeline #3</w:t>
      </w:r>
    </w:p>
    <w:p w:rsidR="00E4654B" w:rsidRDefault="00C04B79">
      <w:pPr>
        <w:pStyle w:val="ListBullet"/>
      </w:pPr>
      <w:r>
        <w:t>Ultimate X-Men #5</w:t>
      </w:r>
    </w:p>
    <w:p w:rsidR="00E4654B" w:rsidRDefault="00C04B79">
      <w:pPr>
        <w:pStyle w:val="ListBullet"/>
      </w:pPr>
      <w:r>
        <w:t>Fantastic Four: World's Greatest Comics Magazine #5</w:t>
      </w:r>
    </w:p>
    <w:p w:rsidR="00E4654B" w:rsidRDefault="00C04B79">
      <w:pPr>
        <w:pStyle w:val="ListBullet"/>
      </w:pPr>
      <w:r>
        <w:t>Marvel Knights #12</w:t>
      </w:r>
    </w:p>
    <w:p w:rsidR="00E4654B" w:rsidRDefault="00C04B79">
      <w:pPr>
        <w:pStyle w:val="ListBullet"/>
      </w:pPr>
      <w:r>
        <w:t>Daredevil #17</w:t>
      </w:r>
    </w:p>
    <w:p w:rsidR="00E4654B" w:rsidRDefault="00C04B79">
      <w:pPr>
        <w:pStyle w:val="ListBullet"/>
      </w:pPr>
      <w:r>
        <w:t>Captain Marvel #18</w:t>
      </w:r>
    </w:p>
    <w:p w:rsidR="00E4654B" w:rsidRDefault="00C04B79">
      <w:pPr>
        <w:pStyle w:val="ListBullet"/>
      </w:pPr>
      <w:r>
        <w:t>Hulk #27</w:t>
      </w:r>
    </w:p>
    <w:p w:rsidR="00E4654B" w:rsidRDefault="00C04B79">
      <w:pPr>
        <w:pStyle w:val="ListBullet"/>
      </w:pPr>
      <w:r>
        <w:t>Peter Parker: Spider-Man #30</w:t>
      </w:r>
    </w:p>
    <w:p w:rsidR="00E4654B" w:rsidRDefault="00C04B79">
      <w:pPr>
        <w:pStyle w:val="ListBullet"/>
      </w:pPr>
      <w:r>
        <w:t>Black Panther #31</w:t>
      </w:r>
    </w:p>
    <w:p w:rsidR="00E4654B" w:rsidRDefault="00C04B79">
      <w:pPr>
        <w:pStyle w:val="ListBullet"/>
      </w:pPr>
      <w:r>
        <w:t>Mutant X #32</w:t>
      </w:r>
    </w:p>
    <w:p w:rsidR="00E4654B" w:rsidRDefault="00C04B79">
      <w:pPr>
        <w:pStyle w:val="ListBullet"/>
      </w:pPr>
      <w:r>
        <w:t>Spider-Girl #33</w:t>
      </w:r>
    </w:p>
    <w:p w:rsidR="00E4654B" w:rsidRDefault="00C04B79">
      <w:pPr>
        <w:pStyle w:val="ListBullet"/>
      </w:pPr>
      <w:r>
        <w:t>Thor #36</w:t>
      </w:r>
    </w:p>
    <w:p w:rsidR="00E4654B" w:rsidRDefault="00C04B79">
      <w:pPr>
        <w:pStyle w:val="ListBullet"/>
      </w:pPr>
      <w:r>
        <w:t>Iron Man #41</w:t>
      </w:r>
    </w:p>
    <w:p w:rsidR="00E4654B" w:rsidRDefault="00C04B79">
      <w:pPr>
        <w:pStyle w:val="ListBullet"/>
      </w:pPr>
      <w:r>
        <w:t>Fantastic Four #42</w:t>
      </w:r>
    </w:p>
    <w:p w:rsidR="00E4654B" w:rsidRDefault="00C04B79">
      <w:pPr>
        <w:pStyle w:val="ListBullet"/>
      </w:pPr>
      <w:r>
        <w:t>Captain America #42</w:t>
      </w:r>
    </w:p>
    <w:p w:rsidR="00E4654B" w:rsidRDefault="00C04B79">
      <w:pPr>
        <w:pStyle w:val="ListBullet"/>
      </w:pPr>
      <w:r>
        <w:t>Thunderbolts #51</w:t>
      </w:r>
    </w:p>
    <w:p w:rsidR="00E4654B" w:rsidRDefault="00C04B79">
      <w:pPr>
        <w:pStyle w:val="ListBullet"/>
      </w:pPr>
      <w:r>
        <w:t>Deadpool #53</w:t>
      </w:r>
    </w:p>
    <w:p w:rsidR="00E4654B" w:rsidRDefault="00C04B79">
      <w:pPr>
        <w:pStyle w:val="ListBullet"/>
      </w:pPr>
      <w:r>
        <w:t>Generation X #75</w:t>
      </w:r>
    </w:p>
    <w:p w:rsidR="00E4654B" w:rsidRDefault="00C04B79">
      <w:pPr>
        <w:pStyle w:val="ListBullet"/>
      </w:pPr>
      <w:r>
        <w:t>Cable #92</w:t>
      </w:r>
    </w:p>
    <w:p w:rsidR="00E4654B" w:rsidRDefault="00C04B79">
      <w:pPr>
        <w:pStyle w:val="ListBullet"/>
      </w:pPr>
      <w:r>
        <w:t>X-Men #113</w:t>
      </w:r>
    </w:p>
    <w:p w:rsidR="00E4654B" w:rsidRDefault="00C04B79">
      <w:pPr>
        <w:pStyle w:val="ListBullet"/>
      </w:pPr>
      <w:r>
        <w:t>Wolverine #163</w:t>
      </w:r>
    </w:p>
    <w:p w:rsidR="00E4654B" w:rsidRDefault="00C04B79">
      <w:pPr>
        <w:pStyle w:val="ListBullet"/>
      </w:pPr>
      <w:r>
        <w:t>Uncanny X-Men #394</w:t>
      </w:r>
    </w:p>
    <w:p w:rsidR="00E4654B" w:rsidRDefault="00C04B79">
      <w:pPr>
        <w:pStyle w:val="Heading3"/>
      </w:pPr>
      <w:r>
        <w:t>July, 2001</w:t>
      </w:r>
    </w:p>
    <w:p w:rsidR="00E4654B" w:rsidRDefault="00C04B79">
      <w:r>
        <w:t xml:space="preserve">Number of comics published this month: </w:t>
      </w:r>
      <w:r>
        <w:rPr>
          <w:b/>
        </w:rPr>
        <w:t>33</w:t>
      </w:r>
    </w:p>
    <w:p w:rsidR="00E4654B" w:rsidRDefault="00C04B79">
      <w:pPr>
        <w:pStyle w:val="ListBullet"/>
      </w:pPr>
      <w:r>
        <w:t>X-Men Unlimited #32</w:t>
      </w:r>
    </w:p>
    <w:p w:rsidR="00E4654B" w:rsidRDefault="00C04B79">
      <w:pPr>
        <w:pStyle w:val="ListBullet"/>
      </w:pPr>
      <w:r>
        <w:t>Star Wars #32</w:t>
      </w:r>
    </w:p>
    <w:p w:rsidR="00E4654B" w:rsidRDefault="00C04B79">
      <w:pPr>
        <w:pStyle w:val="ListBullet"/>
      </w:pPr>
      <w:r>
        <w:t>Star Wars: Jedi Vs. Sith #4</w:t>
      </w:r>
    </w:p>
    <w:p w:rsidR="00E4654B" w:rsidRDefault="00C04B79">
      <w:pPr>
        <w:pStyle w:val="ListBullet"/>
      </w:pPr>
      <w:r>
        <w:t>X-Men: The Hidden Years #22</w:t>
      </w:r>
    </w:p>
    <w:p w:rsidR="00E4654B" w:rsidRDefault="00C04B79">
      <w:pPr>
        <w:pStyle w:val="ListBullet"/>
      </w:pPr>
      <w:r>
        <w:t>Universe X #10</w:t>
      </w:r>
    </w:p>
    <w:p w:rsidR="00E4654B" w:rsidRDefault="00C04B79">
      <w:pPr>
        <w:pStyle w:val="ListBullet"/>
      </w:pPr>
      <w:r>
        <w:t>Avengers #42</w:t>
      </w:r>
    </w:p>
    <w:p w:rsidR="00E4654B" w:rsidRDefault="00C04B79">
      <w:pPr>
        <w:pStyle w:val="ListBullet"/>
      </w:pPr>
      <w:r>
        <w:t>Ultimate Spider-Man #11</w:t>
      </w:r>
    </w:p>
    <w:p w:rsidR="00E4654B" w:rsidRDefault="00C04B79">
      <w:pPr>
        <w:pStyle w:val="ListBullet"/>
      </w:pPr>
      <w:r>
        <w:t>X-Treme X-Men #1</w:t>
      </w:r>
    </w:p>
    <w:p w:rsidR="00E4654B" w:rsidRDefault="00C04B79">
      <w:pPr>
        <w:pStyle w:val="ListBullet"/>
      </w:pPr>
      <w:r>
        <w:t>Startling Stories: Banner #1</w:t>
      </w:r>
    </w:p>
    <w:p w:rsidR="00E4654B" w:rsidRDefault="00C04B79">
      <w:pPr>
        <w:pStyle w:val="ListBullet"/>
      </w:pPr>
      <w:r>
        <w:t>The Brotherhood #1</w:t>
      </w:r>
    </w:p>
    <w:p w:rsidR="00E4654B" w:rsidRDefault="00C04B79">
      <w:pPr>
        <w:pStyle w:val="ListBullet"/>
      </w:pPr>
      <w:r>
        <w:t>Spider-Man's Tangled Web #2</w:t>
      </w:r>
    </w:p>
    <w:p w:rsidR="00E4654B" w:rsidRDefault="00C04B79">
      <w:pPr>
        <w:pStyle w:val="ListBullet"/>
      </w:pPr>
      <w:r>
        <w:t>Citizen V and the V-Battalion #2</w:t>
      </w:r>
    </w:p>
    <w:p w:rsidR="00E4654B" w:rsidRDefault="00C04B79">
      <w:pPr>
        <w:pStyle w:val="ListBullet"/>
      </w:pPr>
      <w:r>
        <w:t>Ultimate Marvel Team-Up #4</w:t>
      </w:r>
    </w:p>
    <w:p w:rsidR="00E4654B" w:rsidRDefault="00C04B79">
      <w:pPr>
        <w:pStyle w:val="ListBullet"/>
      </w:pPr>
      <w:r>
        <w:t>Ultimate X-Men #6</w:t>
      </w:r>
    </w:p>
    <w:p w:rsidR="00E4654B" w:rsidRDefault="00C04B79">
      <w:pPr>
        <w:pStyle w:val="ListBullet"/>
      </w:pPr>
      <w:r>
        <w:t>Fantastic Four: World's Greatest Comics Magazine #6</w:t>
      </w:r>
    </w:p>
    <w:p w:rsidR="00E4654B" w:rsidRDefault="00C04B79">
      <w:pPr>
        <w:pStyle w:val="ListBullet"/>
      </w:pPr>
      <w:r>
        <w:t>Marvel Knights #13</w:t>
      </w:r>
    </w:p>
    <w:p w:rsidR="00E4654B" w:rsidRDefault="00C04B79">
      <w:pPr>
        <w:pStyle w:val="ListBullet"/>
      </w:pPr>
      <w:r>
        <w:t>Daredevil #18</w:t>
      </w:r>
    </w:p>
    <w:p w:rsidR="00E4654B" w:rsidRDefault="00C04B79">
      <w:pPr>
        <w:pStyle w:val="ListBullet"/>
      </w:pPr>
      <w:r>
        <w:t>Captain Marvel #19</w:t>
      </w:r>
    </w:p>
    <w:p w:rsidR="00E4654B" w:rsidRDefault="00C04B79">
      <w:pPr>
        <w:pStyle w:val="ListBullet"/>
      </w:pPr>
      <w:r>
        <w:t>Hulk #28</w:t>
      </w:r>
    </w:p>
    <w:p w:rsidR="00E4654B" w:rsidRDefault="00C04B79">
      <w:pPr>
        <w:pStyle w:val="ListBullet"/>
      </w:pPr>
      <w:r>
        <w:t>Amazing Spider-Man #31</w:t>
      </w:r>
    </w:p>
    <w:p w:rsidR="00E4654B" w:rsidRDefault="00C04B79">
      <w:pPr>
        <w:pStyle w:val="ListBullet"/>
      </w:pPr>
      <w:r>
        <w:t>Black Panther #32</w:t>
      </w:r>
    </w:p>
    <w:p w:rsidR="00E4654B" w:rsidRDefault="00C04B79">
      <w:pPr>
        <w:pStyle w:val="ListBullet"/>
      </w:pPr>
      <w:r>
        <w:t>Spider-Girl #34</w:t>
      </w:r>
    </w:p>
    <w:p w:rsidR="00E4654B" w:rsidRDefault="00C04B79">
      <w:pPr>
        <w:pStyle w:val="ListBullet"/>
      </w:pPr>
      <w:r>
        <w:t>Thor #37</w:t>
      </w:r>
    </w:p>
    <w:p w:rsidR="00E4654B" w:rsidRDefault="00C04B79">
      <w:pPr>
        <w:pStyle w:val="ListBullet"/>
      </w:pPr>
      <w:r>
        <w:t>Iron Man #42</w:t>
      </w:r>
    </w:p>
    <w:p w:rsidR="00E4654B" w:rsidRDefault="00C04B79">
      <w:pPr>
        <w:pStyle w:val="ListBullet"/>
      </w:pPr>
      <w:r>
        <w:t>Captain America #43</w:t>
      </w:r>
    </w:p>
    <w:p w:rsidR="00E4654B" w:rsidRDefault="00C04B79">
      <w:pPr>
        <w:pStyle w:val="ListBullet"/>
      </w:pPr>
      <w:r>
        <w:t>Fantastic Four #43</w:t>
      </w:r>
    </w:p>
    <w:p w:rsidR="00E4654B" w:rsidRDefault="00C04B79">
      <w:pPr>
        <w:pStyle w:val="ListBullet"/>
      </w:pPr>
      <w:r>
        <w:t>Thunderbolts #52</w:t>
      </w:r>
    </w:p>
    <w:p w:rsidR="00E4654B" w:rsidRDefault="00C04B79">
      <w:pPr>
        <w:pStyle w:val="ListBullet"/>
      </w:pPr>
      <w:r>
        <w:t>Deadpool #54</w:t>
      </w:r>
    </w:p>
    <w:p w:rsidR="00E4654B" w:rsidRDefault="00C04B79">
      <w:pPr>
        <w:pStyle w:val="ListBullet"/>
      </w:pPr>
      <w:r>
        <w:t>Cable #93</w:t>
      </w:r>
    </w:p>
    <w:p w:rsidR="00E4654B" w:rsidRDefault="00C04B79">
      <w:pPr>
        <w:pStyle w:val="ListBullet"/>
      </w:pPr>
      <w:r>
        <w:t>New X-Men #114</w:t>
      </w:r>
    </w:p>
    <w:p w:rsidR="00E4654B" w:rsidRDefault="00C04B79">
      <w:pPr>
        <w:pStyle w:val="ListBullet"/>
      </w:pPr>
      <w:r>
        <w:t>X-Force #116</w:t>
      </w:r>
    </w:p>
    <w:p w:rsidR="00E4654B" w:rsidRDefault="00C04B79">
      <w:pPr>
        <w:pStyle w:val="ListBullet"/>
      </w:pPr>
      <w:r>
        <w:t>Wolverine #164</w:t>
      </w:r>
    </w:p>
    <w:p w:rsidR="00E4654B" w:rsidRDefault="00C04B79">
      <w:pPr>
        <w:pStyle w:val="ListBullet"/>
      </w:pPr>
      <w:r>
        <w:t>Uncanny X-Men #395</w:t>
      </w:r>
    </w:p>
    <w:p w:rsidR="00E4654B" w:rsidRDefault="00C04B79">
      <w:pPr>
        <w:pStyle w:val="Heading3"/>
      </w:pPr>
      <w:r>
        <w:t>August, 2001</w:t>
      </w:r>
    </w:p>
    <w:p w:rsidR="00E4654B" w:rsidRDefault="00C04B79">
      <w:r>
        <w:t xml:space="preserve">Number of comics published this month: </w:t>
      </w:r>
      <w:r>
        <w:rPr>
          <w:b/>
        </w:rPr>
        <w:t>39</w:t>
      </w:r>
    </w:p>
    <w:p w:rsidR="00E4654B" w:rsidRDefault="00C04B79">
      <w:pPr>
        <w:pStyle w:val="ListBullet"/>
      </w:pPr>
      <w:r>
        <w:t>Avengers #45</w:t>
      </w:r>
    </w:p>
    <w:p w:rsidR="00E4654B" w:rsidRDefault="00C04B79">
      <w:pPr>
        <w:pStyle w:val="ListBullet"/>
      </w:pPr>
      <w:r>
        <w:t>Star Wars #33</w:t>
      </w:r>
    </w:p>
    <w:p w:rsidR="00E4654B" w:rsidRDefault="00C04B79">
      <w:pPr>
        <w:pStyle w:val="ListBullet"/>
      </w:pPr>
      <w:r>
        <w:t>Deadpool #57</w:t>
      </w:r>
    </w:p>
    <w:p w:rsidR="00E4654B" w:rsidRDefault="00C04B79">
      <w:pPr>
        <w:pStyle w:val="ListBullet"/>
      </w:pPr>
      <w:r>
        <w:t>Punisher #2</w:t>
      </w:r>
    </w:p>
    <w:p w:rsidR="00E4654B" w:rsidRDefault="00C04B79">
      <w:pPr>
        <w:pStyle w:val="ListBullet"/>
      </w:pPr>
      <w:r>
        <w:t>Star Wars: Jedi Vs. Sith #5</w:t>
      </w:r>
    </w:p>
    <w:p w:rsidR="00E4654B" w:rsidRDefault="00C04B79">
      <w:pPr>
        <w:pStyle w:val="ListBullet"/>
      </w:pPr>
      <w:r>
        <w:t>Avengers #43</w:t>
      </w:r>
    </w:p>
    <w:p w:rsidR="00E4654B" w:rsidRDefault="00C04B79">
      <w:pPr>
        <w:pStyle w:val="ListBullet"/>
      </w:pPr>
      <w:r>
        <w:t>Fantastic Four #44</w:t>
      </w:r>
    </w:p>
    <w:p w:rsidR="00E4654B" w:rsidRDefault="00C04B79">
      <w:pPr>
        <w:pStyle w:val="ListBullet"/>
      </w:pPr>
      <w:r>
        <w:t>Exiles #1</w:t>
      </w:r>
    </w:p>
    <w:p w:rsidR="00E4654B" w:rsidRDefault="00C04B79">
      <w:pPr>
        <w:pStyle w:val="ListBullet"/>
      </w:pPr>
      <w:r>
        <w:t>Punisher #1</w:t>
      </w:r>
    </w:p>
    <w:p w:rsidR="00E4654B" w:rsidRDefault="00C04B79">
      <w:pPr>
        <w:pStyle w:val="ListBullet"/>
      </w:pPr>
      <w:r>
        <w:t>Ghost Rider #1</w:t>
      </w:r>
    </w:p>
    <w:p w:rsidR="00E4654B" w:rsidRDefault="00C04B79">
      <w:pPr>
        <w:pStyle w:val="ListBullet"/>
      </w:pPr>
      <w:r>
        <w:t>U.S.Agent #1</w:t>
      </w:r>
    </w:p>
    <w:p w:rsidR="00E4654B" w:rsidRDefault="00C04B79">
      <w:pPr>
        <w:pStyle w:val="ListBullet"/>
      </w:pPr>
      <w:r>
        <w:t>X-Treme X-Men #2</w:t>
      </w:r>
    </w:p>
    <w:p w:rsidR="00E4654B" w:rsidRDefault="00C04B79">
      <w:pPr>
        <w:pStyle w:val="ListBullet"/>
      </w:pPr>
      <w:r>
        <w:t>Startling Stories: Banner #2</w:t>
      </w:r>
    </w:p>
    <w:p w:rsidR="00E4654B" w:rsidRDefault="00C04B79">
      <w:pPr>
        <w:pStyle w:val="ListBullet"/>
      </w:pPr>
      <w:r>
        <w:t>The Brotherhood #2</w:t>
      </w:r>
    </w:p>
    <w:p w:rsidR="00E4654B" w:rsidRDefault="00C04B79">
      <w:pPr>
        <w:pStyle w:val="ListBullet"/>
      </w:pPr>
      <w:r>
        <w:t>Spider-Man's Tangled Web #3</w:t>
      </w:r>
    </w:p>
    <w:p w:rsidR="00E4654B" w:rsidRDefault="00C04B79">
      <w:pPr>
        <w:pStyle w:val="ListBullet"/>
      </w:pPr>
      <w:r>
        <w:t>Citizen V and the V-Battalion #3</w:t>
      </w:r>
    </w:p>
    <w:p w:rsidR="00E4654B" w:rsidRDefault="00C04B79">
      <w:pPr>
        <w:pStyle w:val="ListBullet"/>
      </w:pPr>
      <w:r>
        <w:t>Ultimate Marvel Team-Up #5</w:t>
      </w:r>
    </w:p>
    <w:p w:rsidR="00E4654B" w:rsidRDefault="00C04B79">
      <w:pPr>
        <w:pStyle w:val="ListBullet"/>
      </w:pPr>
      <w:r>
        <w:t>Ultimate X-Men #7</w:t>
      </w:r>
    </w:p>
    <w:p w:rsidR="00E4654B" w:rsidRDefault="00C04B79">
      <w:pPr>
        <w:pStyle w:val="ListBullet"/>
      </w:pPr>
      <w:r>
        <w:t>Fantastic Four: World's Greatest Comics Magazine #7</w:t>
      </w:r>
    </w:p>
    <w:p w:rsidR="00E4654B" w:rsidRDefault="00C04B79">
      <w:pPr>
        <w:pStyle w:val="ListBullet"/>
      </w:pPr>
      <w:r>
        <w:t>Universe X #11</w:t>
      </w:r>
    </w:p>
    <w:p w:rsidR="00E4654B" w:rsidRDefault="00C04B79">
      <w:pPr>
        <w:pStyle w:val="ListBullet"/>
      </w:pPr>
      <w:r>
        <w:t>Ultimate Spider-Man #12</w:t>
      </w:r>
    </w:p>
    <w:p w:rsidR="00E4654B" w:rsidRDefault="00C04B79">
      <w:pPr>
        <w:pStyle w:val="ListBullet"/>
      </w:pPr>
      <w:r>
        <w:t>Marvel Knights #14</w:t>
      </w:r>
    </w:p>
    <w:p w:rsidR="00E4654B" w:rsidRDefault="00C04B79">
      <w:pPr>
        <w:pStyle w:val="ListBullet"/>
      </w:pPr>
      <w:r>
        <w:t>Daredevil #19</w:t>
      </w:r>
    </w:p>
    <w:p w:rsidR="00E4654B" w:rsidRDefault="00C04B79">
      <w:pPr>
        <w:pStyle w:val="ListBullet"/>
      </w:pPr>
      <w:r>
        <w:t>Captain Marvel #20</w:t>
      </w:r>
    </w:p>
    <w:p w:rsidR="00E4654B" w:rsidRDefault="00C04B79">
      <w:pPr>
        <w:pStyle w:val="ListBullet"/>
      </w:pPr>
      <w:r>
        <w:t>Hulk #29</w:t>
      </w:r>
    </w:p>
    <w:p w:rsidR="00E4654B" w:rsidRDefault="00C04B79">
      <w:pPr>
        <w:pStyle w:val="ListBullet"/>
      </w:pPr>
      <w:r>
        <w:t>Amazing Spider-Man #32</w:t>
      </w:r>
    </w:p>
    <w:p w:rsidR="00E4654B" w:rsidRDefault="00C04B79">
      <w:pPr>
        <w:pStyle w:val="ListBullet"/>
      </w:pPr>
      <w:r>
        <w:t>Peter Parker: Spider-Man #32</w:t>
      </w:r>
    </w:p>
    <w:p w:rsidR="00E4654B" w:rsidRDefault="00C04B79">
      <w:pPr>
        <w:pStyle w:val="ListBullet"/>
      </w:pPr>
      <w:r>
        <w:t>Black Panther #33</w:t>
      </w:r>
    </w:p>
    <w:p w:rsidR="00E4654B" w:rsidRDefault="00C04B79">
      <w:pPr>
        <w:pStyle w:val="ListBullet"/>
      </w:pPr>
      <w:r>
        <w:t>Spider-Girl #35</w:t>
      </w:r>
    </w:p>
    <w:p w:rsidR="00E4654B" w:rsidRDefault="00C04B79">
      <w:pPr>
        <w:pStyle w:val="ListBullet"/>
      </w:pPr>
      <w:r>
        <w:t>Thor #38</w:t>
      </w:r>
    </w:p>
    <w:p w:rsidR="00E4654B" w:rsidRDefault="00C04B79">
      <w:pPr>
        <w:pStyle w:val="ListBullet"/>
      </w:pPr>
      <w:r>
        <w:t>Iron Man #43</w:t>
      </w:r>
    </w:p>
    <w:p w:rsidR="00E4654B" w:rsidRDefault="00C04B79">
      <w:pPr>
        <w:pStyle w:val="ListBullet"/>
      </w:pPr>
      <w:r>
        <w:t>Captain America #44</w:t>
      </w:r>
    </w:p>
    <w:p w:rsidR="00E4654B" w:rsidRDefault="00C04B79">
      <w:pPr>
        <w:pStyle w:val="ListBullet"/>
      </w:pPr>
      <w:r>
        <w:t>Thunderbolts #53</w:t>
      </w:r>
    </w:p>
    <w:p w:rsidR="00E4654B" w:rsidRDefault="00C04B79">
      <w:pPr>
        <w:pStyle w:val="ListBullet"/>
      </w:pPr>
      <w:r>
        <w:t>Deadpool #55</w:t>
      </w:r>
    </w:p>
    <w:p w:rsidR="00E4654B" w:rsidRDefault="00C04B79">
      <w:pPr>
        <w:pStyle w:val="ListBullet"/>
      </w:pPr>
      <w:r>
        <w:t>Cable #94</w:t>
      </w:r>
    </w:p>
    <w:p w:rsidR="00E4654B" w:rsidRDefault="00C04B79">
      <w:pPr>
        <w:pStyle w:val="ListBullet"/>
      </w:pPr>
      <w:r>
        <w:t>New X-Men #115</w:t>
      </w:r>
    </w:p>
    <w:p w:rsidR="00E4654B" w:rsidRDefault="00C04B79">
      <w:pPr>
        <w:pStyle w:val="ListBullet"/>
      </w:pPr>
      <w:r>
        <w:t>X-Force #117</w:t>
      </w:r>
    </w:p>
    <w:p w:rsidR="00E4654B" w:rsidRDefault="00C04B79">
      <w:pPr>
        <w:pStyle w:val="ListBullet"/>
      </w:pPr>
      <w:r>
        <w:t>Wolverine #165</w:t>
      </w:r>
    </w:p>
    <w:p w:rsidR="00E4654B" w:rsidRDefault="00C04B79">
      <w:pPr>
        <w:pStyle w:val="ListBullet"/>
      </w:pPr>
      <w:r>
        <w:t>Uncanny X-Men #396</w:t>
      </w:r>
    </w:p>
    <w:p w:rsidR="00E4654B" w:rsidRDefault="00C04B79">
      <w:pPr>
        <w:pStyle w:val="Heading3"/>
      </w:pPr>
      <w:r>
        <w:t>September, 2001</w:t>
      </w:r>
    </w:p>
    <w:p w:rsidR="00E4654B" w:rsidRDefault="00C04B79">
      <w:r>
        <w:t xml:space="preserve">Number of comics published this month: </w:t>
      </w:r>
      <w:r>
        <w:rPr>
          <w:b/>
        </w:rPr>
        <w:t>45</w:t>
      </w:r>
    </w:p>
    <w:p w:rsidR="00E4654B" w:rsidRDefault="00C04B79">
      <w:pPr>
        <w:pStyle w:val="ListBullet"/>
      </w:pPr>
      <w:r>
        <w:t>Avengers #46</w:t>
      </w:r>
    </w:p>
    <w:p w:rsidR="00E4654B" w:rsidRDefault="00C04B79">
      <w:pPr>
        <w:pStyle w:val="ListBullet"/>
      </w:pPr>
      <w:r>
        <w:t>Hulk #32</w:t>
      </w:r>
    </w:p>
    <w:p w:rsidR="00E4654B" w:rsidRDefault="00C04B79">
      <w:pPr>
        <w:pStyle w:val="ListBullet"/>
      </w:pPr>
      <w:r>
        <w:t>Star Wars #34</w:t>
      </w:r>
    </w:p>
    <w:p w:rsidR="00E4654B" w:rsidRDefault="00C04B79">
      <w:pPr>
        <w:pStyle w:val="ListBullet"/>
      </w:pPr>
      <w:r>
        <w:t>Deadpool #58</w:t>
      </w:r>
    </w:p>
    <w:p w:rsidR="00E4654B" w:rsidRDefault="00C04B79">
      <w:pPr>
        <w:pStyle w:val="ListBullet"/>
      </w:pPr>
      <w:r>
        <w:t>Star Wars Infinities: A New Hope #3</w:t>
      </w:r>
    </w:p>
    <w:p w:rsidR="00E4654B" w:rsidRDefault="00C04B79">
      <w:pPr>
        <w:pStyle w:val="ListBullet"/>
      </w:pPr>
      <w:r>
        <w:t>Star Wars: Jedi Vs. Sith #6</w:t>
      </w:r>
    </w:p>
    <w:p w:rsidR="00E4654B" w:rsidRDefault="00C04B79">
      <w:pPr>
        <w:pStyle w:val="ListBullet"/>
      </w:pPr>
      <w:r>
        <w:t>Star Wars: Jedi Quest #1</w:t>
      </w:r>
    </w:p>
    <w:p w:rsidR="00E4654B" w:rsidRDefault="00C04B79">
      <w:pPr>
        <w:pStyle w:val="ListBullet"/>
      </w:pPr>
      <w:r>
        <w:t>Exiles #2</w:t>
      </w:r>
    </w:p>
    <w:p w:rsidR="00E4654B" w:rsidRDefault="00C04B79">
      <w:pPr>
        <w:pStyle w:val="ListBullet"/>
      </w:pPr>
      <w:r>
        <w:t>Avengers #44</w:t>
      </w:r>
    </w:p>
    <w:p w:rsidR="00E4654B" w:rsidRDefault="00C04B79">
      <w:pPr>
        <w:pStyle w:val="ListBullet"/>
      </w:pPr>
      <w:r>
        <w:t>Ultimate Spider-Man #13</w:t>
      </w:r>
    </w:p>
    <w:p w:rsidR="00E4654B" w:rsidRDefault="00C04B79">
      <w:pPr>
        <w:pStyle w:val="ListBullet"/>
      </w:pPr>
      <w:r>
        <w:t>Universe X Special: Iron Men  #1</w:t>
      </w:r>
    </w:p>
    <w:p w:rsidR="00E4654B" w:rsidRDefault="00C04B79">
      <w:pPr>
        <w:pStyle w:val="ListBullet"/>
      </w:pPr>
      <w:r>
        <w:t>New X-Men Annual #1</w:t>
      </w:r>
    </w:p>
    <w:p w:rsidR="00E4654B" w:rsidRDefault="00C04B79">
      <w:pPr>
        <w:pStyle w:val="ListBullet"/>
      </w:pPr>
      <w:r>
        <w:t>Elektra #1</w:t>
      </w:r>
    </w:p>
    <w:p w:rsidR="00E4654B" w:rsidRDefault="00C04B79">
      <w:pPr>
        <w:pStyle w:val="ListBullet"/>
      </w:pPr>
      <w:r>
        <w:t>Avengers Annual #1</w:t>
      </w:r>
    </w:p>
    <w:p w:rsidR="00E4654B" w:rsidRDefault="00C04B79">
      <w:pPr>
        <w:pStyle w:val="ListBullet"/>
      </w:pPr>
      <w:r>
        <w:t>Daredevil: Yellow #2</w:t>
      </w:r>
    </w:p>
    <w:p w:rsidR="00E4654B" w:rsidRDefault="00C04B79">
      <w:pPr>
        <w:pStyle w:val="ListBullet"/>
      </w:pPr>
      <w:r>
        <w:t>Ghost Rider #2</w:t>
      </w:r>
    </w:p>
    <w:p w:rsidR="00E4654B" w:rsidRDefault="00C04B79">
      <w:pPr>
        <w:pStyle w:val="ListBullet"/>
      </w:pPr>
      <w:r>
        <w:t>U.S.Agent #2</w:t>
      </w:r>
    </w:p>
    <w:p w:rsidR="00E4654B" w:rsidRDefault="00C04B79">
      <w:pPr>
        <w:pStyle w:val="ListBullet"/>
      </w:pPr>
      <w:r>
        <w:t>X-Treme X-Men #3</w:t>
      </w:r>
    </w:p>
    <w:p w:rsidR="00E4654B" w:rsidRDefault="00C04B79">
      <w:pPr>
        <w:pStyle w:val="ListBullet"/>
      </w:pPr>
      <w:r>
        <w:t>Startling Stories: Banner #3</w:t>
      </w:r>
    </w:p>
    <w:p w:rsidR="00E4654B" w:rsidRDefault="00C04B79">
      <w:pPr>
        <w:pStyle w:val="ListBullet"/>
      </w:pPr>
      <w:r>
        <w:t>Punisher #3</w:t>
      </w:r>
    </w:p>
    <w:p w:rsidR="00E4654B" w:rsidRDefault="00C04B79">
      <w:pPr>
        <w:pStyle w:val="ListBullet"/>
      </w:pPr>
      <w:r>
        <w:t>The Brotherhood #3</w:t>
      </w:r>
    </w:p>
    <w:p w:rsidR="00E4654B" w:rsidRDefault="00C04B79">
      <w:pPr>
        <w:pStyle w:val="ListBullet"/>
      </w:pPr>
      <w:r>
        <w:t>Spider-Man's Tangled Web #4</w:t>
      </w:r>
    </w:p>
    <w:p w:rsidR="00E4654B" w:rsidRDefault="00C04B79">
      <w:pPr>
        <w:pStyle w:val="ListBullet"/>
      </w:pPr>
      <w:r>
        <w:t>Ultimate Marvel Team-Up #6</w:t>
      </w:r>
    </w:p>
    <w:p w:rsidR="00E4654B" w:rsidRDefault="00C04B79">
      <w:pPr>
        <w:pStyle w:val="ListBullet"/>
      </w:pPr>
      <w:r>
        <w:t>Ultimate X-Men #8</w:t>
      </w:r>
    </w:p>
    <w:p w:rsidR="00E4654B" w:rsidRDefault="00C04B79">
      <w:pPr>
        <w:pStyle w:val="ListBullet"/>
      </w:pPr>
      <w:r>
        <w:t>Fantastic Four: World's Greatest Comics Magazine #8</w:t>
      </w:r>
    </w:p>
    <w:p w:rsidR="00E4654B" w:rsidRDefault="00C04B79">
      <w:pPr>
        <w:pStyle w:val="ListBullet"/>
      </w:pPr>
      <w:r>
        <w:t>Universe X #12</w:t>
      </w:r>
    </w:p>
    <w:p w:rsidR="00E4654B" w:rsidRDefault="00C04B79">
      <w:pPr>
        <w:pStyle w:val="ListBullet"/>
      </w:pPr>
      <w:r>
        <w:t>Marvel Knights #15</w:t>
      </w:r>
    </w:p>
    <w:p w:rsidR="00E4654B" w:rsidRDefault="00C04B79">
      <w:pPr>
        <w:pStyle w:val="ListBullet"/>
      </w:pPr>
      <w:r>
        <w:t>Daredevil #20</w:t>
      </w:r>
    </w:p>
    <w:p w:rsidR="00E4654B" w:rsidRDefault="00C04B79">
      <w:pPr>
        <w:pStyle w:val="ListBullet"/>
      </w:pPr>
      <w:r>
        <w:t>Captain Marvel #21</w:t>
      </w:r>
    </w:p>
    <w:p w:rsidR="00E4654B" w:rsidRDefault="00C04B79">
      <w:pPr>
        <w:pStyle w:val="ListBullet"/>
      </w:pPr>
      <w:r>
        <w:t>Hulk #30</w:t>
      </w:r>
    </w:p>
    <w:p w:rsidR="00E4654B" w:rsidRDefault="00C04B79">
      <w:pPr>
        <w:pStyle w:val="ListBullet"/>
      </w:pPr>
      <w:r>
        <w:t>Amazing Spider-Man #33</w:t>
      </w:r>
    </w:p>
    <w:p w:rsidR="00E4654B" w:rsidRDefault="00C04B79">
      <w:pPr>
        <w:pStyle w:val="ListBullet"/>
      </w:pPr>
      <w:r>
        <w:t>Peter Parker: Spider-Man #33</w:t>
      </w:r>
    </w:p>
    <w:p w:rsidR="00E4654B" w:rsidRDefault="00C04B79">
      <w:pPr>
        <w:pStyle w:val="ListBullet"/>
      </w:pPr>
      <w:r>
        <w:t>Black Panther #34</w:t>
      </w:r>
    </w:p>
    <w:p w:rsidR="00E4654B" w:rsidRDefault="00C04B79">
      <w:pPr>
        <w:pStyle w:val="ListBullet"/>
      </w:pPr>
      <w:r>
        <w:t>Spider-Girl #36</w:t>
      </w:r>
    </w:p>
    <w:p w:rsidR="00E4654B" w:rsidRDefault="00C04B79">
      <w:pPr>
        <w:pStyle w:val="ListBullet"/>
      </w:pPr>
      <w:r>
        <w:t>Thor #39</w:t>
      </w:r>
    </w:p>
    <w:p w:rsidR="00E4654B" w:rsidRDefault="00C04B79">
      <w:pPr>
        <w:pStyle w:val="ListBullet"/>
      </w:pPr>
      <w:r>
        <w:t>Iron Man #44</w:t>
      </w:r>
    </w:p>
    <w:p w:rsidR="00E4654B" w:rsidRDefault="00C04B79">
      <w:pPr>
        <w:pStyle w:val="ListBullet"/>
      </w:pPr>
      <w:r>
        <w:t>Captain America #45</w:t>
      </w:r>
    </w:p>
    <w:p w:rsidR="00E4654B" w:rsidRDefault="00C04B79">
      <w:pPr>
        <w:pStyle w:val="ListBullet"/>
      </w:pPr>
      <w:r>
        <w:t>Fantastic Four #45</w:t>
      </w:r>
    </w:p>
    <w:p w:rsidR="00E4654B" w:rsidRDefault="00C04B79">
      <w:pPr>
        <w:pStyle w:val="ListBullet"/>
      </w:pPr>
      <w:r>
        <w:t>Thunderbolts #54</w:t>
      </w:r>
    </w:p>
    <w:p w:rsidR="00E4654B" w:rsidRDefault="00C04B79">
      <w:pPr>
        <w:pStyle w:val="ListBullet"/>
      </w:pPr>
      <w:r>
        <w:t>Deadpool #56</w:t>
      </w:r>
    </w:p>
    <w:p w:rsidR="00E4654B" w:rsidRDefault="00C04B79">
      <w:pPr>
        <w:pStyle w:val="ListBullet"/>
      </w:pPr>
      <w:r>
        <w:t>Cable #95</w:t>
      </w:r>
    </w:p>
    <w:p w:rsidR="00E4654B" w:rsidRDefault="00C04B79">
      <w:pPr>
        <w:pStyle w:val="ListBullet"/>
      </w:pPr>
      <w:r>
        <w:t>New X-Men #116</w:t>
      </w:r>
    </w:p>
    <w:p w:rsidR="00E4654B" w:rsidRDefault="00C04B79">
      <w:pPr>
        <w:pStyle w:val="ListBullet"/>
      </w:pPr>
      <w:r>
        <w:t>X-Force #118</w:t>
      </w:r>
    </w:p>
    <w:p w:rsidR="00E4654B" w:rsidRDefault="00C04B79">
      <w:pPr>
        <w:pStyle w:val="ListBullet"/>
      </w:pPr>
      <w:r>
        <w:t>Wolverine #166</w:t>
      </w:r>
    </w:p>
    <w:p w:rsidR="00E4654B" w:rsidRDefault="00C04B79">
      <w:pPr>
        <w:pStyle w:val="ListBullet"/>
      </w:pPr>
      <w:r>
        <w:t>Uncanny X-Men #397</w:t>
      </w:r>
    </w:p>
    <w:p w:rsidR="00E4654B" w:rsidRDefault="00C04B79">
      <w:pPr>
        <w:pStyle w:val="Heading3"/>
      </w:pPr>
      <w:r>
        <w:t>October, 2001</w:t>
      </w:r>
    </w:p>
    <w:p w:rsidR="00E4654B" w:rsidRDefault="00C04B79">
      <w:r>
        <w:t xml:space="preserve">Number of comics published this month: </w:t>
      </w:r>
      <w:r>
        <w:rPr>
          <w:b/>
        </w:rPr>
        <w:t>42</w:t>
      </w:r>
    </w:p>
    <w:p w:rsidR="00E4654B" w:rsidRDefault="00C04B79">
      <w:pPr>
        <w:pStyle w:val="ListBullet"/>
      </w:pPr>
      <w:r>
        <w:t>X-Men Unlimited #33</w:t>
      </w:r>
    </w:p>
    <w:p w:rsidR="00E4654B" w:rsidRDefault="00C04B79">
      <w:pPr>
        <w:pStyle w:val="ListBullet"/>
      </w:pPr>
      <w:r>
        <w:t>Star Wars #35</w:t>
      </w:r>
    </w:p>
    <w:p w:rsidR="00E4654B" w:rsidRDefault="00C04B79">
      <w:pPr>
        <w:pStyle w:val="ListBullet"/>
      </w:pPr>
      <w:r>
        <w:t>Deadpool #59</w:t>
      </w:r>
    </w:p>
    <w:p w:rsidR="00E4654B" w:rsidRDefault="00C04B79">
      <w:pPr>
        <w:pStyle w:val="ListBullet"/>
      </w:pPr>
      <w:r>
        <w:t>Star Wars: Jedi Quest #2</w:t>
      </w:r>
    </w:p>
    <w:p w:rsidR="00E4654B" w:rsidRDefault="00C04B79">
      <w:pPr>
        <w:pStyle w:val="ListBullet"/>
      </w:pPr>
      <w:r>
        <w:t>Exiles #3</w:t>
      </w:r>
    </w:p>
    <w:p w:rsidR="00E4654B" w:rsidRDefault="00C04B79">
      <w:pPr>
        <w:pStyle w:val="ListBullet"/>
      </w:pPr>
      <w:r>
        <w:t>Star Wars Tales #9</w:t>
      </w:r>
    </w:p>
    <w:p w:rsidR="00E4654B" w:rsidRDefault="00C04B79">
      <w:pPr>
        <w:pStyle w:val="ListBullet"/>
      </w:pPr>
      <w:r>
        <w:t>Star Wars: Tag &amp; Bink Are Dead #1</w:t>
      </w:r>
    </w:p>
    <w:p w:rsidR="00E4654B" w:rsidRDefault="00C04B79">
      <w:pPr>
        <w:pStyle w:val="ListBullet"/>
      </w:pPr>
      <w:r>
        <w:t>Wolverine: The Origin #2</w:t>
      </w:r>
    </w:p>
    <w:p w:rsidR="00E4654B" w:rsidRDefault="00C04B79">
      <w:pPr>
        <w:pStyle w:val="ListBullet"/>
      </w:pPr>
      <w:r>
        <w:t>Ultimate Spider-Man #14</w:t>
      </w:r>
    </w:p>
    <w:p w:rsidR="00E4654B" w:rsidRDefault="00C04B79">
      <w:pPr>
        <w:pStyle w:val="ListBullet"/>
      </w:pPr>
      <w:r>
        <w:t>Universe X #0</w:t>
      </w:r>
    </w:p>
    <w:p w:rsidR="00E4654B" w:rsidRDefault="00C04B79">
      <w:pPr>
        <w:pStyle w:val="ListBullet"/>
      </w:pPr>
      <w:r>
        <w:t>Wolverine: The Origin #1</w:t>
      </w:r>
    </w:p>
    <w:p w:rsidR="00E4654B" w:rsidRDefault="00C04B79">
      <w:pPr>
        <w:pStyle w:val="ListBullet"/>
      </w:pPr>
      <w:r>
        <w:t>Fantastic Four: 1234 #1</w:t>
      </w:r>
    </w:p>
    <w:p w:rsidR="00E4654B" w:rsidRDefault="00C04B79">
      <w:pPr>
        <w:pStyle w:val="ListBullet"/>
      </w:pPr>
      <w:r>
        <w:t>Elektra #2</w:t>
      </w:r>
    </w:p>
    <w:p w:rsidR="00E4654B" w:rsidRDefault="00C04B79">
      <w:pPr>
        <w:pStyle w:val="ListBullet"/>
      </w:pPr>
      <w:r>
        <w:t>Daredevil: Yellow #3</w:t>
      </w:r>
    </w:p>
    <w:p w:rsidR="00E4654B" w:rsidRDefault="00C04B79">
      <w:pPr>
        <w:pStyle w:val="ListBullet"/>
      </w:pPr>
      <w:r>
        <w:t>Ghost Rider #3</w:t>
      </w:r>
    </w:p>
    <w:p w:rsidR="00E4654B" w:rsidRDefault="00C04B79">
      <w:pPr>
        <w:pStyle w:val="ListBullet"/>
      </w:pPr>
      <w:r>
        <w:t>U.S.Agent #3</w:t>
      </w:r>
    </w:p>
    <w:p w:rsidR="00E4654B" w:rsidRDefault="00C04B79">
      <w:pPr>
        <w:pStyle w:val="ListBullet"/>
      </w:pPr>
      <w:r>
        <w:t>X-Treme X-Men #4</w:t>
      </w:r>
    </w:p>
    <w:p w:rsidR="00E4654B" w:rsidRDefault="00C04B79">
      <w:pPr>
        <w:pStyle w:val="ListBullet"/>
      </w:pPr>
      <w:r>
        <w:t>Startling Stories: Banner #4</w:t>
      </w:r>
    </w:p>
    <w:p w:rsidR="00E4654B" w:rsidRDefault="00C04B79">
      <w:pPr>
        <w:pStyle w:val="ListBullet"/>
      </w:pPr>
      <w:r>
        <w:t>Punisher #4</w:t>
      </w:r>
    </w:p>
    <w:p w:rsidR="00E4654B" w:rsidRDefault="00C04B79">
      <w:pPr>
        <w:pStyle w:val="ListBullet"/>
      </w:pPr>
      <w:r>
        <w:t>The Brotherhood #4</w:t>
      </w:r>
    </w:p>
    <w:p w:rsidR="00E4654B" w:rsidRDefault="00C04B79">
      <w:pPr>
        <w:pStyle w:val="ListBullet"/>
      </w:pPr>
      <w:r>
        <w:t>Spider-Man's Tangled Web #5</w:t>
      </w:r>
    </w:p>
    <w:p w:rsidR="00E4654B" w:rsidRDefault="00C04B79">
      <w:pPr>
        <w:pStyle w:val="ListBullet"/>
      </w:pPr>
      <w:r>
        <w:t>Ultimate Marvel Team-Up #7</w:t>
      </w:r>
    </w:p>
    <w:p w:rsidR="00E4654B" w:rsidRDefault="00C04B79">
      <w:pPr>
        <w:pStyle w:val="ListBullet"/>
      </w:pPr>
      <w:r>
        <w:t>Ultimate X-Men #9</w:t>
      </w:r>
    </w:p>
    <w:p w:rsidR="00E4654B" w:rsidRDefault="00C04B79">
      <w:pPr>
        <w:pStyle w:val="ListBullet"/>
      </w:pPr>
      <w:r>
        <w:t>Fantastic Four: World's Greatest Comics Magazine #9</w:t>
      </w:r>
    </w:p>
    <w:p w:rsidR="00E4654B" w:rsidRDefault="00C04B79">
      <w:pPr>
        <w:pStyle w:val="ListBullet"/>
      </w:pPr>
      <w:r>
        <w:t>Daredevil #21</w:t>
      </w:r>
    </w:p>
    <w:p w:rsidR="00E4654B" w:rsidRDefault="00C04B79">
      <w:pPr>
        <w:pStyle w:val="ListBullet"/>
      </w:pPr>
      <w:r>
        <w:t>Captain Marvel #22</w:t>
      </w:r>
    </w:p>
    <w:p w:rsidR="00E4654B" w:rsidRDefault="00C04B79">
      <w:pPr>
        <w:pStyle w:val="ListBullet"/>
      </w:pPr>
      <w:r>
        <w:t>Daredevil #22</w:t>
      </w:r>
    </w:p>
    <w:p w:rsidR="00E4654B" w:rsidRDefault="00C04B79">
      <w:pPr>
        <w:pStyle w:val="ListBullet"/>
      </w:pPr>
      <w:r>
        <w:t>Hulk #31</w:t>
      </w:r>
    </w:p>
    <w:p w:rsidR="00E4654B" w:rsidRDefault="00C04B79">
      <w:pPr>
        <w:pStyle w:val="ListBullet"/>
      </w:pPr>
      <w:r>
        <w:t>Amazing Spider-Man #34</w:t>
      </w:r>
    </w:p>
    <w:p w:rsidR="00E4654B" w:rsidRDefault="00C04B79">
      <w:pPr>
        <w:pStyle w:val="ListBullet"/>
      </w:pPr>
      <w:r>
        <w:t>Peter Parker: Spider-Man #34</w:t>
      </w:r>
    </w:p>
    <w:p w:rsidR="00E4654B" w:rsidRDefault="00C04B79">
      <w:pPr>
        <w:pStyle w:val="ListBullet"/>
      </w:pPr>
      <w:r>
        <w:t>Black Panther #35</w:t>
      </w:r>
    </w:p>
    <w:p w:rsidR="00E4654B" w:rsidRDefault="00C04B79">
      <w:pPr>
        <w:pStyle w:val="ListBullet"/>
      </w:pPr>
      <w:r>
        <w:t>Spider-Girl #37</w:t>
      </w:r>
    </w:p>
    <w:p w:rsidR="00E4654B" w:rsidRDefault="00C04B79">
      <w:pPr>
        <w:pStyle w:val="ListBullet"/>
      </w:pPr>
      <w:r>
        <w:t>Thor #40</w:t>
      </w:r>
    </w:p>
    <w:p w:rsidR="00E4654B" w:rsidRDefault="00C04B79">
      <w:pPr>
        <w:pStyle w:val="ListBullet"/>
      </w:pPr>
      <w:r>
        <w:t>Iron Man #45</w:t>
      </w:r>
    </w:p>
    <w:p w:rsidR="00E4654B" w:rsidRDefault="00C04B79">
      <w:pPr>
        <w:pStyle w:val="ListBullet"/>
      </w:pPr>
      <w:r>
        <w:t>Captain America #46</w:t>
      </w:r>
    </w:p>
    <w:p w:rsidR="00E4654B" w:rsidRDefault="00C04B79">
      <w:pPr>
        <w:pStyle w:val="ListBullet"/>
      </w:pPr>
      <w:r>
        <w:t>Fantastic Four #46</w:t>
      </w:r>
    </w:p>
    <w:p w:rsidR="00E4654B" w:rsidRDefault="00C04B79">
      <w:pPr>
        <w:pStyle w:val="ListBullet"/>
      </w:pPr>
      <w:r>
        <w:t>Thunderbolts #55</w:t>
      </w:r>
    </w:p>
    <w:p w:rsidR="00E4654B" w:rsidRDefault="00C04B79">
      <w:pPr>
        <w:pStyle w:val="ListBullet"/>
      </w:pPr>
      <w:r>
        <w:t>Cable #96</w:t>
      </w:r>
    </w:p>
    <w:p w:rsidR="00E4654B" w:rsidRDefault="00C04B79">
      <w:pPr>
        <w:pStyle w:val="ListBullet"/>
      </w:pPr>
      <w:r>
        <w:t>New X-Men #117</w:t>
      </w:r>
    </w:p>
    <w:p w:rsidR="00E4654B" w:rsidRDefault="00C04B79">
      <w:pPr>
        <w:pStyle w:val="ListBullet"/>
      </w:pPr>
      <w:r>
        <w:t>X-Force #119</w:t>
      </w:r>
    </w:p>
    <w:p w:rsidR="00E4654B" w:rsidRDefault="00C04B79">
      <w:pPr>
        <w:pStyle w:val="ListBullet"/>
      </w:pPr>
      <w:r>
        <w:t>Wolverine #167</w:t>
      </w:r>
    </w:p>
    <w:p w:rsidR="00E4654B" w:rsidRDefault="00C04B79">
      <w:pPr>
        <w:pStyle w:val="ListBullet"/>
      </w:pPr>
      <w:r>
        <w:t>Uncanny X-Men #398</w:t>
      </w:r>
    </w:p>
    <w:p w:rsidR="00E4654B" w:rsidRDefault="00C04B79">
      <w:pPr>
        <w:pStyle w:val="Heading3"/>
      </w:pPr>
      <w:r>
        <w:t>November, 2001</w:t>
      </w:r>
    </w:p>
    <w:p w:rsidR="00E4654B" w:rsidRDefault="00C04B79">
      <w:r>
        <w:t xml:space="preserve">Number of comics published this month: </w:t>
      </w:r>
      <w:r>
        <w:rPr>
          <w:b/>
        </w:rPr>
        <w:t>46</w:t>
      </w:r>
    </w:p>
    <w:p w:rsidR="00E4654B" w:rsidRDefault="00C04B79">
      <w:pPr>
        <w:pStyle w:val="ListBullet"/>
      </w:pPr>
      <w:r>
        <w:t>Avengers #48</w:t>
      </w:r>
    </w:p>
    <w:p w:rsidR="00E4654B" w:rsidRDefault="00C04B79">
      <w:pPr>
        <w:pStyle w:val="ListBullet"/>
      </w:pPr>
      <w:r>
        <w:t>X-Men: Evolution #1</w:t>
      </w:r>
    </w:p>
    <w:p w:rsidR="00E4654B" w:rsidRDefault="00C04B79">
      <w:pPr>
        <w:pStyle w:val="ListBullet"/>
      </w:pPr>
      <w:r>
        <w:t>Star Wars #36</w:t>
      </w:r>
    </w:p>
    <w:p w:rsidR="00E4654B" w:rsidRDefault="00C04B79">
      <w:pPr>
        <w:pStyle w:val="ListBullet"/>
      </w:pPr>
      <w:r>
        <w:t>Deadpool #60</w:t>
      </w:r>
    </w:p>
    <w:p w:rsidR="00E4654B" w:rsidRDefault="00C04B79">
      <w:pPr>
        <w:pStyle w:val="ListBullet"/>
      </w:pPr>
      <w:r>
        <w:t>Star Wars Infinities: A New Hope #4</w:t>
      </w:r>
    </w:p>
    <w:p w:rsidR="00E4654B" w:rsidRDefault="00C04B79">
      <w:pPr>
        <w:pStyle w:val="ListBullet"/>
      </w:pPr>
      <w:r>
        <w:t>Hulk #34</w:t>
      </w:r>
    </w:p>
    <w:p w:rsidR="00E4654B" w:rsidRDefault="00C04B79">
      <w:pPr>
        <w:pStyle w:val="ListBullet"/>
      </w:pPr>
      <w:r>
        <w:t>Star Wars: Jedi Quest #3</w:t>
      </w:r>
    </w:p>
    <w:p w:rsidR="00E4654B" w:rsidRDefault="00C04B79">
      <w:pPr>
        <w:pStyle w:val="ListBullet"/>
      </w:pPr>
      <w:r>
        <w:t>Fantastic Four: 1234 #2</w:t>
      </w:r>
    </w:p>
    <w:p w:rsidR="00E4654B" w:rsidRDefault="00C04B79">
      <w:pPr>
        <w:pStyle w:val="ListBullet"/>
      </w:pPr>
      <w:r>
        <w:t>Exiles #4</w:t>
      </w:r>
    </w:p>
    <w:p w:rsidR="00E4654B" w:rsidRDefault="00C04B79">
      <w:pPr>
        <w:pStyle w:val="ListBullet"/>
      </w:pPr>
      <w:r>
        <w:t>Ultimate Spider-Man #15</w:t>
      </w:r>
    </w:p>
    <w:p w:rsidR="00E4654B" w:rsidRDefault="00C04B79">
      <w:pPr>
        <w:pStyle w:val="ListBullet"/>
      </w:pPr>
      <w:r>
        <w:t>Avengers #47</w:t>
      </w:r>
    </w:p>
    <w:p w:rsidR="00E4654B" w:rsidRDefault="00C04B79">
      <w:pPr>
        <w:pStyle w:val="ListBullet"/>
      </w:pPr>
      <w:r>
        <w:t>Captain America Annual #1</w:t>
      </w:r>
    </w:p>
    <w:p w:rsidR="00E4654B" w:rsidRDefault="00C04B79">
      <w:pPr>
        <w:pStyle w:val="ListBullet"/>
      </w:pPr>
      <w:r>
        <w:t>Avengers: Celestial Quest #1</w:t>
      </w:r>
    </w:p>
    <w:p w:rsidR="00E4654B" w:rsidRDefault="00C04B79">
      <w:pPr>
        <w:pStyle w:val="ListBullet"/>
      </w:pPr>
      <w:r>
        <w:t>Alias #1</w:t>
      </w:r>
    </w:p>
    <w:p w:rsidR="00E4654B" w:rsidRDefault="00C04B79">
      <w:pPr>
        <w:pStyle w:val="ListBullet"/>
      </w:pPr>
      <w:r>
        <w:t>Avengers: The Ultron Imperative #1</w:t>
      </w:r>
    </w:p>
    <w:p w:rsidR="00E4654B" w:rsidRDefault="00C04B79">
      <w:pPr>
        <w:pStyle w:val="ListBullet"/>
      </w:pPr>
      <w:r>
        <w:t>X-Treme X-Men: Savage Land #1</w:t>
      </w:r>
    </w:p>
    <w:p w:rsidR="00E4654B" w:rsidRDefault="00C04B79">
      <w:pPr>
        <w:pStyle w:val="ListBullet"/>
      </w:pPr>
      <w:r>
        <w:t>INCREDIBLE HULK ANNUAL 1 #1</w:t>
      </w:r>
    </w:p>
    <w:p w:rsidR="00E4654B" w:rsidRDefault="00C04B79">
      <w:pPr>
        <w:pStyle w:val="ListBullet"/>
      </w:pPr>
      <w:r>
        <w:t>Thor: Godstorm #1</w:t>
      </w:r>
    </w:p>
    <w:p w:rsidR="00E4654B" w:rsidRDefault="00C04B79">
      <w:pPr>
        <w:pStyle w:val="ListBullet"/>
      </w:pPr>
      <w:r>
        <w:t>U.S. War Machine #1</w:t>
      </w:r>
    </w:p>
    <w:p w:rsidR="00E4654B" w:rsidRDefault="00C04B79">
      <w:pPr>
        <w:pStyle w:val="ListBullet"/>
      </w:pPr>
      <w:r>
        <w:t>U.S. War Machine #2</w:t>
      </w:r>
    </w:p>
    <w:p w:rsidR="00E4654B" w:rsidRDefault="00C04B79">
      <w:pPr>
        <w:pStyle w:val="ListBullet"/>
      </w:pPr>
      <w:r>
        <w:t>Elektra #3</w:t>
      </w:r>
    </w:p>
    <w:p w:rsidR="00E4654B" w:rsidRDefault="00C04B79">
      <w:pPr>
        <w:pStyle w:val="ListBullet"/>
      </w:pPr>
      <w:r>
        <w:t>Daredevil: Yellow #4</w:t>
      </w:r>
    </w:p>
    <w:p w:rsidR="00E4654B" w:rsidRDefault="00C04B79">
      <w:pPr>
        <w:pStyle w:val="ListBullet"/>
      </w:pPr>
      <w:r>
        <w:t>Ghost Rider #4</w:t>
      </w:r>
    </w:p>
    <w:p w:rsidR="00E4654B" w:rsidRDefault="00C04B79">
      <w:pPr>
        <w:pStyle w:val="ListBullet"/>
      </w:pPr>
      <w:r>
        <w:t>X-Treme X-Men #5</w:t>
      </w:r>
    </w:p>
    <w:p w:rsidR="00E4654B" w:rsidRDefault="00C04B79">
      <w:pPr>
        <w:pStyle w:val="ListBullet"/>
      </w:pPr>
      <w:r>
        <w:t>The Brotherhood #5</w:t>
      </w:r>
    </w:p>
    <w:p w:rsidR="00E4654B" w:rsidRDefault="00C04B79">
      <w:pPr>
        <w:pStyle w:val="ListBullet"/>
      </w:pPr>
      <w:r>
        <w:t>Spider-Man's Tangled Web #6</w:t>
      </w:r>
    </w:p>
    <w:p w:rsidR="00E4654B" w:rsidRDefault="00C04B79">
      <w:pPr>
        <w:pStyle w:val="ListBullet"/>
      </w:pPr>
      <w:r>
        <w:t>Ultimate Marvel Team-Up #8</w:t>
      </w:r>
    </w:p>
    <w:p w:rsidR="00E4654B" w:rsidRDefault="00C04B79">
      <w:pPr>
        <w:pStyle w:val="ListBullet"/>
      </w:pPr>
      <w:r>
        <w:t>Ultimate X-Men #10</w:t>
      </w:r>
    </w:p>
    <w:p w:rsidR="00E4654B" w:rsidRDefault="00C04B79">
      <w:pPr>
        <w:pStyle w:val="ListBullet"/>
      </w:pPr>
      <w:r>
        <w:t>Fantastic Four: World's Greatest Comics Magazine #10</w:t>
      </w:r>
    </w:p>
    <w:p w:rsidR="00E4654B" w:rsidRDefault="00C04B79">
      <w:pPr>
        <w:pStyle w:val="ListBullet"/>
      </w:pPr>
      <w:r>
        <w:t>Captain Marvel #23</w:t>
      </w:r>
    </w:p>
    <w:p w:rsidR="00E4654B" w:rsidRDefault="00C04B79">
      <w:pPr>
        <w:pStyle w:val="ListBullet"/>
      </w:pPr>
      <w:r>
        <w:t>Daredevil #23</w:t>
      </w:r>
    </w:p>
    <w:p w:rsidR="00E4654B" w:rsidRDefault="00C04B79">
      <w:pPr>
        <w:pStyle w:val="ListBullet"/>
      </w:pPr>
      <w:r>
        <w:t>Daredevil #24</w:t>
      </w:r>
    </w:p>
    <w:p w:rsidR="00E4654B" w:rsidRDefault="00C04B79">
      <w:pPr>
        <w:pStyle w:val="ListBullet"/>
      </w:pPr>
      <w:r>
        <w:t>Hulk #33</w:t>
      </w:r>
    </w:p>
    <w:p w:rsidR="00E4654B" w:rsidRDefault="00C04B79">
      <w:pPr>
        <w:pStyle w:val="ListBullet"/>
      </w:pPr>
      <w:r>
        <w:t>Amazing Spider-Man #35</w:t>
      </w:r>
    </w:p>
    <w:p w:rsidR="00E4654B" w:rsidRDefault="00C04B79">
      <w:pPr>
        <w:pStyle w:val="ListBullet"/>
      </w:pPr>
      <w:r>
        <w:t>Peter Parker: Spider-Man #35</w:t>
      </w:r>
    </w:p>
    <w:p w:rsidR="00E4654B" w:rsidRDefault="00C04B79">
      <w:pPr>
        <w:pStyle w:val="ListBullet"/>
      </w:pPr>
      <w:r>
        <w:t>Spider-Girl #38</w:t>
      </w:r>
    </w:p>
    <w:p w:rsidR="00E4654B" w:rsidRDefault="00C04B79">
      <w:pPr>
        <w:pStyle w:val="ListBullet"/>
      </w:pPr>
      <w:r>
        <w:t>Thor #41</w:t>
      </w:r>
    </w:p>
    <w:p w:rsidR="00E4654B" w:rsidRDefault="00C04B79">
      <w:pPr>
        <w:pStyle w:val="ListBullet"/>
      </w:pPr>
      <w:r>
        <w:t>Iron Man #46</w:t>
      </w:r>
    </w:p>
    <w:p w:rsidR="00E4654B" w:rsidRDefault="00C04B79">
      <w:pPr>
        <w:pStyle w:val="ListBullet"/>
      </w:pPr>
      <w:r>
        <w:t>Captain America #47</w:t>
      </w:r>
    </w:p>
    <w:p w:rsidR="00E4654B" w:rsidRDefault="00C04B79">
      <w:pPr>
        <w:pStyle w:val="ListBullet"/>
      </w:pPr>
      <w:r>
        <w:t>Fantastic Four #47</w:t>
      </w:r>
    </w:p>
    <w:p w:rsidR="00E4654B" w:rsidRDefault="00C04B79">
      <w:pPr>
        <w:pStyle w:val="ListBullet"/>
      </w:pPr>
      <w:r>
        <w:t>Thunderbolts #56</w:t>
      </w:r>
    </w:p>
    <w:p w:rsidR="00E4654B" w:rsidRDefault="00C04B79">
      <w:pPr>
        <w:pStyle w:val="ListBullet"/>
      </w:pPr>
      <w:r>
        <w:t>Cable #97</w:t>
      </w:r>
    </w:p>
    <w:p w:rsidR="00E4654B" w:rsidRDefault="00C04B79">
      <w:pPr>
        <w:pStyle w:val="ListBullet"/>
      </w:pPr>
      <w:r>
        <w:t>New X-Men #118</w:t>
      </w:r>
    </w:p>
    <w:p w:rsidR="00E4654B" w:rsidRDefault="00C04B79">
      <w:pPr>
        <w:pStyle w:val="ListBullet"/>
      </w:pPr>
      <w:r>
        <w:t>X-Force #120</w:t>
      </w:r>
    </w:p>
    <w:p w:rsidR="00E4654B" w:rsidRDefault="00C04B79">
      <w:pPr>
        <w:pStyle w:val="ListBullet"/>
      </w:pPr>
      <w:r>
        <w:t>Wolverine #168</w:t>
      </w:r>
    </w:p>
    <w:p w:rsidR="00E4654B" w:rsidRDefault="00C04B79">
      <w:pPr>
        <w:pStyle w:val="ListBullet"/>
      </w:pPr>
      <w:r>
        <w:t>Uncanny X-Men #399</w:t>
      </w:r>
    </w:p>
    <w:p w:rsidR="00E4654B" w:rsidRDefault="00C04B79">
      <w:pPr>
        <w:pStyle w:val="Heading3"/>
      </w:pPr>
      <w:r>
        <w:t>December, 2001</w:t>
      </w:r>
    </w:p>
    <w:p w:rsidR="00E4654B" w:rsidRDefault="00C04B79">
      <w:r>
        <w:t xml:space="preserve">Number of comics published this month: </w:t>
      </w:r>
      <w:r>
        <w:rPr>
          <w:b/>
        </w:rPr>
        <w:t>46</w:t>
      </w:r>
    </w:p>
    <w:p w:rsidR="00E4654B" w:rsidRDefault="00C04B79">
      <w:pPr>
        <w:pStyle w:val="ListBullet"/>
      </w:pPr>
      <w:r>
        <w:t>X-Men: Evolution #2</w:t>
      </w:r>
    </w:p>
    <w:p w:rsidR="00E4654B" w:rsidRDefault="00C04B79">
      <w:pPr>
        <w:pStyle w:val="ListBullet"/>
      </w:pPr>
      <w:r>
        <w:t>Fantastic Four: 1234 #3</w:t>
      </w:r>
    </w:p>
    <w:p w:rsidR="00E4654B" w:rsidRDefault="00C04B79">
      <w:pPr>
        <w:pStyle w:val="ListBullet"/>
      </w:pPr>
      <w:r>
        <w:t>Deadpool #61</w:t>
      </w:r>
    </w:p>
    <w:p w:rsidR="00E4654B" w:rsidRDefault="00C04B79">
      <w:pPr>
        <w:pStyle w:val="ListBullet"/>
      </w:pPr>
      <w:r>
        <w:t>Hulk #35</w:t>
      </w:r>
    </w:p>
    <w:p w:rsidR="00E4654B" w:rsidRDefault="00C04B79">
      <w:pPr>
        <w:pStyle w:val="ListBullet"/>
      </w:pPr>
      <w:r>
        <w:t>Star Wars #37</w:t>
      </w:r>
    </w:p>
    <w:p w:rsidR="00E4654B" w:rsidRDefault="00C04B79">
      <w:pPr>
        <w:pStyle w:val="ListBullet"/>
      </w:pPr>
      <w:r>
        <w:t>Daredevil #26</w:t>
      </w:r>
    </w:p>
    <w:p w:rsidR="00E4654B" w:rsidRDefault="00C04B79">
      <w:pPr>
        <w:pStyle w:val="ListBullet"/>
      </w:pPr>
      <w:r>
        <w:t>Star Wars: Jedi Quest #4</w:t>
      </w:r>
    </w:p>
    <w:p w:rsidR="00E4654B" w:rsidRDefault="00C04B79">
      <w:pPr>
        <w:pStyle w:val="ListBullet"/>
      </w:pPr>
      <w:r>
        <w:t>Star Wars Tales #10</w:t>
      </w:r>
    </w:p>
    <w:p w:rsidR="00E4654B" w:rsidRDefault="00C04B79">
      <w:pPr>
        <w:pStyle w:val="ListBullet"/>
      </w:pPr>
      <w:r>
        <w:t>Star Wars: Tag &amp; Bink Are Dead #2</w:t>
      </w:r>
    </w:p>
    <w:p w:rsidR="00E4654B" w:rsidRDefault="00C04B79">
      <w:pPr>
        <w:pStyle w:val="ListBullet"/>
      </w:pPr>
      <w:r>
        <w:t>Exiles #5</w:t>
      </w:r>
    </w:p>
    <w:p w:rsidR="00E4654B" w:rsidRDefault="00C04B79">
      <w:pPr>
        <w:pStyle w:val="ListBullet"/>
      </w:pPr>
      <w:r>
        <w:t>Ultimate Spider-Man #16</w:t>
      </w:r>
    </w:p>
    <w:p w:rsidR="00E4654B" w:rsidRDefault="00C04B79">
      <w:pPr>
        <w:pStyle w:val="ListBullet"/>
      </w:pPr>
      <w:r>
        <w:t>Iceman #1</w:t>
      </w:r>
    </w:p>
    <w:p w:rsidR="00E4654B" w:rsidRDefault="00C04B79">
      <w:pPr>
        <w:pStyle w:val="ListBullet"/>
      </w:pPr>
      <w:r>
        <w:t>Bloodstone #1</w:t>
      </w:r>
    </w:p>
    <w:p w:rsidR="00E4654B" w:rsidRDefault="00C04B79">
      <w:pPr>
        <w:pStyle w:val="ListBullet"/>
      </w:pPr>
      <w:r>
        <w:t>Paradise X: Heralds #1</w:t>
      </w:r>
    </w:p>
    <w:p w:rsidR="00E4654B" w:rsidRDefault="00C04B79">
      <w:pPr>
        <w:pStyle w:val="ListBullet"/>
      </w:pPr>
      <w:r>
        <w:t>Nightside #1</w:t>
      </w:r>
    </w:p>
    <w:p w:rsidR="00E4654B" w:rsidRDefault="00C04B79">
      <w:pPr>
        <w:pStyle w:val="ListBullet"/>
      </w:pPr>
      <w:r>
        <w:t>Avengers: Celestial Quest #2</w:t>
      </w:r>
    </w:p>
    <w:p w:rsidR="00E4654B" w:rsidRDefault="00C04B79">
      <w:pPr>
        <w:pStyle w:val="ListBullet"/>
      </w:pPr>
      <w:r>
        <w:t>Alias #2</w:t>
      </w:r>
    </w:p>
    <w:p w:rsidR="00E4654B" w:rsidRDefault="00C04B79">
      <w:pPr>
        <w:pStyle w:val="ListBullet"/>
      </w:pPr>
      <w:r>
        <w:t>X-Treme X-Men: Savage Land #2</w:t>
      </w:r>
    </w:p>
    <w:p w:rsidR="00E4654B" w:rsidRDefault="00C04B79">
      <w:pPr>
        <w:pStyle w:val="ListBullet"/>
      </w:pPr>
      <w:r>
        <w:t>Thor: Godstorm #2</w:t>
      </w:r>
    </w:p>
    <w:p w:rsidR="00E4654B" w:rsidRDefault="00C04B79">
      <w:pPr>
        <w:pStyle w:val="ListBullet"/>
      </w:pPr>
      <w:r>
        <w:t>U.S. War Machine #3</w:t>
      </w:r>
    </w:p>
    <w:p w:rsidR="00E4654B" w:rsidRDefault="00C04B79">
      <w:pPr>
        <w:pStyle w:val="ListBullet"/>
      </w:pPr>
      <w:r>
        <w:t>Elektra #4</w:t>
      </w:r>
    </w:p>
    <w:p w:rsidR="00E4654B" w:rsidRDefault="00C04B79">
      <w:pPr>
        <w:pStyle w:val="ListBullet"/>
      </w:pPr>
      <w:r>
        <w:t>Daredevil: Yellow #5</w:t>
      </w:r>
    </w:p>
    <w:p w:rsidR="00E4654B" w:rsidRDefault="00C04B79">
      <w:pPr>
        <w:pStyle w:val="ListBullet"/>
      </w:pPr>
      <w:r>
        <w:t>Punisher #5</w:t>
      </w:r>
    </w:p>
    <w:p w:rsidR="00E4654B" w:rsidRDefault="00C04B79">
      <w:pPr>
        <w:pStyle w:val="ListBullet"/>
      </w:pPr>
      <w:r>
        <w:t>Ghost Rider #5</w:t>
      </w:r>
    </w:p>
    <w:p w:rsidR="00E4654B" w:rsidRDefault="00C04B79">
      <w:pPr>
        <w:pStyle w:val="ListBullet"/>
      </w:pPr>
      <w:r>
        <w:t>X-Treme X-Men #6</w:t>
      </w:r>
    </w:p>
    <w:p w:rsidR="00E4654B" w:rsidRDefault="00C04B79">
      <w:pPr>
        <w:pStyle w:val="ListBullet"/>
      </w:pPr>
      <w:r>
        <w:t>The Brotherhood #6</w:t>
      </w:r>
    </w:p>
    <w:p w:rsidR="00E4654B" w:rsidRDefault="00C04B79">
      <w:pPr>
        <w:pStyle w:val="ListBullet"/>
      </w:pPr>
      <w:r>
        <w:t>Spider-Man's Tangled Web #7</w:t>
      </w:r>
    </w:p>
    <w:p w:rsidR="00E4654B" w:rsidRDefault="00C04B79">
      <w:pPr>
        <w:pStyle w:val="ListBullet"/>
      </w:pPr>
      <w:r>
        <w:t>Ultimate Marvel Team-Up #9</w:t>
      </w:r>
    </w:p>
    <w:p w:rsidR="00E4654B" w:rsidRDefault="00C04B79">
      <w:pPr>
        <w:pStyle w:val="ListBullet"/>
      </w:pPr>
      <w:r>
        <w:t>Ultimate X-Men #11</w:t>
      </w:r>
    </w:p>
    <w:p w:rsidR="00E4654B" w:rsidRDefault="00C04B79">
      <w:pPr>
        <w:pStyle w:val="ListBullet"/>
      </w:pPr>
      <w:r>
        <w:t>Fantastic Four: World's Greatest Comics Magazine #11</w:t>
      </w:r>
    </w:p>
    <w:p w:rsidR="00E4654B" w:rsidRDefault="00C04B79">
      <w:pPr>
        <w:pStyle w:val="ListBullet"/>
      </w:pPr>
      <w:r>
        <w:t>Captain Marvel #24</w:t>
      </w:r>
    </w:p>
    <w:p w:rsidR="00E4654B" w:rsidRDefault="00C04B79">
      <w:pPr>
        <w:pStyle w:val="ListBullet"/>
      </w:pPr>
      <w:r>
        <w:t>Daredevil #25</w:t>
      </w:r>
    </w:p>
    <w:p w:rsidR="00E4654B" w:rsidRDefault="00C04B79">
      <w:pPr>
        <w:pStyle w:val="ListBullet"/>
      </w:pPr>
      <w:r>
        <w:t>Amazing Spider-Man #36</w:t>
      </w:r>
    </w:p>
    <w:p w:rsidR="00E4654B" w:rsidRDefault="00C04B79">
      <w:pPr>
        <w:pStyle w:val="ListBullet"/>
      </w:pPr>
      <w:r>
        <w:t>Peter Parker: Spider-Man #36</w:t>
      </w:r>
    </w:p>
    <w:p w:rsidR="00E4654B" w:rsidRDefault="00C04B79">
      <w:pPr>
        <w:pStyle w:val="ListBullet"/>
      </w:pPr>
      <w:r>
        <w:t>Black Panther #36</w:t>
      </w:r>
    </w:p>
    <w:p w:rsidR="00E4654B" w:rsidRDefault="00C04B79">
      <w:pPr>
        <w:pStyle w:val="ListBullet"/>
      </w:pPr>
      <w:r>
        <w:t>Spider-Girl #39</w:t>
      </w:r>
    </w:p>
    <w:p w:rsidR="00E4654B" w:rsidRDefault="00C04B79">
      <w:pPr>
        <w:pStyle w:val="ListBullet"/>
      </w:pPr>
      <w:r>
        <w:t>Thor #42</w:t>
      </w:r>
    </w:p>
    <w:p w:rsidR="00E4654B" w:rsidRDefault="00C04B79">
      <w:pPr>
        <w:pStyle w:val="ListBullet"/>
      </w:pPr>
      <w:r>
        <w:t>Iron Man #47</w:t>
      </w:r>
    </w:p>
    <w:p w:rsidR="00E4654B" w:rsidRDefault="00C04B79">
      <w:pPr>
        <w:pStyle w:val="ListBullet"/>
      </w:pPr>
      <w:r>
        <w:t>Captain America #48</w:t>
      </w:r>
    </w:p>
    <w:p w:rsidR="00E4654B" w:rsidRDefault="00C04B79">
      <w:pPr>
        <w:pStyle w:val="ListBullet"/>
      </w:pPr>
      <w:r>
        <w:t>Fantastic Four #48</w:t>
      </w:r>
    </w:p>
    <w:p w:rsidR="00E4654B" w:rsidRDefault="00C04B79">
      <w:pPr>
        <w:pStyle w:val="ListBullet"/>
      </w:pPr>
      <w:r>
        <w:t>Thunderbolts #57</w:t>
      </w:r>
    </w:p>
    <w:p w:rsidR="00E4654B" w:rsidRDefault="00C04B79">
      <w:pPr>
        <w:pStyle w:val="ListBullet"/>
      </w:pPr>
      <w:r>
        <w:t>Cable #98</w:t>
      </w:r>
    </w:p>
    <w:p w:rsidR="00E4654B" w:rsidRDefault="00C04B79">
      <w:pPr>
        <w:pStyle w:val="ListBullet"/>
      </w:pPr>
      <w:r>
        <w:t>New X-Men #119</w:t>
      </w:r>
    </w:p>
    <w:p w:rsidR="00E4654B" w:rsidRDefault="00C04B79">
      <w:pPr>
        <w:pStyle w:val="ListBullet"/>
      </w:pPr>
      <w:r>
        <w:t>X-Force #121</w:t>
      </w:r>
    </w:p>
    <w:p w:rsidR="00E4654B" w:rsidRDefault="00C04B79">
      <w:pPr>
        <w:pStyle w:val="ListBullet"/>
      </w:pPr>
      <w:r>
        <w:t>Wolverine #169</w:t>
      </w:r>
    </w:p>
    <w:p w:rsidR="00E4654B" w:rsidRDefault="00C04B79">
      <w:pPr>
        <w:pStyle w:val="ListBullet"/>
      </w:pPr>
      <w:r>
        <w:t>Uncanny X-Men #400</w:t>
      </w:r>
    </w:p>
    <w:p w:rsidR="00E4654B" w:rsidRDefault="00C04B79">
      <w:pPr>
        <w:pStyle w:val="Heading3"/>
      </w:pPr>
      <w:r>
        <w:t>January, 2002</w:t>
      </w:r>
    </w:p>
    <w:p w:rsidR="00E4654B" w:rsidRDefault="00C04B79">
      <w:r>
        <w:t xml:space="preserve">Number of comics published this month: </w:t>
      </w:r>
      <w:r>
        <w:rPr>
          <w:b/>
        </w:rPr>
        <w:t>50</w:t>
      </w:r>
    </w:p>
    <w:p w:rsidR="00E4654B" w:rsidRDefault="00C04B79">
      <w:pPr>
        <w:pStyle w:val="ListBullet"/>
      </w:pPr>
      <w:r>
        <w:t>Captain America: Dead Men Running #1</w:t>
      </w:r>
    </w:p>
    <w:p w:rsidR="00E4654B" w:rsidRDefault="00C04B79">
      <w:pPr>
        <w:pStyle w:val="ListBullet"/>
      </w:pPr>
      <w:r>
        <w:t>X-Men: Evolution #3</w:t>
      </w:r>
    </w:p>
    <w:p w:rsidR="00E4654B" w:rsidRDefault="00C04B79">
      <w:pPr>
        <w:pStyle w:val="ListBullet"/>
      </w:pPr>
      <w:r>
        <w:t>Punisher #8</w:t>
      </w:r>
    </w:p>
    <w:p w:rsidR="00E4654B" w:rsidRDefault="00C04B79">
      <w:pPr>
        <w:pStyle w:val="ListBullet"/>
      </w:pPr>
      <w:r>
        <w:t>Ultimates #1</w:t>
      </w:r>
    </w:p>
    <w:p w:rsidR="00E4654B" w:rsidRDefault="00C04B79">
      <w:pPr>
        <w:pStyle w:val="ListBullet"/>
      </w:pPr>
      <w:r>
        <w:t>Star Wars #38</w:t>
      </w:r>
    </w:p>
    <w:p w:rsidR="00E4654B" w:rsidRDefault="00C04B79">
      <w:pPr>
        <w:pStyle w:val="ListBullet"/>
      </w:pPr>
      <w:r>
        <w:t>Hulk #36</w:t>
      </w:r>
    </w:p>
    <w:p w:rsidR="00E4654B" w:rsidRDefault="00C04B79">
      <w:pPr>
        <w:pStyle w:val="ListBullet"/>
      </w:pPr>
      <w:r>
        <w:t>Deadpool #62</w:t>
      </w:r>
    </w:p>
    <w:p w:rsidR="00E4654B" w:rsidRDefault="00C04B79">
      <w:pPr>
        <w:pStyle w:val="ListBullet"/>
      </w:pPr>
      <w:r>
        <w:t>Fantastic Four: 1234 #4</w:t>
      </w:r>
    </w:p>
    <w:p w:rsidR="00E4654B" w:rsidRDefault="00C04B79">
      <w:pPr>
        <w:pStyle w:val="ListBullet"/>
      </w:pPr>
      <w:r>
        <w:t>Exiles #6</w:t>
      </w:r>
    </w:p>
    <w:p w:rsidR="00E4654B" w:rsidRDefault="00C04B79">
      <w:pPr>
        <w:pStyle w:val="ListBullet"/>
      </w:pPr>
      <w:r>
        <w:t>Thor #43</w:t>
      </w:r>
    </w:p>
    <w:p w:rsidR="00E4654B" w:rsidRDefault="00C04B79">
      <w:pPr>
        <w:pStyle w:val="ListBullet"/>
      </w:pPr>
      <w:r>
        <w:t>Star Wars: Starfighter - Crossbones #1</w:t>
      </w:r>
    </w:p>
    <w:p w:rsidR="00E4654B" w:rsidRDefault="00C04B79">
      <w:pPr>
        <w:pStyle w:val="ListBullet"/>
      </w:pPr>
      <w:r>
        <w:t>Ultimate Spider-Man #17</w:t>
      </w:r>
    </w:p>
    <w:p w:rsidR="00E4654B" w:rsidRDefault="00C04B79">
      <w:pPr>
        <w:pStyle w:val="ListBullet"/>
      </w:pPr>
      <w:r>
        <w:t>Avengers #49</w:t>
      </w:r>
    </w:p>
    <w:p w:rsidR="00E4654B" w:rsidRDefault="00C04B79">
      <w:pPr>
        <w:pStyle w:val="ListBullet"/>
      </w:pPr>
      <w:r>
        <w:t>Ultimate X-Men 1/2 #1</w:t>
      </w:r>
    </w:p>
    <w:p w:rsidR="00E4654B" w:rsidRDefault="00C04B79">
      <w:pPr>
        <w:pStyle w:val="ListBullet"/>
      </w:pPr>
      <w:r>
        <w:t>Doom: The Emperor Returns #1</w:t>
      </w:r>
    </w:p>
    <w:p w:rsidR="00E4654B" w:rsidRDefault="00C04B79">
      <w:pPr>
        <w:pStyle w:val="ListBullet"/>
      </w:pPr>
      <w:r>
        <w:t>Elektra and Wolverine: The Redeemer #1</w:t>
      </w:r>
    </w:p>
    <w:p w:rsidR="00E4654B" w:rsidRDefault="00C04B79">
      <w:pPr>
        <w:pStyle w:val="ListBullet"/>
      </w:pPr>
      <w:r>
        <w:t>Iceman #2</w:t>
      </w:r>
    </w:p>
    <w:p w:rsidR="00E4654B" w:rsidRDefault="00C04B79">
      <w:pPr>
        <w:pStyle w:val="ListBullet"/>
      </w:pPr>
      <w:r>
        <w:t>Bloodstone #2</w:t>
      </w:r>
    </w:p>
    <w:p w:rsidR="00E4654B" w:rsidRDefault="00C04B79">
      <w:pPr>
        <w:pStyle w:val="ListBullet"/>
      </w:pPr>
      <w:r>
        <w:t>Paradise X: Heralds #2</w:t>
      </w:r>
    </w:p>
    <w:p w:rsidR="00E4654B" w:rsidRDefault="00C04B79">
      <w:pPr>
        <w:pStyle w:val="ListBullet"/>
      </w:pPr>
      <w:r>
        <w:t>Nightside #2</w:t>
      </w:r>
    </w:p>
    <w:p w:rsidR="00E4654B" w:rsidRDefault="00C04B79">
      <w:pPr>
        <w:pStyle w:val="ListBullet"/>
      </w:pPr>
      <w:r>
        <w:t>Avengers: Celestial Quest #3</w:t>
      </w:r>
    </w:p>
    <w:p w:rsidR="00E4654B" w:rsidRDefault="00C04B79">
      <w:pPr>
        <w:pStyle w:val="ListBullet"/>
      </w:pPr>
      <w:r>
        <w:t>Alias #3</w:t>
      </w:r>
    </w:p>
    <w:p w:rsidR="00E4654B" w:rsidRDefault="00C04B79">
      <w:pPr>
        <w:pStyle w:val="ListBullet"/>
      </w:pPr>
      <w:r>
        <w:t>Wolverine: The Origin #3</w:t>
      </w:r>
    </w:p>
    <w:p w:rsidR="00E4654B" w:rsidRDefault="00C04B79">
      <w:pPr>
        <w:pStyle w:val="ListBullet"/>
      </w:pPr>
      <w:r>
        <w:t>X-Treme X-Men: Savage Land #3</w:t>
      </w:r>
    </w:p>
    <w:p w:rsidR="00E4654B" w:rsidRDefault="00C04B79">
      <w:pPr>
        <w:pStyle w:val="ListBullet"/>
      </w:pPr>
      <w:r>
        <w:t>Thor: Godstorm #3</w:t>
      </w:r>
    </w:p>
    <w:p w:rsidR="00E4654B" w:rsidRDefault="00C04B79">
      <w:pPr>
        <w:pStyle w:val="ListBullet"/>
      </w:pPr>
      <w:r>
        <w:t>Elektra #5</w:t>
      </w:r>
    </w:p>
    <w:p w:rsidR="00E4654B" w:rsidRDefault="00C04B79">
      <w:pPr>
        <w:pStyle w:val="ListBullet"/>
      </w:pPr>
      <w:r>
        <w:t>Daredevil: Yellow #6</w:t>
      </w:r>
    </w:p>
    <w:p w:rsidR="00E4654B" w:rsidRDefault="00C04B79">
      <w:pPr>
        <w:pStyle w:val="ListBullet"/>
      </w:pPr>
      <w:r>
        <w:t>Punisher #6</w:t>
      </w:r>
    </w:p>
    <w:p w:rsidR="00E4654B" w:rsidRDefault="00C04B79">
      <w:pPr>
        <w:pStyle w:val="ListBullet"/>
      </w:pPr>
      <w:r>
        <w:t>Ghost Rider #6</w:t>
      </w:r>
    </w:p>
    <w:p w:rsidR="00E4654B" w:rsidRDefault="00C04B79">
      <w:pPr>
        <w:pStyle w:val="ListBullet"/>
      </w:pPr>
      <w:r>
        <w:t>X-Treme X-Men #7</w:t>
      </w:r>
    </w:p>
    <w:p w:rsidR="00E4654B" w:rsidRDefault="00C04B79">
      <w:pPr>
        <w:pStyle w:val="ListBullet"/>
      </w:pPr>
      <w:r>
        <w:t>The Brotherhood #7</w:t>
      </w:r>
    </w:p>
    <w:p w:rsidR="00E4654B" w:rsidRDefault="00C04B79">
      <w:pPr>
        <w:pStyle w:val="ListBullet"/>
      </w:pPr>
      <w:r>
        <w:t>Spider-Man's Tangled Web #8</w:t>
      </w:r>
    </w:p>
    <w:p w:rsidR="00E4654B" w:rsidRDefault="00C04B79">
      <w:pPr>
        <w:pStyle w:val="ListBullet"/>
      </w:pPr>
      <w:r>
        <w:t>Ultimate Marvel Team-Up #10</w:t>
      </w:r>
    </w:p>
    <w:p w:rsidR="00E4654B" w:rsidRDefault="00C04B79">
      <w:pPr>
        <w:pStyle w:val="ListBullet"/>
      </w:pPr>
      <w:r>
        <w:t>Ultimate X-Men #12</w:t>
      </w:r>
    </w:p>
    <w:p w:rsidR="00E4654B" w:rsidRDefault="00C04B79">
      <w:pPr>
        <w:pStyle w:val="ListBullet"/>
      </w:pPr>
      <w:r>
        <w:t>Fantastic Four: World's Greatest Comics Magazine #12</w:t>
      </w:r>
    </w:p>
    <w:p w:rsidR="00E4654B" w:rsidRDefault="00C04B79">
      <w:pPr>
        <w:pStyle w:val="ListBullet"/>
      </w:pPr>
      <w:r>
        <w:t>Captain Marvel #25</w:t>
      </w:r>
    </w:p>
    <w:p w:rsidR="00E4654B" w:rsidRDefault="00C04B79">
      <w:pPr>
        <w:pStyle w:val="ListBullet"/>
      </w:pPr>
      <w:r>
        <w:t>Daredevil #27</w:t>
      </w:r>
    </w:p>
    <w:p w:rsidR="00E4654B" w:rsidRDefault="00C04B79">
      <w:pPr>
        <w:pStyle w:val="ListBullet"/>
      </w:pPr>
      <w:r>
        <w:t>Amazing Spider-Man #37</w:t>
      </w:r>
    </w:p>
    <w:p w:rsidR="00E4654B" w:rsidRDefault="00C04B79">
      <w:pPr>
        <w:pStyle w:val="ListBullet"/>
      </w:pPr>
      <w:r>
        <w:t>Peter Parker: Spider-Man #37</w:t>
      </w:r>
    </w:p>
    <w:p w:rsidR="00E4654B" w:rsidRDefault="00C04B79">
      <w:pPr>
        <w:pStyle w:val="ListBullet"/>
      </w:pPr>
      <w:r>
        <w:t>Black Panther #37</w:t>
      </w:r>
    </w:p>
    <w:p w:rsidR="00E4654B" w:rsidRDefault="00C04B79">
      <w:pPr>
        <w:pStyle w:val="ListBullet"/>
      </w:pPr>
      <w:r>
        <w:t>Black Panther #38</w:t>
      </w:r>
    </w:p>
    <w:p w:rsidR="00E4654B" w:rsidRDefault="00C04B79">
      <w:pPr>
        <w:pStyle w:val="ListBullet"/>
      </w:pPr>
      <w:r>
        <w:t>Spider-Girl #40</w:t>
      </w:r>
    </w:p>
    <w:p w:rsidR="00E4654B" w:rsidRDefault="00C04B79">
      <w:pPr>
        <w:pStyle w:val="ListBullet"/>
      </w:pPr>
      <w:r>
        <w:t>Iron Man #48</w:t>
      </w:r>
    </w:p>
    <w:p w:rsidR="00E4654B" w:rsidRDefault="00C04B79">
      <w:pPr>
        <w:pStyle w:val="ListBullet"/>
      </w:pPr>
      <w:r>
        <w:t>Captain America #49</w:t>
      </w:r>
    </w:p>
    <w:p w:rsidR="00E4654B" w:rsidRDefault="00C04B79">
      <w:pPr>
        <w:pStyle w:val="ListBullet"/>
      </w:pPr>
      <w:r>
        <w:t>Fantastic Four #49</w:t>
      </w:r>
    </w:p>
    <w:p w:rsidR="00E4654B" w:rsidRDefault="00C04B79">
      <w:pPr>
        <w:pStyle w:val="ListBullet"/>
      </w:pPr>
      <w:r>
        <w:t>Thunderbolts #58</w:t>
      </w:r>
    </w:p>
    <w:p w:rsidR="00E4654B" w:rsidRDefault="00C04B79">
      <w:pPr>
        <w:pStyle w:val="ListBullet"/>
      </w:pPr>
      <w:r>
        <w:t>Cable #99</w:t>
      </w:r>
    </w:p>
    <w:p w:rsidR="00E4654B" w:rsidRDefault="00C04B79">
      <w:pPr>
        <w:pStyle w:val="ListBullet"/>
      </w:pPr>
      <w:r>
        <w:t>New X-Men #120</w:t>
      </w:r>
    </w:p>
    <w:p w:rsidR="00E4654B" w:rsidRDefault="00C04B79">
      <w:pPr>
        <w:pStyle w:val="ListBullet"/>
      </w:pPr>
      <w:r>
        <w:t>X-Force #122</w:t>
      </w:r>
    </w:p>
    <w:p w:rsidR="00E4654B" w:rsidRDefault="00C04B79">
      <w:pPr>
        <w:pStyle w:val="ListBullet"/>
      </w:pPr>
      <w:r>
        <w:t>Wolverine #170</w:t>
      </w:r>
    </w:p>
    <w:p w:rsidR="00E4654B" w:rsidRDefault="00C04B79">
      <w:pPr>
        <w:pStyle w:val="Heading3"/>
      </w:pPr>
      <w:r>
        <w:t>February, 2002</w:t>
      </w:r>
    </w:p>
    <w:p w:rsidR="00E4654B" w:rsidRDefault="00C04B79">
      <w:r>
        <w:t xml:space="preserve">Number of comics published this month: </w:t>
      </w:r>
      <w:r>
        <w:rPr>
          <w:b/>
        </w:rPr>
        <w:t>44</w:t>
      </w:r>
    </w:p>
    <w:p w:rsidR="00E4654B" w:rsidRDefault="00C04B79">
      <w:pPr>
        <w:pStyle w:val="ListBullet"/>
      </w:pPr>
      <w:r>
        <w:t>Star Wars: Qui-Gon &amp; Obi-Wan - The Aurorient Express #1</w:t>
      </w:r>
    </w:p>
    <w:p w:rsidR="00E4654B" w:rsidRDefault="00C04B79">
      <w:pPr>
        <w:pStyle w:val="ListBullet"/>
      </w:pPr>
      <w:r>
        <w:t>Captain America: Dead Men Running #2</w:t>
      </w:r>
    </w:p>
    <w:p w:rsidR="00E4654B" w:rsidRDefault="00C04B79">
      <w:pPr>
        <w:pStyle w:val="ListBullet"/>
      </w:pPr>
      <w:r>
        <w:t>X-Men: Evolution #4</w:t>
      </w:r>
    </w:p>
    <w:p w:rsidR="00E4654B" w:rsidRDefault="00C04B79">
      <w:pPr>
        <w:pStyle w:val="ListBullet"/>
      </w:pPr>
      <w:r>
        <w:t>Deadpool #63</w:t>
      </w:r>
    </w:p>
    <w:p w:rsidR="00E4654B" w:rsidRDefault="00C04B79">
      <w:pPr>
        <w:pStyle w:val="ListBullet"/>
      </w:pPr>
      <w:r>
        <w:t>Hulk #37</w:t>
      </w:r>
    </w:p>
    <w:p w:rsidR="00E4654B" w:rsidRDefault="00C04B79">
      <w:pPr>
        <w:pStyle w:val="ListBullet"/>
      </w:pPr>
      <w:r>
        <w:t>Star Wars #39</w:t>
      </w:r>
    </w:p>
    <w:p w:rsidR="00E4654B" w:rsidRDefault="00C04B79">
      <w:pPr>
        <w:pStyle w:val="ListBullet"/>
      </w:pPr>
      <w:r>
        <w:t>Star Wars: Starfighter - Crossbones #2</w:t>
      </w:r>
    </w:p>
    <w:p w:rsidR="00E4654B" w:rsidRDefault="00C04B79">
      <w:pPr>
        <w:pStyle w:val="ListBullet"/>
      </w:pPr>
      <w:r>
        <w:t>Exiles #7</w:t>
      </w:r>
    </w:p>
    <w:p w:rsidR="00E4654B" w:rsidRDefault="00C04B79">
      <w:pPr>
        <w:pStyle w:val="ListBullet"/>
      </w:pPr>
      <w:r>
        <w:t>Thor #44</w:t>
      </w:r>
    </w:p>
    <w:p w:rsidR="00E4654B" w:rsidRDefault="00C04B79">
      <w:pPr>
        <w:pStyle w:val="ListBullet"/>
      </w:pPr>
      <w:r>
        <w:t>Ultimate Spider-Man #18</w:t>
      </w:r>
    </w:p>
    <w:p w:rsidR="00E4654B" w:rsidRDefault="00C04B79">
      <w:pPr>
        <w:pStyle w:val="ListBullet"/>
      </w:pPr>
      <w:r>
        <w:t>Avengers #50</w:t>
      </w:r>
    </w:p>
    <w:p w:rsidR="00E4654B" w:rsidRDefault="00C04B79">
      <w:pPr>
        <w:pStyle w:val="ListBullet"/>
      </w:pPr>
      <w:r>
        <w:t>Alias #4</w:t>
      </w:r>
    </w:p>
    <w:p w:rsidR="00E4654B" w:rsidRDefault="00C04B79">
      <w:pPr>
        <w:pStyle w:val="ListBullet"/>
      </w:pPr>
      <w:r>
        <w:t>Amazing Spider-Man #38</w:t>
      </w:r>
    </w:p>
    <w:p w:rsidR="00E4654B" w:rsidRDefault="00C04B79">
      <w:pPr>
        <w:pStyle w:val="ListBullet"/>
      </w:pPr>
      <w:r>
        <w:t>Doom: The Emperor Returns #2</w:t>
      </w:r>
    </w:p>
    <w:p w:rsidR="00E4654B" w:rsidRDefault="00C04B79">
      <w:pPr>
        <w:pStyle w:val="ListBullet"/>
      </w:pPr>
      <w:r>
        <w:t>Elektra and Wolverine: The Redeemer #2</w:t>
      </w:r>
    </w:p>
    <w:p w:rsidR="00E4654B" w:rsidRDefault="00C04B79">
      <w:pPr>
        <w:pStyle w:val="ListBullet"/>
      </w:pPr>
      <w:r>
        <w:t>Iceman #3</w:t>
      </w:r>
    </w:p>
    <w:p w:rsidR="00E4654B" w:rsidRDefault="00C04B79">
      <w:pPr>
        <w:pStyle w:val="ListBullet"/>
      </w:pPr>
      <w:r>
        <w:t>Bloodstone #3</w:t>
      </w:r>
    </w:p>
    <w:p w:rsidR="00E4654B" w:rsidRDefault="00C04B79">
      <w:pPr>
        <w:pStyle w:val="ListBullet"/>
      </w:pPr>
      <w:r>
        <w:t>Paradise X: Heralds #3</w:t>
      </w:r>
    </w:p>
    <w:p w:rsidR="00E4654B" w:rsidRDefault="00C04B79">
      <w:pPr>
        <w:pStyle w:val="ListBullet"/>
      </w:pPr>
      <w:r>
        <w:t>Nightside #3</w:t>
      </w:r>
    </w:p>
    <w:p w:rsidR="00E4654B" w:rsidRDefault="00C04B79">
      <w:pPr>
        <w:pStyle w:val="ListBullet"/>
      </w:pPr>
      <w:r>
        <w:t>Avengers: Celestial Quest #4</w:t>
      </w:r>
    </w:p>
    <w:p w:rsidR="00E4654B" w:rsidRDefault="00C04B79">
      <w:pPr>
        <w:pStyle w:val="ListBullet"/>
      </w:pPr>
      <w:r>
        <w:t>Wolverine: The Origin #4</w:t>
      </w:r>
    </w:p>
    <w:p w:rsidR="00E4654B" w:rsidRDefault="00C04B79">
      <w:pPr>
        <w:pStyle w:val="ListBullet"/>
      </w:pPr>
      <w:r>
        <w:t>X-Treme X-Men: Savage Land #4</w:t>
      </w:r>
    </w:p>
    <w:p w:rsidR="00E4654B" w:rsidRDefault="00C04B79">
      <w:pPr>
        <w:pStyle w:val="ListBullet"/>
      </w:pPr>
      <w:r>
        <w:t>Elektra #6</w:t>
      </w:r>
    </w:p>
    <w:p w:rsidR="00E4654B" w:rsidRDefault="00C04B79">
      <w:pPr>
        <w:pStyle w:val="ListBullet"/>
      </w:pPr>
      <w:r>
        <w:t>Punisher #7</w:t>
      </w:r>
    </w:p>
    <w:p w:rsidR="00E4654B" w:rsidRDefault="00C04B79">
      <w:pPr>
        <w:pStyle w:val="ListBullet"/>
      </w:pPr>
      <w:r>
        <w:t>X-Treme X-Men #8</w:t>
      </w:r>
    </w:p>
    <w:p w:rsidR="00E4654B" w:rsidRDefault="00C04B79">
      <w:pPr>
        <w:pStyle w:val="ListBullet"/>
      </w:pPr>
      <w:r>
        <w:t>The Brotherhood #8</w:t>
      </w:r>
    </w:p>
    <w:p w:rsidR="00E4654B" w:rsidRDefault="00C04B79">
      <w:pPr>
        <w:pStyle w:val="ListBullet"/>
      </w:pPr>
      <w:r>
        <w:t>Spider-Man's Tangled Web #9</w:t>
      </w:r>
    </w:p>
    <w:p w:rsidR="00E4654B" w:rsidRDefault="00C04B79">
      <w:pPr>
        <w:pStyle w:val="ListBullet"/>
      </w:pPr>
      <w:r>
        <w:t>Ultimate Marvel Team-Up #11</w:t>
      </w:r>
    </w:p>
    <w:p w:rsidR="00E4654B" w:rsidRDefault="00C04B79">
      <w:pPr>
        <w:pStyle w:val="ListBullet"/>
      </w:pPr>
      <w:r>
        <w:t>Ultimate X-Men #13</w:t>
      </w:r>
    </w:p>
    <w:p w:rsidR="00E4654B" w:rsidRDefault="00C04B79">
      <w:pPr>
        <w:pStyle w:val="ListBullet"/>
      </w:pPr>
      <w:r>
        <w:t>Captain Marvel #26</w:t>
      </w:r>
    </w:p>
    <w:p w:rsidR="00E4654B" w:rsidRDefault="00C04B79">
      <w:pPr>
        <w:pStyle w:val="ListBullet"/>
      </w:pPr>
      <w:r>
        <w:t>Daredevil #28</w:t>
      </w:r>
    </w:p>
    <w:p w:rsidR="00E4654B" w:rsidRDefault="00C04B79">
      <w:pPr>
        <w:pStyle w:val="ListBullet"/>
      </w:pPr>
      <w:r>
        <w:t>Peter Parker: Spider-Man #38</w:t>
      </w:r>
    </w:p>
    <w:p w:rsidR="00E4654B" w:rsidRDefault="00C04B79">
      <w:pPr>
        <w:pStyle w:val="ListBullet"/>
      </w:pPr>
      <w:r>
        <w:t>Black Panther #39</w:t>
      </w:r>
    </w:p>
    <w:p w:rsidR="00E4654B" w:rsidRDefault="00C04B79">
      <w:pPr>
        <w:pStyle w:val="ListBullet"/>
      </w:pPr>
      <w:r>
        <w:t>Spider-Girl #41</w:t>
      </w:r>
    </w:p>
    <w:p w:rsidR="00E4654B" w:rsidRDefault="00C04B79">
      <w:pPr>
        <w:pStyle w:val="ListBullet"/>
      </w:pPr>
      <w:r>
        <w:t>Iron Man #49</w:t>
      </w:r>
    </w:p>
    <w:p w:rsidR="00E4654B" w:rsidRDefault="00C04B79">
      <w:pPr>
        <w:pStyle w:val="ListBullet"/>
      </w:pPr>
      <w:r>
        <w:t>Captain America #50</w:t>
      </w:r>
    </w:p>
    <w:p w:rsidR="00E4654B" w:rsidRDefault="00C04B79">
      <w:pPr>
        <w:pStyle w:val="ListBullet"/>
      </w:pPr>
      <w:r>
        <w:t>Fantastic Four #50</w:t>
      </w:r>
    </w:p>
    <w:p w:rsidR="00E4654B" w:rsidRDefault="00C04B79">
      <w:pPr>
        <w:pStyle w:val="ListBullet"/>
      </w:pPr>
      <w:r>
        <w:t>Thunderbolts #59</w:t>
      </w:r>
    </w:p>
    <w:p w:rsidR="00E4654B" w:rsidRDefault="00C04B79">
      <w:pPr>
        <w:pStyle w:val="ListBullet"/>
      </w:pPr>
      <w:r>
        <w:t>Cable #100</w:t>
      </w:r>
    </w:p>
    <w:p w:rsidR="00E4654B" w:rsidRDefault="00C04B79">
      <w:pPr>
        <w:pStyle w:val="ListBullet"/>
      </w:pPr>
      <w:r>
        <w:t>New X-Men #121</w:t>
      </w:r>
    </w:p>
    <w:p w:rsidR="00E4654B" w:rsidRDefault="00C04B79">
      <w:pPr>
        <w:pStyle w:val="ListBullet"/>
      </w:pPr>
      <w:r>
        <w:t>X-Force #123</w:t>
      </w:r>
    </w:p>
    <w:p w:rsidR="00E4654B" w:rsidRDefault="00C04B79">
      <w:pPr>
        <w:pStyle w:val="ListBullet"/>
      </w:pPr>
      <w:r>
        <w:t>Wolverine #171</w:t>
      </w:r>
    </w:p>
    <w:p w:rsidR="00E4654B" w:rsidRDefault="00C04B79">
      <w:pPr>
        <w:pStyle w:val="ListBullet"/>
      </w:pPr>
      <w:r>
        <w:t>Uncanny X-Men #401</w:t>
      </w:r>
    </w:p>
    <w:p w:rsidR="00E4654B" w:rsidRDefault="00C04B79">
      <w:pPr>
        <w:pStyle w:val="ListBullet"/>
      </w:pPr>
      <w:r>
        <w:t>Uncanny X-Men #402</w:t>
      </w:r>
    </w:p>
    <w:p w:rsidR="00E4654B" w:rsidRDefault="00C04B79">
      <w:pPr>
        <w:pStyle w:val="Heading3"/>
      </w:pPr>
      <w:r>
        <w:t>March, 2002</w:t>
      </w:r>
    </w:p>
    <w:p w:rsidR="00E4654B" w:rsidRDefault="00C04B79">
      <w:r>
        <w:t xml:space="preserve">Number of comics published this month: </w:t>
      </w:r>
      <w:r>
        <w:rPr>
          <w:b/>
        </w:rPr>
        <w:t>52</w:t>
      </w:r>
    </w:p>
    <w:p w:rsidR="00E4654B" w:rsidRDefault="00C04B79">
      <w:pPr>
        <w:pStyle w:val="ListBullet"/>
      </w:pPr>
      <w:r>
        <w:t>Star Wars: Zam Wesell #1</w:t>
      </w:r>
    </w:p>
    <w:p w:rsidR="00E4654B" w:rsidRDefault="00C04B79">
      <w:pPr>
        <w:pStyle w:val="ListBullet"/>
      </w:pPr>
      <w:r>
        <w:t>Captain America: Dead Men Running #3</w:t>
      </w:r>
    </w:p>
    <w:p w:rsidR="00E4654B" w:rsidRDefault="00C04B79">
      <w:pPr>
        <w:pStyle w:val="ListBullet"/>
      </w:pPr>
      <w:r>
        <w:t>X-Men: Evolution #5</w:t>
      </w:r>
    </w:p>
    <w:p w:rsidR="00E4654B" w:rsidRDefault="00C04B79">
      <w:pPr>
        <w:pStyle w:val="ListBullet"/>
      </w:pPr>
      <w:r>
        <w:t>Hulk #38</w:t>
      </w:r>
    </w:p>
    <w:p w:rsidR="00E4654B" w:rsidRDefault="00C04B79">
      <w:pPr>
        <w:pStyle w:val="ListBullet"/>
      </w:pPr>
      <w:r>
        <w:t>Star Wars Tales #11</w:t>
      </w:r>
    </w:p>
    <w:p w:rsidR="00E4654B" w:rsidRDefault="00C04B79">
      <w:pPr>
        <w:pStyle w:val="ListBullet"/>
      </w:pPr>
      <w:r>
        <w:t>Star Wars #40</w:t>
      </w:r>
    </w:p>
    <w:p w:rsidR="00E4654B" w:rsidRDefault="00C04B79">
      <w:pPr>
        <w:pStyle w:val="ListBullet"/>
      </w:pPr>
      <w:r>
        <w:t>Captain Marvel #28</w:t>
      </w:r>
    </w:p>
    <w:p w:rsidR="00E4654B" w:rsidRDefault="00C04B79">
      <w:pPr>
        <w:pStyle w:val="ListBullet"/>
      </w:pPr>
      <w:r>
        <w:t>Star Wars: Jango Fett #1</w:t>
      </w:r>
    </w:p>
    <w:p w:rsidR="00E4654B" w:rsidRDefault="00C04B79">
      <w:pPr>
        <w:pStyle w:val="ListBullet"/>
      </w:pPr>
      <w:r>
        <w:t>Star Wars: Starfighter - Crossbones #3</w:t>
      </w:r>
    </w:p>
    <w:p w:rsidR="00E4654B" w:rsidRDefault="00C04B79">
      <w:pPr>
        <w:pStyle w:val="ListBullet"/>
      </w:pPr>
      <w:r>
        <w:t>Punisher #10</w:t>
      </w:r>
    </w:p>
    <w:p w:rsidR="00E4654B" w:rsidRDefault="00C04B79">
      <w:pPr>
        <w:pStyle w:val="ListBullet"/>
      </w:pPr>
      <w:r>
        <w:t>Avengers #51</w:t>
      </w:r>
    </w:p>
    <w:p w:rsidR="00E4654B" w:rsidRDefault="00C04B79">
      <w:pPr>
        <w:pStyle w:val="ListBullet"/>
      </w:pPr>
      <w:r>
        <w:t>Deadpool #64</w:t>
      </w:r>
    </w:p>
    <w:p w:rsidR="00E4654B" w:rsidRDefault="00C04B79">
      <w:pPr>
        <w:pStyle w:val="ListBullet"/>
      </w:pPr>
      <w:r>
        <w:t>Exiles #8</w:t>
      </w:r>
    </w:p>
    <w:p w:rsidR="00E4654B" w:rsidRDefault="00C04B79">
      <w:pPr>
        <w:pStyle w:val="ListBullet"/>
      </w:pPr>
      <w:r>
        <w:t>Ultimate Spider-Man #20</w:t>
      </w:r>
    </w:p>
    <w:p w:rsidR="00E4654B" w:rsidRDefault="00C04B79">
      <w:pPr>
        <w:pStyle w:val="ListBullet"/>
      </w:pPr>
      <w:r>
        <w:t>Marvel Mangaverse: Avengers Assemble! #1</w:t>
      </w:r>
    </w:p>
    <w:p w:rsidR="00E4654B" w:rsidRDefault="00C04B79">
      <w:pPr>
        <w:pStyle w:val="ListBullet"/>
      </w:pPr>
      <w:r>
        <w:t>Marvel Mangaverse: Eternity Twilight #1</w:t>
      </w:r>
    </w:p>
    <w:p w:rsidR="00E4654B" w:rsidRDefault="00C04B79">
      <w:pPr>
        <w:pStyle w:val="ListBullet"/>
      </w:pPr>
      <w:r>
        <w:t>Marvel Mangaverse: New Dawn #1</w:t>
      </w:r>
    </w:p>
    <w:p w:rsidR="00E4654B" w:rsidRDefault="00C04B79">
      <w:pPr>
        <w:pStyle w:val="ListBullet"/>
      </w:pPr>
      <w:r>
        <w:t>Marvel Mangaverse: Punisher #1</w:t>
      </w:r>
    </w:p>
    <w:p w:rsidR="00E4654B" w:rsidRDefault="00C04B79">
      <w:pPr>
        <w:pStyle w:val="ListBullet"/>
      </w:pPr>
      <w:r>
        <w:t>Marvel Mangaverse: Ghost Riders #1</w:t>
      </w:r>
    </w:p>
    <w:p w:rsidR="00E4654B" w:rsidRDefault="00C04B79">
      <w:pPr>
        <w:pStyle w:val="ListBullet"/>
      </w:pPr>
      <w:r>
        <w:t>Marvel Mangaverse: Fantastic Four #1</w:t>
      </w:r>
    </w:p>
    <w:p w:rsidR="00E4654B" w:rsidRDefault="00C04B79">
      <w:pPr>
        <w:pStyle w:val="ListBullet"/>
      </w:pPr>
      <w:r>
        <w:t>Marvel Mangaverse: Spider-Man #1</w:t>
      </w:r>
    </w:p>
    <w:p w:rsidR="00E4654B" w:rsidRDefault="00C04B79">
      <w:pPr>
        <w:pStyle w:val="ListBullet"/>
      </w:pPr>
      <w:r>
        <w:t>Marvel Mangaverse: X-Men #1</w:t>
      </w:r>
    </w:p>
    <w:p w:rsidR="00E4654B" w:rsidRDefault="00C04B79">
      <w:pPr>
        <w:pStyle w:val="ListBullet"/>
      </w:pPr>
      <w:r>
        <w:t>Howard the Duck #1</w:t>
      </w:r>
    </w:p>
    <w:p w:rsidR="00E4654B" w:rsidRDefault="00C04B79">
      <w:pPr>
        <w:pStyle w:val="ListBullet"/>
      </w:pPr>
      <w:r>
        <w:t>Citizen V and the V-Battalion: The Everlasting #1</w:t>
      </w:r>
    </w:p>
    <w:p w:rsidR="00E4654B" w:rsidRDefault="00C04B79">
      <w:pPr>
        <w:pStyle w:val="ListBullet"/>
      </w:pPr>
      <w:r>
        <w:t>Doom: The Emperor Returns #3</w:t>
      </w:r>
    </w:p>
    <w:p w:rsidR="00E4654B" w:rsidRDefault="00C04B79">
      <w:pPr>
        <w:pStyle w:val="ListBullet"/>
      </w:pPr>
      <w:r>
        <w:t>Elektra and Wolverine: The Redeemer #3</w:t>
      </w:r>
    </w:p>
    <w:p w:rsidR="00E4654B" w:rsidRDefault="00C04B79">
      <w:pPr>
        <w:pStyle w:val="ListBullet"/>
      </w:pPr>
      <w:r>
        <w:t>Iceman #4</w:t>
      </w:r>
    </w:p>
    <w:p w:rsidR="00E4654B" w:rsidRDefault="00C04B79">
      <w:pPr>
        <w:pStyle w:val="ListBullet"/>
      </w:pPr>
      <w:r>
        <w:t>Bloodstone #4</w:t>
      </w:r>
    </w:p>
    <w:p w:rsidR="00E4654B" w:rsidRDefault="00C04B79">
      <w:pPr>
        <w:pStyle w:val="ListBullet"/>
      </w:pPr>
      <w:r>
        <w:t>Nightside #4</w:t>
      </w:r>
    </w:p>
    <w:p w:rsidR="00E4654B" w:rsidRDefault="00C04B79">
      <w:pPr>
        <w:pStyle w:val="ListBullet"/>
      </w:pPr>
      <w:r>
        <w:t>Avengers: Celestial Quest #5</w:t>
      </w:r>
    </w:p>
    <w:p w:rsidR="00E4654B" w:rsidRDefault="00C04B79">
      <w:pPr>
        <w:pStyle w:val="ListBullet"/>
      </w:pPr>
      <w:r>
        <w:t>Alias #5</w:t>
      </w:r>
    </w:p>
    <w:p w:rsidR="00E4654B" w:rsidRDefault="00C04B79">
      <w:pPr>
        <w:pStyle w:val="ListBullet"/>
      </w:pPr>
      <w:r>
        <w:t>Elektra #7</w:t>
      </w:r>
    </w:p>
    <w:p w:rsidR="00E4654B" w:rsidRDefault="00C04B79">
      <w:pPr>
        <w:pStyle w:val="ListBullet"/>
      </w:pPr>
      <w:r>
        <w:t>X-Treme X-Men #9</w:t>
      </w:r>
    </w:p>
    <w:p w:rsidR="00E4654B" w:rsidRDefault="00C04B79">
      <w:pPr>
        <w:pStyle w:val="ListBullet"/>
      </w:pPr>
      <w:r>
        <w:t>The Brotherhood #9</w:t>
      </w:r>
    </w:p>
    <w:p w:rsidR="00E4654B" w:rsidRDefault="00C04B79">
      <w:pPr>
        <w:pStyle w:val="ListBullet"/>
      </w:pPr>
      <w:r>
        <w:t>Spider-Man's Tangled Web #10</w:t>
      </w:r>
    </w:p>
    <w:p w:rsidR="00E4654B" w:rsidRDefault="00C04B79">
      <w:pPr>
        <w:pStyle w:val="ListBullet"/>
      </w:pPr>
      <w:r>
        <w:t>Ultimate Marvel Team-Up #12</w:t>
      </w:r>
    </w:p>
    <w:p w:rsidR="00E4654B" w:rsidRDefault="00C04B79">
      <w:pPr>
        <w:pStyle w:val="ListBullet"/>
      </w:pPr>
      <w:r>
        <w:t>Ultimate X-Men #14</w:t>
      </w:r>
    </w:p>
    <w:p w:rsidR="00E4654B" w:rsidRDefault="00C04B79">
      <w:pPr>
        <w:pStyle w:val="ListBullet"/>
      </w:pPr>
      <w:r>
        <w:t>Captain Marvel #27</w:t>
      </w:r>
    </w:p>
    <w:p w:rsidR="00E4654B" w:rsidRDefault="00C04B79">
      <w:pPr>
        <w:pStyle w:val="ListBullet"/>
      </w:pPr>
      <w:r>
        <w:t>Daredevil #29</w:t>
      </w:r>
    </w:p>
    <w:p w:rsidR="00E4654B" w:rsidRDefault="00C04B79">
      <w:pPr>
        <w:pStyle w:val="ListBullet"/>
      </w:pPr>
      <w:r>
        <w:t>Peter Parker: Spider-Man #39</w:t>
      </w:r>
    </w:p>
    <w:p w:rsidR="00E4654B" w:rsidRDefault="00C04B79">
      <w:pPr>
        <w:pStyle w:val="ListBullet"/>
      </w:pPr>
      <w:r>
        <w:t>Black Panther #40</w:t>
      </w:r>
    </w:p>
    <w:p w:rsidR="00E4654B" w:rsidRDefault="00C04B79">
      <w:pPr>
        <w:pStyle w:val="ListBullet"/>
      </w:pPr>
      <w:r>
        <w:t>Spider-Girl #42</w:t>
      </w:r>
    </w:p>
    <w:p w:rsidR="00E4654B" w:rsidRDefault="00C04B79">
      <w:pPr>
        <w:pStyle w:val="ListBullet"/>
      </w:pPr>
      <w:r>
        <w:t>Spider-Girl #43</w:t>
      </w:r>
    </w:p>
    <w:p w:rsidR="00E4654B" w:rsidRDefault="00C04B79">
      <w:pPr>
        <w:pStyle w:val="ListBullet"/>
      </w:pPr>
      <w:r>
        <w:t>Thor #45</w:t>
      </w:r>
    </w:p>
    <w:p w:rsidR="00E4654B" w:rsidRDefault="00C04B79">
      <w:pPr>
        <w:pStyle w:val="ListBullet"/>
      </w:pPr>
      <w:r>
        <w:t>Iron Man #50</w:t>
      </w:r>
    </w:p>
    <w:p w:rsidR="00E4654B" w:rsidRDefault="00C04B79">
      <w:pPr>
        <w:pStyle w:val="ListBullet"/>
      </w:pPr>
      <w:r>
        <w:t>Fantastic Four #51</w:t>
      </w:r>
    </w:p>
    <w:p w:rsidR="00E4654B" w:rsidRDefault="00C04B79">
      <w:pPr>
        <w:pStyle w:val="ListBullet"/>
      </w:pPr>
      <w:r>
        <w:t>Thunderbolts #60</w:t>
      </w:r>
    </w:p>
    <w:p w:rsidR="00E4654B" w:rsidRDefault="00C04B79">
      <w:pPr>
        <w:pStyle w:val="ListBullet"/>
      </w:pPr>
      <w:r>
        <w:t>Cable #101</w:t>
      </w:r>
    </w:p>
    <w:p w:rsidR="00E4654B" w:rsidRDefault="00C04B79">
      <w:pPr>
        <w:pStyle w:val="ListBullet"/>
      </w:pPr>
      <w:r>
        <w:t>New X-Men #122</w:t>
      </w:r>
    </w:p>
    <w:p w:rsidR="00E4654B" w:rsidRDefault="00C04B79">
      <w:pPr>
        <w:pStyle w:val="ListBullet"/>
      </w:pPr>
      <w:r>
        <w:t>X-Force #124</w:t>
      </w:r>
    </w:p>
    <w:p w:rsidR="00E4654B" w:rsidRDefault="00C04B79">
      <w:pPr>
        <w:pStyle w:val="ListBullet"/>
      </w:pPr>
      <w:r>
        <w:t>Wolverine #172</w:t>
      </w:r>
    </w:p>
    <w:p w:rsidR="00E4654B" w:rsidRDefault="00C04B79">
      <w:pPr>
        <w:pStyle w:val="ListBullet"/>
      </w:pPr>
      <w:r>
        <w:t>Uncanny X-Men #403</w:t>
      </w:r>
    </w:p>
    <w:p w:rsidR="00E4654B" w:rsidRDefault="00C04B79">
      <w:pPr>
        <w:pStyle w:val="Heading3"/>
      </w:pPr>
      <w:r>
        <w:t>April, 2002</w:t>
      </w:r>
    </w:p>
    <w:p w:rsidR="00E4654B" w:rsidRDefault="00C04B79">
      <w:r>
        <w:t xml:space="preserve">Number of comics published this month: </w:t>
      </w:r>
      <w:r>
        <w:rPr>
          <w:b/>
        </w:rPr>
        <w:t>41</w:t>
      </w:r>
    </w:p>
    <w:p w:rsidR="00E4654B" w:rsidRDefault="00C04B79">
      <w:pPr>
        <w:pStyle w:val="ListBullet"/>
      </w:pPr>
      <w:r>
        <w:t>Captain America #1</w:t>
      </w:r>
    </w:p>
    <w:p w:rsidR="00E4654B" w:rsidRDefault="00C04B79">
      <w:pPr>
        <w:pStyle w:val="ListBullet"/>
      </w:pPr>
      <w:r>
        <w:t>Star Wars: Episode II - Attack of the Clones #1</w:t>
      </w:r>
    </w:p>
    <w:p w:rsidR="00E4654B" w:rsidRDefault="00C04B79">
      <w:pPr>
        <w:pStyle w:val="ListBullet"/>
      </w:pPr>
      <w:r>
        <w:t>Star Wars: Episode II - Attack of the Clones #2</w:t>
      </w:r>
    </w:p>
    <w:p w:rsidR="00E4654B" w:rsidRDefault="00C04B79">
      <w:pPr>
        <w:pStyle w:val="ListBullet"/>
      </w:pPr>
      <w:r>
        <w:t>X-Men: Evolution #6</w:t>
      </w:r>
    </w:p>
    <w:p w:rsidR="00E4654B" w:rsidRDefault="00C04B79">
      <w:pPr>
        <w:pStyle w:val="ListBullet"/>
      </w:pPr>
      <w:r>
        <w:t>X-Men Unlimited #35</w:t>
      </w:r>
    </w:p>
    <w:p w:rsidR="00E4654B" w:rsidRDefault="00C04B79">
      <w:pPr>
        <w:pStyle w:val="ListBullet"/>
      </w:pPr>
      <w:r>
        <w:t>Avengers #53</w:t>
      </w:r>
    </w:p>
    <w:p w:rsidR="00E4654B" w:rsidRDefault="00C04B79">
      <w:pPr>
        <w:pStyle w:val="ListBullet"/>
      </w:pPr>
      <w:r>
        <w:t>Exiles #10</w:t>
      </w:r>
    </w:p>
    <w:p w:rsidR="00E4654B" w:rsidRDefault="00C04B79">
      <w:pPr>
        <w:pStyle w:val="ListBullet"/>
      </w:pPr>
      <w:r>
        <w:t>Punisher #11</w:t>
      </w:r>
    </w:p>
    <w:p w:rsidR="00E4654B" w:rsidRDefault="00C04B79">
      <w:pPr>
        <w:pStyle w:val="ListBullet"/>
      </w:pPr>
      <w:r>
        <w:t>Hulk #39</w:t>
      </w:r>
    </w:p>
    <w:p w:rsidR="00E4654B" w:rsidRDefault="00C04B79">
      <w:pPr>
        <w:pStyle w:val="ListBullet"/>
      </w:pPr>
      <w:r>
        <w:t>Exiles #9</w:t>
      </w:r>
    </w:p>
    <w:p w:rsidR="00E4654B" w:rsidRDefault="00C04B79">
      <w:pPr>
        <w:pStyle w:val="ListBullet"/>
      </w:pPr>
      <w:r>
        <w:t>Avengers #52</w:t>
      </w:r>
    </w:p>
    <w:p w:rsidR="00E4654B" w:rsidRDefault="00C04B79">
      <w:pPr>
        <w:pStyle w:val="ListBullet"/>
      </w:pPr>
      <w:r>
        <w:t>Ultimates #2</w:t>
      </w:r>
    </w:p>
    <w:p w:rsidR="00E4654B" w:rsidRDefault="00C04B79">
      <w:pPr>
        <w:pStyle w:val="ListBullet"/>
      </w:pPr>
      <w:r>
        <w:t>X-Men Unlimited #34</w:t>
      </w:r>
    </w:p>
    <w:p w:rsidR="00E4654B" w:rsidRDefault="00C04B79">
      <w:pPr>
        <w:pStyle w:val="ListBullet"/>
      </w:pPr>
      <w:r>
        <w:t>Paradise X #0</w:t>
      </w:r>
    </w:p>
    <w:p w:rsidR="00E4654B" w:rsidRDefault="00C04B79">
      <w:pPr>
        <w:pStyle w:val="ListBullet"/>
      </w:pPr>
      <w:r>
        <w:t>Muties #1</w:t>
      </w:r>
    </w:p>
    <w:p w:rsidR="00E4654B" w:rsidRDefault="00C04B79">
      <w:pPr>
        <w:pStyle w:val="ListBullet"/>
      </w:pPr>
      <w:r>
        <w:t>Taskmaster #1</w:t>
      </w:r>
    </w:p>
    <w:p w:rsidR="00E4654B" w:rsidRDefault="00C04B79">
      <w:pPr>
        <w:pStyle w:val="ListBullet"/>
      </w:pPr>
      <w:r>
        <w:t>The Order #1</w:t>
      </w:r>
    </w:p>
    <w:p w:rsidR="00E4654B" w:rsidRDefault="00C04B79">
      <w:pPr>
        <w:pStyle w:val="ListBullet"/>
      </w:pPr>
      <w:r>
        <w:t>Wolverine/Hulk #1</w:t>
      </w:r>
    </w:p>
    <w:p w:rsidR="00E4654B" w:rsidRDefault="00C04B79">
      <w:pPr>
        <w:pStyle w:val="ListBullet"/>
      </w:pPr>
      <w:r>
        <w:t>Howard the Duck #2</w:t>
      </w:r>
    </w:p>
    <w:p w:rsidR="00E4654B" w:rsidRDefault="00C04B79">
      <w:pPr>
        <w:pStyle w:val="ListBullet"/>
      </w:pPr>
      <w:r>
        <w:t>Avengers: Celestial Quest #6</w:t>
      </w:r>
    </w:p>
    <w:p w:rsidR="00E4654B" w:rsidRDefault="00C04B79">
      <w:pPr>
        <w:pStyle w:val="ListBullet"/>
      </w:pPr>
      <w:r>
        <w:t>Alias #6</w:t>
      </w:r>
    </w:p>
    <w:p w:rsidR="00E4654B" w:rsidRDefault="00C04B79">
      <w:pPr>
        <w:pStyle w:val="ListBullet"/>
      </w:pPr>
      <w:r>
        <w:t>Elektra #8</w:t>
      </w:r>
    </w:p>
    <w:p w:rsidR="00E4654B" w:rsidRDefault="00C04B79">
      <w:pPr>
        <w:pStyle w:val="ListBullet"/>
      </w:pPr>
      <w:r>
        <w:t>Punisher #9</w:t>
      </w:r>
    </w:p>
    <w:p w:rsidR="00E4654B" w:rsidRDefault="00C04B79">
      <w:pPr>
        <w:pStyle w:val="ListBullet"/>
      </w:pPr>
      <w:r>
        <w:t>X-Treme X-Men #10</w:t>
      </w:r>
    </w:p>
    <w:p w:rsidR="00E4654B" w:rsidRDefault="00C04B79">
      <w:pPr>
        <w:pStyle w:val="ListBullet"/>
      </w:pPr>
      <w:r>
        <w:t>Spider-Man's Tangled Web #11</w:t>
      </w:r>
    </w:p>
    <w:p w:rsidR="00E4654B" w:rsidRDefault="00C04B79">
      <w:pPr>
        <w:pStyle w:val="ListBullet"/>
      </w:pPr>
      <w:r>
        <w:t>Ultimate Marvel Team-Up #13</w:t>
      </w:r>
    </w:p>
    <w:p w:rsidR="00E4654B" w:rsidRDefault="00C04B79">
      <w:pPr>
        <w:pStyle w:val="ListBullet"/>
      </w:pPr>
      <w:r>
        <w:t>Ultimate X-Men #15</w:t>
      </w:r>
    </w:p>
    <w:p w:rsidR="00E4654B" w:rsidRDefault="00C04B79">
      <w:pPr>
        <w:pStyle w:val="ListBullet"/>
      </w:pPr>
      <w:r>
        <w:t>Captain Marvel #29</w:t>
      </w:r>
    </w:p>
    <w:p w:rsidR="00E4654B" w:rsidRDefault="00C04B79">
      <w:pPr>
        <w:pStyle w:val="ListBullet"/>
      </w:pPr>
      <w:r>
        <w:t>Daredevil #30</w:t>
      </w:r>
    </w:p>
    <w:p w:rsidR="00E4654B" w:rsidRDefault="00C04B79">
      <w:pPr>
        <w:pStyle w:val="ListBullet"/>
      </w:pPr>
      <w:r>
        <w:t>Peter Parker: Spider-Man #40</w:t>
      </w:r>
    </w:p>
    <w:p w:rsidR="00E4654B" w:rsidRDefault="00C04B79">
      <w:pPr>
        <w:pStyle w:val="ListBullet"/>
      </w:pPr>
      <w:r>
        <w:t>Black Panther #41</w:t>
      </w:r>
    </w:p>
    <w:p w:rsidR="00E4654B" w:rsidRDefault="00C04B79">
      <w:pPr>
        <w:pStyle w:val="ListBullet"/>
      </w:pPr>
      <w:r>
        <w:t>Spider-Girl #44</w:t>
      </w:r>
    </w:p>
    <w:p w:rsidR="00E4654B" w:rsidRDefault="00C04B79">
      <w:pPr>
        <w:pStyle w:val="ListBullet"/>
      </w:pPr>
      <w:r>
        <w:t>Thor #46</w:t>
      </w:r>
    </w:p>
    <w:p w:rsidR="00E4654B" w:rsidRDefault="00C04B79">
      <w:pPr>
        <w:pStyle w:val="ListBullet"/>
      </w:pPr>
      <w:r>
        <w:t>Iron Man #51</w:t>
      </w:r>
    </w:p>
    <w:p w:rsidR="00E4654B" w:rsidRDefault="00C04B79">
      <w:pPr>
        <w:pStyle w:val="ListBullet"/>
      </w:pPr>
      <w:r>
        <w:t>Fantastic Four #52</w:t>
      </w:r>
    </w:p>
    <w:p w:rsidR="00E4654B" w:rsidRDefault="00C04B79">
      <w:pPr>
        <w:pStyle w:val="ListBullet"/>
      </w:pPr>
      <w:r>
        <w:t>Thunderbolts #61</w:t>
      </w:r>
    </w:p>
    <w:p w:rsidR="00E4654B" w:rsidRDefault="00C04B79">
      <w:pPr>
        <w:pStyle w:val="ListBullet"/>
      </w:pPr>
      <w:r>
        <w:t>Cable #102</w:t>
      </w:r>
    </w:p>
    <w:p w:rsidR="00E4654B" w:rsidRDefault="00C04B79">
      <w:pPr>
        <w:pStyle w:val="ListBullet"/>
      </w:pPr>
      <w:r>
        <w:t>New X-Men #123</w:t>
      </w:r>
    </w:p>
    <w:p w:rsidR="00E4654B" w:rsidRDefault="00C04B79">
      <w:pPr>
        <w:pStyle w:val="ListBullet"/>
      </w:pPr>
      <w:r>
        <w:t>X-Force #125</w:t>
      </w:r>
    </w:p>
    <w:p w:rsidR="00E4654B" w:rsidRDefault="00C04B79">
      <w:pPr>
        <w:pStyle w:val="ListBullet"/>
      </w:pPr>
      <w:r>
        <w:t>Wolverine #173</w:t>
      </w:r>
    </w:p>
    <w:p w:rsidR="00E4654B" w:rsidRDefault="00C04B79">
      <w:pPr>
        <w:pStyle w:val="ListBullet"/>
      </w:pPr>
      <w:r>
        <w:t>Uncanny X-Men #404</w:t>
      </w:r>
    </w:p>
    <w:p w:rsidR="00E4654B" w:rsidRDefault="00C04B79">
      <w:pPr>
        <w:pStyle w:val="Heading3"/>
      </w:pPr>
      <w:r>
        <w:t>May, 2002</w:t>
      </w:r>
    </w:p>
    <w:p w:rsidR="00E4654B" w:rsidRDefault="00C04B79">
      <w:r>
        <w:t xml:space="preserve">Number of comics published this month: </w:t>
      </w:r>
      <w:r>
        <w:rPr>
          <w:b/>
        </w:rPr>
        <w:t>50</w:t>
      </w:r>
    </w:p>
    <w:p w:rsidR="00E4654B" w:rsidRDefault="00C04B79">
      <w:pPr>
        <w:pStyle w:val="ListBullet"/>
      </w:pPr>
      <w:r>
        <w:t>X-Men: Evolution #7</w:t>
      </w:r>
    </w:p>
    <w:p w:rsidR="00E4654B" w:rsidRDefault="00C04B79">
      <w:pPr>
        <w:pStyle w:val="ListBullet"/>
      </w:pPr>
      <w:r>
        <w:t>X-Men Unlimited #36</w:t>
      </w:r>
    </w:p>
    <w:p w:rsidR="00E4654B" w:rsidRDefault="00C04B79">
      <w:pPr>
        <w:pStyle w:val="ListBullet"/>
      </w:pPr>
      <w:r>
        <w:t>Amazing Spider-Man #41</w:t>
      </w:r>
    </w:p>
    <w:p w:rsidR="00E4654B" w:rsidRDefault="00C04B79">
      <w:pPr>
        <w:pStyle w:val="ListBullet"/>
      </w:pPr>
      <w:r>
        <w:t>Star Wars: Jango Fett - Open Seasons #2</w:t>
      </w:r>
    </w:p>
    <w:p w:rsidR="00E4654B" w:rsidRDefault="00C04B79">
      <w:pPr>
        <w:pStyle w:val="ListBullet"/>
      </w:pPr>
      <w:r>
        <w:t>Punisher #12</w:t>
      </w:r>
    </w:p>
    <w:p w:rsidR="00E4654B" w:rsidRDefault="00C04B79">
      <w:pPr>
        <w:pStyle w:val="ListBullet"/>
      </w:pPr>
      <w:r>
        <w:t>Hulk #40</w:t>
      </w:r>
    </w:p>
    <w:p w:rsidR="00E4654B" w:rsidRDefault="00C04B79">
      <w:pPr>
        <w:pStyle w:val="ListBullet"/>
      </w:pPr>
      <w:r>
        <w:t>Star Wars #42</w:t>
      </w:r>
    </w:p>
    <w:p w:rsidR="00E4654B" w:rsidRDefault="00C04B79">
      <w:pPr>
        <w:pStyle w:val="ListBullet"/>
      </w:pPr>
      <w:r>
        <w:t>Ultimate Spider-Man: Free Comic Book Day Edition #0</w:t>
      </w:r>
    </w:p>
    <w:p w:rsidR="00E4654B" w:rsidRDefault="00C04B79">
      <w:pPr>
        <w:pStyle w:val="ListBullet"/>
      </w:pPr>
      <w:r>
        <w:t>Exiles #11</w:t>
      </w:r>
    </w:p>
    <w:p w:rsidR="00E4654B" w:rsidRDefault="00C04B79">
      <w:pPr>
        <w:pStyle w:val="ListBullet"/>
      </w:pPr>
      <w:r>
        <w:t>Ultimate Spider-Man #19</w:t>
      </w:r>
    </w:p>
    <w:p w:rsidR="00E4654B" w:rsidRDefault="00C04B79">
      <w:pPr>
        <w:pStyle w:val="ListBullet"/>
      </w:pPr>
      <w:r>
        <w:t>Captain America #2</w:t>
      </w:r>
    </w:p>
    <w:p w:rsidR="00E4654B" w:rsidRDefault="00C04B79">
      <w:pPr>
        <w:pStyle w:val="ListBullet"/>
      </w:pPr>
      <w:r>
        <w:t>Star Wars: Episode II - Attack of the Clones #4</w:t>
      </w:r>
    </w:p>
    <w:p w:rsidR="00E4654B" w:rsidRDefault="00C04B79">
      <w:pPr>
        <w:pStyle w:val="ListBullet"/>
      </w:pPr>
      <w:r>
        <w:t>Amazing Spider-Man #40</w:t>
      </w:r>
    </w:p>
    <w:p w:rsidR="00E4654B" w:rsidRDefault="00C04B79">
      <w:pPr>
        <w:pStyle w:val="ListBullet"/>
      </w:pPr>
      <w:r>
        <w:t>Star Wars #41</w:t>
      </w:r>
    </w:p>
    <w:p w:rsidR="00E4654B" w:rsidRDefault="00C04B79">
      <w:pPr>
        <w:pStyle w:val="ListBullet"/>
      </w:pPr>
      <w:r>
        <w:t>Tigra #1</w:t>
      </w:r>
    </w:p>
    <w:p w:rsidR="00E4654B" w:rsidRDefault="00C04B79">
      <w:pPr>
        <w:pStyle w:val="ListBullet"/>
      </w:pPr>
      <w:r>
        <w:t>Paradise X #1</w:t>
      </w:r>
    </w:p>
    <w:p w:rsidR="00E4654B" w:rsidRDefault="00C04B79">
      <w:pPr>
        <w:pStyle w:val="ListBullet"/>
      </w:pPr>
      <w:r>
        <w:t>Marvel Knights #1</w:t>
      </w:r>
    </w:p>
    <w:p w:rsidR="00E4654B" w:rsidRDefault="00C04B79">
      <w:pPr>
        <w:pStyle w:val="ListBullet"/>
      </w:pPr>
      <w:r>
        <w:t>Thing &amp; She-Hulk: The Long Night #1</w:t>
      </w:r>
    </w:p>
    <w:p w:rsidR="00E4654B" w:rsidRDefault="00C04B79">
      <w:pPr>
        <w:pStyle w:val="ListBullet"/>
      </w:pPr>
      <w:r>
        <w:t>Star Wars: Jango Fett - Open Seasons #1</w:t>
      </w:r>
    </w:p>
    <w:p w:rsidR="00E4654B" w:rsidRDefault="00C04B79">
      <w:pPr>
        <w:pStyle w:val="ListBullet"/>
      </w:pPr>
      <w:r>
        <w:t>Muties #2</w:t>
      </w:r>
    </w:p>
    <w:p w:rsidR="00E4654B" w:rsidRDefault="00C04B79">
      <w:pPr>
        <w:pStyle w:val="ListBullet"/>
      </w:pPr>
      <w:r>
        <w:t>Taskmaster #2</w:t>
      </w:r>
    </w:p>
    <w:p w:rsidR="00E4654B" w:rsidRDefault="00C04B79">
      <w:pPr>
        <w:pStyle w:val="ListBullet"/>
      </w:pPr>
      <w:r>
        <w:t>The Order #2</w:t>
      </w:r>
    </w:p>
    <w:p w:rsidR="00E4654B" w:rsidRDefault="00C04B79">
      <w:pPr>
        <w:pStyle w:val="ListBullet"/>
      </w:pPr>
      <w:r>
        <w:t>Wolverine/Hulk #2</w:t>
      </w:r>
    </w:p>
    <w:p w:rsidR="00E4654B" w:rsidRDefault="00C04B79">
      <w:pPr>
        <w:pStyle w:val="ListBullet"/>
      </w:pPr>
      <w:r>
        <w:t>Citizen V and the V-Battalion: The Everlasting #2</w:t>
      </w:r>
    </w:p>
    <w:p w:rsidR="00E4654B" w:rsidRDefault="00C04B79">
      <w:pPr>
        <w:pStyle w:val="ListBullet"/>
      </w:pPr>
      <w:r>
        <w:t>Ultimates #3</w:t>
      </w:r>
    </w:p>
    <w:p w:rsidR="00E4654B" w:rsidRDefault="00C04B79">
      <w:pPr>
        <w:pStyle w:val="ListBullet"/>
      </w:pPr>
      <w:r>
        <w:t>Howard the Duck #3</w:t>
      </w:r>
    </w:p>
    <w:p w:rsidR="00E4654B" w:rsidRDefault="00C04B79">
      <w:pPr>
        <w:pStyle w:val="ListBullet"/>
      </w:pPr>
      <w:r>
        <w:t>Star Wars: Episode II - Attack of the Clones #3</w:t>
      </w:r>
    </w:p>
    <w:p w:rsidR="00E4654B" w:rsidRDefault="00C04B79">
      <w:pPr>
        <w:pStyle w:val="ListBullet"/>
      </w:pPr>
      <w:r>
        <w:t>Wolverine: The Origin #5</w:t>
      </w:r>
    </w:p>
    <w:p w:rsidR="00E4654B" w:rsidRDefault="00C04B79">
      <w:pPr>
        <w:pStyle w:val="ListBullet"/>
      </w:pPr>
      <w:r>
        <w:t>Avengers: Celestial Quest #7</w:t>
      </w:r>
    </w:p>
    <w:p w:rsidR="00E4654B" w:rsidRDefault="00C04B79">
      <w:pPr>
        <w:pStyle w:val="ListBullet"/>
      </w:pPr>
      <w:r>
        <w:t>Alias #7</w:t>
      </w:r>
    </w:p>
    <w:p w:rsidR="00E4654B" w:rsidRDefault="00C04B79">
      <w:pPr>
        <w:pStyle w:val="ListBullet"/>
      </w:pPr>
      <w:r>
        <w:t>Elektra #9</w:t>
      </w:r>
    </w:p>
    <w:p w:rsidR="00E4654B" w:rsidRDefault="00C04B79">
      <w:pPr>
        <w:pStyle w:val="ListBullet"/>
      </w:pPr>
      <w:r>
        <w:t>X-Treme X-Men #11</w:t>
      </w:r>
    </w:p>
    <w:p w:rsidR="00E4654B" w:rsidRDefault="00C04B79">
      <w:pPr>
        <w:pStyle w:val="ListBullet"/>
      </w:pPr>
      <w:r>
        <w:t>Spider-Man's Tangled Web #12</w:t>
      </w:r>
    </w:p>
    <w:p w:rsidR="00E4654B" w:rsidRDefault="00C04B79">
      <w:pPr>
        <w:pStyle w:val="ListBullet"/>
      </w:pPr>
      <w:r>
        <w:t>Ultimate X-Men #16</w:t>
      </w:r>
    </w:p>
    <w:p w:rsidR="00E4654B" w:rsidRDefault="00C04B79">
      <w:pPr>
        <w:pStyle w:val="ListBullet"/>
      </w:pPr>
      <w:r>
        <w:t>Captain Marvel #30</w:t>
      </w:r>
    </w:p>
    <w:p w:rsidR="00E4654B" w:rsidRDefault="00C04B79">
      <w:pPr>
        <w:pStyle w:val="ListBullet"/>
      </w:pPr>
      <w:r>
        <w:t>Daredevil #31</w:t>
      </w:r>
    </w:p>
    <w:p w:rsidR="00E4654B" w:rsidRDefault="00C04B79">
      <w:pPr>
        <w:pStyle w:val="ListBullet"/>
      </w:pPr>
      <w:r>
        <w:t>Amazing Spider-Man #39</w:t>
      </w:r>
    </w:p>
    <w:p w:rsidR="00E4654B" w:rsidRDefault="00C04B79">
      <w:pPr>
        <w:pStyle w:val="ListBullet"/>
      </w:pPr>
      <w:r>
        <w:t>Peter Parker: Spider-Man #41</w:t>
      </w:r>
    </w:p>
    <w:p w:rsidR="00E4654B" w:rsidRDefault="00C04B79">
      <w:pPr>
        <w:pStyle w:val="ListBullet"/>
      </w:pPr>
      <w:r>
        <w:t>Black Panther #42</w:t>
      </w:r>
    </w:p>
    <w:p w:rsidR="00E4654B" w:rsidRDefault="00C04B79">
      <w:pPr>
        <w:pStyle w:val="ListBullet"/>
      </w:pPr>
      <w:r>
        <w:t>Spider-Girl #45</w:t>
      </w:r>
    </w:p>
    <w:p w:rsidR="00E4654B" w:rsidRDefault="00C04B79">
      <w:pPr>
        <w:pStyle w:val="ListBullet"/>
      </w:pPr>
      <w:r>
        <w:t>Thor #47</w:t>
      </w:r>
    </w:p>
    <w:p w:rsidR="00E4654B" w:rsidRDefault="00C04B79">
      <w:pPr>
        <w:pStyle w:val="ListBullet"/>
      </w:pPr>
      <w:r>
        <w:t>Iron Man #52</w:t>
      </w:r>
    </w:p>
    <w:p w:rsidR="00E4654B" w:rsidRDefault="00C04B79">
      <w:pPr>
        <w:pStyle w:val="ListBullet"/>
      </w:pPr>
      <w:r>
        <w:t>Fantastic Four #53</w:t>
      </w:r>
    </w:p>
    <w:p w:rsidR="00E4654B" w:rsidRDefault="00C04B79">
      <w:pPr>
        <w:pStyle w:val="ListBullet"/>
      </w:pPr>
      <w:r>
        <w:t>Thunderbolts #62</w:t>
      </w:r>
    </w:p>
    <w:p w:rsidR="00E4654B" w:rsidRDefault="00C04B79">
      <w:pPr>
        <w:pStyle w:val="ListBullet"/>
      </w:pPr>
      <w:r>
        <w:t>Deadpool #65</w:t>
      </w:r>
    </w:p>
    <w:p w:rsidR="00E4654B" w:rsidRDefault="00C04B79">
      <w:pPr>
        <w:pStyle w:val="ListBullet"/>
      </w:pPr>
      <w:r>
        <w:t>Cable #103</w:t>
      </w:r>
    </w:p>
    <w:p w:rsidR="00E4654B" w:rsidRDefault="00C04B79">
      <w:pPr>
        <w:pStyle w:val="ListBullet"/>
      </w:pPr>
      <w:r>
        <w:t>New X-Men #124</w:t>
      </w:r>
    </w:p>
    <w:p w:rsidR="00E4654B" w:rsidRDefault="00C04B79">
      <w:pPr>
        <w:pStyle w:val="ListBullet"/>
      </w:pPr>
      <w:r>
        <w:t>X-Force #126</w:t>
      </w:r>
    </w:p>
    <w:p w:rsidR="00E4654B" w:rsidRDefault="00C04B79">
      <w:pPr>
        <w:pStyle w:val="ListBullet"/>
      </w:pPr>
      <w:r>
        <w:t>Wolverine #174</w:t>
      </w:r>
    </w:p>
    <w:p w:rsidR="00E4654B" w:rsidRDefault="00C04B79">
      <w:pPr>
        <w:pStyle w:val="ListBullet"/>
      </w:pPr>
      <w:r>
        <w:t>Uncanny X-Men #405</w:t>
      </w:r>
    </w:p>
    <w:p w:rsidR="00E4654B" w:rsidRDefault="00C04B79">
      <w:pPr>
        <w:pStyle w:val="Heading3"/>
      </w:pPr>
      <w:r>
        <w:t>June, 2002</w:t>
      </w:r>
    </w:p>
    <w:p w:rsidR="00E4654B" w:rsidRDefault="00C04B79">
      <w:r>
        <w:t xml:space="preserve">Number of comics published this month: </w:t>
      </w:r>
      <w:r>
        <w:rPr>
          <w:b/>
        </w:rPr>
        <w:t>52</w:t>
      </w:r>
    </w:p>
    <w:p w:rsidR="00E4654B" w:rsidRDefault="00C04B79">
      <w:pPr>
        <w:pStyle w:val="ListBullet"/>
      </w:pPr>
      <w:r>
        <w:t>Incredible Hulk: The End #1</w:t>
      </w:r>
    </w:p>
    <w:p w:rsidR="00E4654B" w:rsidRDefault="00C04B79">
      <w:pPr>
        <w:pStyle w:val="ListBullet"/>
      </w:pPr>
      <w:r>
        <w:t>Infinity Abyss #2</w:t>
      </w:r>
    </w:p>
    <w:p w:rsidR="00E4654B" w:rsidRDefault="00C04B79">
      <w:pPr>
        <w:pStyle w:val="ListBullet"/>
      </w:pPr>
      <w:r>
        <w:t>Captain America #3</w:t>
      </w:r>
    </w:p>
    <w:p w:rsidR="00E4654B" w:rsidRDefault="00C04B79">
      <w:pPr>
        <w:pStyle w:val="ListBullet"/>
      </w:pPr>
      <w:r>
        <w:t>X-Men: Evolution #8</w:t>
      </w:r>
    </w:p>
    <w:p w:rsidR="00E4654B" w:rsidRDefault="00C04B79">
      <w:pPr>
        <w:pStyle w:val="ListBullet"/>
      </w:pPr>
      <w:r>
        <w:t>Amazing Spider-Man #42</w:t>
      </w:r>
    </w:p>
    <w:p w:rsidR="00E4654B" w:rsidRDefault="00C04B79">
      <w:pPr>
        <w:pStyle w:val="ListBullet"/>
      </w:pPr>
      <w:r>
        <w:t>Hulk #42</w:t>
      </w:r>
    </w:p>
    <w:p w:rsidR="00E4654B" w:rsidRDefault="00C04B79">
      <w:pPr>
        <w:pStyle w:val="ListBullet"/>
      </w:pPr>
      <w:r>
        <w:t>Ultimate Spider-Man #21</w:t>
      </w:r>
    </w:p>
    <w:p w:rsidR="00E4654B" w:rsidRDefault="00C04B79">
      <w:pPr>
        <w:pStyle w:val="ListBullet"/>
      </w:pPr>
      <w:r>
        <w:t>Iron Man #54</w:t>
      </w:r>
    </w:p>
    <w:p w:rsidR="00E4654B" w:rsidRDefault="00C04B79">
      <w:pPr>
        <w:pStyle w:val="ListBullet"/>
      </w:pPr>
      <w:r>
        <w:t>Infinity Abyss #1</w:t>
      </w:r>
    </w:p>
    <w:p w:rsidR="00E4654B" w:rsidRDefault="00C04B79">
      <w:pPr>
        <w:pStyle w:val="ListBullet"/>
      </w:pPr>
      <w:r>
        <w:t>Spider-Man: Get Kraven #1</w:t>
      </w:r>
    </w:p>
    <w:p w:rsidR="00E4654B" w:rsidRDefault="00C04B79">
      <w:pPr>
        <w:pStyle w:val="ListBullet"/>
      </w:pPr>
      <w:r>
        <w:t>Star Wars: Qui-Gon &amp; Obi-Wan - The Aurorient Express #2</w:t>
      </w:r>
    </w:p>
    <w:p w:rsidR="00E4654B" w:rsidRDefault="00C04B79">
      <w:pPr>
        <w:pStyle w:val="ListBullet"/>
      </w:pPr>
      <w:r>
        <w:t>Hulk #41</w:t>
      </w:r>
    </w:p>
    <w:p w:rsidR="00E4654B" w:rsidRDefault="00C04B79">
      <w:pPr>
        <w:pStyle w:val="ListBullet"/>
      </w:pPr>
      <w:r>
        <w:t>Marvel Knights #2</w:t>
      </w:r>
    </w:p>
    <w:p w:rsidR="00E4654B" w:rsidRDefault="00C04B79">
      <w:pPr>
        <w:pStyle w:val="ListBullet"/>
      </w:pPr>
      <w:r>
        <w:t>Ultimates #4</w:t>
      </w:r>
    </w:p>
    <w:p w:rsidR="00E4654B" w:rsidRDefault="00C04B79">
      <w:pPr>
        <w:pStyle w:val="ListBullet"/>
      </w:pPr>
      <w:r>
        <w:t>Exiles #12</w:t>
      </w:r>
    </w:p>
    <w:p w:rsidR="00E4654B" w:rsidRDefault="00C04B79">
      <w:pPr>
        <w:pStyle w:val="ListBullet"/>
      </w:pPr>
      <w:r>
        <w:t>Star Wars Tales #12</w:t>
      </w:r>
    </w:p>
    <w:p w:rsidR="00E4654B" w:rsidRDefault="00C04B79">
      <w:pPr>
        <w:pStyle w:val="ListBullet"/>
      </w:pPr>
      <w:r>
        <w:t>Avengers #54</w:t>
      </w:r>
    </w:p>
    <w:p w:rsidR="00E4654B" w:rsidRDefault="00C04B79">
      <w:pPr>
        <w:pStyle w:val="ListBullet"/>
      </w:pPr>
      <w:r>
        <w:t>Marvel Mangaverse #1</w:t>
      </w:r>
    </w:p>
    <w:p w:rsidR="00E4654B" w:rsidRDefault="00C04B79">
      <w:pPr>
        <w:pStyle w:val="ListBullet"/>
      </w:pPr>
      <w:r>
        <w:t>Deadline #1</w:t>
      </w:r>
    </w:p>
    <w:p w:rsidR="00E4654B" w:rsidRDefault="00C04B79">
      <w:pPr>
        <w:pStyle w:val="ListBullet"/>
      </w:pPr>
      <w:r>
        <w:t>Morlocks #1</w:t>
      </w:r>
    </w:p>
    <w:p w:rsidR="00E4654B" w:rsidRDefault="00C04B79">
      <w:pPr>
        <w:pStyle w:val="ListBullet"/>
      </w:pPr>
      <w:r>
        <w:t>X-Factor #1</w:t>
      </w:r>
    </w:p>
    <w:p w:rsidR="00E4654B" w:rsidRDefault="00C04B79">
      <w:pPr>
        <w:pStyle w:val="ListBullet"/>
      </w:pPr>
      <w:r>
        <w:t>Paradise X #2</w:t>
      </w:r>
    </w:p>
    <w:p w:rsidR="00E4654B" w:rsidRDefault="00C04B79">
      <w:pPr>
        <w:pStyle w:val="ListBullet"/>
      </w:pPr>
      <w:r>
        <w:t>Muties #3</w:t>
      </w:r>
    </w:p>
    <w:p w:rsidR="00E4654B" w:rsidRDefault="00C04B79">
      <w:pPr>
        <w:pStyle w:val="ListBullet"/>
      </w:pPr>
      <w:r>
        <w:t>Taskmaster #3</w:t>
      </w:r>
    </w:p>
    <w:p w:rsidR="00E4654B" w:rsidRDefault="00C04B79">
      <w:pPr>
        <w:pStyle w:val="ListBullet"/>
      </w:pPr>
      <w:r>
        <w:t>The Order #3</w:t>
      </w:r>
    </w:p>
    <w:p w:rsidR="00E4654B" w:rsidRDefault="00C04B79">
      <w:pPr>
        <w:pStyle w:val="ListBullet"/>
      </w:pPr>
      <w:r>
        <w:t>Wolverine/Hulk #3</w:t>
      </w:r>
    </w:p>
    <w:p w:rsidR="00E4654B" w:rsidRDefault="00C04B79">
      <w:pPr>
        <w:pStyle w:val="ListBullet"/>
      </w:pPr>
      <w:r>
        <w:t>Citizen V and the V-Battalion: The Everlasting #3</w:t>
      </w:r>
    </w:p>
    <w:p w:rsidR="00E4654B" w:rsidRDefault="00C04B79">
      <w:pPr>
        <w:pStyle w:val="ListBullet"/>
      </w:pPr>
      <w:r>
        <w:t>Howard the Duck #4</w:t>
      </w:r>
    </w:p>
    <w:p w:rsidR="00E4654B" w:rsidRDefault="00C04B79">
      <w:pPr>
        <w:pStyle w:val="ListBullet"/>
      </w:pPr>
      <w:r>
        <w:t>Avengers: Celestial Quest #8</w:t>
      </w:r>
    </w:p>
    <w:p w:rsidR="00E4654B" w:rsidRDefault="00C04B79">
      <w:pPr>
        <w:pStyle w:val="ListBullet"/>
      </w:pPr>
      <w:r>
        <w:t>Alias #8</w:t>
      </w:r>
    </w:p>
    <w:p w:rsidR="00E4654B" w:rsidRDefault="00C04B79">
      <w:pPr>
        <w:pStyle w:val="ListBullet"/>
      </w:pPr>
      <w:r>
        <w:t>X-Treme X-Men #12</w:t>
      </w:r>
    </w:p>
    <w:p w:rsidR="00E4654B" w:rsidRDefault="00C04B79">
      <w:pPr>
        <w:pStyle w:val="ListBullet"/>
      </w:pPr>
      <w:r>
        <w:t>Weapon X #12</w:t>
      </w:r>
    </w:p>
    <w:p w:rsidR="00E4654B" w:rsidRDefault="00C04B79">
      <w:pPr>
        <w:pStyle w:val="ListBullet"/>
      </w:pPr>
      <w:r>
        <w:t>Spider-Man's Tangled Web #13</w:t>
      </w:r>
    </w:p>
    <w:p w:rsidR="00E4654B" w:rsidRDefault="00C04B79">
      <w:pPr>
        <w:pStyle w:val="ListBullet"/>
      </w:pPr>
      <w:r>
        <w:t>Ultimate Marvel Team-Up #14</w:t>
      </w:r>
    </w:p>
    <w:p w:rsidR="00E4654B" w:rsidRDefault="00C04B79">
      <w:pPr>
        <w:pStyle w:val="ListBullet"/>
      </w:pPr>
      <w:r>
        <w:t>Ultimate Marvel Team-Up #15</w:t>
      </w:r>
    </w:p>
    <w:p w:rsidR="00E4654B" w:rsidRDefault="00C04B79">
      <w:pPr>
        <w:pStyle w:val="ListBullet"/>
      </w:pPr>
      <w:r>
        <w:t>Ultimate X-Men #17</w:t>
      </w:r>
    </w:p>
    <w:p w:rsidR="00E4654B" w:rsidRDefault="00C04B79">
      <w:pPr>
        <w:pStyle w:val="ListBullet"/>
      </w:pPr>
      <w:r>
        <w:t>Captain Marvel #31</w:t>
      </w:r>
    </w:p>
    <w:p w:rsidR="00E4654B" w:rsidRDefault="00C04B79">
      <w:pPr>
        <w:pStyle w:val="ListBullet"/>
      </w:pPr>
      <w:r>
        <w:t>Daredevil #32</w:t>
      </w:r>
    </w:p>
    <w:p w:rsidR="00E4654B" w:rsidRDefault="00C04B79">
      <w:pPr>
        <w:pStyle w:val="ListBullet"/>
      </w:pPr>
      <w:r>
        <w:t>Peter Parker: Spider-Man #42</w:t>
      </w:r>
    </w:p>
    <w:p w:rsidR="00E4654B" w:rsidRDefault="00C04B79">
      <w:pPr>
        <w:pStyle w:val="ListBullet"/>
      </w:pPr>
      <w:r>
        <w:t>Peter Parker: Spider-Man #43</w:t>
      </w:r>
    </w:p>
    <w:p w:rsidR="00E4654B" w:rsidRDefault="00C04B79">
      <w:pPr>
        <w:pStyle w:val="ListBullet"/>
      </w:pPr>
      <w:r>
        <w:t>Black Panther #43</w:t>
      </w:r>
    </w:p>
    <w:p w:rsidR="00E4654B" w:rsidRDefault="00C04B79">
      <w:pPr>
        <w:pStyle w:val="ListBullet"/>
      </w:pPr>
      <w:r>
        <w:t>Spider-Girl #46</w:t>
      </w:r>
    </w:p>
    <w:p w:rsidR="00E4654B" w:rsidRDefault="00C04B79">
      <w:pPr>
        <w:pStyle w:val="ListBullet"/>
      </w:pPr>
      <w:r>
        <w:t>Thor #48</w:t>
      </w:r>
    </w:p>
    <w:p w:rsidR="00E4654B" w:rsidRDefault="00C04B79">
      <w:pPr>
        <w:pStyle w:val="ListBullet"/>
      </w:pPr>
      <w:r>
        <w:t>Iron Man #53</w:t>
      </w:r>
    </w:p>
    <w:p w:rsidR="00E4654B" w:rsidRDefault="00C04B79">
      <w:pPr>
        <w:pStyle w:val="ListBullet"/>
      </w:pPr>
      <w:r>
        <w:t>Fantastic Four #54</w:t>
      </w:r>
    </w:p>
    <w:p w:rsidR="00E4654B" w:rsidRDefault="00C04B79">
      <w:pPr>
        <w:pStyle w:val="ListBullet"/>
      </w:pPr>
      <w:r>
        <w:t>Thunderbolts #63</w:t>
      </w:r>
    </w:p>
    <w:p w:rsidR="00E4654B" w:rsidRDefault="00C04B79">
      <w:pPr>
        <w:pStyle w:val="ListBullet"/>
      </w:pPr>
      <w:r>
        <w:t>Deadpool #66</w:t>
      </w:r>
    </w:p>
    <w:p w:rsidR="00E4654B" w:rsidRDefault="00C04B79">
      <w:pPr>
        <w:pStyle w:val="ListBullet"/>
      </w:pPr>
      <w:r>
        <w:t>Cable #104</w:t>
      </w:r>
    </w:p>
    <w:p w:rsidR="00E4654B" w:rsidRDefault="00C04B79">
      <w:pPr>
        <w:pStyle w:val="ListBullet"/>
      </w:pPr>
      <w:r>
        <w:t>New X-Men #125</w:t>
      </w:r>
    </w:p>
    <w:p w:rsidR="00E4654B" w:rsidRDefault="00C04B79">
      <w:pPr>
        <w:pStyle w:val="ListBullet"/>
      </w:pPr>
      <w:r>
        <w:t>X-Force #127</w:t>
      </w:r>
    </w:p>
    <w:p w:rsidR="00E4654B" w:rsidRDefault="00C04B79">
      <w:pPr>
        <w:pStyle w:val="ListBullet"/>
      </w:pPr>
      <w:r>
        <w:t>Wolverine #175</w:t>
      </w:r>
    </w:p>
    <w:p w:rsidR="00E4654B" w:rsidRDefault="00C04B79">
      <w:pPr>
        <w:pStyle w:val="ListBullet"/>
      </w:pPr>
      <w:r>
        <w:t>Uncanny X-Men #406</w:t>
      </w:r>
    </w:p>
    <w:p w:rsidR="00E4654B" w:rsidRDefault="00C04B79">
      <w:pPr>
        <w:pStyle w:val="Heading3"/>
      </w:pPr>
      <w:r>
        <w:t>July, 2002</w:t>
      </w:r>
    </w:p>
    <w:p w:rsidR="00E4654B" w:rsidRDefault="00C04B79">
      <w:r>
        <w:t xml:space="preserve">Number of comics published this month: </w:t>
      </w:r>
      <w:r>
        <w:rPr>
          <w:b/>
        </w:rPr>
        <w:t>48</w:t>
      </w:r>
    </w:p>
    <w:p w:rsidR="00E4654B" w:rsidRDefault="00C04B79">
      <w:pPr>
        <w:pStyle w:val="ListBullet"/>
      </w:pPr>
      <w:r>
        <w:t>Star Wars: Jango Fett - Open Seasons #3</w:t>
      </w:r>
    </w:p>
    <w:p w:rsidR="00E4654B" w:rsidRDefault="00C04B79">
      <w:pPr>
        <w:pStyle w:val="ListBullet"/>
      </w:pPr>
      <w:r>
        <w:t>X-Men: Evolution #9</w:t>
      </w:r>
    </w:p>
    <w:p w:rsidR="00E4654B" w:rsidRDefault="00C04B79">
      <w:pPr>
        <w:pStyle w:val="ListBullet"/>
      </w:pPr>
      <w:r>
        <w:t>X-Men Unlimited #37</w:t>
      </w:r>
    </w:p>
    <w:p w:rsidR="00E4654B" w:rsidRDefault="00C04B79">
      <w:pPr>
        <w:pStyle w:val="ListBullet"/>
      </w:pPr>
      <w:r>
        <w:t>Infinity Abyss #4</w:t>
      </w:r>
    </w:p>
    <w:p w:rsidR="00E4654B" w:rsidRDefault="00C04B79">
      <w:pPr>
        <w:pStyle w:val="ListBullet"/>
      </w:pPr>
      <w:r>
        <w:t>Amazing Spider-Man #43</w:t>
      </w:r>
    </w:p>
    <w:p w:rsidR="00E4654B" w:rsidRDefault="00C04B79">
      <w:pPr>
        <w:pStyle w:val="ListBullet"/>
      </w:pPr>
      <w:r>
        <w:t>Hulk #43</w:t>
      </w:r>
    </w:p>
    <w:p w:rsidR="00E4654B" w:rsidRDefault="00C04B79">
      <w:pPr>
        <w:pStyle w:val="ListBullet"/>
      </w:pPr>
      <w:r>
        <w:t>Infinity Abyss #3</w:t>
      </w:r>
    </w:p>
    <w:p w:rsidR="00E4654B" w:rsidRDefault="00C04B79">
      <w:pPr>
        <w:pStyle w:val="ListBullet"/>
      </w:pPr>
      <w:r>
        <w:t>Spider-Man: Blue #1</w:t>
      </w:r>
    </w:p>
    <w:p w:rsidR="00E4654B" w:rsidRDefault="00C04B79">
      <w:pPr>
        <w:pStyle w:val="ListBullet"/>
      </w:pPr>
      <w:r>
        <w:t>Star Wars Infinities: The Empire Strikes Back #1</w:t>
      </w:r>
    </w:p>
    <w:p w:rsidR="00E4654B" w:rsidRDefault="00C04B79">
      <w:pPr>
        <w:pStyle w:val="ListBullet"/>
      </w:pPr>
      <w:r>
        <w:t>Spider-Man: Get Kraven #2</w:t>
      </w:r>
    </w:p>
    <w:p w:rsidR="00E4654B" w:rsidRDefault="00C04B79">
      <w:pPr>
        <w:pStyle w:val="ListBullet"/>
      </w:pPr>
      <w:r>
        <w:t>Ultimate Spider-Man #22</w:t>
      </w:r>
    </w:p>
    <w:p w:rsidR="00E4654B" w:rsidRDefault="00C04B79">
      <w:pPr>
        <w:pStyle w:val="ListBullet"/>
      </w:pPr>
      <w:r>
        <w:t>Ultimates #5</w:t>
      </w:r>
    </w:p>
    <w:p w:rsidR="00E4654B" w:rsidRDefault="00C04B79">
      <w:pPr>
        <w:pStyle w:val="ListBullet"/>
      </w:pPr>
      <w:r>
        <w:t>Star Wars #43</w:t>
      </w:r>
    </w:p>
    <w:p w:rsidR="00E4654B" w:rsidRDefault="00C04B79">
      <w:pPr>
        <w:pStyle w:val="ListBullet"/>
      </w:pPr>
      <w:r>
        <w:t>Avengers #55</w:t>
      </w:r>
    </w:p>
    <w:p w:rsidR="00E4654B" w:rsidRDefault="00C04B79">
      <w:pPr>
        <w:pStyle w:val="ListBullet"/>
      </w:pPr>
      <w:r>
        <w:t>Paradise X: Xen #0</w:t>
      </w:r>
    </w:p>
    <w:p w:rsidR="00E4654B" w:rsidRDefault="00C04B79">
      <w:pPr>
        <w:pStyle w:val="ListBullet"/>
      </w:pPr>
      <w:r>
        <w:t>Marvel Mangaverse #2</w:t>
      </w:r>
    </w:p>
    <w:p w:rsidR="00E4654B" w:rsidRDefault="00C04B79">
      <w:pPr>
        <w:pStyle w:val="ListBullet"/>
      </w:pPr>
      <w:r>
        <w:t>Deadline #2</w:t>
      </w:r>
    </w:p>
    <w:p w:rsidR="00E4654B" w:rsidRDefault="00C04B79">
      <w:pPr>
        <w:pStyle w:val="ListBullet"/>
      </w:pPr>
      <w:r>
        <w:t>Morlocks #2</w:t>
      </w:r>
    </w:p>
    <w:p w:rsidR="00E4654B" w:rsidRDefault="00C04B79">
      <w:pPr>
        <w:pStyle w:val="ListBullet"/>
      </w:pPr>
      <w:r>
        <w:t>X-Factor #2</w:t>
      </w:r>
    </w:p>
    <w:p w:rsidR="00E4654B" w:rsidRDefault="00C04B79">
      <w:pPr>
        <w:pStyle w:val="ListBullet"/>
      </w:pPr>
      <w:r>
        <w:t>Marvel Knights #3</w:t>
      </w:r>
    </w:p>
    <w:p w:rsidR="00E4654B" w:rsidRDefault="00C04B79">
      <w:pPr>
        <w:pStyle w:val="ListBullet"/>
      </w:pPr>
      <w:r>
        <w:t>Muties #4</w:t>
      </w:r>
    </w:p>
    <w:p w:rsidR="00E4654B" w:rsidRDefault="00C04B79">
      <w:pPr>
        <w:pStyle w:val="ListBullet"/>
      </w:pPr>
      <w:r>
        <w:t>Taskmaster #4</w:t>
      </w:r>
    </w:p>
    <w:p w:rsidR="00E4654B" w:rsidRDefault="00C04B79">
      <w:pPr>
        <w:pStyle w:val="ListBullet"/>
      </w:pPr>
      <w:r>
        <w:t>The Order #4</w:t>
      </w:r>
    </w:p>
    <w:p w:rsidR="00E4654B" w:rsidRDefault="00C04B79">
      <w:pPr>
        <w:pStyle w:val="ListBullet"/>
      </w:pPr>
      <w:r>
        <w:t>Wolverine/Hulk #4</w:t>
      </w:r>
    </w:p>
    <w:p w:rsidR="00E4654B" w:rsidRDefault="00C04B79">
      <w:pPr>
        <w:pStyle w:val="ListBullet"/>
      </w:pPr>
      <w:r>
        <w:t>Citizen V and the V-Battalion: The Everlasting #4</w:t>
      </w:r>
    </w:p>
    <w:p w:rsidR="00E4654B" w:rsidRDefault="00C04B79">
      <w:pPr>
        <w:pStyle w:val="ListBullet"/>
      </w:pPr>
      <w:r>
        <w:t>Howard the Duck #5</w:t>
      </w:r>
    </w:p>
    <w:p w:rsidR="00E4654B" w:rsidRDefault="00C04B79">
      <w:pPr>
        <w:pStyle w:val="ListBullet"/>
      </w:pPr>
      <w:r>
        <w:t>Wolverine: The Origin #6</w:t>
      </w:r>
    </w:p>
    <w:p w:rsidR="00E4654B" w:rsidRDefault="00C04B79">
      <w:pPr>
        <w:pStyle w:val="ListBullet"/>
      </w:pPr>
      <w:r>
        <w:t>Alias #9</w:t>
      </w:r>
    </w:p>
    <w:p w:rsidR="00E4654B" w:rsidRDefault="00C04B79">
      <w:pPr>
        <w:pStyle w:val="ListBullet"/>
      </w:pPr>
      <w:r>
        <w:t>Elektra #10</w:t>
      </w:r>
    </w:p>
    <w:p w:rsidR="00E4654B" w:rsidRDefault="00C04B79">
      <w:pPr>
        <w:pStyle w:val="ListBullet"/>
      </w:pPr>
      <w:r>
        <w:t>X-Treme X-Men #13</w:t>
      </w:r>
    </w:p>
    <w:p w:rsidR="00E4654B" w:rsidRDefault="00C04B79">
      <w:pPr>
        <w:pStyle w:val="ListBullet"/>
      </w:pPr>
      <w:r>
        <w:t>Exiles #13</w:t>
      </w:r>
    </w:p>
    <w:p w:rsidR="00E4654B" w:rsidRDefault="00C04B79">
      <w:pPr>
        <w:pStyle w:val="ListBullet"/>
      </w:pPr>
      <w:r>
        <w:t>Spider-Man's Tangled Web #14</w:t>
      </w:r>
    </w:p>
    <w:p w:rsidR="00E4654B" w:rsidRDefault="00C04B79">
      <w:pPr>
        <w:pStyle w:val="ListBullet"/>
      </w:pPr>
      <w:r>
        <w:t>Ultimate Marvel Team-Up #16</w:t>
      </w:r>
    </w:p>
    <w:p w:rsidR="00E4654B" w:rsidRDefault="00C04B79">
      <w:pPr>
        <w:pStyle w:val="ListBullet"/>
      </w:pPr>
      <w:r>
        <w:t>Ultimate X-Men #18</w:t>
      </w:r>
    </w:p>
    <w:p w:rsidR="00E4654B" w:rsidRDefault="00C04B79">
      <w:pPr>
        <w:pStyle w:val="ListBullet"/>
      </w:pPr>
      <w:r>
        <w:t>Captain Marvel #32</w:t>
      </w:r>
    </w:p>
    <w:p w:rsidR="00E4654B" w:rsidRDefault="00C04B79">
      <w:pPr>
        <w:pStyle w:val="ListBullet"/>
      </w:pPr>
      <w:r>
        <w:t>Daredevil #33</w:t>
      </w:r>
    </w:p>
    <w:p w:rsidR="00E4654B" w:rsidRDefault="00C04B79">
      <w:pPr>
        <w:pStyle w:val="ListBullet"/>
      </w:pPr>
      <w:r>
        <w:t>Black Panther #44</w:t>
      </w:r>
    </w:p>
    <w:p w:rsidR="00E4654B" w:rsidRDefault="00C04B79">
      <w:pPr>
        <w:pStyle w:val="ListBullet"/>
      </w:pPr>
      <w:r>
        <w:t>Spider-Girl #47</w:t>
      </w:r>
    </w:p>
    <w:p w:rsidR="00E4654B" w:rsidRDefault="00C04B79">
      <w:pPr>
        <w:pStyle w:val="ListBullet"/>
      </w:pPr>
      <w:r>
        <w:t>Thor #49</w:t>
      </w:r>
    </w:p>
    <w:p w:rsidR="00E4654B" w:rsidRDefault="00C04B79">
      <w:pPr>
        <w:pStyle w:val="ListBullet"/>
      </w:pPr>
      <w:r>
        <w:t>Fantastic Four #55</w:t>
      </w:r>
    </w:p>
    <w:p w:rsidR="00E4654B" w:rsidRDefault="00C04B79">
      <w:pPr>
        <w:pStyle w:val="ListBullet"/>
      </w:pPr>
      <w:r>
        <w:t>Iron Man #55</w:t>
      </w:r>
    </w:p>
    <w:p w:rsidR="00E4654B" w:rsidRDefault="00C04B79">
      <w:pPr>
        <w:pStyle w:val="ListBullet"/>
      </w:pPr>
      <w:r>
        <w:t>Thunderbolts #64</w:t>
      </w:r>
    </w:p>
    <w:p w:rsidR="00E4654B" w:rsidRDefault="00C04B79">
      <w:pPr>
        <w:pStyle w:val="ListBullet"/>
      </w:pPr>
      <w:r>
        <w:t>Deadpool #67</w:t>
      </w:r>
    </w:p>
    <w:p w:rsidR="00E4654B" w:rsidRDefault="00C04B79">
      <w:pPr>
        <w:pStyle w:val="ListBullet"/>
      </w:pPr>
      <w:r>
        <w:t>Cable #105</w:t>
      </w:r>
    </w:p>
    <w:p w:rsidR="00E4654B" w:rsidRDefault="00C04B79">
      <w:pPr>
        <w:pStyle w:val="ListBullet"/>
      </w:pPr>
      <w:r>
        <w:t>New X-Men #126</w:t>
      </w:r>
    </w:p>
    <w:p w:rsidR="00E4654B" w:rsidRDefault="00C04B79">
      <w:pPr>
        <w:pStyle w:val="ListBullet"/>
      </w:pPr>
      <w:r>
        <w:t>X-Force #128</w:t>
      </w:r>
    </w:p>
    <w:p w:rsidR="00E4654B" w:rsidRDefault="00C04B79">
      <w:pPr>
        <w:pStyle w:val="ListBullet"/>
      </w:pPr>
      <w:r>
        <w:t>Wolverine #176</w:t>
      </w:r>
    </w:p>
    <w:p w:rsidR="00E4654B" w:rsidRDefault="00C04B79">
      <w:pPr>
        <w:pStyle w:val="ListBullet"/>
      </w:pPr>
      <w:r>
        <w:t>Uncanny X-Men #407</w:t>
      </w:r>
    </w:p>
    <w:p w:rsidR="00E4654B" w:rsidRDefault="00C04B79">
      <w:pPr>
        <w:pStyle w:val="Heading3"/>
      </w:pPr>
      <w:r>
        <w:t>August, 2002</w:t>
      </w:r>
    </w:p>
    <w:p w:rsidR="00E4654B" w:rsidRDefault="00C04B79">
      <w:r>
        <w:t xml:space="preserve">Number of comics published this month: </w:t>
      </w:r>
      <w:r>
        <w:rPr>
          <w:b/>
        </w:rPr>
        <w:t>53</w:t>
      </w:r>
    </w:p>
    <w:p w:rsidR="00E4654B" w:rsidRDefault="00C04B79">
      <w:pPr>
        <w:pStyle w:val="ListBullet"/>
      </w:pPr>
      <w:r>
        <w:t>Agent X #2</w:t>
      </w:r>
    </w:p>
    <w:p w:rsidR="00E4654B" w:rsidRDefault="00C04B79">
      <w:pPr>
        <w:pStyle w:val="ListBullet"/>
      </w:pPr>
      <w:r>
        <w:t>Star Wars Infinities: The Empire Strikes Back #2</w:t>
      </w:r>
    </w:p>
    <w:p w:rsidR="00E4654B" w:rsidRDefault="00C04B79">
      <w:pPr>
        <w:pStyle w:val="ListBullet"/>
      </w:pPr>
      <w:r>
        <w:t>Infinity Abyss #6</w:t>
      </w:r>
    </w:p>
    <w:p w:rsidR="00E4654B" w:rsidRDefault="00C04B79">
      <w:pPr>
        <w:pStyle w:val="ListBullet"/>
      </w:pPr>
      <w:r>
        <w:t>Amazing Spider-Man #44</w:t>
      </w:r>
    </w:p>
    <w:p w:rsidR="00E4654B" w:rsidRDefault="00C04B79">
      <w:pPr>
        <w:pStyle w:val="ListBullet"/>
      </w:pPr>
      <w:r>
        <w:t>Captain America #4</w:t>
      </w:r>
    </w:p>
    <w:p w:rsidR="00E4654B" w:rsidRDefault="00C04B79">
      <w:pPr>
        <w:pStyle w:val="ListBullet"/>
      </w:pPr>
      <w:r>
        <w:t>Hulk #44</w:t>
      </w:r>
    </w:p>
    <w:p w:rsidR="00E4654B" w:rsidRDefault="00C04B79">
      <w:pPr>
        <w:pStyle w:val="ListBullet"/>
      </w:pPr>
      <w:r>
        <w:t>New X-Men #128</w:t>
      </w:r>
    </w:p>
    <w:p w:rsidR="00E4654B" w:rsidRDefault="00C04B79">
      <w:pPr>
        <w:pStyle w:val="ListBullet"/>
      </w:pPr>
      <w:r>
        <w:t>Avengers Icons: The Vision #1</w:t>
      </w:r>
    </w:p>
    <w:p w:rsidR="00E4654B" w:rsidRDefault="00C04B79">
      <w:pPr>
        <w:pStyle w:val="ListBullet"/>
      </w:pPr>
      <w:r>
        <w:t>Spider-Man: Get Kraven #3</w:t>
      </w:r>
    </w:p>
    <w:p w:rsidR="00E4654B" w:rsidRDefault="00C04B79">
      <w:pPr>
        <w:pStyle w:val="ListBullet"/>
      </w:pPr>
      <w:r>
        <w:t>Infinity Abyss #5</w:t>
      </w:r>
    </w:p>
    <w:p w:rsidR="00E4654B" w:rsidRDefault="00C04B79">
      <w:pPr>
        <w:pStyle w:val="ListBullet"/>
      </w:pPr>
      <w:r>
        <w:t>Spider-Man: Blue #2</w:t>
      </w:r>
    </w:p>
    <w:p w:rsidR="00E4654B" w:rsidRDefault="00C04B79">
      <w:pPr>
        <w:pStyle w:val="ListBullet"/>
      </w:pPr>
      <w:r>
        <w:t>Exiles #14</w:t>
      </w:r>
    </w:p>
    <w:p w:rsidR="00E4654B" w:rsidRDefault="00C04B79">
      <w:pPr>
        <w:pStyle w:val="ListBullet"/>
      </w:pPr>
      <w:r>
        <w:t>Ultimate Spider-Man #23</w:t>
      </w:r>
    </w:p>
    <w:p w:rsidR="00E4654B" w:rsidRDefault="00C04B79">
      <w:pPr>
        <w:pStyle w:val="ListBullet"/>
      </w:pPr>
      <w:r>
        <w:t>Agent X #1</w:t>
      </w:r>
    </w:p>
    <w:p w:rsidR="00E4654B" w:rsidRDefault="00C04B79">
      <w:pPr>
        <w:pStyle w:val="ListBullet"/>
      </w:pPr>
      <w:r>
        <w:t>Ultimates #6</w:t>
      </w:r>
    </w:p>
    <w:p w:rsidR="00E4654B" w:rsidRDefault="00C04B79">
      <w:pPr>
        <w:pStyle w:val="ListBullet"/>
      </w:pPr>
      <w:r>
        <w:t>Star Wars #44</w:t>
      </w:r>
    </w:p>
    <w:p w:rsidR="00E4654B" w:rsidRDefault="00C04B79">
      <w:pPr>
        <w:pStyle w:val="ListBullet"/>
      </w:pPr>
      <w:r>
        <w:t>Thing: Freakshow #1</w:t>
      </w:r>
    </w:p>
    <w:p w:rsidR="00E4654B" w:rsidRDefault="00C04B79">
      <w:pPr>
        <w:pStyle w:val="ListBullet"/>
      </w:pPr>
      <w:r>
        <w:t>Spider-Man/Black Cat: Evil That Men Do #1</w:t>
      </w:r>
    </w:p>
    <w:p w:rsidR="00E4654B" w:rsidRDefault="00C04B79">
      <w:pPr>
        <w:pStyle w:val="ListBullet"/>
      </w:pPr>
      <w:r>
        <w:t>The Call of Duty: The Brotherhood #1</w:t>
      </w:r>
    </w:p>
    <w:p w:rsidR="00E4654B" w:rsidRDefault="00C04B79">
      <w:pPr>
        <w:pStyle w:val="ListBullet"/>
      </w:pPr>
      <w:r>
        <w:t>Sabretooth: Mary Shelley Overdrive #1</w:t>
      </w:r>
    </w:p>
    <w:p w:rsidR="00E4654B" w:rsidRDefault="00C04B79">
      <w:pPr>
        <w:pStyle w:val="ListBullet"/>
      </w:pPr>
      <w:r>
        <w:t>Marvel Mangaverse #3</w:t>
      </w:r>
    </w:p>
    <w:p w:rsidR="00E4654B" w:rsidRDefault="00C04B79">
      <w:pPr>
        <w:pStyle w:val="ListBullet"/>
      </w:pPr>
      <w:r>
        <w:t>Paradise X #3</w:t>
      </w:r>
    </w:p>
    <w:p w:rsidR="00E4654B" w:rsidRDefault="00C04B79">
      <w:pPr>
        <w:pStyle w:val="ListBullet"/>
      </w:pPr>
      <w:r>
        <w:t>Deadline #3</w:t>
      </w:r>
    </w:p>
    <w:p w:rsidR="00E4654B" w:rsidRDefault="00C04B79">
      <w:pPr>
        <w:pStyle w:val="ListBullet"/>
      </w:pPr>
      <w:r>
        <w:t>Morlocks #3</w:t>
      </w:r>
    </w:p>
    <w:p w:rsidR="00E4654B" w:rsidRDefault="00C04B79">
      <w:pPr>
        <w:pStyle w:val="ListBullet"/>
      </w:pPr>
      <w:r>
        <w:t>Marvel Knights #4</w:t>
      </w:r>
    </w:p>
    <w:p w:rsidR="00E4654B" w:rsidRDefault="00C04B79">
      <w:pPr>
        <w:pStyle w:val="ListBullet"/>
      </w:pPr>
      <w:r>
        <w:t>Muties #5</w:t>
      </w:r>
    </w:p>
    <w:p w:rsidR="00E4654B" w:rsidRDefault="00C04B79">
      <w:pPr>
        <w:pStyle w:val="ListBullet"/>
      </w:pPr>
      <w:r>
        <w:t>The Order #5</w:t>
      </w:r>
    </w:p>
    <w:p w:rsidR="00E4654B" w:rsidRDefault="00C04B79">
      <w:pPr>
        <w:pStyle w:val="ListBullet"/>
      </w:pPr>
      <w:r>
        <w:t>Howard the Duck #6</w:t>
      </w:r>
    </w:p>
    <w:p w:rsidR="00E4654B" w:rsidRDefault="00C04B79">
      <w:pPr>
        <w:pStyle w:val="ListBullet"/>
      </w:pPr>
      <w:r>
        <w:t>Alias #10</w:t>
      </w:r>
    </w:p>
    <w:p w:rsidR="00E4654B" w:rsidRDefault="00C04B79">
      <w:pPr>
        <w:pStyle w:val="ListBullet"/>
      </w:pPr>
      <w:r>
        <w:t>Elektra #11</w:t>
      </w:r>
    </w:p>
    <w:p w:rsidR="00E4654B" w:rsidRDefault="00C04B79">
      <w:pPr>
        <w:pStyle w:val="ListBullet"/>
      </w:pPr>
      <w:r>
        <w:t>Punisher #13</w:t>
      </w:r>
    </w:p>
    <w:p w:rsidR="00E4654B" w:rsidRDefault="00C04B79">
      <w:pPr>
        <w:pStyle w:val="ListBullet"/>
      </w:pPr>
      <w:r>
        <w:t>X-Treme X-Men #14</w:t>
      </w:r>
    </w:p>
    <w:p w:rsidR="00E4654B" w:rsidRDefault="00C04B79">
      <w:pPr>
        <w:pStyle w:val="ListBullet"/>
      </w:pPr>
      <w:r>
        <w:t>Spider-Man's Tangled Web #15</w:t>
      </w:r>
    </w:p>
    <w:p w:rsidR="00E4654B" w:rsidRDefault="00C04B79">
      <w:pPr>
        <w:pStyle w:val="ListBullet"/>
      </w:pPr>
      <w:r>
        <w:t>Ultimate X-Men #19</w:t>
      </w:r>
    </w:p>
    <w:p w:rsidR="00E4654B" w:rsidRDefault="00C04B79">
      <w:pPr>
        <w:pStyle w:val="ListBullet"/>
      </w:pPr>
      <w:r>
        <w:t>Captain Marvel #33</w:t>
      </w:r>
    </w:p>
    <w:p w:rsidR="00E4654B" w:rsidRDefault="00C04B79">
      <w:pPr>
        <w:pStyle w:val="ListBullet"/>
      </w:pPr>
      <w:r>
        <w:t>Daredevil #34</w:t>
      </w:r>
    </w:p>
    <w:p w:rsidR="00E4654B" w:rsidRDefault="00C04B79">
      <w:pPr>
        <w:pStyle w:val="ListBullet"/>
      </w:pPr>
      <w:r>
        <w:t>Peter Parker: Spider-Man #44</w:t>
      </w:r>
    </w:p>
    <w:p w:rsidR="00E4654B" w:rsidRDefault="00C04B79">
      <w:pPr>
        <w:pStyle w:val="ListBullet"/>
      </w:pPr>
      <w:r>
        <w:t>Peter Parker: Spider-Man #45</w:t>
      </w:r>
    </w:p>
    <w:p w:rsidR="00E4654B" w:rsidRDefault="00C04B79">
      <w:pPr>
        <w:pStyle w:val="ListBullet"/>
      </w:pPr>
      <w:r>
        <w:t>Black Panther #45</w:t>
      </w:r>
    </w:p>
    <w:p w:rsidR="00E4654B" w:rsidRDefault="00C04B79">
      <w:pPr>
        <w:pStyle w:val="ListBullet"/>
      </w:pPr>
      <w:r>
        <w:t>Spider-Girl #48</w:t>
      </w:r>
    </w:p>
    <w:p w:rsidR="00E4654B" w:rsidRDefault="00C04B79">
      <w:pPr>
        <w:pStyle w:val="ListBullet"/>
      </w:pPr>
      <w:r>
        <w:t>Thor #50</w:t>
      </w:r>
    </w:p>
    <w:p w:rsidR="00E4654B" w:rsidRDefault="00C04B79">
      <w:pPr>
        <w:pStyle w:val="ListBullet"/>
      </w:pPr>
      <w:r>
        <w:t>Fantastic Four #56</w:t>
      </w:r>
    </w:p>
    <w:p w:rsidR="00E4654B" w:rsidRDefault="00C04B79">
      <w:pPr>
        <w:pStyle w:val="ListBullet"/>
      </w:pPr>
      <w:r>
        <w:t>Iron Man #56</w:t>
      </w:r>
    </w:p>
    <w:p w:rsidR="00E4654B" w:rsidRDefault="00C04B79">
      <w:pPr>
        <w:pStyle w:val="ListBullet"/>
      </w:pPr>
      <w:r>
        <w:t>Fantastic Four #57</w:t>
      </w:r>
    </w:p>
    <w:p w:rsidR="00E4654B" w:rsidRDefault="00C04B79">
      <w:pPr>
        <w:pStyle w:val="ListBullet"/>
      </w:pPr>
      <w:r>
        <w:t>Thunderbolts #65</w:t>
      </w:r>
    </w:p>
    <w:p w:rsidR="00E4654B" w:rsidRDefault="00C04B79">
      <w:pPr>
        <w:pStyle w:val="ListBullet"/>
      </w:pPr>
      <w:r>
        <w:t>Thunderbolts #66</w:t>
      </w:r>
    </w:p>
    <w:p w:rsidR="00E4654B" w:rsidRDefault="00C04B79">
      <w:pPr>
        <w:pStyle w:val="ListBullet"/>
      </w:pPr>
      <w:r>
        <w:t>Deadpool #68</w:t>
      </w:r>
    </w:p>
    <w:p w:rsidR="00E4654B" w:rsidRDefault="00C04B79">
      <w:pPr>
        <w:pStyle w:val="ListBullet"/>
      </w:pPr>
      <w:r>
        <w:t>Cable #106</w:t>
      </w:r>
    </w:p>
    <w:p w:rsidR="00E4654B" w:rsidRDefault="00C04B79">
      <w:pPr>
        <w:pStyle w:val="ListBullet"/>
      </w:pPr>
      <w:r>
        <w:t>New X-Men #127</w:t>
      </w:r>
    </w:p>
    <w:p w:rsidR="00E4654B" w:rsidRDefault="00C04B79">
      <w:pPr>
        <w:pStyle w:val="ListBullet"/>
      </w:pPr>
      <w:r>
        <w:t>X-Force #129</w:t>
      </w:r>
    </w:p>
    <w:p w:rsidR="00E4654B" w:rsidRDefault="00C04B79">
      <w:pPr>
        <w:pStyle w:val="ListBullet"/>
      </w:pPr>
      <w:r>
        <w:t>Wolverine #177</w:t>
      </w:r>
    </w:p>
    <w:p w:rsidR="00E4654B" w:rsidRDefault="00C04B79">
      <w:pPr>
        <w:pStyle w:val="ListBullet"/>
      </w:pPr>
      <w:r>
        <w:t>Wolverine #178</w:t>
      </w:r>
    </w:p>
    <w:p w:rsidR="00E4654B" w:rsidRDefault="00C04B79">
      <w:pPr>
        <w:pStyle w:val="ListBullet"/>
      </w:pPr>
      <w:r>
        <w:t>Uncanny X-Men #408</w:t>
      </w:r>
    </w:p>
    <w:p w:rsidR="00E4654B" w:rsidRDefault="00C04B79">
      <w:pPr>
        <w:pStyle w:val="Heading3"/>
      </w:pPr>
      <w:r>
        <w:t>September, 2002</w:t>
      </w:r>
    </w:p>
    <w:p w:rsidR="00E4654B" w:rsidRDefault="00C04B79">
      <w:r>
        <w:t xml:space="preserve">Number of comics published this month: </w:t>
      </w:r>
      <w:r>
        <w:rPr>
          <w:b/>
        </w:rPr>
        <w:t>52</w:t>
      </w:r>
    </w:p>
    <w:p w:rsidR="00E4654B" w:rsidRDefault="00C04B79">
      <w:pPr>
        <w:pStyle w:val="ListBullet"/>
      </w:pPr>
      <w:r>
        <w:t>Agent X #3</w:t>
      </w:r>
    </w:p>
    <w:p w:rsidR="00E4654B" w:rsidRDefault="00C04B79">
      <w:pPr>
        <w:pStyle w:val="ListBullet"/>
      </w:pPr>
      <w:r>
        <w:t>Star Wars Tales #13</w:t>
      </w:r>
    </w:p>
    <w:p w:rsidR="00E4654B" w:rsidRDefault="00C04B79">
      <w:pPr>
        <w:pStyle w:val="ListBullet"/>
      </w:pPr>
      <w:r>
        <w:t>Amazing Spider-Man #45</w:t>
      </w:r>
    </w:p>
    <w:p w:rsidR="00E4654B" w:rsidRDefault="00C04B79">
      <w:pPr>
        <w:pStyle w:val="ListBullet"/>
      </w:pPr>
      <w:r>
        <w:t>Star Wars #45</w:t>
      </w:r>
    </w:p>
    <w:p w:rsidR="00E4654B" w:rsidRDefault="00C04B79">
      <w:pPr>
        <w:pStyle w:val="ListBullet"/>
      </w:pPr>
      <w:r>
        <w:t>X-Treme X-Men #16</w:t>
      </w:r>
    </w:p>
    <w:p w:rsidR="00E4654B" w:rsidRDefault="00C04B79">
      <w:pPr>
        <w:pStyle w:val="ListBullet"/>
      </w:pPr>
      <w:r>
        <w:t>Hulk #45</w:t>
      </w:r>
    </w:p>
    <w:p w:rsidR="00E4654B" w:rsidRDefault="00C04B79">
      <w:pPr>
        <w:pStyle w:val="ListBullet"/>
      </w:pPr>
      <w:r>
        <w:t>Alias #12</w:t>
      </w:r>
    </w:p>
    <w:p w:rsidR="00E4654B" w:rsidRDefault="00C04B79">
      <w:pPr>
        <w:pStyle w:val="ListBullet"/>
      </w:pPr>
      <w:r>
        <w:t>Avengers Icons: The Vision #2</w:t>
      </w:r>
    </w:p>
    <w:p w:rsidR="00E4654B" w:rsidRDefault="00C04B79">
      <w:pPr>
        <w:pStyle w:val="ListBullet"/>
      </w:pPr>
      <w:r>
        <w:t>X-Men Unlimited #38</w:t>
      </w:r>
    </w:p>
    <w:p w:rsidR="00E4654B" w:rsidRDefault="00C04B79">
      <w:pPr>
        <w:pStyle w:val="ListBullet"/>
      </w:pPr>
      <w:r>
        <w:t>The Call of Duty: The Precinct #1</w:t>
      </w:r>
    </w:p>
    <w:p w:rsidR="00E4654B" w:rsidRDefault="00C04B79">
      <w:pPr>
        <w:pStyle w:val="ListBullet"/>
      </w:pPr>
      <w:r>
        <w:t>Spider-Man: Blue #3</w:t>
      </w:r>
    </w:p>
    <w:p w:rsidR="00E4654B" w:rsidRDefault="00C04B79">
      <w:pPr>
        <w:pStyle w:val="ListBullet"/>
      </w:pPr>
      <w:r>
        <w:t>Exiles #15</w:t>
      </w:r>
    </w:p>
    <w:p w:rsidR="00E4654B" w:rsidRDefault="00C04B79">
      <w:pPr>
        <w:pStyle w:val="ListBullet"/>
      </w:pPr>
      <w:r>
        <w:t>Ultimate X-Men #20</w:t>
      </w:r>
    </w:p>
    <w:p w:rsidR="00E4654B" w:rsidRDefault="00C04B79">
      <w:pPr>
        <w:pStyle w:val="ListBullet"/>
      </w:pPr>
      <w:r>
        <w:t>Ultimate Spider-Man #24</w:t>
      </w:r>
    </w:p>
    <w:p w:rsidR="00E4654B" w:rsidRDefault="00C04B79">
      <w:pPr>
        <w:pStyle w:val="ListBullet"/>
      </w:pPr>
      <w:r>
        <w:t>Star Wars: Empire #1</w:t>
      </w:r>
    </w:p>
    <w:p w:rsidR="00E4654B" w:rsidRDefault="00C04B79">
      <w:pPr>
        <w:pStyle w:val="ListBullet"/>
      </w:pPr>
      <w:r>
        <w:t>Star Wars: Jango Fett - Open Seasons #4</w:t>
      </w:r>
    </w:p>
    <w:p w:rsidR="00E4654B" w:rsidRDefault="00C04B79">
      <w:pPr>
        <w:pStyle w:val="ListBullet"/>
      </w:pPr>
      <w:r>
        <w:t>Ultimates #7</w:t>
      </w:r>
    </w:p>
    <w:p w:rsidR="00E4654B" w:rsidRDefault="00C04B79">
      <w:pPr>
        <w:pStyle w:val="ListBullet"/>
      </w:pPr>
      <w:r>
        <w:t>X-Statix #1</w:t>
      </w:r>
    </w:p>
    <w:p w:rsidR="00E4654B" w:rsidRDefault="00C04B79">
      <w:pPr>
        <w:pStyle w:val="ListBullet"/>
      </w:pPr>
      <w:r>
        <w:t>Soldier X #1</w:t>
      </w:r>
    </w:p>
    <w:p w:rsidR="00E4654B" w:rsidRDefault="00C04B79">
      <w:pPr>
        <w:pStyle w:val="ListBullet"/>
      </w:pPr>
      <w:r>
        <w:t>Elektra: Glimpse and Echo #1</w:t>
      </w:r>
    </w:p>
    <w:p w:rsidR="00E4654B" w:rsidRDefault="00C04B79">
      <w:pPr>
        <w:pStyle w:val="ListBullet"/>
      </w:pPr>
      <w:r>
        <w:t>Thing: Freakshow #2</w:t>
      </w:r>
    </w:p>
    <w:p w:rsidR="00E4654B" w:rsidRDefault="00C04B79">
      <w:pPr>
        <w:pStyle w:val="ListBullet"/>
      </w:pPr>
      <w:r>
        <w:t>Spider-Man/Black Cat: Evil That Men Do #2</w:t>
      </w:r>
    </w:p>
    <w:p w:rsidR="00E4654B" w:rsidRDefault="00C04B79">
      <w:pPr>
        <w:pStyle w:val="ListBullet"/>
      </w:pPr>
      <w:r>
        <w:t>The Call of Duty: The Brotherhood #2</w:t>
      </w:r>
    </w:p>
    <w:p w:rsidR="00E4654B" w:rsidRDefault="00C04B79">
      <w:pPr>
        <w:pStyle w:val="ListBullet"/>
      </w:pPr>
      <w:r>
        <w:t>Sabretooth: Mary Shelley Overdrive #2</w:t>
      </w:r>
    </w:p>
    <w:p w:rsidR="00E4654B" w:rsidRDefault="00C04B79">
      <w:pPr>
        <w:pStyle w:val="ListBullet"/>
      </w:pPr>
      <w:r>
        <w:t>X-Factor #3</w:t>
      </w:r>
    </w:p>
    <w:p w:rsidR="00E4654B" w:rsidRDefault="00C04B79">
      <w:pPr>
        <w:pStyle w:val="ListBullet"/>
      </w:pPr>
      <w:r>
        <w:t>Marvel Mangaverse #4</w:t>
      </w:r>
    </w:p>
    <w:p w:rsidR="00E4654B" w:rsidRDefault="00C04B79">
      <w:pPr>
        <w:pStyle w:val="ListBullet"/>
      </w:pPr>
      <w:r>
        <w:t>Paradise X #4</w:t>
      </w:r>
    </w:p>
    <w:p w:rsidR="00E4654B" w:rsidRDefault="00C04B79">
      <w:pPr>
        <w:pStyle w:val="ListBullet"/>
      </w:pPr>
      <w:r>
        <w:t>Deadline #4</w:t>
      </w:r>
    </w:p>
    <w:p w:rsidR="00E4654B" w:rsidRDefault="00C04B79">
      <w:pPr>
        <w:pStyle w:val="ListBullet"/>
      </w:pPr>
      <w:r>
        <w:t>Morlocks #4</w:t>
      </w:r>
    </w:p>
    <w:p w:rsidR="00E4654B" w:rsidRDefault="00C04B79">
      <w:pPr>
        <w:pStyle w:val="ListBullet"/>
      </w:pPr>
      <w:r>
        <w:t>Marvel Knights #5</w:t>
      </w:r>
    </w:p>
    <w:p w:rsidR="00E4654B" w:rsidRDefault="00C04B79">
      <w:pPr>
        <w:pStyle w:val="ListBullet"/>
      </w:pPr>
      <w:r>
        <w:t>Muties #6</w:t>
      </w:r>
    </w:p>
    <w:p w:rsidR="00E4654B" w:rsidRDefault="00C04B79">
      <w:pPr>
        <w:pStyle w:val="ListBullet"/>
      </w:pPr>
      <w:r>
        <w:t>The Order #6</w:t>
      </w:r>
    </w:p>
    <w:p w:rsidR="00E4654B" w:rsidRDefault="00C04B79">
      <w:pPr>
        <w:pStyle w:val="ListBullet"/>
      </w:pPr>
      <w:r>
        <w:t>Alias #11</w:t>
      </w:r>
    </w:p>
    <w:p w:rsidR="00E4654B" w:rsidRDefault="00C04B79">
      <w:pPr>
        <w:pStyle w:val="ListBullet"/>
      </w:pPr>
      <w:r>
        <w:t>Elektra #12</w:t>
      </w:r>
    </w:p>
    <w:p w:rsidR="00E4654B" w:rsidRDefault="00C04B79">
      <w:pPr>
        <w:pStyle w:val="ListBullet"/>
      </w:pPr>
      <w:r>
        <w:t>Punisher #14</w:t>
      </w:r>
    </w:p>
    <w:p w:rsidR="00E4654B" w:rsidRDefault="00C04B79">
      <w:pPr>
        <w:pStyle w:val="ListBullet"/>
      </w:pPr>
      <w:r>
        <w:t>X-Treme X-Men #15</w:t>
      </w:r>
    </w:p>
    <w:p w:rsidR="00E4654B" w:rsidRDefault="00C04B79">
      <w:pPr>
        <w:pStyle w:val="ListBullet"/>
      </w:pPr>
      <w:r>
        <w:t>Spider-Man's Tangled Web #16</w:t>
      </w:r>
    </w:p>
    <w:p w:rsidR="00E4654B" w:rsidRDefault="00C04B79">
      <w:pPr>
        <w:pStyle w:val="ListBullet"/>
      </w:pPr>
      <w:r>
        <w:t>Captain Marvel #34</w:t>
      </w:r>
    </w:p>
    <w:p w:rsidR="00E4654B" w:rsidRDefault="00C04B79">
      <w:pPr>
        <w:pStyle w:val="ListBullet"/>
      </w:pPr>
      <w:r>
        <w:t>Daredevil #35</w:t>
      </w:r>
    </w:p>
    <w:p w:rsidR="00E4654B" w:rsidRDefault="00C04B79">
      <w:pPr>
        <w:pStyle w:val="ListBullet"/>
      </w:pPr>
      <w:r>
        <w:t>Peter Parker: Spider-Man #46</w:t>
      </w:r>
    </w:p>
    <w:p w:rsidR="00E4654B" w:rsidRDefault="00C04B79">
      <w:pPr>
        <w:pStyle w:val="ListBullet"/>
      </w:pPr>
      <w:r>
        <w:t>Black Panther #46</w:t>
      </w:r>
    </w:p>
    <w:p w:rsidR="00E4654B" w:rsidRDefault="00C04B79">
      <w:pPr>
        <w:pStyle w:val="ListBullet"/>
      </w:pPr>
      <w:r>
        <w:t>Spider-Girl #49</w:t>
      </w:r>
    </w:p>
    <w:p w:rsidR="00E4654B" w:rsidRDefault="00C04B79">
      <w:pPr>
        <w:pStyle w:val="ListBullet"/>
      </w:pPr>
      <w:r>
        <w:t>Thor #51</w:t>
      </w:r>
    </w:p>
    <w:p w:rsidR="00E4654B" w:rsidRDefault="00C04B79">
      <w:pPr>
        <w:pStyle w:val="ListBullet"/>
      </w:pPr>
      <w:r>
        <w:t>Avengers #56</w:t>
      </w:r>
    </w:p>
    <w:p w:rsidR="00E4654B" w:rsidRDefault="00C04B79">
      <w:pPr>
        <w:pStyle w:val="ListBullet"/>
      </w:pPr>
      <w:r>
        <w:t>Iron Man #57</w:t>
      </w:r>
    </w:p>
    <w:p w:rsidR="00E4654B" w:rsidRDefault="00C04B79">
      <w:pPr>
        <w:pStyle w:val="ListBullet"/>
      </w:pPr>
      <w:r>
        <w:t>Thunderbolts #67</w:t>
      </w:r>
    </w:p>
    <w:p w:rsidR="00E4654B" w:rsidRDefault="00C04B79">
      <w:pPr>
        <w:pStyle w:val="ListBullet"/>
      </w:pPr>
      <w:r>
        <w:t>Thunderbolts #68</w:t>
      </w:r>
    </w:p>
    <w:p w:rsidR="00E4654B" w:rsidRDefault="00C04B79">
      <w:pPr>
        <w:pStyle w:val="ListBullet"/>
      </w:pPr>
      <w:r>
        <w:t>Deadpool #69</w:t>
      </w:r>
    </w:p>
    <w:p w:rsidR="00E4654B" w:rsidRDefault="00C04B79">
      <w:pPr>
        <w:pStyle w:val="ListBullet"/>
      </w:pPr>
      <w:r>
        <w:t>Cable #107</w:t>
      </w:r>
    </w:p>
    <w:p w:rsidR="00E4654B" w:rsidRDefault="00C04B79">
      <w:pPr>
        <w:pStyle w:val="ListBullet"/>
      </w:pPr>
      <w:r>
        <w:t>New X-Men #129</w:t>
      </w:r>
    </w:p>
    <w:p w:rsidR="00E4654B" w:rsidRDefault="00C04B79">
      <w:pPr>
        <w:pStyle w:val="ListBullet"/>
      </w:pPr>
      <w:r>
        <w:t>Wolverine #179</w:t>
      </w:r>
    </w:p>
    <w:p w:rsidR="00E4654B" w:rsidRDefault="00C04B79">
      <w:pPr>
        <w:pStyle w:val="ListBullet"/>
      </w:pPr>
      <w:r>
        <w:t>Uncanny X-Men #409</w:t>
      </w:r>
    </w:p>
    <w:p w:rsidR="00E4654B" w:rsidRDefault="00C04B79">
      <w:pPr>
        <w:pStyle w:val="Heading3"/>
      </w:pPr>
      <w:r>
        <w:t>October, 2002</w:t>
      </w:r>
    </w:p>
    <w:p w:rsidR="00E4654B" w:rsidRDefault="00C04B79">
      <w:r>
        <w:t xml:space="preserve">Number of comics published this month: </w:t>
      </w:r>
      <w:r>
        <w:rPr>
          <w:b/>
        </w:rPr>
        <w:t>59</w:t>
      </w:r>
    </w:p>
    <w:p w:rsidR="00E4654B" w:rsidRDefault="00C04B79">
      <w:pPr>
        <w:pStyle w:val="ListBullet"/>
      </w:pPr>
      <w:r>
        <w:t>Uncanny X-Men #412</w:t>
      </w:r>
    </w:p>
    <w:p w:rsidR="00E4654B" w:rsidRDefault="00C04B79">
      <w:pPr>
        <w:pStyle w:val="ListBullet"/>
      </w:pPr>
      <w:r>
        <w:t>Agent X #4</w:t>
      </w:r>
    </w:p>
    <w:p w:rsidR="00E4654B" w:rsidRDefault="00C04B79">
      <w:pPr>
        <w:pStyle w:val="ListBullet"/>
      </w:pPr>
      <w:r>
        <w:t>Star Wars Infinities: The Empire Strikes Back #3</w:t>
      </w:r>
    </w:p>
    <w:p w:rsidR="00E4654B" w:rsidRDefault="00C04B79">
      <w:pPr>
        <w:pStyle w:val="ListBullet"/>
      </w:pPr>
      <w:r>
        <w:t>Hulk #46</w:t>
      </w:r>
    </w:p>
    <w:p w:rsidR="00E4654B" w:rsidRDefault="00C04B79">
      <w:pPr>
        <w:pStyle w:val="ListBullet"/>
      </w:pPr>
      <w:r>
        <w:t>Star Wars: Republic #46</w:t>
      </w:r>
    </w:p>
    <w:p w:rsidR="00E4654B" w:rsidRDefault="00C04B79">
      <w:pPr>
        <w:pStyle w:val="ListBullet"/>
      </w:pPr>
      <w:r>
        <w:t>Thor #53</w:t>
      </w:r>
    </w:p>
    <w:p w:rsidR="00E4654B" w:rsidRDefault="00C04B79">
      <w:pPr>
        <w:pStyle w:val="ListBullet"/>
      </w:pPr>
      <w:r>
        <w:t>Thunderbolts #70</w:t>
      </w:r>
    </w:p>
    <w:p w:rsidR="00E4654B" w:rsidRDefault="00C04B79">
      <w:pPr>
        <w:pStyle w:val="ListBullet"/>
      </w:pPr>
      <w:r>
        <w:t>New X-Men #131</w:t>
      </w:r>
    </w:p>
    <w:p w:rsidR="00E4654B" w:rsidRDefault="00C04B79">
      <w:pPr>
        <w:pStyle w:val="ListBullet"/>
      </w:pPr>
      <w:r>
        <w:t>Uncanny X-Men #411</w:t>
      </w:r>
    </w:p>
    <w:p w:rsidR="00E4654B" w:rsidRDefault="00C04B79">
      <w:pPr>
        <w:pStyle w:val="ListBullet"/>
      </w:pPr>
      <w:r>
        <w:t>The Call of Duty: The Precinct #2</w:t>
      </w:r>
    </w:p>
    <w:p w:rsidR="00E4654B" w:rsidRDefault="00C04B79">
      <w:pPr>
        <w:pStyle w:val="ListBullet"/>
      </w:pPr>
      <w:r>
        <w:t>Spider-Man: Blue #4</w:t>
      </w:r>
    </w:p>
    <w:p w:rsidR="00E4654B" w:rsidRDefault="00C04B79">
      <w:pPr>
        <w:pStyle w:val="ListBullet"/>
      </w:pPr>
      <w:r>
        <w:t>Exiles #16</w:t>
      </w:r>
    </w:p>
    <w:p w:rsidR="00E4654B" w:rsidRDefault="00C04B79">
      <w:pPr>
        <w:pStyle w:val="ListBullet"/>
      </w:pPr>
      <w:r>
        <w:t>X-Treme X-Men #17</w:t>
      </w:r>
    </w:p>
    <w:p w:rsidR="00E4654B" w:rsidRDefault="00C04B79">
      <w:pPr>
        <w:pStyle w:val="ListBullet"/>
      </w:pPr>
      <w:r>
        <w:t>Ultimate X-Men #21</w:t>
      </w:r>
    </w:p>
    <w:p w:rsidR="00E4654B" w:rsidRDefault="00C04B79">
      <w:pPr>
        <w:pStyle w:val="ListBullet"/>
      </w:pPr>
      <w:r>
        <w:t>Avengers Icons: The Vision #3</w:t>
      </w:r>
    </w:p>
    <w:p w:rsidR="00E4654B" w:rsidRDefault="00C04B79">
      <w:pPr>
        <w:pStyle w:val="ListBullet"/>
      </w:pPr>
      <w:r>
        <w:t>Spider-Man: Get Kraven #4</w:t>
      </w:r>
    </w:p>
    <w:p w:rsidR="00E4654B" w:rsidRDefault="00C04B79">
      <w:pPr>
        <w:pStyle w:val="ListBullet"/>
      </w:pPr>
      <w:r>
        <w:t>Captain America #5</w:t>
      </w:r>
    </w:p>
    <w:p w:rsidR="00E4654B" w:rsidRDefault="00C04B79">
      <w:pPr>
        <w:pStyle w:val="ListBullet"/>
      </w:pPr>
      <w:r>
        <w:t>Star Wars: Empire #2</w:t>
      </w:r>
    </w:p>
    <w:p w:rsidR="00E4654B" w:rsidRDefault="00C04B79">
      <w:pPr>
        <w:pStyle w:val="ListBullet"/>
      </w:pPr>
      <w:r>
        <w:t>X-Treme X-Men: Mekanix #1</w:t>
      </w:r>
    </w:p>
    <w:p w:rsidR="00E4654B" w:rsidRDefault="00C04B79">
      <w:pPr>
        <w:pStyle w:val="ListBullet"/>
      </w:pPr>
      <w:r>
        <w:t>Weapon X: The Draft – Agent Zero #1</w:t>
      </w:r>
    </w:p>
    <w:p w:rsidR="00E4654B" w:rsidRDefault="00C04B79">
      <w:pPr>
        <w:pStyle w:val="ListBullet"/>
      </w:pPr>
      <w:r>
        <w:t>Weapon X: The Draft – Kane #1</w:t>
      </w:r>
    </w:p>
    <w:p w:rsidR="00E4654B" w:rsidRDefault="00C04B79">
      <w:pPr>
        <w:pStyle w:val="ListBullet"/>
      </w:pPr>
      <w:r>
        <w:t>Weapon X: The Draft – Marrow #1</w:t>
      </w:r>
    </w:p>
    <w:p w:rsidR="00E4654B" w:rsidRDefault="00C04B79">
      <w:pPr>
        <w:pStyle w:val="ListBullet"/>
      </w:pPr>
      <w:r>
        <w:t>Weapon X: The Draft – Sauron #1</w:t>
      </w:r>
    </w:p>
    <w:p w:rsidR="00E4654B" w:rsidRDefault="00C04B79">
      <w:pPr>
        <w:pStyle w:val="ListBullet"/>
      </w:pPr>
      <w:r>
        <w:t>Weapon X: The Draft – Wild Child #1</w:t>
      </w:r>
    </w:p>
    <w:p w:rsidR="00E4654B" w:rsidRDefault="00C04B79">
      <w:pPr>
        <w:pStyle w:val="ListBullet"/>
      </w:pPr>
      <w:r>
        <w:t>The Call of Duty: The Wagon #1</w:t>
      </w:r>
    </w:p>
    <w:p w:rsidR="00E4654B" w:rsidRDefault="00C04B79">
      <w:pPr>
        <w:pStyle w:val="ListBullet"/>
      </w:pPr>
      <w:r>
        <w:t>Spider-Man/Daredevil #1</w:t>
      </w:r>
    </w:p>
    <w:p w:rsidR="00E4654B" w:rsidRDefault="00C04B79">
      <w:pPr>
        <w:pStyle w:val="ListBullet"/>
      </w:pPr>
      <w:r>
        <w:t>Chamber #1</w:t>
      </w:r>
    </w:p>
    <w:p w:rsidR="00E4654B" w:rsidRDefault="00C04B79">
      <w:pPr>
        <w:pStyle w:val="ListBullet"/>
      </w:pPr>
      <w:r>
        <w:t>X-Statix #2</w:t>
      </w:r>
    </w:p>
    <w:p w:rsidR="00E4654B" w:rsidRDefault="00C04B79">
      <w:pPr>
        <w:pStyle w:val="ListBullet"/>
      </w:pPr>
      <w:r>
        <w:t>Soldier X #2</w:t>
      </w:r>
    </w:p>
    <w:p w:rsidR="00E4654B" w:rsidRDefault="00C04B79">
      <w:pPr>
        <w:pStyle w:val="ListBullet"/>
      </w:pPr>
      <w:r>
        <w:t>Elektra: Glimpse and Echo #2</w:t>
      </w:r>
    </w:p>
    <w:p w:rsidR="00E4654B" w:rsidRDefault="00C04B79">
      <w:pPr>
        <w:pStyle w:val="ListBullet"/>
      </w:pPr>
      <w:r>
        <w:t>Thing: Freakshow #3</w:t>
      </w:r>
    </w:p>
    <w:p w:rsidR="00E4654B" w:rsidRDefault="00C04B79">
      <w:pPr>
        <w:pStyle w:val="ListBullet"/>
      </w:pPr>
      <w:r>
        <w:t>Spider-Man/Black Cat: Evil That Men Do #3</w:t>
      </w:r>
    </w:p>
    <w:p w:rsidR="00E4654B" w:rsidRDefault="00C04B79">
      <w:pPr>
        <w:pStyle w:val="ListBullet"/>
      </w:pPr>
      <w:r>
        <w:t>The Call of Duty: The Brotherhood #3</w:t>
      </w:r>
    </w:p>
    <w:p w:rsidR="00E4654B" w:rsidRDefault="00C04B79">
      <w:pPr>
        <w:pStyle w:val="ListBullet"/>
      </w:pPr>
      <w:r>
        <w:t>Sabretooth: Mary Shelley Overdrive #3</w:t>
      </w:r>
    </w:p>
    <w:p w:rsidR="00E4654B" w:rsidRDefault="00C04B79">
      <w:pPr>
        <w:pStyle w:val="ListBullet"/>
      </w:pPr>
      <w:r>
        <w:t>X-Factor #4</w:t>
      </w:r>
    </w:p>
    <w:p w:rsidR="00E4654B" w:rsidRDefault="00C04B79">
      <w:pPr>
        <w:pStyle w:val="ListBullet"/>
      </w:pPr>
      <w:r>
        <w:t>Marvel Mangaverse #5</w:t>
      </w:r>
    </w:p>
    <w:p w:rsidR="00E4654B" w:rsidRDefault="00C04B79">
      <w:pPr>
        <w:pStyle w:val="ListBullet"/>
      </w:pPr>
      <w:r>
        <w:t>Paradise X #5</w:t>
      </w:r>
    </w:p>
    <w:p w:rsidR="00E4654B" w:rsidRDefault="00C04B79">
      <w:pPr>
        <w:pStyle w:val="ListBullet"/>
      </w:pPr>
      <w:r>
        <w:t>Marvel Knights #6</w:t>
      </w:r>
    </w:p>
    <w:p w:rsidR="00E4654B" w:rsidRDefault="00C04B79">
      <w:pPr>
        <w:pStyle w:val="ListBullet"/>
      </w:pPr>
      <w:r>
        <w:t>Alias #13</w:t>
      </w:r>
    </w:p>
    <w:p w:rsidR="00E4654B" w:rsidRDefault="00C04B79">
      <w:pPr>
        <w:pStyle w:val="ListBullet"/>
      </w:pPr>
      <w:r>
        <w:t>Elektra #13</w:t>
      </w:r>
    </w:p>
    <w:p w:rsidR="00E4654B" w:rsidRDefault="00C04B79">
      <w:pPr>
        <w:pStyle w:val="ListBullet"/>
      </w:pPr>
      <w:r>
        <w:t>Punisher #15</w:t>
      </w:r>
    </w:p>
    <w:p w:rsidR="00E4654B" w:rsidRDefault="00C04B79">
      <w:pPr>
        <w:pStyle w:val="ListBullet"/>
      </w:pPr>
      <w:r>
        <w:t>Spider-Man's Tangled Web #17</w:t>
      </w:r>
    </w:p>
    <w:p w:rsidR="00E4654B" w:rsidRDefault="00C04B79">
      <w:pPr>
        <w:pStyle w:val="ListBullet"/>
      </w:pPr>
      <w:r>
        <w:t>Ultimate Spider-Man #25</w:t>
      </w:r>
    </w:p>
    <w:p w:rsidR="00E4654B" w:rsidRDefault="00C04B79">
      <w:pPr>
        <w:pStyle w:val="ListBullet"/>
      </w:pPr>
      <w:r>
        <w:t>Captain Marvel #35</w:t>
      </w:r>
    </w:p>
    <w:p w:rsidR="00E4654B" w:rsidRDefault="00C04B79">
      <w:pPr>
        <w:pStyle w:val="ListBullet"/>
      </w:pPr>
      <w:r>
        <w:t>Daredevil #36</w:t>
      </w:r>
    </w:p>
    <w:p w:rsidR="00E4654B" w:rsidRDefault="00C04B79">
      <w:pPr>
        <w:pStyle w:val="ListBullet"/>
      </w:pPr>
      <w:r>
        <w:t>Peter Parker: Spider-Man #47</w:t>
      </w:r>
    </w:p>
    <w:p w:rsidR="00E4654B" w:rsidRDefault="00C04B79">
      <w:pPr>
        <w:pStyle w:val="ListBullet"/>
      </w:pPr>
      <w:r>
        <w:t>Black Panther #47</w:t>
      </w:r>
    </w:p>
    <w:p w:rsidR="00E4654B" w:rsidRDefault="00C04B79">
      <w:pPr>
        <w:pStyle w:val="ListBullet"/>
      </w:pPr>
      <w:r>
        <w:t>Black Panther #48</w:t>
      </w:r>
    </w:p>
    <w:p w:rsidR="00E4654B" w:rsidRDefault="00C04B79">
      <w:pPr>
        <w:pStyle w:val="ListBullet"/>
      </w:pPr>
      <w:r>
        <w:t>Spider-Girl #50</w:t>
      </w:r>
    </w:p>
    <w:p w:rsidR="00E4654B" w:rsidRDefault="00C04B79">
      <w:pPr>
        <w:pStyle w:val="ListBullet"/>
      </w:pPr>
      <w:r>
        <w:t>Thor #52</w:t>
      </w:r>
    </w:p>
    <w:p w:rsidR="00E4654B" w:rsidRDefault="00C04B79">
      <w:pPr>
        <w:pStyle w:val="ListBullet"/>
      </w:pPr>
      <w:r>
        <w:t>Avengers #57</w:t>
      </w:r>
    </w:p>
    <w:p w:rsidR="00E4654B" w:rsidRDefault="00C04B79">
      <w:pPr>
        <w:pStyle w:val="ListBullet"/>
      </w:pPr>
      <w:r>
        <w:t>Fantastic Four #58</w:t>
      </w:r>
    </w:p>
    <w:p w:rsidR="00E4654B" w:rsidRDefault="00C04B79">
      <w:pPr>
        <w:pStyle w:val="ListBullet"/>
      </w:pPr>
      <w:r>
        <w:t>Iron Man #58</w:t>
      </w:r>
    </w:p>
    <w:p w:rsidR="00E4654B" w:rsidRDefault="00C04B79">
      <w:pPr>
        <w:pStyle w:val="ListBullet"/>
      </w:pPr>
      <w:r>
        <w:t>Fantastic Four #59</w:t>
      </w:r>
    </w:p>
    <w:p w:rsidR="00E4654B" w:rsidRDefault="00C04B79">
      <w:pPr>
        <w:pStyle w:val="ListBullet"/>
      </w:pPr>
      <w:r>
        <w:t>Fantastic Four #60</w:t>
      </w:r>
    </w:p>
    <w:p w:rsidR="00E4654B" w:rsidRDefault="00C04B79">
      <w:pPr>
        <w:pStyle w:val="ListBullet"/>
      </w:pPr>
      <w:r>
        <w:t>Thunderbolts #69</w:t>
      </w:r>
    </w:p>
    <w:p w:rsidR="00E4654B" w:rsidRDefault="00C04B79">
      <w:pPr>
        <w:pStyle w:val="ListBullet"/>
      </w:pPr>
      <w:r>
        <w:t>New X-Men #130</w:t>
      </w:r>
    </w:p>
    <w:p w:rsidR="00E4654B" w:rsidRDefault="00C04B79">
      <w:pPr>
        <w:pStyle w:val="ListBullet"/>
      </w:pPr>
      <w:r>
        <w:t>Wolverine #180</w:t>
      </w:r>
    </w:p>
    <w:p w:rsidR="00E4654B" w:rsidRDefault="00C04B79">
      <w:pPr>
        <w:pStyle w:val="ListBullet"/>
      </w:pPr>
      <w:r>
        <w:t>Uncanny X-Men #410</w:t>
      </w:r>
    </w:p>
    <w:p w:rsidR="00E4654B" w:rsidRDefault="00C04B79">
      <w:pPr>
        <w:pStyle w:val="Heading3"/>
      </w:pPr>
      <w:r>
        <w:t>November, 2002</w:t>
      </w:r>
    </w:p>
    <w:p w:rsidR="00E4654B" w:rsidRDefault="00C04B79">
      <w:r>
        <w:t xml:space="preserve">Number of comics published this month: </w:t>
      </w:r>
      <w:r>
        <w:rPr>
          <w:b/>
        </w:rPr>
        <w:t>48</w:t>
      </w:r>
    </w:p>
    <w:p w:rsidR="00E4654B" w:rsidRDefault="00C04B79">
      <w:pPr>
        <w:pStyle w:val="ListBullet"/>
      </w:pPr>
      <w:r>
        <w:t>Agent X #5</w:t>
      </w:r>
    </w:p>
    <w:p w:rsidR="00E4654B" w:rsidRDefault="00C04B79">
      <w:pPr>
        <w:pStyle w:val="ListBullet"/>
      </w:pPr>
      <w:r>
        <w:t>Star Wars Infinities: The Empire Strikes Back #4</w:t>
      </w:r>
    </w:p>
    <w:p w:rsidR="00E4654B" w:rsidRDefault="00C04B79">
      <w:pPr>
        <w:pStyle w:val="ListBullet"/>
      </w:pPr>
      <w:r>
        <w:t>Spider-Man: Get Kraven #5</w:t>
      </w:r>
    </w:p>
    <w:p w:rsidR="00E4654B" w:rsidRDefault="00C04B79">
      <w:pPr>
        <w:pStyle w:val="ListBullet"/>
      </w:pPr>
      <w:r>
        <w:t>Ultimate Spider-Man #27</w:t>
      </w:r>
    </w:p>
    <w:p w:rsidR="00E4654B" w:rsidRDefault="00C04B79">
      <w:pPr>
        <w:pStyle w:val="ListBullet"/>
      </w:pPr>
      <w:r>
        <w:t>Hulk #47</w:t>
      </w:r>
    </w:p>
    <w:p w:rsidR="00E4654B" w:rsidRDefault="00C04B79">
      <w:pPr>
        <w:pStyle w:val="ListBullet"/>
      </w:pPr>
      <w:r>
        <w:t>Amazing Spider-Man #47</w:t>
      </w:r>
    </w:p>
    <w:p w:rsidR="00E4654B" w:rsidRDefault="00C04B79">
      <w:pPr>
        <w:pStyle w:val="ListBullet"/>
      </w:pPr>
      <w:r>
        <w:t>Thunderbolts #72</w:t>
      </w:r>
    </w:p>
    <w:p w:rsidR="00E4654B" w:rsidRDefault="00C04B79">
      <w:pPr>
        <w:pStyle w:val="ListBullet"/>
      </w:pPr>
      <w:r>
        <w:t>Star Wars: Empire #3</w:t>
      </w:r>
    </w:p>
    <w:p w:rsidR="00E4654B" w:rsidRDefault="00C04B79">
      <w:pPr>
        <w:pStyle w:val="ListBullet"/>
      </w:pPr>
      <w:r>
        <w:t>Avengers Icons: The Vision #4</w:t>
      </w:r>
    </w:p>
    <w:p w:rsidR="00E4654B" w:rsidRDefault="00C04B79">
      <w:pPr>
        <w:pStyle w:val="ListBullet"/>
      </w:pPr>
      <w:r>
        <w:t>The Call of Duty: The Precinct #3</w:t>
      </w:r>
    </w:p>
    <w:p w:rsidR="00E4654B" w:rsidRDefault="00C04B79">
      <w:pPr>
        <w:pStyle w:val="ListBullet"/>
      </w:pPr>
      <w:r>
        <w:t>Spider-Man: Blue #5</w:t>
      </w:r>
    </w:p>
    <w:p w:rsidR="00E4654B" w:rsidRDefault="00C04B79">
      <w:pPr>
        <w:pStyle w:val="ListBullet"/>
      </w:pPr>
      <w:r>
        <w:t>Alias #14</w:t>
      </w:r>
    </w:p>
    <w:p w:rsidR="00E4654B" w:rsidRDefault="00C04B79">
      <w:pPr>
        <w:pStyle w:val="ListBullet"/>
      </w:pPr>
      <w:r>
        <w:t>Exiles #17</w:t>
      </w:r>
    </w:p>
    <w:p w:rsidR="00E4654B" w:rsidRDefault="00C04B79">
      <w:pPr>
        <w:pStyle w:val="ListBullet"/>
      </w:pPr>
      <w:r>
        <w:t>Ultimate X-Men #22</w:t>
      </w:r>
    </w:p>
    <w:p w:rsidR="00E4654B" w:rsidRDefault="00C04B79">
      <w:pPr>
        <w:pStyle w:val="ListBullet"/>
      </w:pPr>
      <w:r>
        <w:t>Ultimates #8</w:t>
      </w:r>
    </w:p>
    <w:p w:rsidR="00E4654B" w:rsidRDefault="00C04B79">
      <w:pPr>
        <w:pStyle w:val="ListBullet"/>
      </w:pPr>
      <w:r>
        <w:t>Ultimate Spider-Man #26</w:t>
      </w:r>
    </w:p>
    <w:p w:rsidR="00E4654B" w:rsidRDefault="00C04B79">
      <w:pPr>
        <w:pStyle w:val="ListBullet"/>
      </w:pPr>
      <w:r>
        <w:t>Amazing Spider-Man #46</w:t>
      </w:r>
    </w:p>
    <w:p w:rsidR="00E4654B" w:rsidRDefault="00C04B79">
      <w:pPr>
        <w:pStyle w:val="ListBullet"/>
      </w:pPr>
      <w:r>
        <w:t>Weapon X #1</w:t>
      </w:r>
    </w:p>
    <w:p w:rsidR="00E4654B" w:rsidRDefault="00C04B79">
      <w:pPr>
        <w:pStyle w:val="ListBullet"/>
      </w:pPr>
      <w:r>
        <w:t>Ultimate Adventures #1</w:t>
      </w:r>
    </w:p>
    <w:p w:rsidR="00E4654B" w:rsidRDefault="00C04B79">
      <w:pPr>
        <w:pStyle w:val="ListBullet"/>
      </w:pPr>
      <w:r>
        <w:t>Paradise X: Devils #1</w:t>
      </w:r>
    </w:p>
    <w:p w:rsidR="00E4654B" w:rsidRDefault="00C04B79">
      <w:pPr>
        <w:pStyle w:val="ListBullet"/>
      </w:pPr>
      <w:r>
        <w:t>Captain Marvel #1</w:t>
      </w:r>
    </w:p>
    <w:p w:rsidR="00E4654B" w:rsidRDefault="00C04B79">
      <w:pPr>
        <w:pStyle w:val="ListBullet"/>
      </w:pPr>
      <w:r>
        <w:t>Wolverine: Netsuke #1</w:t>
      </w:r>
    </w:p>
    <w:p w:rsidR="00E4654B" w:rsidRDefault="00C04B79">
      <w:pPr>
        <w:pStyle w:val="ListBullet"/>
      </w:pPr>
      <w:r>
        <w:t>X-Treme X-Men: Mekanix #2</w:t>
      </w:r>
    </w:p>
    <w:p w:rsidR="00E4654B" w:rsidRDefault="00C04B79">
      <w:pPr>
        <w:pStyle w:val="ListBullet"/>
      </w:pPr>
      <w:r>
        <w:t>The Call of Duty: The Wagon #2</w:t>
      </w:r>
    </w:p>
    <w:p w:rsidR="00E4654B" w:rsidRDefault="00C04B79">
      <w:pPr>
        <w:pStyle w:val="ListBullet"/>
      </w:pPr>
      <w:r>
        <w:t>Chamber #2</w:t>
      </w:r>
    </w:p>
    <w:p w:rsidR="00E4654B" w:rsidRDefault="00C04B79">
      <w:pPr>
        <w:pStyle w:val="ListBullet"/>
      </w:pPr>
      <w:r>
        <w:t>X-Statix #3</w:t>
      </w:r>
    </w:p>
    <w:p w:rsidR="00E4654B" w:rsidRDefault="00C04B79">
      <w:pPr>
        <w:pStyle w:val="ListBullet"/>
      </w:pPr>
      <w:r>
        <w:t>Soldier X #3</w:t>
      </w:r>
    </w:p>
    <w:p w:rsidR="00E4654B" w:rsidRDefault="00C04B79">
      <w:pPr>
        <w:pStyle w:val="ListBullet"/>
      </w:pPr>
      <w:r>
        <w:t>Elektra: Glimpse and Echo #3</w:t>
      </w:r>
    </w:p>
    <w:p w:rsidR="00E4654B" w:rsidRDefault="00C04B79">
      <w:pPr>
        <w:pStyle w:val="ListBullet"/>
      </w:pPr>
      <w:r>
        <w:t>Thing: Freakshow #4</w:t>
      </w:r>
    </w:p>
    <w:p w:rsidR="00E4654B" w:rsidRDefault="00C04B79">
      <w:pPr>
        <w:pStyle w:val="ListBullet"/>
      </w:pPr>
      <w:r>
        <w:t>The Call of Duty: The Brotherhood #4</w:t>
      </w:r>
    </w:p>
    <w:p w:rsidR="00E4654B" w:rsidRDefault="00C04B79">
      <w:pPr>
        <w:pStyle w:val="ListBullet"/>
      </w:pPr>
      <w:r>
        <w:t>Sabretooth: Mary Shelley Overdrive #4</w:t>
      </w:r>
    </w:p>
    <w:p w:rsidR="00E4654B" w:rsidRDefault="00C04B79">
      <w:pPr>
        <w:pStyle w:val="ListBullet"/>
      </w:pPr>
      <w:r>
        <w:t>Marvel Mangaverse #6</w:t>
      </w:r>
    </w:p>
    <w:p w:rsidR="00E4654B" w:rsidRDefault="00C04B79">
      <w:pPr>
        <w:pStyle w:val="ListBullet"/>
      </w:pPr>
      <w:r>
        <w:t>Elektra #14</w:t>
      </w:r>
    </w:p>
    <w:p w:rsidR="00E4654B" w:rsidRDefault="00C04B79">
      <w:pPr>
        <w:pStyle w:val="ListBullet"/>
      </w:pPr>
      <w:r>
        <w:t>Punisher #16</w:t>
      </w:r>
    </w:p>
    <w:p w:rsidR="00E4654B" w:rsidRDefault="00C04B79">
      <w:pPr>
        <w:pStyle w:val="ListBullet"/>
      </w:pPr>
      <w:r>
        <w:t>Spider-Man's Tangled Web #18</w:t>
      </w:r>
    </w:p>
    <w:p w:rsidR="00E4654B" w:rsidRDefault="00C04B79">
      <w:pPr>
        <w:pStyle w:val="ListBullet"/>
      </w:pPr>
      <w:r>
        <w:t>X-Treme X-Men #18</w:t>
      </w:r>
    </w:p>
    <w:p w:rsidR="00E4654B" w:rsidRDefault="00C04B79">
      <w:pPr>
        <w:pStyle w:val="ListBullet"/>
      </w:pPr>
      <w:r>
        <w:t>Daredevil #37</w:t>
      </w:r>
    </w:p>
    <w:p w:rsidR="00E4654B" w:rsidRDefault="00C04B79">
      <w:pPr>
        <w:pStyle w:val="ListBullet"/>
      </w:pPr>
      <w:r>
        <w:t>Peter Parker: Spider-Man #48</w:t>
      </w:r>
    </w:p>
    <w:p w:rsidR="00E4654B" w:rsidRDefault="00C04B79">
      <w:pPr>
        <w:pStyle w:val="ListBullet"/>
      </w:pPr>
      <w:r>
        <w:t>Black Panther #49</w:t>
      </w:r>
    </w:p>
    <w:p w:rsidR="00E4654B" w:rsidRDefault="00C04B79">
      <w:pPr>
        <w:pStyle w:val="ListBullet"/>
      </w:pPr>
      <w:r>
        <w:t>Spider-Girl #51</w:t>
      </w:r>
    </w:p>
    <w:p w:rsidR="00E4654B" w:rsidRDefault="00C04B79">
      <w:pPr>
        <w:pStyle w:val="ListBullet"/>
      </w:pPr>
      <w:r>
        <w:t>Thor #54</w:t>
      </w:r>
    </w:p>
    <w:p w:rsidR="00E4654B" w:rsidRDefault="00C04B79">
      <w:pPr>
        <w:pStyle w:val="ListBullet"/>
      </w:pPr>
      <w:r>
        <w:t>Avengers #58</w:t>
      </w:r>
    </w:p>
    <w:p w:rsidR="00E4654B" w:rsidRDefault="00C04B79">
      <w:pPr>
        <w:pStyle w:val="ListBullet"/>
      </w:pPr>
      <w:r>
        <w:t>Iron Man #59</w:t>
      </w:r>
    </w:p>
    <w:p w:rsidR="00E4654B" w:rsidRDefault="00C04B79">
      <w:pPr>
        <w:pStyle w:val="ListBullet"/>
      </w:pPr>
      <w:r>
        <w:t>Fantastic Four #61</w:t>
      </w:r>
    </w:p>
    <w:p w:rsidR="00E4654B" w:rsidRDefault="00C04B79">
      <w:pPr>
        <w:pStyle w:val="ListBullet"/>
      </w:pPr>
      <w:r>
        <w:t>Thunderbolts #71</w:t>
      </w:r>
    </w:p>
    <w:p w:rsidR="00E4654B" w:rsidRDefault="00C04B79">
      <w:pPr>
        <w:pStyle w:val="ListBullet"/>
      </w:pPr>
      <w:r>
        <w:t>New X-Men #132</w:t>
      </w:r>
    </w:p>
    <w:p w:rsidR="00E4654B" w:rsidRDefault="00C04B79">
      <w:pPr>
        <w:pStyle w:val="ListBullet"/>
      </w:pPr>
      <w:r>
        <w:t>Wolverine #181</w:t>
      </w:r>
    </w:p>
    <w:p w:rsidR="00E4654B" w:rsidRDefault="00C04B79">
      <w:pPr>
        <w:pStyle w:val="ListBullet"/>
      </w:pPr>
      <w:r>
        <w:t>Uncanny X-Men #413</w:t>
      </w:r>
    </w:p>
    <w:p w:rsidR="00E4654B" w:rsidRDefault="00C04B79">
      <w:pPr>
        <w:pStyle w:val="Heading3"/>
      </w:pPr>
      <w:r>
        <w:t>December, 2002</w:t>
      </w:r>
    </w:p>
    <w:p w:rsidR="00E4654B" w:rsidRDefault="00C04B79">
      <w:r>
        <w:t xml:space="preserve">Number of comics published this month: </w:t>
      </w:r>
      <w:r>
        <w:rPr>
          <w:b/>
        </w:rPr>
        <w:t>47</w:t>
      </w:r>
    </w:p>
    <w:p w:rsidR="00E4654B" w:rsidRDefault="00C04B79">
      <w:pPr>
        <w:pStyle w:val="ListBullet"/>
      </w:pPr>
      <w:r>
        <w:t>Agent X #6</w:t>
      </w:r>
    </w:p>
    <w:p w:rsidR="00E4654B" w:rsidRDefault="00C04B79">
      <w:pPr>
        <w:pStyle w:val="ListBullet"/>
      </w:pPr>
      <w:r>
        <w:t>Spider-Man: Get Kraven #6</w:t>
      </w:r>
    </w:p>
    <w:p w:rsidR="00E4654B" w:rsidRDefault="00C04B79">
      <w:pPr>
        <w:pStyle w:val="ListBullet"/>
      </w:pPr>
      <w:r>
        <w:t>Captain America #7</w:t>
      </w:r>
    </w:p>
    <w:p w:rsidR="00E4654B" w:rsidRDefault="00C04B79">
      <w:pPr>
        <w:pStyle w:val="ListBullet"/>
      </w:pPr>
      <w:r>
        <w:t>Amazing Spider-Man #48</w:t>
      </w:r>
    </w:p>
    <w:p w:rsidR="00E4654B" w:rsidRDefault="00C04B79">
      <w:pPr>
        <w:pStyle w:val="ListBullet"/>
      </w:pPr>
      <w:r>
        <w:t>Punisher #18</w:t>
      </w:r>
    </w:p>
    <w:p w:rsidR="00E4654B" w:rsidRDefault="00C04B79">
      <w:pPr>
        <w:pStyle w:val="ListBullet"/>
      </w:pPr>
      <w:r>
        <w:t>Ultimate Spider-Man #29</w:t>
      </w:r>
    </w:p>
    <w:p w:rsidR="00E4654B" w:rsidRDefault="00C04B79">
      <w:pPr>
        <w:pStyle w:val="ListBullet"/>
      </w:pPr>
      <w:r>
        <w:t>Hulk #48</w:t>
      </w:r>
    </w:p>
    <w:p w:rsidR="00E4654B" w:rsidRDefault="00C04B79">
      <w:pPr>
        <w:pStyle w:val="ListBullet"/>
      </w:pPr>
      <w:r>
        <w:t>Captain America #6</w:t>
      </w:r>
    </w:p>
    <w:p w:rsidR="00E4654B" w:rsidRDefault="00C04B79">
      <w:pPr>
        <w:pStyle w:val="ListBullet"/>
      </w:pPr>
      <w:r>
        <w:t>Star Wars Tales #14</w:t>
      </w:r>
    </w:p>
    <w:p w:rsidR="00E4654B" w:rsidRDefault="00C04B79">
      <w:pPr>
        <w:pStyle w:val="ListBullet"/>
      </w:pPr>
      <w:r>
        <w:t>Punisher #19</w:t>
      </w:r>
    </w:p>
    <w:p w:rsidR="00E4654B" w:rsidRDefault="00C04B79">
      <w:pPr>
        <w:pStyle w:val="ListBullet"/>
      </w:pPr>
      <w:r>
        <w:t>Star Wars: Republic #47</w:t>
      </w:r>
    </w:p>
    <w:p w:rsidR="00E4654B" w:rsidRDefault="00C04B79">
      <w:pPr>
        <w:pStyle w:val="ListBullet"/>
      </w:pPr>
      <w:r>
        <w:t>The Call of Duty: The Precinct #4</w:t>
      </w:r>
    </w:p>
    <w:p w:rsidR="00E4654B" w:rsidRDefault="00C04B79">
      <w:pPr>
        <w:pStyle w:val="ListBullet"/>
      </w:pPr>
      <w:r>
        <w:t>Alias #15</w:t>
      </w:r>
    </w:p>
    <w:p w:rsidR="00E4654B" w:rsidRDefault="00C04B79">
      <w:pPr>
        <w:pStyle w:val="ListBullet"/>
      </w:pPr>
      <w:r>
        <w:t>Ultimate X-Men #23</w:t>
      </w:r>
    </w:p>
    <w:p w:rsidR="00E4654B" w:rsidRDefault="00C04B79">
      <w:pPr>
        <w:pStyle w:val="ListBullet"/>
      </w:pPr>
      <w:r>
        <w:t>Ultimate Spider-Man #28</w:t>
      </w:r>
    </w:p>
    <w:p w:rsidR="00E4654B" w:rsidRDefault="00C04B79">
      <w:pPr>
        <w:pStyle w:val="ListBullet"/>
      </w:pPr>
      <w:r>
        <w:t>X-Men Unlimited #39</w:t>
      </w:r>
    </w:p>
    <w:p w:rsidR="00E4654B" w:rsidRDefault="00C04B79">
      <w:pPr>
        <w:pStyle w:val="ListBullet"/>
      </w:pPr>
      <w:r>
        <w:t>Spider-Man: Legend of the Spider-Clan #1</w:t>
      </w:r>
    </w:p>
    <w:p w:rsidR="00E4654B" w:rsidRDefault="00C04B79">
      <w:pPr>
        <w:pStyle w:val="ListBullet"/>
      </w:pPr>
      <w:r>
        <w:t>Killraven #1</w:t>
      </w:r>
    </w:p>
    <w:p w:rsidR="00E4654B" w:rsidRDefault="00C04B79">
      <w:pPr>
        <w:pStyle w:val="ListBullet"/>
      </w:pPr>
      <w:r>
        <w:t>Weapon X #2</w:t>
      </w:r>
    </w:p>
    <w:p w:rsidR="00E4654B" w:rsidRDefault="00C04B79">
      <w:pPr>
        <w:pStyle w:val="ListBullet"/>
      </w:pPr>
      <w:r>
        <w:t>Ultimate Adventures #2</w:t>
      </w:r>
    </w:p>
    <w:p w:rsidR="00E4654B" w:rsidRDefault="00C04B79">
      <w:pPr>
        <w:pStyle w:val="ListBullet"/>
      </w:pPr>
      <w:r>
        <w:t>Captain Marvel #2</w:t>
      </w:r>
    </w:p>
    <w:p w:rsidR="00E4654B" w:rsidRDefault="00C04B79">
      <w:pPr>
        <w:pStyle w:val="ListBullet"/>
      </w:pPr>
      <w:r>
        <w:t>Wolverine: Netsuke #2</w:t>
      </w:r>
    </w:p>
    <w:p w:rsidR="00E4654B" w:rsidRDefault="00C04B79">
      <w:pPr>
        <w:pStyle w:val="ListBullet"/>
      </w:pPr>
      <w:r>
        <w:t>X-Treme X-Men: Mekanix #3</w:t>
      </w:r>
    </w:p>
    <w:p w:rsidR="00E4654B" w:rsidRDefault="00C04B79">
      <w:pPr>
        <w:pStyle w:val="ListBullet"/>
      </w:pPr>
      <w:r>
        <w:t>The Call of Duty: The Wagon #3</w:t>
      </w:r>
    </w:p>
    <w:p w:rsidR="00E4654B" w:rsidRDefault="00C04B79">
      <w:pPr>
        <w:pStyle w:val="ListBullet"/>
      </w:pPr>
      <w:r>
        <w:t>Chamber #3</w:t>
      </w:r>
    </w:p>
    <w:p w:rsidR="00E4654B" w:rsidRDefault="00C04B79">
      <w:pPr>
        <w:pStyle w:val="ListBullet"/>
      </w:pPr>
      <w:r>
        <w:t>X-Statix #4</w:t>
      </w:r>
    </w:p>
    <w:p w:rsidR="00E4654B" w:rsidRDefault="00C04B79">
      <w:pPr>
        <w:pStyle w:val="ListBullet"/>
      </w:pPr>
      <w:r>
        <w:t>Soldier X #4</w:t>
      </w:r>
    </w:p>
    <w:p w:rsidR="00E4654B" w:rsidRDefault="00C04B79">
      <w:pPr>
        <w:pStyle w:val="ListBullet"/>
      </w:pPr>
      <w:r>
        <w:t>Elektra: Glimpse and Echo #4</w:t>
      </w:r>
    </w:p>
    <w:p w:rsidR="00E4654B" w:rsidRDefault="00C04B79">
      <w:pPr>
        <w:pStyle w:val="ListBullet"/>
      </w:pPr>
      <w:r>
        <w:t>The Call of Duty: The Brotherhood #5</w:t>
      </w:r>
    </w:p>
    <w:p w:rsidR="00E4654B" w:rsidRDefault="00C04B79">
      <w:pPr>
        <w:pStyle w:val="ListBullet"/>
      </w:pPr>
      <w:r>
        <w:t>Paradise X #6</w:t>
      </w:r>
    </w:p>
    <w:p w:rsidR="00E4654B" w:rsidRDefault="00C04B79">
      <w:pPr>
        <w:pStyle w:val="ListBullet"/>
      </w:pPr>
      <w:r>
        <w:t>Elektra #15</w:t>
      </w:r>
    </w:p>
    <w:p w:rsidR="00E4654B" w:rsidRDefault="00C04B79">
      <w:pPr>
        <w:pStyle w:val="ListBullet"/>
      </w:pPr>
      <w:r>
        <w:t>Punisher #17</w:t>
      </w:r>
    </w:p>
    <w:p w:rsidR="00E4654B" w:rsidRDefault="00C04B79">
      <w:pPr>
        <w:pStyle w:val="ListBullet"/>
      </w:pPr>
      <w:r>
        <w:t>Exiles #18</w:t>
      </w:r>
    </w:p>
    <w:p w:rsidR="00E4654B" w:rsidRDefault="00C04B79">
      <w:pPr>
        <w:pStyle w:val="ListBullet"/>
      </w:pPr>
      <w:r>
        <w:t>Spider-Man's Tangled Web #19</w:t>
      </w:r>
    </w:p>
    <w:p w:rsidR="00E4654B" w:rsidRDefault="00C04B79">
      <w:pPr>
        <w:pStyle w:val="ListBullet"/>
      </w:pPr>
      <w:r>
        <w:t>X-Treme X-Men #19</w:t>
      </w:r>
    </w:p>
    <w:p w:rsidR="00E4654B" w:rsidRDefault="00C04B79">
      <w:pPr>
        <w:pStyle w:val="ListBullet"/>
      </w:pPr>
      <w:r>
        <w:t>Daredevil #38</w:t>
      </w:r>
    </w:p>
    <w:p w:rsidR="00E4654B" w:rsidRDefault="00C04B79">
      <w:pPr>
        <w:pStyle w:val="ListBullet"/>
      </w:pPr>
      <w:r>
        <w:t>Peter Parker: Spider-Man #49</w:t>
      </w:r>
    </w:p>
    <w:p w:rsidR="00E4654B" w:rsidRDefault="00C04B79">
      <w:pPr>
        <w:pStyle w:val="ListBullet"/>
      </w:pPr>
      <w:r>
        <w:t>Black Panther #50</w:t>
      </w:r>
    </w:p>
    <w:p w:rsidR="00E4654B" w:rsidRDefault="00C04B79">
      <w:pPr>
        <w:pStyle w:val="ListBullet"/>
      </w:pPr>
      <w:r>
        <w:t>Spider-Girl #52</w:t>
      </w:r>
    </w:p>
    <w:p w:rsidR="00E4654B" w:rsidRDefault="00C04B79">
      <w:pPr>
        <w:pStyle w:val="ListBullet"/>
      </w:pPr>
      <w:r>
        <w:t>Thor #55</w:t>
      </w:r>
    </w:p>
    <w:p w:rsidR="00E4654B" w:rsidRDefault="00C04B79">
      <w:pPr>
        <w:pStyle w:val="ListBullet"/>
      </w:pPr>
      <w:r>
        <w:t>Avengers #59</w:t>
      </w:r>
    </w:p>
    <w:p w:rsidR="00E4654B" w:rsidRDefault="00C04B79">
      <w:pPr>
        <w:pStyle w:val="ListBullet"/>
      </w:pPr>
      <w:r>
        <w:t>Iron Man #60</w:t>
      </w:r>
    </w:p>
    <w:p w:rsidR="00E4654B" w:rsidRDefault="00C04B79">
      <w:pPr>
        <w:pStyle w:val="ListBullet"/>
      </w:pPr>
      <w:r>
        <w:t>Fantastic Four #62</w:t>
      </w:r>
    </w:p>
    <w:p w:rsidR="00E4654B" w:rsidRDefault="00C04B79">
      <w:pPr>
        <w:pStyle w:val="ListBullet"/>
      </w:pPr>
      <w:r>
        <w:t>Thunderbolts #73</w:t>
      </w:r>
    </w:p>
    <w:p w:rsidR="00E4654B" w:rsidRDefault="00C04B79">
      <w:pPr>
        <w:pStyle w:val="ListBullet"/>
      </w:pPr>
      <w:r>
        <w:t>New X-Men #133</w:t>
      </w:r>
    </w:p>
    <w:p w:rsidR="00E4654B" w:rsidRDefault="00C04B79">
      <w:pPr>
        <w:pStyle w:val="ListBullet"/>
      </w:pPr>
      <w:r>
        <w:t>Wolverine #182</w:t>
      </w:r>
    </w:p>
    <w:p w:rsidR="00E4654B" w:rsidRDefault="00C04B79">
      <w:pPr>
        <w:pStyle w:val="ListBullet"/>
      </w:pPr>
      <w:r>
        <w:t>Uncanny X-Men #414</w:t>
      </w:r>
    </w:p>
    <w:p w:rsidR="00E4654B" w:rsidRDefault="00C04B79">
      <w:pPr>
        <w:pStyle w:val="Heading3"/>
      </w:pPr>
      <w:r>
        <w:t>January, 2003</w:t>
      </w:r>
    </w:p>
    <w:p w:rsidR="00E4654B" w:rsidRDefault="00C04B79">
      <w:r>
        <w:t xml:space="preserve">Number of comics published this month: </w:t>
      </w:r>
      <w:r>
        <w:rPr>
          <w:b/>
        </w:rPr>
        <w:t>48</w:t>
      </w:r>
    </w:p>
    <w:p w:rsidR="00E4654B" w:rsidRDefault="00C04B79">
      <w:pPr>
        <w:pStyle w:val="ListBullet"/>
      </w:pPr>
      <w:r>
        <w:t>Elektra #17</w:t>
      </w:r>
    </w:p>
    <w:p w:rsidR="00E4654B" w:rsidRDefault="00C04B79">
      <w:pPr>
        <w:pStyle w:val="ListBullet"/>
      </w:pPr>
      <w:r>
        <w:t>Agent X #7</w:t>
      </w:r>
    </w:p>
    <w:p w:rsidR="00E4654B" w:rsidRDefault="00C04B79">
      <w:pPr>
        <w:pStyle w:val="ListBullet"/>
      </w:pPr>
      <w:r>
        <w:t>Captain America #8</w:t>
      </w:r>
    </w:p>
    <w:p w:rsidR="00E4654B" w:rsidRDefault="00C04B79">
      <w:pPr>
        <w:pStyle w:val="ListBullet"/>
      </w:pPr>
      <w:r>
        <w:t>Amazing Spider-Man #49</w:t>
      </w:r>
    </w:p>
    <w:p w:rsidR="00E4654B" w:rsidRDefault="00C04B79">
      <w:pPr>
        <w:pStyle w:val="ListBullet"/>
      </w:pPr>
      <w:r>
        <w:t>Star Wars: Republic #49</w:t>
      </w:r>
    </w:p>
    <w:p w:rsidR="00E4654B" w:rsidRDefault="00C04B79">
      <w:pPr>
        <w:pStyle w:val="ListBullet"/>
      </w:pPr>
      <w:r>
        <w:t>Ultimate Spider-Man #31</w:t>
      </w:r>
    </w:p>
    <w:p w:rsidR="00E4654B" w:rsidRDefault="00C04B79">
      <w:pPr>
        <w:pStyle w:val="ListBullet"/>
      </w:pPr>
      <w:r>
        <w:t>Ultimate X-Men #25</w:t>
      </w:r>
    </w:p>
    <w:p w:rsidR="00E4654B" w:rsidRDefault="00C04B79">
      <w:pPr>
        <w:pStyle w:val="ListBullet"/>
      </w:pPr>
      <w:r>
        <w:t>Ultimate Daredevil and Elektra #1</w:t>
      </w:r>
    </w:p>
    <w:p w:rsidR="00E4654B" w:rsidRDefault="00C04B79">
      <w:pPr>
        <w:pStyle w:val="ListBullet"/>
      </w:pPr>
      <w:r>
        <w:t>The Call of Duty: The Precinct #5</w:t>
      </w:r>
    </w:p>
    <w:p w:rsidR="00E4654B" w:rsidRDefault="00C04B79">
      <w:pPr>
        <w:pStyle w:val="ListBullet"/>
      </w:pPr>
      <w:r>
        <w:t>Alias #16</w:t>
      </w:r>
    </w:p>
    <w:p w:rsidR="00E4654B" w:rsidRDefault="00C04B79">
      <w:pPr>
        <w:pStyle w:val="ListBullet"/>
      </w:pPr>
      <w:r>
        <w:t>Ultimate X-Men #24</w:t>
      </w:r>
    </w:p>
    <w:p w:rsidR="00E4654B" w:rsidRDefault="00C04B79">
      <w:pPr>
        <w:pStyle w:val="ListBullet"/>
      </w:pPr>
      <w:r>
        <w:t>Star Wars: Republic #48</w:t>
      </w:r>
    </w:p>
    <w:p w:rsidR="00E4654B" w:rsidRDefault="00C04B79">
      <w:pPr>
        <w:pStyle w:val="ListBullet"/>
      </w:pPr>
      <w:r>
        <w:t>Hulk #49</w:t>
      </w:r>
    </w:p>
    <w:p w:rsidR="00E4654B" w:rsidRDefault="00C04B79">
      <w:pPr>
        <w:pStyle w:val="ListBullet"/>
      </w:pPr>
      <w:r>
        <w:t>Star Wars: Empire #4</w:t>
      </w:r>
    </w:p>
    <w:p w:rsidR="00E4654B" w:rsidRDefault="00C04B79">
      <w:pPr>
        <w:pStyle w:val="ListBullet"/>
      </w:pPr>
      <w:r>
        <w:t>X-Treme X-Men: X-Pose #1</w:t>
      </w:r>
    </w:p>
    <w:p w:rsidR="00E4654B" w:rsidRDefault="00C04B79">
      <w:pPr>
        <w:pStyle w:val="ListBullet"/>
      </w:pPr>
      <w:r>
        <w:t>Truth: Red, White and Black #1</w:t>
      </w:r>
    </w:p>
    <w:p w:rsidR="00E4654B" w:rsidRDefault="00C04B79">
      <w:pPr>
        <w:pStyle w:val="ListBullet"/>
      </w:pPr>
      <w:r>
        <w:t>Marvel Double-Shot #1</w:t>
      </w:r>
    </w:p>
    <w:p w:rsidR="00E4654B" w:rsidRDefault="00C04B79">
      <w:pPr>
        <w:pStyle w:val="ListBullet"/>
      </w:pPr>
      <w:r>
        <w:t>Eden's Trail #1</w:t>
      </w:r>
    </w:p>
    <w:p w:rsidR="00E4654B" w:rsidRDefault="00C04B79">
      <w:pPr>
        <w:pStyle w:val="ListBullet"/>
      </w:pPr>
      <w:r>
        <w:t>Spider-Man: Legend of the Spider-Clan #2</w:t>
      </w:r>
    </w:p>
    <w:p w:rsidR="00E4654B" w:rsidRDefault="00C04B79">
      <w:pPr>
        <w:pStyle w:val="ListBullet"/>
      </w:pPr>
      <w:r>
        <w:t>Killraven #2</w:t>
      </w:r>
    </w:p>
    <w:p w:rsidR="00E4654B" w:rsidRDefault="00C04B79">
      <w:pPr>
        <w:pStyle w:val="ListBullet"/>
      </w:pPr>
      <w:r>
        <w:t>Weapon X #3</w:t>
      </w:r>
    </w:p>
    <w:p w:rsidR="00E4654B" w:rsidRDefault="00C04B79">
      <w:pPr>
        <w:pStyle w:val="ListBullet"/>
      </w:pPr>
      <w:r>
        <w:t>Captain Marvel #3</w:t>
      </w:r>
    </w:p>
    <w:p w:rsidR="00E4654B" w:rsidRDefault="00C04B79">
      <w:pPr>
        <w:pStyle w:val="ListBullet"/>
      </w:pPr>
      <w:r>
        <w:t>Wolverine: Netsuke #3</w:t>
      </w:r>
    </w:p>
    <w:p w:rsidR="00E4654B" w:rsidRDefault="00C04B79">
      <w:pPr>
        <w:pStyle w:val="ListBullet"/>
      </w:pPr>
      <w:r>
        <w:t>X-Treme X-Men: Mekanix #4</w:t>
      </w:r>
    </w:p>
    <w:p w:rsidR="00E4654B" w:rsidRDefault="00C04B79">
      <w:pPr>
        <w:pStyle w:val="ListBullet"/>
      </w:pPr>
      <w:r>
        <w:t>The Call of Duty: The Wagon #4</w:t>
      </w:r>
    </w:p>
    <w:p w:rsidR="00E4654B" w:rsidRDefault="00C04B79">
      <w:pPr>
        <w:pStyle w:val="ListBullet"/>
      </w:pPr>
      <w:r>
        <w:t>Chamber #4</w:t>
      </w:r>
    </w:p>
    <w:p w:rsidR="00E4654B" w:rsidRDefault="00C04B79">
      <w:pPr>
        <w:pStyle w:val="ListBullet"/>
      </w:pPr>
      <w:r>
        <w:t>X-Statix #5</w:t>
      </w:r>
    </w:p>
    <w:p w:rsidR="00E4654B" w:rsidRDefault="00C04B79">
      <w:pPr>
        <w:pStyle w:val="ListBullet"/>
      </w:pPr>
      <w:r>
        <w:t>Soldier X #5</w:t>
      </w:r>
    </w:p>
    <w:p w:rsidR="00E4654B" w:rsidRDefault="00C04B79">
      <w:pPr>
        <w:pStyle w:val="ListBullet"/>
      </w:pPr>
      <w:r>
        <w:t>The Call of Duty: The Brotherhood #6</w:t>
      </w:r>
    </w:p>
    <w:p w:rsidR="00E4654B" w:rsidRDefault="00C04B79">
      <w:pPr>
        <w:pStyle w:val="ListBullet"/>
      </w:pPr>
      <w:r>
        <w:t>Paradise X #7</w:t>
      </w:r>
    </w:p>
    <w:p w:rsidR="00E4654B" w:rsidRDefault="00C04B79">
      <w:pPr>
        <w:pStyle w:val="ListBullet"/>
      </w:pPr>
      <w:r>
        <w:t>Elektra #16</w:t>
      </w:r>
    </w:p>
    <w:p w:rsidR="00E4654B" w:rsidRDefault="00C04B79">
      <w:pPr>
        <w:pStyle w:val="ListBullet"/>
      </w:pPr>
      <w:r>
        <w:t>Exiles #19</w:t>
      </w:r>
    </w:p>
    <w:p w:rsidR="00E4654B" w:rsidRDefault="00C04B79">
      <w:pPr>
        <w:pStyle w:val="ListBullet"/>
      </w:pPr>
      <w:r>
        <w:t>Spider-Man's Tangled Web #20</w:t>
      </w:r>
    </w:p>
    <w:p w:rsidR="00E4654B" w:rsidRDefault="00C04B79">
      <w:pPr>
        <w:pStyle w:val="ListBullet"/>
      </w:pPr>
      <w:r>
        <w:t>Punisher #20</w:t>
      </w:r>
    </w:p>
    <w:p w:rsidR="00E4654B" w:rsidRDefault="00C04B79">
      <w:pPr>
        <w:pStyle w:val="ListBullet"/>
      </w:pPr>
      <w:r>
        <w:t>Ultimate Spider-Man #30</w:t>
      </w:r>
    </w:p>
    <w:p w:rsidR="00E4654B" w:rsidRDefault="00C04B79">
      <w:pPr>
        <w:pStyle w:val="ListBullet"/>
      </w:pPr>
      <w:r>
        <w:t>Daredevil #39</w:t>
      </w:r>
    </w:p>
    <w:p w:rsidR="00E4654B" w:rsidRDefault="00C04B79">
      <w:pPr>
        <w:pStyle w:val="ListBullet"/>
      </w:pPr>
      <w:r>
        <w:t>X-Men Unlimited #40</w:t>
      </w:r>
    </w:p>
    <w:p w:rsidR="00E4654B" w:rsidRDefault="00C04B79">
      <w:pPr>
        <w:pStyle w:val="ListBullet"/>
      </w:pPr>
      <w:r>
        <w:t>Peter Parker: Spider-Man #50</w:t>
      </w:r>
    </w:p>
    <w:p w:rsidR="00E4654B" w:rsidRDefault="00C04B79">
      <w:pPr>
        <w:pStyle w:val="ListBullet"/>
      </w:pPr>
      <w:r>
        <w:t>Black Panther #51</w:t>
      </w:r>
    </w:p>
    <w:p w:rsidR="00E4654B" w:rsidRDefault="00C04B79">
      <w:pPr>
        <w:pStyle w:val="ListBullet"/>
      </w:pPr>
      <w:r>
        <w:t>Spider-Girl #53</w:t>
      </w:r>
    </w:p>
    <w:p w:rsidR="00E4654B" w:rsidRDefault="00C04B79">
      <w:pPr>
        <w:pStyle w:val="ListBullet"/>
      </w:pPr>
      <w:r>
        <w:t>Thor #56</w:t>
      </w:r>
    </w:p>
    <w:p w:rsidR="00E4654B" w:rsidRDefault="00C04B79">
      <w:pPr>
        <w:pStyle w:val="ListBullet"/>
      </w:pPr>
      <w:r>
        <w:t>Avengers #60</w:t>
      </w:r>
    </w:p>
    <w:p w:rsidR="00E4654B" w:rsidRDefault="00C04B79">
      <w:pPr>
        <w:pStyle w:val="ListBullet"/>
      </w:pPr>
      <w:r>
        <w:t>Iron Man #61</w:t>
      </w:r>
    </w:p>
    <w:p w:rsidR="00E4654B" w:rsidRDefault="00C04B79">
      <w:pPr>
        <w:pStyle w:val="ListBullet"/>
      </w:pPr>
      <w:r>
        <w:t>Fantastic Four #63</w:t>
      </w:r>
    </w:p>
    <w:p w:rsidR="00E4654B" w:rsidRDefault="00C04B79">
      <w:pPr>
        <w:pStyle w:val="ListBullet"/>
      </w:pPr>
      <w:r>
        <w:t>Thunderbolts #74</w:t>
      </w:r>
    </w:p>
    <w:p w:rsidR="00E4654B" w:rsidRDefault="00C04B79">
      <w:pPr>
        <w:pStyle w:val="ListBullet"/>
      </w:pPr>
      <w:r>
        <w:t>New X-Men #134</w:t>
      </w:r>
    </w:p>
    <w:p w:rsidR="00E4654B" w:rsidRDefault="00C04B79">
      <w:pPr>
        <w:pStyle w:val="ListBullet"/>
      </w:pPr>
      <w:r>
        <w:t>Wolverine #183</w:t>
      </w:r>
    </w:p>
    <w:p w:rsidR="00E4654B" w:rsidRDefault="00C04B79">
      <w:pPr>
        <w:pStyle w:val="ListBullet"/>
      </w:pPr>
      <w:r>
        <w:t>Uncanny X-Men #415</w:t>
      </w:r>
    </w:p>
    <w:p w:rsidR="00E4654B" w:rsidRDefault="00C04B79">
      <w:pPr>
        <w:pStyle w:val="Heading3"/>
      </w:pPr>
      <w:r>
        <w:t>February, 2003</w:t>
      </w:r>
    </w:p>
    <w:p w:rsidR="00E4654B" w:rsidRDefault="00C04B79">
      <w:r>
        <w:t xml:space="preserve">Number of comics published this month: </w:t>
      </w:r>
      <w:r>
        <w:rPr>
          <w:b/>
        </w:rPr>
        <w:t>51</w:t>
      </w:r>
    </w:p>
    <w:p w:rsidR="00E4654B" w:rsidRDefault="00C04B79">
      <w:pPr>
        <w:pStyle w:val="ListBullet"/>
      </w:pPr>
      <w:r>
        <w:t>Star Wars: Jedi - Mace Windu #1</w:t>
      </w:r>
    </w:p>
    <w:p w:rsidR="00E4654B" w:rsidRDefault="00C04B79">
      <w:pPr>
        <w:pStyle w:val="ListBullet"/>
      </w:pPr>
      <w:r>
        <w:t>Agent X #8</w:t>
      </w:r>
    </w:p>
    <w:p w:rsidR="00E4654B" w:rsidRDefault="00C04B79">
      <w:pPr>
        <w:pStyle w:val="ListBullet"/>
      </w:pPr>
      <w:r>
        <w:t>X-Men Unlimited #42</w:t>
      </w:r>
    </w:p>
    <w:p w:rsidR="00E4654B" w:rsidRDefault="00C04B79">
      <w:pPr>
        <w:pStyle w:val="ListBullet"/>
      </w:pPr>
      <w:r>
        <w:t>Amazing Spider-Man #50</w:t>
      </w:r>
    </w:p>
    <w:p w:rsidR="00E4654B" w:rsidRDefault="00C04B79">
      <w:pPr>
        <w:pStyle w:val="ListBullet"/>
      </w:pPr>
      <w:r>
        <w:t>Star Wars: Republic #50</w:t>
      </w:r>
    </w:p>
    <w:p w:rsidR="00E4654B" w:rsidRDefault="00C04B79">
      <w:pPr>
        <w:pStyle w:val="ListBullet"/>
      </w:pPr>
      <w:r>
        <w:t>Ultimate War #2</w:t>
      </w:r>
    </w:p>
    <w:p w:rsidR="00E4654B" w:rsidRDefault="00C04B79">
      <w:pPr>
        <w:pStyle w:val="ListBullet"/>
      </w:pPr>
      <w:r>
        <w:t>Ultimate Daredevil and Elektra #3</w:t>
      </w:r>
    </w:p>
    <w:p w:rsidR="00E4654B" w:rsidRDefault="00C04B79">
      <w:pPr>
        <w:pStyle w:val="ListBullet"/>
      </w:pPr>
      <w:r>
        <w:t>Elektra #19</w:t>
      </w:r>
    </w:p>
    <w:p w:rsidR="00E4654B" w:rsidRDefault="00C04B79">
      <w:pPr>
        <w:pStyle w:val="ListBullet"/>
      </w:pPr>
      <w:r>
        <w:t>Punisher #22</w:t>
      </w:r>
    </w:p>
    <w:p w:rsidR="00E4654B" w:rsidRDefault="00C04B79">
      <w:pPr>
        <w:pStyle w:val="ListBullet"/>
      </w:pPr>
      <w:r>
        <w:t>Ultimate Spider-Man #33</w:t>
      </w:r>
    </w:p>
    <w:p w:rsidR="00E4654B" w:rsidRDefault="00C04B79">
      <w:pPr>
        <w:pStyle w:val="ListBullet"/>
      </w:pPr>
      <w:r>
        <w:t>Avengers #62</w:t>
      </w:r>
    </w:p>
    <w:p w:rsidR="00E4654B" w:rsidRDefault="00C04B79">
      <w:pPr>
        <w:pStyle w:val="ListBullet"/>
      </w:pPr>
      <w:r>
        <w:t>Iron Man #63</w:t>
      </w:r>
    </w:p>
    <w:p w:rsidR="00E4654B" w:rsidRDefault="00C04B79">
      <w:pPr>
        <w:pStyle w:val="ListBullet"/>
      </w:pPr>
      <w:r>
        <w:t>Star Wars: A Valentine Story #1</w:t>
      </w:r>
    </w:p>
    <w:p w:rsidR="00E4654B" w:rsidRDefault="00C04B79">
      <w:pPr>
        <w:pStyle w:val="ListBullet"/>
      </w:pPr>
      <w:r>
        <w:t>Captain America #9</w:t>
      </w:r>
    </w:p>
    <w:p w:rsidR="00E4654B" w:rsidRDefault="00C04B79">
      <w:pPr>
        <w:pStyle w:val="ListBullet"/>
      </w:pPr>
      <w:r>
        <w:t>Hulk #50</w:t>
      </w:r>
    </w:p>
    <w:p w:rsidR="00E4654B" w:rsidRDefault="00C04B79">
      <w:pPr>
        <w:pStyle w:val="ListBullet"/>
      </w:pPr>
      <w:r>
        <w:t>Ultimate War #1</w:t>
      </w:r>
    </w:p>
    <w:p w:rsidR="00E4654B" w:rsidRDefault="00C04B79">
      <w:pPr>
        <w:pStyle w:val="ListBullet"/>
      </w:pPr>
      <w:r>
        <w:t>Ultimate Daredevil and Elektra #2</w:t>
      </w:r>
    </w:p>
    <w:p w:rsidR="00E4654B" w:rsidRDefault="00C04B79">
      <w:pPr>
        <w:pStyle w:val="ListBullet"/>
      </w:pPr>
      <w:r>
        <w:t>Alias #17</w:t>
      </w:r>
    </w:p>
    <w:p w:rsidR="00E4654B" w:rsidRDefault="00C04B79">
      <w:pPr>
        <w:pStyle w:val="ListBullet"/>
      </w:pPr>
      <w:r>
        <w:t>Ultimate X-Men #26</w:t>
      </w:r>
    </w:p>
    <w:p w:rsidR="00E4654B" w:rsidRDefault="00C04B79">
      <w:pPr>
        <w:pStyle w:val="ListBullet"/>
      </w:pPr>
      <w:r>
        <w:t>Star Wars: Empire #5</w:t>
      </w:r>
    </w:p>
    <w:p w:rsidR="00E4654B" w:rsidRDefault="00C04B79">
      <w:pPr>
        <w:pStyle w:val="ListBullet"/>
      </w:pPr>
      <w:r>
        <w:t>Exiles #20</w:t>
      </w:r>
    </w:p>
    <w:p w:rsidR="00E4654B" w:rsidRDefault="00C04B79">
      <w:pPr>
        <w:pStyle w:val="ListBullet"/>
      </w:pPr>
      <w:r>
        <w:t>Punisher #21</w:t>
      </w:r>
    </w:p>
    <w:p w:rsidR="00E4654B" w:rsidRDefault="00C04B79">
      <w:pPr>
        <w:pStyle w:val="ListBullet"/>
      </w:pPr>
      <w:r>
        <w:t>Ultimate Spider-Man #32</w:t>
      </w:r>
    </w:p>
    <w:p w:rsidR="00E4654B" w:rsidRDefault="00C04B79">
      <w:pPr>
        <w:pStyle w:val="ListBullet"/>
      </w:pPr>
      <w:r>
        <w:t>X-Men Unlimited #41</w:t>
      </w:r>
    </w:p>
    <w:p w:rsidR="00E4654B" w:rsidRDefault="00C04B79">
      <w:pPr>
        <w:pStyle w:val="ListBullet"/>
      </w:pPr>
      <w:r>
        <w:t>Elektra #18</w:t>
      </w:r>
    </w:p>
    <w:p w:rsidR="00E4654B" w:rsidRDefault="00C04B79">
      <w:pPr>
        <w:pStyle w:val="ListBullet"/>
      </w:pPr>
      <w:r>
        <w:t>X-Treme X-Men: X-Pose #2</w:t>
      </w:r>
    </w:p>
    <w:p w:rsidR="00E4654B" w:rsidRDefault="00C04B79">
      <w:pPr>
        <w:pStyle w:val="ListBullet"/>
      </w:pPr>
      <w:r>
        <w:t>Truth: Red, White and Black #2</w:t>
      </w:r>
    </w:p>
    <w:p w:rsidR="00E4654B" w:rsidRDefault="00C04B79">
      <w:pPr>
        <w:pStyle w:val="ListBullet"/>
      </w:pPr>
      <w:r>
        <w:t>Marvel Double-Shot #2</w:t>
      </w:r>
    </w:p>
    <w:p w:rsidR="00E4654B" w:rsidRDefault="00C04B79">
      <w:pPr>
        <w:pStyle w:val="ListBullet"/>
      </w:pPr>
      <w:r>
        <w:t>Eden's Trail #2</w:t>
      </w:r>
    </w:p>
    <w:p w:rsidR="00E4654B" w:rsidRDefault="00C04B79">
      <w:pPr>
        <w:pStyle w:val="ListBullet"/>
      </w:pPr>
      <w:r>
        <w:t>Spider-Man: Legend of the Spider-Clan #3</w:t>
      </w:r>
    </w:p>
    <w:p w:rsidR="00E4654B" w:rsidRDefault="00C04B79">
      <w:pPr>
        <w:pStyle w:val="ListBullet"/>
      </w:pPr>
      <w:r>
        <w:t>Killraven #3</w:t>
      </w:r>
    </w:p>
    <w:p w:rsidR="00E4654B" w:rsidRDefault="00C04B79">
      <w:pPr>
        <w:pStyle w:val="ListBullet"/>
      </w:pPr>
      <w:r>
        <w:t>Weapon X #4</w:t>
      </w:r>
    </w:p>
    <w:p w:rsidR="00E4654B" w:rsidRDefault="00C04B79">
      <w:pPr>
        <w:pStyle w:val="ListBullet"/>
      </w:pPr>
      <w:r>
        <w:t>Captain Marvel #4</w:t>
      </w:r>
    </w:p>
    <w:p w:rsidR="00E4654B" w:rsidRDefault="00C04B79">
      <w:pPr>
        <w:pStyle w:val="ListBullet"/>
      </w:pPr>
      <w:r>
        <w:t>Wolverine: Netsuke #4</w:t>
      </w:r>
    </w:p>
    <w:p w:rsidR="00E4654B" w:rsidRDefault="00C04B79">
      <w:pPr>
        <w:pStyle w:val="ListBullet"/>
      </w:pPr>
      <w:r>
        <w:t>X-Treme X-Men: Mekanix #5</w:t>
      </w:r>
    </w:p>
    <w:p w:rsidR="00E4654B" w:rsidRDefault="00C04B79">
      <w:pPr>
        <w:pStyle w:val="ListBullet"/>
      </w:pPr>
      <w:r>
        <w:t>X-Statix #6</w:t>
      </w:r>
    </w:p>
    <w:p w:rsidR="00E4654B" w:rsidRDefault="00C04B79">
      <w:pPr>
        <w:pStyle w:val="ListBullet"/>
      </w:pPr>
      <w:r>
        <w:t>Soldier X #6</w:t>
      </w:r>
    </w:p>
    <w:p w:rsidR="00E4654B" w:rsidRDefault="00C04B79">
      <w:pPr>
        <w:pStyle w:val="ListBullet"/>
      </w:pPr>
      <w:r>
        <w:t>Paradise X #8</w:t>
      </w:r>
    </w:p>
    <w:p w:rsidR="00E4654B" w:rsidRDefault="00C04B79">
      <w:pPr>
        <w:pStyle w:val="ListBullet"/>
      </w:pPr>
      <w:r>
        <w:t>Spider-Man's Tangled Web #21</w:t>
      </w:r>
    </w:p>
    <w:p w:rsidR="00E4654B" w:rsidRDefault="00C04B79">
      <w:pPr>
        <w:pStyle w:val="ListBullet"/>
      </w:pPr>
      <w:r>
        <w:t>Daredevil #40</w:t>
      </w:r>
    </w:p>
    <w:p w:rsidR="00E4654B" w:rsidRDefault="00C04B79">
      <w:pPr>
        <w:pStyle w:val="ListBullet"/>
      </w:pPr>
      <w:r>
        <w:t>Peter Parker: Spider-Man #51</w:t>
      </w:r>
    </w:p>
    <w:p w:rsidR="00E4654B" w:rsidRDefault="00C04B79">
      <w:pPr>
        <w:pStyle w:val="ListBullet"/>
      </w:pPr>
      <w:r>
        <w:t>Black Panther #52</w:t>
      </w:r>
    </w:p>
    <w:p w:rsidR="00E4654B" w:rsidRDefault="00C04B79">
      <w:pPr>
        <w:pStyle w:val="ListBullet"/>
      </w:pPr>
      <w:r>
        <w:t>Spider-Girl #54</w:t>
      </w:r>
    </w:p>
    <w:p w:rsidR="00E4654B" w:rsidRDefault="00C04B79">
      <w:pPr>
        <w:pStyle w:val="ListBullet"/>
      </w:pPr>
      <w:r>
        <w:t>Thor #57</w:t>
      </w:r>
    </w:p>
    <w:p w:rsidR="00E4654B" w:rsidRDefault="00C04B79">
      <w:pPr>
        <w:pStyle w:val="ListBullet"/>
      </w:pPr>
      <w:r>
        <w:t>Avengers #61</w:t>
      </w:r>
    </w:p>
    <w:p w:rsidR="00E4654B" w:rsidRDefault="00C04B79">
      <w:pPr>
        <w:pStyle w:val="ListBullet"/>
      </w:pPr>
      <w:r>
        <w:t>Iron Man #62</w:t>
      </w:r>
    </w:p>
    <w:p w:rsidR="00E4654B" w:rsidRDefault="00C04B79">
      <w:pPr>
        <w:pStyle w:val="ListBullet"/>
      </w:pPr>
      <w:r>
        <w:t>Fantastic Four #64</w:t>
      </w:r>
    </w:p>
    <w:p w:rsidR="00E4654B" w:rsidRDefault="00C04B79">
      <w:pPr>
        <w:pStyle w:val="ListBullet"/>
      </w:pPr>
      <w:r>
        <w:t>Thunderbolts #75</w:t>
      </w:r>
    </w:p>
    <w:p w:rsidR="00E4654B" w:rsidRDefault="00C04B79">
      <w:pPr>
        <w:pStyle w:val="ListBullet"/>
      </w:pPr>
      <w:r>
        <w:t>New X-Men #135</w:t>
      </w:r>
    </w:p>
    <w:p w:rsidR="00E4654B" w:rsidRDefault="00C04B79">
      <w:pPr>
        <w:pStyle w:val="ListBullet"/>
      </w:pPr>
      <w:r>
        <w:t>Wolverine #184</w:t>
      </w:r>
    </w:p>
    <w:p w:rsidR="00E4654B" w:rsidRDefault="00C04B79">
      <w:pPr>
        <w:pStyle w:val="ListBullet"/>
      </w:pPr>
      <w:r>
        <w:t>Uncanny X-Men #416</w:t>
      </w:r>
    </w:p>
    <w:p w:rsidR="00E4654B" w:rsidRDefault="00C04B79">
      <w:pPr>
        <w:pStyle w:val="Heading3"/>
      </w:pPr>
      <w:r>
        <w:t>March, 2003</w:t>
      </w:r>
    </w:p>
    <w:p w:rsidR="00E4654B" w:rsidRDefault="00C04B79">
      <w:r>
        <w:t xml:space="preserve">Number of comics published this month: </w:t>
      </w:r>
      <w:r>
        <w:rPr>
          <w:b/>
        </w:rPr>
        <w:t>47</w:t>
      </w:r>
    </w:p>
    <w:p w:rsidR="00E4654B" w:rsidRDefault="00C04B79">
      <w:pPr>
        <w:pStyle w:val="ListBullet"/>
      </w:pPr>
      <w:r>
        <w:t>Agent X #9</w:t>
      </w:r>
    </w:p>
    <w:p w:rsidR="00E4654B" w:rsidRDefault="00C04B79">
      <w:pPr>
        <w:pStyle w:val="ListBullet"/>
      </w:pPr>
      <w:r>
        <w:t>Captain America #11</w:t>
      </w:r>
    </w:p>
    <w:p w:rsidR="00E4654B" w:rsidRDefault="00C04B79">
      <w:pPr>
        <w:pStyle w:val="ListBullet"/>
      </w:pPr>
      <w:r>
        <w:t>Amazing Spider-Man #51</w:t>
      </w:r>
    </w:p>
    <w:p w:rsidR="00E4654B" w:rsidRDefault="00C04B79">
      <w:pPr>
        <w:pStyle w:val="ListBullet"/>
      </w:pPr>
      <w:r>
        <w:t>Daredevil #42</w:t>
      </w:r>
    </w:p>
    <w:p w:rsidR="00E4654B" w:rsidRDefault="00C04B79">
      <w:pPr>
        <w:pStyle w:val="ListBullet"/>
      </w:pPr>
      <w:r>
        <w:t>Punisher #23</w:t>
      </w:r>
    </w:p>
    <w:p w:rsidR="00E4654B" w:rsidRDefault="00C04B79">
      <w:pPr>
        <w:pStyle w:val="ListBullet"/>
      </w:pPr>
      <w:r>
        <w:t>Ultimate Spider-Man #35</w:t>
      </w:r>
    </w:p>
    <w:p w:rsidR="00E4654B" w:rsidRDefault="00C04B79">
      <w:pPr>
        <w:pStyle w:val="ListBullet"/>
      </w:pPr>
      <w:r>
        <w:t>Star Wars: Republic #51</w:t>
      </w:r>
    </w:p>
    <w:p w:rsidR="00E4654B" w:rsidRDefault="00C04B79">
      <w:pPr>
        <w:pStyle w:val="ListBullet"/>
      </w:pPr>
      <w:r>
        <w:t>Daredevil #41</w:t>
      </w:r>
    </w:p>
    <w:p w:rsidR="00E4654B" w:rsidRDefault="00C04B79">
      <w:pPr>
        <w:pStyle w:val="ListBullet"/>
      </w:pPr>
      <w:r>
        <w:t>Uncanny X-Men #418</w:t>
      </w:r>
    </w:p>
    <w:p w:rsidR="00E4654B" w:rsidRDefault="00C04B79">
      <w:pPr>
        <w:pStyle w:val="ListBullet"/>
      </w:pPr>
      <w:r>
        <w:t>Captain America #10</w:t>
      </w:r>
    </w:p>
    <w:p w:rsidR="00E4654B" w:rsidRDefault="00C04B79">
      <w:pPr>
        <w:pStyle w:val="ListBullet"/>
      </w:pPr>
      <w:r>
        <w:t>Star Wars Tales #15</w:t>
      </w:r>
    </w:p>
    <w:p w:rsidR="00E4654B" w:rsidRDefault="00C04B79">
      <w:pPr>
        <w:pStyle w:val="ListBullet"/>
      </w:pPr>
      <w:r>
        <w:t>Hulk #51</w:t>
      </w:r>
    </w:p>
    <w:p w:rsidR="00E4654B" w:rsidRDefault="00C04B79">
      <w:pPr>
        <w:pStyle w:val="ListBullet"/>
      </w:pPr>
      <w:r>
        <w:t>Ultimate War #3</w:t>
      </w:r>
    </w:p>
    <w:p w:rsidR="00E4654B" w:rsidRDefault="00C04B79">
      <w:pPr>
        <w:pStyle w:val="ListBullet"/>
      </w:pPr>
      <w:r>
        <w:t>Ultimate Daredevil and Elektra #4</w:t>
      </w:r>
    </w:p>
    <w:p w:rsidR="00E4654B" w:rsidRDefault="00C04B79">
      <w:pPr>
        <w:pStyle w:val="ListBullet"/>
      </w:pPr>
      <w:r>
        <w:t>Alias #18</w:t>
      </w:r>
    </w:p>
    <w:p w:rsidR="00E4654B" w:rsidRDefault="00C04B79">
      <w:pPr>
        <w:pStyle w:val="ListBullet"/>
      </w:pPr>
      <w:r>
        <w:t>Ultimate X-Men #27</w:t>
      </w:r>
    </w:p>
    <w:p w:rsidR="00E4654B" w:rsidRDefault="00C04B79">
      <w:pPr>
        <w:pStyle w:val="ListBullet"/>
      </w:pPr>
      <w:r>
        <w:t>Star Wars: Empire #6</w:t>
      </w:r>
    </w:p>
    <w:p w:rsidR="00E4654B" w:rsidRDefault="00C04B79">
      <w:pPr>
        <w:pStyle w:val="ListBullet"/>
      </w:pPr>
      <w:r>
        <w:t>Ultimate Spider-Man #34</w:t>
      </w:r>
    </w:p>
    <w:p w:rsidR="00E4654B" w:rsidRDefault="00C04B79">
      <w:pPr>
        <w:pStyle w:val="ListBullet"/>
      </w:pPr>
      <w:r>
        <w:t>Hulk/Wolverine: Six Hours #1</w:t>
      </w:r>
    </w:p>
    <w:p w:rsidR="00E4654B" w:rsidRDefault="00C04B79">
      <w:pPr>
        <w:pStyle w:val="ListBullet"/>
      </w:pPr>
      <w:r>
        <w:t>Startling Stories: Fantastic Four - Unstable Molecules #1</w:t>
      </w:r>
    </w:p>
    <w:p w:rsidR="00E4654B" w:rsidRDefault="00C04B79">
      <w:pPr>
        <w:pStyle w:val="ListBullet"/>
      </w:pPr>
      <w:r>
        <w:t>Paradise X: Ragnarok #1</w:t>
      </w:r>
    </w:p>
    <w:p w:rsidR="00E4654B" w:rsidRDefault="00C04B79">
      <w:pPr>
        <w:pStyle w:val="ListBullet"/>
      </w:pPr>
      <w:r>
        <w:t>Truth: Red, White and Black #3</w:t>
      </w:r>
    </w:p>
    <w:p w:rsidR="00E4654B" w:rsidRDefault="00C04B79">
      <w:pPr>
        <w:pStyle w:val="ListBullet"/>
      </w:pPr>
      <w:r>
        <w:t>Ultimate Adventures #3</w:t>
      </w:r>
    </w:p>
    <w:p w:rsidR="00E4654B" w:rsidRDefault="00C04B79">
      <w:pPr>
        <w:pStyle w:val="ListBullet"/>
      </w:pPr>
      <w:r>
        <w:t>Marvel Double-Shot #3</w:t>
      </w:r>
    </w:p>
    <w:p w:rsidR="00E4654B" w:rsidRDefault="00C04B79">
      <w:pPr>
        <w:pStyle w:val="ListBullet"/>
      </w:pPr>
      <w:r>
        <w:t>Eden's Trail #3</w:t>
      </w:r>
    </w:p>
    <w:p w:rsidR="00E4654B" w:rsidRDefault="00C04B79">
      <w:pPr>
        <w:pStyle w:val="ListBullet"/>
      </w:pPr>
      <w:r>
        <w:t>Spider-Man: Legend of the Spider-Clan #4</w:t>
      </w:r>
    </w:p>
    <w:p w:rsidR="00E4654B" w:rsidRDefault="00C04B79">
      <w:pPr>
        <w:pStyle w:val="ListBullet"/>
      </w:pPr>
      <w:r>
        <w:t>Killraven #4</w:t>
      </w:r>
    </w:p>
    <w:p w:rsidR="00E4654B" w:rsidRDefault="00C04B79">
      <w:pPr>
        <w:pStyle w:val="ListBullet"/>
      </w:pPr>
      <w:r>
        <w:t>Weapon X #5</w:t>
      </w:r>
    </w:p>
    <w:p w:rsidR="00E4654B" w:rsidRDefault="00C04B79">
      <w:pPr>
        <w:pStyle w:val="ListBullet"/>
      </w:pPr>
      <w:r>
        <w:t>Captain Marvel #5</w:t>
      </w:r>
    </w:p>
    <w:p w:rsidR="00E4654B" w:rsidRDefault="00C04B79">
      <w:pPr>
        <w:pStyle w:val="ListBullet"/>
      </w:pPr>
      <w:r>
        <w:t>X-Treme X-Men: Mekanix #6</w:t>
      </w:r>
    </w:p>
    <w:p w:rsidR="00E4654B" w:rsidRDefault="00C04B79">
      <w:pPr>
        <w:pStyle w:val="ListBullet"/>
      </w:pPr>
      <w:r>
        <w:t>X-Statix #7</w:t>
      </w:r>
    </w:p>
    <w:p w:rsidR="00E4654B" w:rsidRDefault="00C04B79">
      <w:pPr>
        <w:pStyle w:val="ListBullet"/>
      </w:pPr>
      <w:r>
        <w:t>Soldier X #7</w:t>
      </w:r>
    </w:p>
    <w:p w:rsidR="00E4654B" w:rsidRDefault="00C04B79">
      <w:pPr>
        <w:pStyle w:val="ListBullet"/>
      </w:pPr>
      <w:r>
        <w:t>X-Treme X-Men #20</w:t>
      </w:r>
    </w:p>
    <w:p w:rsidR="00E4654B" w:rsidRDefault="00C04B79">
      <w:pPr>
        <w:pStyle w:val="ListBullet"/>
      </w:pPr>
      <w:r>
        <w:t>Elektra #20</w:t>
      </w:r>
    </w:p>
    <w:p w:rsidR="00E4654B" w:rsidRDefault="00C04B79">
      <w:pPr>
        <w:pStyle w:val="ListBullet"/>
      </w:pPr>
      <w:r>
        <w:t>Exiles #21</w:t>
      </w:r>
    </w:p>
    <w:p w:rsidR="00E4654B" w:rsidRDefault="00C04B79">
      <w:pPr>
        <w:pStyle w:val="ListBullet"/>
      </w:pPr>
      <w:r>
        <w:t>Spider-Man's Tangled Web #22</w:t>
      </w:r>
    </w:p>
    <w:p w:rsidR="00E4654B" w:rsidRDefault="00C04B79">
      <w:pPr>
        <w:pStyle w:val="ListBullet"/>
      </w:pPr>
      <w:r>
        <w:t>Peter Parker: Spider-Man #52</w:t>
      </w:r>
    </w:p>
    <w:p w:rsidR="00E4654B" w:rsidRDefault="00C04B79">
      <w:pPr>
        <w:pStyle w:val="ListBullet"/>
      </w:pPr>
      <w:r>
        <w:t>Black Panther #53</w:t>
      </w:r>
    </w:p>
    <w:p w:rsidR="00E4654B" w:rsidRDefault="00C04B79">
      <w:pPr>
        <w:pStyle w:val="ListBullet"/>
      </w:pPr>
      <w:r>
        <w:t>Spider-Girl #55</w:t>
      </w:r>
    </w:p>
    <w:p w:rsidR="00E4654B" w:rsidRDefault="00C04B79">
      <w:pPr>
        <w:pStyle w:val="ListBullet"/>
      </w:pPr>
      <w:r>
        <w:t>Spider-Girl #56</w:t>
      </w:r>
    </w:p>
    <w:p w:rsidR="00E4654B" w:rsidRDefault="00C04B79">
      <w:pPr>
        <w:pStyle w:val="ListBullet"/>
      </w:pPr>
      <w:r>
        <w:t>Thor #58</w:t>
      </w:r>
    </w:p>
    <w:p w:rsidR="00E4654B" w:rsidRDefault="00C04B79">
      <w:pPr>
        <w:pStyle w:val="ListBullet"/>
      </w:pPr>
      <w:r>
        <w:t>Avengers #63</w:t>
      </w:r>
    </w:p>
    <w:p w:rsidR="00E4654B" w:rsidRDefault="00C04B79">
      <w:pPr>
        <w:pStyle w:val="ListBullet"/>
      </w:pPr>
      <w:r>
        <w:t>Iron Man #64</w:t>
      </w:r>
    </w:p>
    <w:p w:rsidR="00E4654B" w:rsidRDefault="00C04B79">
      <w:pPr>
        <w:pStyle w:val="ListBullet"/>
      </w:pPr>
      <w:r>
        <w:t>Fantastic Four #65</w:t>
      </w:r>
    </w:p>
    <w:p w:rsidR="00E4654B" w:rsidRDefault="00C04B79">
      <w:pPr>
        <w:pStyle w:val="ListBullet"/>
      </w:pPr>
      <w:r>
        <w:t>New X-Men #136</w:t>
      </w:r>
    </w:p>
    <w:p w:rsidR="00E4654B" w:rsidRDefault="00C04B79">
      <w:pPr>
        <w:pStyle w:val="ListBullet"/>
      </w:pPr>
      <w:r>
        <w:t>Wolverine #185</w:t>
      </w:r>
    </w:p>
    <w:p w:rsidR="00E4654B" w:rsidRDefault="00C04B79">
      <w:pPr>
        <w:pStyle w:val="ListBullet"/>
      </w:pPr>
      <w:r>
        <w:t>Uncanny X-Men #417</w:t>
      </w:r>
    </w:p>
    <w:p w:rsidR="00E4654B" w:rsidRDefault="00C04B79">
      <w:pPr>
        <w:pStyle w:val="Heading3"/>
      </w:pPr>
      <w:r>
        <w:t>April, 2003</w:t>
      </w:r>
    </w:p>
    <w:p w:rsidR="00E4654B" w:rsidRDefault="00C04B79">
      <w:r>
        <w:t xml:space="preserve">Number of comics published this month: </w:t>
      </w:r>
      <w:r>
        <w:rPr>
          <w:b/>
        </w:rPr>
        <w:t>57</w:t>
      </w:r>
    </w:p>
    <w:p w:rsidR="00E4654B" w:rsidRDefault="00C04B79">
      <w:pPr>
        <w:pStyle w:val="ListBullet"/>
      </w:pPr>
      <w:r>
        <w:t>Namor #1</w:t>
      </w:r>
    </w:p>
    <w:p w:rsidR="00E4654B" w:rsidRDefault="00C04B79">
      <w:pPr>
        <w:pStyle w:val="ListBullet"/>
      </w:pPr>
      <w:r>
        <w:t>Alias #20</w:t>
      </w:r>
    </w:p>
    <w:p w:rsidR="00E4654B" w:rsidRDefault="00C04B79">
      <w:pPr>
        <w:pStyle w:val="ListBullet"/>
      </w:pPr>
      <w:r>
        <w:t>Star Wars: Republic #53</w:t>
      </w:r>
    </w:p>
    <w:p w:rsidR="00E4654B" w:rsidRDefault="00C04B79">
      <w:pPr>
        <w:pStyle w:val="ListBullet"/>
      </w:pPr>
      <w:r>
        <w:t>Mystique #1</w:t>
      </w:r>
    </w:p>
    <w:p w:rsidR="00E4654B" w:rsidRDefault="00C04B79">
      <w:pPr>
        <w:pStyle w:val="ListBullet"/>
      </w:pPr>
      <w:r>
        <w:t>Agent X #10</w:t>
      </w:r>
    </w:p>
    <w:p w:rsidR="00E4654B" w:rsidRDefault="00C04B79">
      <w:pPr>
        <w:pStyle w:val="ListBullet"/>
      </w:pPr>
      <w:r>
        <w:t>Punisher #25</w:t>
      </w:r>
    </w:p>
    <w:p w:rsidR="00E4654B" w:rsidRDefault="00C04B79">
      <w:pPr>
        <w:pStyle w:val="ListBullet"/>
      </w:pPr>
      <w:r>
        <w:t>Ultimate X-Men #29</w:t>
      </w:r>
    </w:p>
    <w:p w:rsidR="00E4654B" w:rsidRDefault="00C04B79">
      <w:pPr>
        <w:pStyle w:val="ListBullet"/>
      </w:pPr>
      <w:r>
        <w:t>X-Men Unlimited #45</w:t>
      </w:r>
    </w:p>
    <w:p w:rsidR="00E4654B" w:rsidRDefault="00C04B79">
      <w:pPr>
        <w:pStyle w:val="ListBullet"/>
      </w:pPr>
      <w:r>
        <w:t>Amazing Spider-Man #52</w:t>
      </w:r>
    </w:p>
    <w:p w:rsidR="00E4654B" w:rsidRDefault="00C04B79">
      <w:pPr>
        <w:pStyle w:val="ListBullet"/>
      </w:pPr>
      <w:r>
        <w:t>Hulk #53</w:t>
      </w:r>
    </w:p>
    <w:p w:rsidR="00E4654B" w:rsidRDefault="00C04B79">
      <w:pPr>
        <w:pStyle w:val="ListBullet"/>
      </w:pPr>
      <w:r>
        <w:t>Uncanny X-Men #422</w:t>
      </w:r>
    </w:p>
    <w:p w:rsidR="00E4654B" w:rsidRDefault="00C04B79">
      <w:pPr>
        <w:pStyle w:val="ListBullet"/>
      </w:pPr>
      <w:r>
        <w:t>Thor #60</w:t>
      </w:r>
    </w:p>
    <w:p w:rsidR="00E4654B" w:rsidRDefault="00C04B79">
      <w:pPr>
        <w:pStyle w:val="ListBullet"/>
      </w:pPr>
      <w:r>
        <w:t>X-Men Unlimited #44</w:t>
      </w:r>
    </w:p>
    <w:p w:rsidR="00E4654B" w:rsidRDefault="00C04B79">
      <w:pPr>
        <w:pStyle w:val="ListBullet"/>
      </w:pPr>
      <w:r>
        <w:t>Daredevil #44</w:t>
      </w:r>
    </w:p>
    <w:p w:rsidR="00E4654B" w:rsidRDefault="00C04B79">
      <w:pPr>
        <w:pStyle w:val="ListBullet"/>
      </w:pPr>
      <w:r>
        <w:t>Ultimate War #4</w:t>
      </w:r>
    </w:p>
    <w:p w:rsidR="00E4654B" w:rsidRDefault="00C04B79">
      <w:pPr>
        <w:pStyle w:val="ListBullet"/>
      </w:pPr>
      <w:r>
        <w:t>Spider-Man: Blue #6</w:t>
      </w:r>
    </w:p>
    <w:p w:rsidR="00E4654B" w:rsidRDefault="00C04B79">
      <w:pPr>
        <w:pStyle w:val="ListBullet"/>
      </w:pPr>
      <w:r>
        <w:t>Alias #19</w:t>
      </w:r>
    </w:p>
    <w:p w:rsidR="00E4654B" w:rsidRDefault="00C04B79">
      <w:pPr>
        <w:pStyle w:val="ListBullet"/>
      </w:pPr>
      <w:r>
        <w:t>Ultimate X-Men #28</w:t>
      </w:r>
    </w:p>
    <w:p w:rsidR="00E4654B" w:rsidRDefault="00C04B79">
      <w:pPr>
        <w:pStyle w:val="ListBullet"/>
      </w:pPr>
      <w:r>
        <w:t>Human Torch #1</w:t>
      </w:r>
    </w:p>
    <w:p w:rsidR="00E4654B" w:rsidRDefault="00C04B79">
      <w:pPr>
        <w:pStyle w:val="ListBullet"/>
      </w:pPr>
      <w:r>
        <w:t>Star Wars: Empire #7</w:t>
      </w:r>
    </w:p>
    <w:p w:rsidR="00E4654B" w:rsidRDefault="00C04B79">
      <w:pPr>
        <w:pStyle w:val="ListBullet"/>
      </w:pPr>
      <w:r>
        <w:t>Captain America #12</w:t>
      </w:r>
    </w:p>
    <w:p w:rsidR="00E4654B" w:rsidRDefault="00C04B79">
      <w:pPr>
        <w:pStyle w:val="ListBullet"/>
      </w:pPr>
      <w:r>
        <w:t>Punisher #24</w:t>
      </w:r>
    </w:p>
    <w:p w:rsidR="00E4654B" w:rsidRDefault="00C04B79">
      <w:pPr>
        <w:pStyle w:val="ListBullet"/>
      </w:pPr>
      <w:r>
        <w:t>X-Men Unlimited #43</w:t>
      </w:r>
    </w:p>
    <w:p w:rsidR="00E4654B" w:rsidRDefault="00C04B79">
      <w:pPr>
        <w:pStyle w:val="ListBullet"/>
      </w:pPr>
      <w:r>
        <w:t>Hulk #52</w:t>
      </w:r>
    </w:p>
    <w:p w:rsidR="00E4654B" w:rsidRDefault="00C04B79">
      <w:pPr>
        <w:pStyle w:val="ListBullet"/>
      </w:pPr>
      <w:r>
        <w:t>Star Wars: Republic #52</w:t>
      </w:r>
    </w:p>
    <w:p w:rsidR="00E4654B" w:rsidRDefault="00C04B79">
      <w:pPr>
        <w:pStyle w:val="ListBullet"/>
      </w:pPr>
      <w:r>
        <w:t>Uncanny X-Men #421</w:t>
      </w:r>
    </w:p>
    <w:p w:rsidR="00E4654B" w:rsidRDefault="00C04B79">
      <w:pPr>
        <w:pStyle w:val="ListBullet"/>
      </w:pPr>
      <w:r>
        <w:t>Marvel Universe: The End #1</w:t>
      </w:r>
    </w:p>
    <w:p w:rsidR="00E4654B" w:rsidRDefault="00C04B79">
      <w:pPr>
        <w:pStyle w:val="ListBullet"/>
      </w:pPr>
      <w:r>
        <w:t>Spidey and the Mini-Marvels #1</w:t>
      </w:r>
    </w:p>
    <w:p w:rsidR="00E4654B" w:rsidRDefault="00C04B79">
      <w:pPr>
        <w:pStyle w:val="ListBullet"/>
      </w:pPr>
      <w:r>
        <w:t>Ultimates #9</w:t>
      </w:r>
    </w:p>
    <w:p w:rsidR="00E4654B" w:rsidRDefault="00C04B79">
      <w:pPr>
        <w:pStyle w:val="ListBullet"/>
      </w:pPr>
      <w:r>
        <w:t>Ultimate Spider-Man #36</w:t>
      </w:r>
    </w:p>
    <w:p w:rsidR="00E4654B" w:rsidRDefault="00C04B79">
      <w:pPr>
        <w:pStyle w:val="ListBullet"/>
      </w:pPr>
      <w:r>
        <w:t>Rawhide Kid #1</w:t>
      </w:r>
    </w:p>
    <w:p w:rsidR="00E4654B" w:rsidRDefault="00C04B79">
      <w:pPr>
        <w:pStyle w:val="ListBullet"/>
      </w:pPr>
      <w:r>
        <w:t>Hulk/Wolverine: Six Hours #2</w:t>
      </w:r>
    </w:p>
    <w:p w:rsidR="00E4654B" w:rsidRDefault="00C04B79">
      <w:pPr>
        <w:pStyle w:val="ListBullet"/>
      </w:pPr>
      <w:r>
        <w:t>Startling Stories: Fantastic Four - Unstable Molecules #2</w:t>
      </w:r>
    </w:p>
    <w:p w:rsidR="00E4654B" w:rsidRDefault="00C04B79">
      <w:pPr>
        <w:pStyle w:val="ListBullet"/>
      </w:pPr>
      <w:r>
        <w:t>Paradise X: Ragnarok #2</w:t>
      </w:r>
    </w:p>
    <w:p w:rsidR="00E4654B" w:rsidRDefault="00C04B79">
      <w:pPr>
        <w:pStyle w:val="ListBullet"/>
      </w:pPr>
      <w:r>
        <w:t>Truth: Red, White and Black #4</w:t>
      </w:r>
    </w:p>
    <w:p w:rsidR="00E4654B" w:rsidRDefault="00C04B79">
      <w:pPr>
        <w:pStyle w:val="ListBullet"/>
      </w:pPr>
      <w:r>
        <w:t>Marvel Double-Shot #4</w:t>
      </w:r>
    </w:p>
    <w:p w:rsidR="00E4654B" w:rsidRDefault="00C04B79">
      <w:pPr>
        <w:pStyle w:val="ListBullet"/>
      </w:pPr>
      <w:r>
        <w:t>Eden's Trail #4</w:t>
      </w:r>
    </w:p>
    <w:p w:rsidR="00E4654B" w:rsidRDefault="00C04B79">
      <w:pPr>
        <w:pStyle w:val="ListBullet"/>
      </w:pPr>
      <w:r>
        <w:t>Spider-Man: Legend of the Spider-Clan #5</w:t>
      </w:r>
    </w:p>
    <w:p w:rsidR="00E4654B" w:rsidRDefault="00C04B79">
      <w:pPr>
        <w:pStyle w:val="ListBullet"/>
      </w:pPr>
      <w:r>
        <w:t>Killraven #5</w:t>
      </w:r>
    </w:p>
    <w:p w:rsidR="00E4654B" w:rsidRDefault="00C04B79">
      <w:pPr>
        <w:pStyle w:val="ListBullet"/>
      </w:pPr>
      <w:r>
        <w:t>Weapon X #6</w:t>
      </w:r>
    </w:p>
    <w:p w:rsidR="00E4654B" w:rsidRDefault="00C04B79">
      <w:pPr>
        <w:pStyle w:val="ListBullet"/>
      </w:pPr>
      <w:r>
        <w:t>Captain Marvel #6</w:t>
      </w:r>
    </w:p>
    <w:p w:rsidR="00E4654B" w:rsidRDefault="00C04B79">
      <w:pPr>
        <w:pStyle w:val="ListBullet"/>
      </w:pPr>
      <w:r>
        <w:t>X-Statix #8</w:t>
      </w:r>
    </w:p>
    <w:p w:rsidR="00E4654B" w:rsidRDefault="00C04B79">
      <w:pPr>
        <w:pStyle w:val="ListBullet"/>
      </w:pPr>
      <w:r>
        <w:t>Soldier X #8</w:t>
      </w:r>
    </w:p>
    <w:p w:rsidR="00E4654B" w:rsidRDefault="00C04B79">
      <w:pPr>
        <w:pStyle w:val="ListBullet"/>
      </w:pPr>
      <w:r>
        <w:t>X-Treme X-Men #21</w:t>
      </w:r>
    </w:p>
    <w:p w:rsidR="00E4654B" w:rsidRDefault="00C04B79">
      <w:pPr>
        <w:pStyle w:val="ListBullet"/>
      </w:pPr>
      <w:r>
        <w:t>Exiles #22</w:t>
      </w:r>
    </w:p>
    <w:p w:rsidR="00E4654B" w:rsidRDefault="00C04B79">
      <w:pPr>
        <w:pStyle w:val="ListBullet"/>
      </w:pPr>
      <w:r>
        <w:t>Daredevil #43</w:t>
      </w:r>
    </w:p>
    <w:p w:rsidR="00E4654B" w:rsidRDefault="00C04B79">
      <w:pPr>
        <w:pStyle w:val="ListBullet"/>
      </w:pPr>
      <w:r>
        <w:t>Peter Parker: Spider-Man #53</w:t>
      </w:r>
    </w:p>
    <w:p w:rsidR="00E4654B" w:rsidRDefault="00C04B79">
      <w:pPr>
        <w:pStyle w:val="ListBullet"/>
      </w:pPr>
      <w:r>
        <w:t>Black Panther #54</w:t>
      </w:r>
    </w:p>
    <w:p w:rsidR="00E4654B" w:rsidRDefault="00C04B79">
      <w:pPr>
        <w:pStyle w:val="ListBullet"/>
      </w:pPr>
      <w:r>
        <w:t>Spider-Girl #57</w:t>
      </w:r>
    </w:p>
    <w:p w:rsidR="00E4654B" w:rsidRDefault="00C04B79">
      <w:pPr>
        <w:pStyle w:val="ListBullet"/>
      </w:pPr>
      <w:r>
        <w:t>Thor #59</w:t>
      </w:r>
    </w:p>
    <w:p w:rsidR="00E4654B" w:rsidRDefault="00C04B79">
      <w:pPr>
        <w:pStyle w:val="ListBullet"/>
      </w:pPr>
      <w:r>
        <w:t>Avengers #64</w:t>
      </w:r>
    </w:p>
    <w:p w:rsidR="00E4654B" w:rsidRDefault="00C04B79">
      <w:pPr>
        <w:pStyle w:val="ListBullet"/>
      </w:pPr>
      <w:r>
        <w:t>Iron Man #65</w:t>
      </w:r>
    </w:p>
    <w:p w:rsidR="00E4654B" w:rsidRDefault="00C04B79">
      <w:pPr>
        <w:pStyle w:val="ListBullet"/>
      </w:pPr>
      <w:r>
        <w:t>Fantastic Four #66</w:t>
      </w:r>
    </w:p>
    <w:p w:rsidR="00E4654B" w:rsidRDefault="00C04B79">
      <w:pPr>
        <w:pStyle w:val="ListBullet"/>
      </w:pPr>
      <w:r>
        <w:t>Thunderbolts #76</w:t>
      </w:r>
    </w:p>
    <w:p w:rsidR="00E4654B" w:rsidRDefault="00C04B79">
      <w:pPr>
        <w:pStyle w:val="ListBullet"/>
      </w:pPr>
      <w:r>
        <w:t>New X-Men #137</w:t>
      </w:r>
    </w:p>
    <w:p w:rsidR="00E4654B" w:rsidRDefault="00C04B79">
      <w:pPr>
        <w:pStyle w:val="ListBullet"/>
      </w:pPr>
      <w:r>
        <w:t>Wolverine #186</w:t>
      </w:r>
    </w:p>
    <w:p w:rsidR="00E4654B" w:rsidRDefault="00C04B79">
      <w:pPr>
        <w:pStyle w:val="ListBullet"/>
      </w:pPr>
      <w:r>
        <w:t>Uncanny X-Men #419</w:t>
      </w:r>
    </w:p>
    <w:p w:rsidR="00E4654B" w:rsidRDefault="00C04B79">
      <w:pPr>
        <w:pStyle w:val="Heading3"/>
      </w:pPr>
      <w:r>
        <w:t>May, 2003</w:t>
      </w:r>
    </w:p>
    <w:p w:rsidR="00E4654B" w:rsidRDefault="00C04B79">
      <w:r>
        <w:t xml:space="preserve">Number of comics published this month: </w:t>
      </w:r>
      <w:r>
        <w:rPr>
          <w:b/>
        </w:rPr>
        <w:t>59</w:t>
      </w:r>
    </w:p>
    <w:p w:rsidR="00E4654B" w:rsidRDefault="00C04B79">
      <w:pPr>
        <w:pStyle w:val="ListBullet"/>
      </w:pPr>
      <w:r>
        <w:t>Inhumans #1</w:t>
      </w:r>
    </w:p>
    <w:p w:rsidR="00E4654B" w:rsidRDefault="00C04B79">
      <w:pPr>
        <w:pStyle w:val="ListBullet"/>
      </w:pPr>
      <w:r>
        <w:t>Namor #2</w:t>
      </w:r>
    </w:p>
    <w:p w:rsidR="00E4654B" w:rsidRDefault="00C04B79">
      <w:pPr>
        <w:pStyle w:val="ListBullet"/>
      </w:pPr>
      <w:r>
        <w:t>Mystique #2</w:t>
      </w:r>
    </w:p>
    <w:p w:rsidR="00E4654B" w:rsidRDefault="00C04B79">
      <w:pPr>
        <w:pStyle w:val="ListBullet"/>
      </w:pPr>
      <w:r>
        <w:t>Punisher #27</w:t>
      </w:r>
    </w:p>
    <w:p w:rsidR="00E4654B" w:rsidRDefault="00C04B79">
      <w:pPr>
        <w:pStyle w:val="ListBullet"/>
      </w:pPr>
      <w:r>
        <w:t>Uncanny X-Men #424</w:t>
      </w:r>
    </w:p>
    <w:p w:rsidR="00E4654B" w:rsidRDefault="00C04B79">
      <w:pPr>
        <w:pStyle w:val="ListBullet"/>
      </w:pPr>
      <w:r>
        <w:t>Star Wars: Empire #8</w:t>
      </w:r>
    </w:p>
    <w:p w:rsidR="00E4654B" w:rsidRDefault="00C04B79">
      <w:pPr>
        <w:pStyle w:val="ListBullet"/>
      </w:pPr>
      <w:r>
        <w:t>Ultimate X-Men #31</w:t>
      </w:r>
    </w:p>
    <w:p w:rsidR="00E4654B" w:rsidRDefault="00C04B79">
      <w:pPr>
        <w:pStyle w:val="ListBullet"/>
      </w:pPr>
      <w:r>
        <w:t>Ultimate Spider-Man #38</w:t>
      </w:r>
    </w:p>
    <w:p w:rsidR="00E4654B" w:rsidRDefault="00C04B79">
      <w:pPr>
        <w:pStyle w:val="ListBullet"/>
      </w:pPr>
      <w:r>
        <w:t>X-Men Unlimited #47</w:t>
      </w:r>
    </w:p>
    <w:p w:rsidR="00E4654B" w:rsidRDefault="00C04B79">
      <w:pPr>
        <w:pStyle w:val="ListBullet"/>
      </w:pPr>
      <w:r>
        <w:t>Amazing Spider-Man #53</w:t>
      </w:r>
    </w:p>
    <w:p w:rsidR="00E4654B" w:rsidRDefault="00C04B79">
      <w:pPr>
        <w:pStyle w:val="ListBullet"/>
      </w:pPr>
      <w:r>
        <w:t>X-Treme X-Men #23</w:t>
      </w:r>
    </w:p>
    <w:p w:rsidR="00E4654B" w:rsidRDefault="00C04B79">
      <w:pPr>
        <w:pStyle w:val="ListBullet"/>
      </w:pPr>
      <w:r>
        <w:t>Exiles #24</w:t>
      </w:r>
    </w:p>
    <w:p w:rsidR="00E4654B" w:rsidRDefault="00C04B79">
      <w:pPr>
        <w:pStyle w:val="ListBullet"/>
      </w:pPr>
      <w:r>
        <w:t>Star Wars: Jedi - Shaak Ti #1</w:t>
      </w:r>
    </w:p>
    <w:p w:rsidR="00E4654B" w:rsidRDefault="00C04B79">
      <w:pPr>
        <w:pStyle w:val="ListBullet"/>
      </w:pPr>
      <w:r>
        <w:t>Human Torch #2</w:t>
      </w:r>
    </w:p>
    <w:p w:rsidR="00E4654B" w:rsidRDefault="00C04B79">
      <w:pPr>
        <w:pStyle w:val="ListBullet"/>
      </w:pPr>
      <w:r>
        <w:t>Captain America #13</w:t>
      </w:r>
    </w:p>
    <w:p w:rsidR="00E4654B" w:rsidRDefault="00C04B79">
      <w:pPr>
        <w:pStyle w:val="ListBullet"/>
      </w:pPr>
      <w:r>
        <w:t>Punisher #26</w:t>
      </w:r>
    </w:p>
    <w:p w:rsidR="00E4654B" w:rsidRDefault="00C04B79">
      <w:pPr>
        <w:pStyle w:val="ListBullet"/>
      </w:pPr>
      <w:r>
        <w:t>X-Men Unlimited #46</w:t>
      </w:r>
    </w:p>
    <w:p w:rsidR="00E4654B" w:rsidRDefault="00C04B79">
      <w:pPr>
        <w:pStyle w:val="ListBullet"/>
      </w:pPr>
      <w:r>
        <w:t>Hulk #54</w:t>
      </w:r>
    </w:p>
    <w:p w:rsidR="00E4654B" w:rsidRDefault="00C04B79">
      <w:pPr>
        <w:pStyle w:val="ListBullet"/>
      </w:pPr>
      <w:r>
        <w:t>Marvel Universe: The End #2</w:t>
      </w:r>
    </w:p>
    <w:p w:rsidR="00E4654B" w:rsidRDefault="00C04B79">
      <w:pPr>
        <w:pStyle w:val="ListBullet"/>
      </w:pPr>
      <w:r>
        <w:t>Alias #22</w:t>
      </w:r>
    </w:p>
    <w:p w:rsidR="00E4654B" w:rsidRDefault="00C04B79">
      <w:pPr>
        <w:pStyle w:val="ListBullet"/>
      </w:pPr>
      <w:r>
        <w:t>Ultimate X-Men #30</w:t>
      </w:r>
    </w:p>
    <w:p w:rsidR="00E4654B" w:rsidRDefault="00C04B79">
      <w:pPr>
        <w:pStyle w:val="ListBullet"/>
      </w:pPr>
      <w:r>
        <w:t>Ultimate Spider-Man #37</w:t>
      </w:r>
    </w:p>
    <w:p w:rsidR="00E4654B" w:rsidRDefault="00C04B79">
      <w:pPr>
        <w:pStyle w:val="ListBullet"/>
      </w:pPr>
      <w:r>
        <w:t>Uncanny X-Men #423</w:t>
      </w:r>
    </w:p>
    <w:p w:rsidR="00E4654B" w:rsidRDefault="00C04B79">
      <w:pPr>
        <w:pStyle w:val="ListBullet"/>
      </w:pPr>
      <w:r>
        <w:t>Captain America: What Price Glory? #1</w:t>
      </w:r>
    </w:p>
    <w:p w:rsidR="00E4654B" w:rsidRDefault="00C04B79">
      <w:pPr>
        <w:pStyle w:val="ListBullet"/>
      </w:pPr>
      <w:r>
        <w:t>X-Men: Ronin #1</w:t>
      </w:r>
    </w:p>
    <w:p w:rsidR="00E4654B" w:rsidRDefault="00C04B79">
      <w:pPr>
        <w:pStyle w:val="ListBullet"/>
      </w:pPr>
      <w:r>
        <w:t>Marvelous Adventures of Gus Beezer: Hulk #1</w:t>
      </w:r>
    </w:p>
    <w:p w:rsidR="00E4654B" w:rsidRDefault="00C04B79">
      <w:pPr>
        <w:pStyle w:val="ListBullet"/>
      </w:pPr>
      <w:r>
        <w:t>Marvelous Adventures of Gus Beezer: Spider-Man #1</w:t>
      </w:r>
    </w:p>
    <w:p w:rsidR="00E4654B" w:rsidRDefault="00C04B79">
      <w:pPr>
        <w:pStyle w:val="ListBullet"/>
      </w:pPr>
      <w:r>
        <w:t>Marvelous Adventures of Gus Beezer: X-Men #1</w:t>
      </w:r>
    </w:p>
    <w:p w:rsidR="00E4654B" w:rsidRDefault="00C04B79">
      <w:pPr>
        <w:pStyle w:val="ListBullet"/>
      </w:pPr>
      <w:r>
        <w:t>X-Men: Ronin #2</w:t>
      </w:r>
    </w:p>
    <w:p w:rsidR="00E4654B" w:rsidRDefault="00C04B79">
      <w:pPr>
        <w:pStyle w:val="ListBullet"/>
      </w:pPr>
      <w:r>
        <w:t>Rawhide Kid #2</w:t>
      </w:r>
    </w:p>
    <w:p w:rsidR="00E4654B" w:rsidRDefault="00C04B79">
      <w:pPr>
        <w:pStyle w:val="ListBullet"/>
      </w:pPr>
      <w:r>
        <w:t>Hulk/Wolverine: Six Hours #3</w:t>
      </w:r>
    </w:p>
    <w:p w:rsidR="00E4654B" w:rsidRDefault="00C04B79">
      <w:pPr>
        <w:pStyle w:val="ListBullet"/>
      </w:pPr>
      <w:r>
        <w:t>Startling Stories: Fantastic Four - Unstable Molecules #3</w:t>
      </w:r>
    </w:p>
    <w:p w:rsidR="00E4654B" w:rsidRDefault="00C04B79">
      <w:pPr>
        <w:pStyle w:val="ListBullet"/>
      </w:pPr>
      <w:r>
        <w:t>Rawhide Kid #3</w:t>
      </w:r>
    </w:p>
    <w:p w:rsidR="00E4654B" w:rsidRDefault="00C04B79">
      <w:pPr>
        <w:pStyle w:val="ListBullet"/>
      </w:pPr>
      <w:r>
        <w:t>Ultimate Adventures #4</w:t>
      </w:r>
    </w:p>
    <w:p w:rsidR="00E4654B" w:rsidRDefault="00C04B79">
      <w:pPr>
        <w:pStyle w:val="ListBullet"/>
      </w:pPr>
      <w:r>
        <w:t>Truth: Red, White and Black #5</w:t>
      </w:r>
    </w:p>
    <w:p w:rsidR="00E4654B" w:rsidRDefault="00C04B79">
      <w:pPr>
        <w:pStyle w:val="ListBullet"/>
      </w:pPr>
      <w:r>
        <w:t>Eden's Trail #5</w:t>
      </w:r>
    </w:p>
    <w:p w:rsidR="00E4654B" w:rsidRDefault="00C04B79">
      <w:pPr>
        <w:pStyle w:val="ListBullet"/>
      </w:pPr>
      <w:r>
        <w:t>Killraven #6</w:t>
      </w:r>
    </w:p>
    <w:p w:rsidR="00E4654B" w:rsidRDefault="00C04B79">
      <w:pPr>
        <w:pStyle w:val="ListBullet"/>
      </w:pPr>
      <w:r>
        <w:t>Weapon X #7</w:t>
      </w:r>
    </w:p>
    <w:p w:rsidR="00E4654B" w:rsidRDefault="00C04B79">
      <w:pPr>
        <w:pStyle w:val="ListBullet"/>
      </w:pPr>
      <w:r>
        <w:t>Captain Marvel #7</w:t>
      </w:r>
    </w:p>
    <w:p w:rsidR="00E4654B" w:rsidRDefault="00C04B79">
      <w:pPr>
        <w:pStyle w:val="ListBullet"/>
      </w:pPr>
      <w:r>
        <w:t>Paradise X #9</w:t>
      </w:r>
    </w:p>
    <w:p w:rsidR="00E4654B" w:rsidRDefault="00C04B79">
      <w:pPr>
        <w:pStyle w:val="ListBullet"/>
      </w:pPr>
      <w:r>
        <w:t>X-Statix #9</w:t>
      </w:r>
    </w:p>
    <w:p w:rsidR="00E4654B" w:rsidRDefault="00C04B79">
      <w:pPr>
        <w:pStyle w:val="ListBullet"/>
      </w:pPr>
      <w:r>
        <w:t>Soldier X #9</w:t>
      </w:r>
    </w:p>
    <w:p w:rsidR="00E4654B" w:rsidRDefault="00C04B79">
      <w:pPr>
        <w:pStyle w:val="ListBullet"/>
      </w:pPr>
      <w:r>
        <w:t>Alias #21</w:t>
      </w:r>
    </w:p>
    <w:p w:rsidR="00E4654B" w:rsidRDefault="00C04B79">
      <w:pPr>
        <w:pStyle w:val="ListBullet"/>
      </w:pPr>
      <w:r>
        <w:t>X-Treme X-Men #22</w:t>
      </w:r>
    </w:p>
    <w:p w:rsidR="00E4654B" w:rsidRDefault="00C04B79">
      <w:pPr>
        <w:pStyle w:val="ListBullet"/>
      </w:pPr>
      <w:r>
        <w:t>Exiles #23</w:t>
      </w:r>
    </w:p>
    <w:p w:rsidR="00E4654B" w:rsidRDefault="00C04B79">
      <w:pPr>
        <w:pStyle w:val="ListBullet"/>
      </w:pPr>
      <w:r>
        <w:t>Daredevil #45</w:t>
      </w:r>
    </w:p>
    <w:p w:rsidR="00E4654B" w:rsidRDefault="00C04B79">
      <w:pPr>
        <w:pStyle w:val="ListBullet"/>
      </w:pPr>
      <w:r>
        <w:t>Peter Parker: Spider-Man #54</w:t>
      </w:r>
    </w:p>
    <w:p w:rsidR="00E4654B" w:rsidRDefault="00C04B79">
      <w:pPr>
        <w:pStyle w:val="ListBullet"/>
      </w:pPr>
      <w:r>
        <w:t>Black Panther #55</w:t>
      </w:r>
    </w:p>
    <w:p w:rsidR="00E4654B" w:rsidRDefault="00C04B79">
      <w:pPr>
        <w:pStyle w:val="ListBullet"/>
      </w:pPr>
      <w:r>
        <w:t>Black Panther #56</w:t>
      </w:r>
    </w:p>
    <w:p w:rsidR="00E4654B" w:rsidRDefault="00C04B79">
      <w:pPr>
        <w:pStyle w:val="ListBullet"/>
      </w:pPr>
      <w:r>
        <w:t>Spider-Girl #58</w:t>
      </w:r>
    </w:p>
    <w:p w:rsidR="00E4654B" w:rsidRDefault="00C04B79">
      <w:pPr>
        <w:pStyle w:val="ListBullet"/>
      </w:pPr>
      <w:r>
        <w:t>Thor #61</w:t>
      </w:r>
    </w:p>
    <w:p w:rsidR="00E4654B" w:rsidRDefault="00C04B79">
      <w:pPr>
        <w:pStyle w:val="ListBullet"/>
      </w:pPr>
      <w:r>
        <w:t>Avengers #65</w:t>
      </w:r>
    </w:p>
    <w:p w:rsidR="00E4654B" w:rsidRDefault="00C04B79">
      <w:pPr>
        <w:pStyle w:val="ListBullet"/>
      </w:pPr>
      <w:r>
        <w:t>Iron Man #66</w:t>
      </w:r>
    </w:p>
    <w:p w:rsidR="00E4654B" w:rsidRDefault="00C04B79">
      <w:pPr>
        <w:pStyle w:val="ListBullet"/>
      </w:pPr>
      <w:r>
        <w:t>Fantastic Four #67</w:t>
      </w:r>
    </w:p>
    <w:p w:rsidR="00E4654B" w:rsidRDefault="00C04B79">
      <w:pPr>
        <w:pStyle w:val="ListBullet"/>
      </w:pPr>
      <w:r>
        <w:t>Thunderbolts #77</w:t>
      </w:r>
    </w:p>
    <w:p w:rsidR="00E4654B" w:rsidRDefault="00C04B79">
      <w:pPr>
        <w:pStyle w:val="ListBullet"/>
      </w:pPr>
      <w:r>
        <w:t>New X-Men #138</w:t>
      </w:r>
    </w:p>
    <w:p w:rsidR="00E4654B" w:rsidRDefault="00C04B79">
      <w:pPr>
        <w:pStyle w:val="ListBullet"/>
      </w:pPr>
      <w:r>
        <w:t>Wolverine #187</w:t>
      </w:r>
    </w:p>
    <w:p w:rsidR="00E4654B" w:rsidRDefault="00C04B79">
      <w:pPr>
        <w:pStyle w:val="ListBullet"/>
      </w:pPr>
      <w:r>
        <w:t>Wolverine #188</w:t>
      </w:r>
    </w:p>
    <w:p w:rsidR="00E4654B" w:rsidRDefault="00C04B79">
      <w:pPr>
        <w:pStyle w:val="ListBullet"/>
      </w:pPr>
      <w:r>
        <w:t>Uncanny X-Men #420</w:t>
      </w:r>
    </w:p>
    <w:p w:rsidR="00E4654B" w:rsidRDefault="00C04B79">
      <w:pPr>
        <w:pStyle w:val="Heading3"/>
      </w:pPr>
      <w:r>
        <w:t>June, 2003</w:t>
      </w:r>
    </w:p>
    <w:p w:rsidR="00E4654B" w:rsidRDefault="00C04B79">
      <w:r>
        <w:t xml:space="preserve">Number of comics published this month: </w:t>
      </w:r>
      <w:r>
        <w:rPr>
          <w:b/>
        </w:rPr>
        <w:t>64</w:t>
      </w:r>
    </w:p>
    <w:p w:rsidR="00E4654B" w:rsidRDefault="00C04B79">
      <w:pPr>
        <w:pStyle w:val="ListBullet"/>
      </w:pPr>
      <w:r>
        <w:t>Marvel Universe: The End #4</w:t>
      </w:r>
    </w:p>
    <w:p w:rsidR="00E4654B" w:rsidRDefault="00C04B79">
      <w:pPr>
        <w:pStyle w:val="ListBullet"/>
      </w:pPr>
      <w:r>
        <w:t>New X-Men #140</w:t>
      </w:r>
    </w:p>
    <w:p w:rsidR="00E4654B" w:rsidRDefault="00C04B79">
      <w:pPr>
        <w:pStyle w:val="ListBullet"/>
      </w:pPr>
      <w:r>
        <w:t>Inhumans #2</w:t>
      </w:r>
    </w:p>
    <w:p w:rsidR="00E4654B" w:rsidRDefault="00C04B79">
      <w:pPr>
        <w:pStyle w:val="ListBullet"/>
      </w:pPr>
      <w:r>
        <w:t>Namor #3</w:t>
      </w:r>
    </w:p>
    <w:p w:rsidR="00E4654B" w:rsidRDefault="00C04B79">
      <w:pPr>
        <w:pStyle w:val="ListBullet"/>
      </w:pPr>
      <w:r>
        <w:t>Mystique #3</w:t>
      </w:r>
    </w:p>
    <w:p w:rsidR="00E4654B" w:rsidRDefault="00C04B79">
      <w:pPr>
        <w:pStyle w:val="ListBullet"/>
      </w:pPr>
      <w:r>
        <w:t>Agent X #12</w:t>
      </w:r>
    </w:p>
    <w:p w:rsidR="00E4654B" w:rsidRDefault="00C04B79">
      <w:pPr>
        <w:pStyle w:val="ListBullet"/>
      </w:pPr>
      <w:r>
        <w:t>Star Wars Tales #16</w:t>
      </w:r>
    </w:p>
    <w:p w:rsidR="00E4654B" w:rsidRDefault="00C04B79">
      <w:pPr>
        <w:pStyle w:val="ListBullet"/>
      </w:pPr>
      <w:r>
        <w:t>Hulk #56</w:t>
      </w:r>
    </w:p>
    <w:p w:rsidR="00E4654B" w:rsidRDefault="00C04B79">
      <w:pPr>
        <w:pStyle w:val="ListBullet"/>
      </w:pPr>
      <w:r>
        <w:t>New Mutants #2</w:t>
      </w:r>
    </w:p>
    <w:p w:rsidR="00E4654B" w:rsidRDefault="00C04B79">
      <w:pPr>
        <w:pStyle w:val="ListBullet"/>
      </w:pPr>
      <w:r>
        <w:t>Uncanny X-Men #426</w:t>
      </w:r>
    </w:p>
    <w:p w:rsidR="00E4654B" w:rsidRDefault="00C04B79">
      <w:pPr>
        <w:pStyle w:val="ListBullet"/>
      </w:pPr>
      <w:r>
        <w:t>Elektra #22</w:t>
      </w:r>
    </w:p>
    <w:p w:rsidR="00E4654B" w:rsidRDefault="00C04B79">
      <w:pPr>
        <w:pStyle w:val="ListBullet"/>
      </w:pPr>
      <w:r>
        <w:t>Thor #63</w:t>
      </w:r>
    </w:p>
    <w:p w:rsidR="00E4654B" w:rsidRDefault="00C04B79">
      <w:pPr>
        <w:pStyle w:val="ListBullet"/>
      </w:pPr>
      <w:r>
        <w:t>Human Torch #3</w:t>
      </w:r>
    </w:p>
    <w:p w:rsidR="00E4654B" w:rsidRDefault="00C04B79">
      <w:pPr>
        <w:pStyle w:val="ListBullet"/>
      </w:pPr>
      <w:r>
        <w:t>Captain America #14</w:t>
      </w:r>
    </w:p>
    <w:p w:rsidR="00E4654B" w:rsidRDefault="00C04B79">
      <w:pPr>
        <w:pStyle w:val="ListBullet"/>
      </w:pPr>
      <w:r>
        <w:t>Punisher #28</w:t>
      </w:r>
    </w:p>
    <w:p w:rsidR="00E4654B" w:rsidRDefault="00C04B79">
      <w:pPr>
        <w:pStyle w:val="ListBullet"/>
      </w:pPr>
      <w:r>
        <w:t>Ultimate X-Men #32</w:t>
      </w:r>
    </w:p>
    <w:p w:rsidR="00E4654B" w:rsidRDefault="00C04B79">
      <w:pPr>
        <w:pStyle w:val="ListBullet"/>
      </w:pPr>
      <w:r>
        <w:t>Hulk #55</w:t>
      </w:r>
    </w:p>
    <w:p w:rsidR="00E4654B" w:rsidRDefault="00C04B79">
      <w:pPr>
        <w:pStyle w:val="ListBullet"/>
      </w:pPr>
      <w:r>
        <w:t>Agent X #11</w:t>
      </w:r>
    </w:p>
    <w:p w:rsidR="00E4654B" w:rsidRDefault="00C04B79">
      <w:pPr>
        <w:pStyle w:val="ListBullet"/>
      </w:pPr>
      <w:r>
        <w:t>Alias #23</w:t>
      </w:r>
    </w:p>
    <w:p w:rsidR="00E4654B" w:rsidRDefault="00C04B79">
      <w:pPr>
        <w:pStyle w:val="ListBullet"/>
      </w:pPr>
      <w:r>
        <w:t>Ultimate Spider-Man #39</w:t>
      </w:r>
    </w:p>
    <w:p w:rsidR="00E4654B" w:rsidRDefault="00C04B79">
      <w:pPr>
        <w:pStyle w:val="ListBullet"/>
      </w:pPr>
      <w:r>
        <w:t>X-Men Unlimited #48</w:t>
      </w:r>
    </w:p>
    <w:p w:rsidR="00E4654B" w:rsidRDefault="00C04B79">
      <w:pPr>
        <w:pStyle w:val="ListBullet"/>
      </w:pPr>
      <w:r>
        <w:t>Star Wars: Republic #54</w:t>
      </w:r>
    </w:p>
    <w:p w:rsidR="00E4654B" w:rsidRDefault="00C04B79">
      <w:pPr>
        <w:pStyle w:val="ListBullet"/>
      </w:pPr>
      <w:r>
        <w:t>Uncanny X-Men #425</w:t>
      </w:r>
    </w:p>
    <w:p w:rsidR="00E4654B" w:rsidRDefault="00C04B79">
      <w:pPr>
        <w:pStyle w:val="ListBullet"/>
      </w:pPr>
      <w:r>
        <w:t>Avengers #66</w:t>
      </w:r>
    </w:p>
    <w:p w:rsidR="00E4654B" w:rsidRDefault="00C04B79">
      <w:pPr>
        <w:pStyle w:val="ListBullet"/>
      </w:pPr>
      <w:r>
        <w:t>Startling Stories: The Megalomaniacal Spider-Man #1</w:t>
      </w:r>
    </w:p>
    <w:p w:rsidR="00E4654B" w:rsidRDefault="00C04B79">
      <w:pPr>
        <w:pStyle w:val="ListBullet"/>
      </w:pPr>
      <w:r>
        <w:t>Venom #1</w:t>
      </w:r>
    </w:p>
    <w:p w:rsidR="00E4654B" w:rsidRDefault="00C04B79">
      <w:pPr>
        <w:pStyle w:val="ListBullet"/>
      </w:pPr>
      <w:r>
        <w:t>Sentinel #1</w:t>
      </w:r>
    </w:p>
    <w:p w:rsidR="00E4654B" w:rsidRDefault="00C04B79">
      <w:pPr>
        <w:pStyle w:val="ListBullet"/>
      </w:pPr>
      <w:r>
        <w:t>Wolverine: Xisle #1</w:t>
      </w:r>
    </w:p>
    <w:p w:rsidR="00E4654B" w:rsidRDefault="00C04B79">
      <w:pPr>
        <w:pStyle w:val="ListBullet"/>
      </w:pPr>
      <w:r>
        <w:t>The Call #1</w:t>
      </w:r>
    </w:p>
    <w:p w:rsidR="00E4654B" w:rsidRDefault="00C04B79">
      <w:pPr>
        <w:pStyle w:val="ListBullet"/>
      </w:pPr>
      <w:r>
        <w:t>Startling Stories: The Thing - Night Falls on Yancy Street #1</w:t>
      </w:r>
    </w:p>
    <w:p w:rsidR="00E4654B" w:rsidRDefault="00C04B79">
      <w:pPr>
        <w:pStyle w:val="ListBullet"/>
      </w:pPr>
      <w:r>
        <w:t>Domino #1</w:t>
      </w:r>
    </w:p>
    <w:p w:rsidR="00E4654B" w:rsidRDefault="00C04B79">
      <w:pPr>
        <w:pStyle w:val="ListBullet"/>
      </w:pPr>
      <w:r>
        <w:t>Captain America: What Price Glory? #2</w:t>
      </w:r>
    </w:p>
    <w:p w:rsidR="00E4654B" w:rsidRDefault="00C04B79">
      <w:pPr>
        <w:pStyle w:val="ListBullet"/>
      </w:pPr>
      <w:r>
        <w:t>Wolverine: Xisle #2</w:t>
      </w:r>
    </w:p>
    <w:p w:rsidR="00E4654B" w:rsidRDefault="00C04B79">
      <w:pPr>
        <w:pStyle w:val="ListBullet"/>
      </w:pPr>
      <w:r>
        <w:t>Domino #2</w:t>
      </w:r>
    </w:p>
    <w:p w:rsidR="00E4654B" w:rsidRDefault="00C04B79">
      <w:pPr>
        <w:pStyle w:val="ListBullet"/>
      </w:pPr>
      <w:r>
        <w:t>X-Men: Ronin #3</w:t>
      </w:r>
    </w:p>
    <w:p w:rsidR="00E4654B" w:rsidRDefault="00C04B79">
      <w:pPr>
        <w:pStyle w:val="ListBullet"/>
      </w:pPr>
      <w:r>
        <w:t>Wolverine: Xisle #3</w:t>
      </w:r>
    </w:p>
    <w:p w:rsidR="00E4654B" w:rsidRDefault="00C04B79">
      <w:pPr>
        <w:pStyle w:val="ListBullet"/>
      </w:pPr>
      <w:r>
        <w:t>Marvel Universe: The End #3</w:t>
      </w:r>
    </w:p>
    <w:p w:rsidR="00E4654B" w:rsidRDefault="00C04B79">
      <w:pPr>
        <w:pStyle w:val="ListBullet"/>
      </w:pPr>
      <w:r>
        <w:t>Hulk/Wolverine: Six Hours #4</w:t>
      </w:r>
    </w:p>
    <w:p w:rsidR="00E4654B" w:rsidRDefault="00C04B79">
      <w:pPr>
        <w:pStyle w:val="ListBullet"/>
      </w:pPr>
      <w:r>
        <w:t>X-Men: Ronin #4</w:t>
      </w:r>
    </w:p>
    <w:p w:rsidR="00E4654B" w:rsidRDefault="00C04B79">
      <w:pPr>
        <w:pStyle w:val="ListBullet"/>
      </w:pPr>
      <w:r>
        <w:t>Wolverine: Xisle #4</w:t>
      </w:r>
    </w:p>
    <w:p w:rsidR="00E4654B" w:rsidRDefault="00C04B79">
      <w:pPr>
        <w:pStyle w:val="ListBullet"/>
      </w:pPr>
      <w:r>
        <w:t>Startling Stories: Fantastic Four - Unstable Molecules #4</w:t>
      </w:r>
    </w:p>
    <w:p w:rsidR="00E4654B" w:rsidRDefault="00C04B79">
      <w:pPr>
        <w:pStyle w:val="ListBullet"/>
      </w:pPr>
      <w:r>
        <w:t>Rawhide Kid #4</w:t>
      </w:r>
    </w:p>
    <w:p w:rsidR="00E4654B" w:rsidRDefault="00C04B79">
      <w:pPr>
        <w:pStyle w:val="ListBullet"/>
      </w:pPr>
      <w:r>
        <w:t>Wolverine: Xisle #5</w:t>
      </w:r>
    </w:p>
    <w:p w:rsidR="00E4654B" w:rsidRDefault="00C04B79">
      <w:pPr>
        <w:pStyle w:val="ListBullet"/>
      </w:pPr>
      <w:r>
        <w:t>Rawhide Kid #5</w:t>
      </w:r>
    </w:p>
    <w:p w:rsidR="00E4654B" w:rsidRDefault="00C04B79">
      <w:pPr>
        <w:pStyle w:val="ListBullet"/>
      </w:pPr>
      <w:r>
        <w:t>Truth: Red, White and Black #6</w:t>
      </w:r>
    </w:p>
    <w:p w:rsidR="00E4654B" w:rsidRDefault="00C04B79">
      <w:pPr>
        <w:pStyle w:val="ListBullet"/>
      </w:pPr>
      <w:r>
        <w:t>Weapon X #8</w:t>
      </w:r>
    </w:p>
    <w:p w:rsidR="00E4654B" w:rsidRDefault="00C04B79">
      <w:pPr>
        <w:pStyle w:val="ListBullet"/>
      </w:pPr>
      <w:r>
        <w:t>Captain Marvel #8</w:t>
      </w:r>
    </w:p>
    <w:p w:rsidR="00E4654B" w:rsidRDefault="00C04B79">
      <w:pPr>
        <w:pStyle w:val="ListBullet"/>
      </w:pPr>
      <w:r>
        <w:t>Paradise X #10</w:t>
      </w:r>
    </w:p>
    <w:p w:rsidR="00E4654B" w:rsidRDefault="00C04B79">
      <w:pPr>
        <w:pStyle w:val="ListBullet"/>
      </w:pPr>
      <w:r>
        <w:t>X-Statix #10</w:t>
      </w:r>
    </w:p>
    <w:p w:rsidR="00E4654B" w:rsidRDefault="00C04B79">
      <w:pPr>
        <w:pStyle w:val="ListBullet"/>
      </w:pPr>
      <w:r>
        <w:t>Soldier X #10</w:t>
      </w:r>
    </w:p>
    <w:p w:rsidR="00E4654B" w:rsidRDefault="00C04B79">
      <w:pPr>
        <w:pStyle w:val="ListBullet"/>
      </w:pPr>
      <w:r>
        <w:t>Elektra #21</w:t>
      </w:r>
    </w:p>
    <w:p w:rsidR="00E4654B" w:rsidRDefault="00C04B79">
      <w:pPr>
        <w:pStyle w:val="ListBullet"/>
      </w:pPr>
      <w:r>
        <w:t>X-Treme X-Men #24</w:t>
      </w:r>
    </w:p>
    <w:p w:rsidR="00E4654B" w:rsidRDefault="00C04B79">
      <w:pPr>
        <w:pStyle w:val="ListBullet"/>
      </w:pPr>
      <w:r>
        <w:t>Exiles #25</w:t>
      </w:r>
    </w:p>
    <w:p w:rsidR="00E4654B" w:rsidRDefault="00C04B79">
      <w:pPr>
        <w:pStyle w:val="ListBullet"/>
      </w:pPr>
      <w:r>
        <w:t>Daredevil #46</w:t>
      </w:r>
    </w:p>
    <w:p w:rsidR="00E4654B" w:rsidRDefault="00C04B79">
      <w:pPr>
        <w:pStyle w:val="ListBullet"/>
      </w:pPr>
      <w:r>
        <w:t>Peter Parker: Spider-Man #55</w:t>
      </w:r>
    </w:p>
    <w:p w:rsidR="00E4654B" w:rsidRDefault="00C04B79">
      <w:pPr>
        <w:pStyle w:val="ListBullet"/>
      </w:pPr>
      <w:r>
        <w:t>Black Panther #57</w:t>
      </w:r>
    </w:p>
    <w:p w:rsidR="00E4654B" w:rsidRDefault="00C04B79">
      <w:pPr>
        <w:pStyle w:val="ListBullet"/>
      </w:pPr>
      <w:r>
        <w:t>Black Panther #58</w:t>
      </w:r>
    </w:p>
    <w:p w:rsidR="00E4654B" w:rsidRDefault="00C04B79">
      <w:pPr>
        <w:pStyle w:val="ListBullet"/>
      </w:pPr>
      <w:r>
        <w:t>Spider-Girl #59</w:t>
      </w:r>
    </w:p>
    <w:p w:rsidR="00E4654B" w:rsidRDefault="00C04B79">
      <w:pPr>
        <w:pStyle w:val="ListBullet"/>
      </w:pPr>
      <w:r>
        <w:t>Thor #62</w:t>
      </w:r>
    </w:p>
    <w:p w:rsidR="00E4654B" w:rsidRDefault="00C04B79">
      <w:pPr>
        <w:pStyle w:val="ListBullet"/>
      </w:pPr>
      <w:r>
        <w:t>Iron Man #67</w:t>
      </w:r>
    </w:p>
    <w:p w:rsidR="00E4654B" w:rsidRDefault="00C04B79">
      <w:pPr>
        <w:pStyle w:val="ListBullet"/>
      </w:pPr>
      <w:r>
        <w:t>Fantastic Four #68</w:t>
      </w:r>
    </w:p>
    <w:p w:rsidR="00E4654B" w:rsidRDefault="00C04B79">
      <w:pPr>
        <w:pStyle w:val="ListBullet"/>
      </w:pPr>
      <w:r>
        <w:t>Thunderbolts #78</w:t>
      </w:r>
    </w:p>
    <w:p w:rsidR="00E4654B" w:rsidRDefault="00C04B79">
      <w:pPr>
        <w:pStyle w:val="ListBullet"/>
      </w:pPr>
      <w:r>
        <w:t>New X-Men #139</w:t>
      </w:r>
    </w:p>
    <w:p w:rsidR="00E4654B" w:rsidRDefault="00C04B79">
      <w:pPr>
        <w:pStyle w:val="ListBullet"/>
      </w:pPr>
      <w:r>
        <w:t>Wolverine #189</w:t>
      </w:r>
    </w:p>
    <w:p w:rsidR="00E4654B" w:rsidRDefault="00C04B79">
      <w:pPr>
        <w:pStyle w:val="Heading3"/>
      </w:pPr>
      <w:r>
        <w:t>July, 2003</w:t>
      </w:r>
    </w:p>
    <w:p w:rsidR="00E4654B" w:rsidRDefault="00C04B79">
      <w:r>
        <w:t xml:space="preserve">Number of comics published this month: </w:t>
      </w:r>
      <w:r>
        <w:rPr>
          <w:b/>
        </w:rPr>
        <w:t>61</w:t>
      </w:r>
    </w:p>
    <w:p w:rsidR="00E4654B" w:rsidRDefault="00C04B79">
      <w:pPr>
        <w:pStyle w:val="ListBullet"/>
      </w:pPr>
      <w:r>
        <w:t>Inhumans #3</w:t>
      </w:r>
    </w:p>
    <w:p w:rsidR="00E4654B" w:rsidRDefault="00C04B79">
      <w:pPr>
        <w:pStyle w:val="ListBullet"/>
      </w:pPr>
      <w:r>
        <w:t>Mystique #4</w:t>
      </w:r>
    </w:p>
    <w:p w:rsidR="00E4654B" w:rsidRDefault="00C04B79">
      <w:pPr>
        <w:pStyle w:val="ListBullet"/>
      </w:pPr>
      <w:r>
        <w:t>Star Wars: Empire #10</w:t>
      </w:r>
    </w:p>
    <w:p w:rsidR="00E4654B" w:rsidRDefault="00C04B79">
      <w:pPr>
        <w:pStyle w:val="ListBullet"/>
      </w:pPr>
      <w:r>
        <w:t>X-Men Unlimited #50</w:t>
      </w:r>
    </w:p>
    <w:p w:rsidR="00E4654B" w:rsidRDefault="00C04B79">
      <w:pPr>
        <w:pStyle w:val="ListBullet"/>
      </w:pPr>
      <w:r>
        <w:t>Hulk #58</w:t>
      </w:r>
    </w:p>
    <w:p w:rsidR="00E4654B" w:rsidRDefault="00C04B79">
      <w:pPr>
        <w:pStyle w:val="ListBullet"/>
      </w:pPr>
      <w:r>
        <w:t>New Mutants #3</w:t>
      </w:r>
    </w:p>
    <w:p w:rsidR="00E4654B" w:rsidRDefault="00C04B79">
      <w:pPr>
        <w:pStyle w:val="ListBullet"/>
      </w:pPr>
      <w:r>
        <w:t>Namor #4</w:t>
      </w:r>
    </w:p>
    <w:p w:rsidR="00E4654B" w:rsidRDefault="00C04B79">
      <w:pPr>
        <w:pStyle w:val="ListBullet"/>
      </w:pPr>
      <w:r>
        <w:t>Human Torch #4</w:t>
      </w:r>
    </w:p>
    <w:p w:rsidR="00E4654B" w:rsidRDefault="00C04B79">
      <w:pPr>
        <w:pStyle w:val="ListBullet"/>
      </w:pPr>
      <w:r>
        <w:t>Ultimate Spider-Man #41</w:t>
      </w:r>
    </w:p>
    <w:p w:rsidR="00E4654B" w:rsidRDefault="00C04B79">
      <w:pPr>
        <w:pStyle w:val="ListBullet"/>
      </w:pPr>
      <w:r>
        <w:t>Amazing Spider-Man #55</w:t>
      </w:r>
    </w:p>
    <w:p w:rsidR="00E4654B" w:rsidRDefault="00C04B79">
      <w:pPr>
        <w:pStyle w:val="ListBullet"/>
      </w:pPr>
      <w:r>
        <w:t>Runaways #1</w:t>
      </w:r>
    </w:p>
    <w:p w:rsidR="00E4654B" w:rsidRDefault="00C04B79">
      <w:pPr>
        <w:pStyle w:val="ListBullet"/>
      </w:pPr>
      <w:r>
        <w:t>Marvel Universe: The End #5</w:t>
      </w:r>
    </w:p>
    <w:p w:rsidR="00E4654B" w:rsidRDefault="00C04B79">
      <w:pPr>
        <w:pStyle w:val="ListBullet"/>
      </w:pPr>
      <w:r>
        <w:t>Ultimates #10</w:t>
      </w:r>
    </w:p>
    <w:p w:rsidR="00E4654B" w:rsidRDefault="00C04B79">
      <w:pPr>
        <w:pStyle w:val="ListBullet"/>
      </w:pPr>
      <w:r>
        <w:t>Captain America #15</w:t>
      </w:r>
    </w:p>
    <w:p w:rsidR="00E4654B" w:rsidRDefault="00C04B79">
      <w:pPr>
        <w:pStyle w:val="ListBullet"/>
      </w:pPr>
      <w:r>
        <w:t>Punisher #29</w:t>
      </w:r>
    </w:p>
    <w:p w:rsidR="00E4654B" w:rsidRDefault="00C04B79">
      <w:pPr>
        <w:pStyle w:val="ListBullet"/>
      </w:pPr>
      <w:r>
        <w:t>Ultimate X-Men #33</w:t>
      </w:r>
    </w:p>
    <w:p w:rsidR="00E4654B" w:rsidRDefault="00C04B79">
      <w:pPr>
        <w:pStyle w:val="ListBullet"/>
      </w:pPr>
      <w:r>
        <w:t>Hulk #57</w:t>
      </w:r>
    </w:p>
    <w:p w:rsidR="00E4654B" w:rsidRDefault="00C04B79">
      <w:pPr>
        <w:pStyle w:val="ListBullet"/>
      </w:pPr>
      <w:r>
        <w:t>Star Wars: Empire #9</w:t>
      </w:r>
    </w:p>
    <w:p w:rsidR="00E4654B" w:rsidRDefault="00C04B79">
      <w:pPr>
        <w:pStyle w:val="ListBullet"/>
      </w:pPr>
      <w:r>
        <w:t>Alias #24</w:t>
      </w:r>
    </w:p>
    <w:p w:rsidR="00E4654B" w:rsidRDefault="00C04B79">
      <w:pPr>
        <w:pStyle w:val="ListBullet"/>
      </w:pPr>
      <w:r>
        <w:t>Ultimate Spider-Man #40</w:t>
      </w:r>
    </w:p>
    <w:p w:rsidR="00E4654B" w:rsidRDefault="00C04B79">
      <w:pPr>
        <w:pStyle w:val="ListBullet"/>
      </w:pPr>
      <w:r>
        <w:t>X-Men Unlimited #49</w:t>
      </w:r>
    </w:p>
    <w:p w:rsidR="00E4654B" w:rsidRDefault="00C04B79">
      <w:pPr>
        <w:pStyle w:val="ListBullet"/>
      </w:pPr>
      <w:r>
        <w:t>Amazing Spider-Man #54</w:t>
      </w:r>
    </w:p>
    <w:p w:rsidR="00E4654B" w:rsidRDefault="00C04B79">
      <w:pPr>
        <w:pStyle w:val="ListBullet"/>
      </w:pPr>
      <w:r>
        <w:t>Star Wars: Republic #55</w:t>
      </w:r>
    </w:p>
    <w:p w:rsidR="00E4654B" w:rsidRDefault="00C04B79">
      <w:pPr>
        <w:pStyle w:val="ListBullet"/>
      </w:pPr>
      <w:r>
        <w:t>Avengers #67</w:t>
      </w:r>
    </w:p>
    <w:p w:rsidR="00E4654B" w:rsidRDefault="00C04B79">
      <w:pPr>
        <w:pStyle w:val="ListBullet"/>
      </w:pPr>
      <w:r>
        <w:t>Uncanny X-Men #427</w:t>
      </w:r>
    </w:p>
    <w:p w:rsidR="00E4654B" w:rsidRDefault="00C04B79">
      <w:pPr>
        <w:pStyle w:val="ListBullet"/>
      </w:pPr>
      <w:r>
        <w:t>New Mutants #1</w:t>
      </w:r>
    </w:p>
    <w:p w:rsidR="00E4654B" w:rsidRDefault="00C04B79">
      <w:pPr>
        <w:pStyle w:val="ListBullet"/>
      </w:pPr>
      <w:r>
        <w:t>Wolverine #1</w:t>
      </w:r>
    </w:p>
    <w:p w:rsidR="00E4654B" w:rsidRDefault="00C04B79">
      <w:pPr>
        <w:pStyle w:val="ListBullet"/>
      </w:pPr>
      <w:r>
        <w:t>Wolverine: Snikt! #1</w:t>
      </w:r>
    </w:p>
    <w:p w:rsidR="00E4654B" w:rsidRDefault="00C04B79">
      <w:pPr>
        <w:pStyle w:val="ListBullet"/>
      </w:pPr>
      <w:r>
        <w:t>Wolverine/Doop #1</w:t>
      </w:r>
    </w:p>
    <w:p w:rsidR="00E4654B" w:rsidRDefault="00C04B79">
      <w:pPr>
        <w:pStyle w:val="ListBullet"/>
      </w:pPr>
      <w:r>
        <w:t>The Crew #1</w:t>
      </w:r>
    </w:p>
    <w:p w:rsidR="00E4654B" w:rsidRDefault="00C04B79">
      <w:pPr>
        <w:pStyle w:val="ListBullet"/>
      </w:pPr>
      <w:r>
        <w:t>X-Men: Phoenix - Legacy of Fire #1</w:t>
      </w:r>
    </w:p>
    <w:p w:rsidR="00E4654B" w:rsidRDefault="00C04B79">
      <w:pPr>
        <w:pStyle w:val="ListBullet"/>
      </w:pPr>
      <w:r>
        <w:t>Venom #2</w:t>
      </w:r>
    </w:p>
    <w:p w:rsidR="00E4654B" w:rsidRDefault="00C04B79">
      <w:pPr>
        <w:pStyle w:val="ListBullet"/>
      </w:pPr>
      <w:r>
        <w:t>Sentinel #2</w:t>
      </w:r>
    </w:p>
    <w:p w:rsidR="00E4654B" w:rsidRDefault="00C04B79">
      <w:pPr>
        <w:pStyle w:val="ListBullet"/>
      </w:pPr>
      <w:r>
        <w:t>Wolverine/Doop #2</w:t>
      </w:r>
    </w:p>
    <w:p w:rsidR="00E4654B" w:rsidRDefault="00C04B79">
      <w:pPr>
        <w:pStyle w:val="ListBullet"/>
      </w:pPr>
      <w:r>
        <w:t>The Call #2</w:t>
      </w:r>
    </w:p>
    <w:p w:rsidR="00E4654B" w:rsidRDefault="00C04B79">
      <w:pPr>
        <w:pStyle w:val="ListBullet"/>
      </w:pPr>
      <w:r>
        <w:t>Startling Stories: The Thing - Night Falls on Yancy Street #2</w:t>
      </w:r>
    </w:p>
    <w:p w:rsidR="00E4654B" w:rsidRDefault="00C04B79">
      <w:pPr>
        <w:pStyle w:val="ListBullet"/>
      </w:pPr>
      <w:r>
        <w:t>Captain America: What Price Glory? #3</w:t>
      </w:r>
    </w:p>
    <w:p w:rsidR="00E4654B" w:rsidRDefault="00C04B79">
      <w:pPr>
        <w:pStyle w:val="ListBullet"/>
      </w:pPr>
      <w:r>
        <w:t>Domino #3</w:t>
      </w:r>
    </w:p>
    <w:p w:rsidR="00E4654B" w:rsidRDefault="00C04B79">
      <w:pPr>
        <w:pStyle w:val="ListBullet"/>
      </w:pPr>
      <w:r>
        <w:t>X-Men: Ronin #5</w:t>
      </w:r>
    </w:p>
    <w:p w:rsidR="00E4654B" w:rsidRDefault="00C04B79">
      <w:pPr>
        <w:pStyle w:val="ListBullet"/>
      </w:pPr>
      <w:r>
        <w:t>Ultimate Adventures #5</w:t>
      </w:r>
    </w:p>
    <w:p w:rsidR="00E4654B" w:rsidRDefault="00C04B79">
      <w:pPr>
        <w:pStyle w:val="ListBullet"/>
      </w:pPr>
      <w:r>
        <w:t>Truth: Red, White and Black #7</w:t>
      </w:r>
    </w:p>
    <w:p w:rsidR="00E4654B" w:rsidRDefault="00C04B79">
      <w:pPr>
        <w:pStyle w:val="ListBullet"/>
      </w:pPr>
      <w:r>
        <w:t>Weapon X #9</w:t>
      </w:r>
    </w:p>
    <w:p w:rsidR="00E4654B" w:rsidRDefault="00C04B79">
      <w:pPr>
        <w:pStyle w:val="ListBullet"/>
      </w:pPr>
      <w:r>
        <w:t>Captain Marvel #9</w:t>
      </w:r>
    </w:p>
    <w:p w:rsidR="00E4654B" w:rsidRDefault="00C04B79">
      <w:pPr>
        <w:pStyle w:val="ListBullet"/>
      </w:pPr>
      <w:r>
        <w:t>Captain Marvel #10</w:t>
      </w:r>
    </w:p>
    <w:p w:rsidR="00E4654B" w:rsidRDefault="00C04B79">
      <w:pPr>
        <w:pStyle w:val="ListBullet"/>
      </w:pPr>
      <w:r>
        <w:t>Paradise X #11</w:t>
      </w:r>
    </w:p>
    <w:p w:rsidR="00E4654B" w:rsidRDefault="00C04B79">
      <w:pPr>
        <w:pStyle w:val="ListBullet"/>
      </w:pPr>
      <w:r>
        <w:t>Soldier X #11</w:t>
      </w:r>
    </w:p>
    <w:p w:rsidR="00E4654B" w:rsidRDefault="00C04B79">
      <w:pPr>
        <w:pStyle w:val="ListBullet"/>
      </w:pPr>
      <w:r>
        <w:t>Elektra #23</w:t>
      </w:r>
    </w:p>
    <w:p w:rsidR="00E4654B" w:rsidRDefault="00C04B79">
      <w:pPr>
        <w:pStyle w:val="ListBullet"/>
      </w:pPr>
      <w:r>
        <w:t>X-Treme X-Men #25</w:t>
      </w:r>
    </w:p>
    <w:p w:rsidR="00E4654B" w:rsidRDefault="00C04B79">
      <w:pPr>
        <w:pStyle w:val="ListBullet"/>
      </w:pPr>
      <w:r>
        <w:t>Exiles #26</w:t>
      </w:r>
    </w:p>
    <w:p w:rsidR="00E4654B" w:rsidRDefault="00C04B79">
      <w:pPr>
        <w:pStyle w:val="ListBullet"/>
      </w:pPr>
      <w:r>
        <w:t>X-Treme X-Men #26</w:t>
      </w:r>
    </w:p>
    <w:p w:rsidR="00E4654B" w:rsidRDefault="00C04B79">
      <w:pPr>
        <w:pStyle w:val="ListBullet"/>
      </w:pPr>
      <w:r>
        <w:t>Exiles #27</w:t>
      </w:r>
    </w:p>
    <w:p w:rsidR="00E4654B" w:rsidRDefault="00C04B79">
      <w:pPr>
        <w:pStyle w:val="ListBullet"/>
      </w:pPr>
      <w:r>
        <w:t>Daredevil #47</w:t>
      </w:r>
    </w:p>
    <w:p w:rsidR="00E4654B" w:rsidRDefault="00C04B79">
      <w:pPr>
        <w:pStyle w:val="ListBullet"/>
      </w:pPr>
      <w:r>
        <w:t>Peter Parker: Spider-Man #56</w:t>
      </w:r>
    </w:p>
    <w:p w:rsidR="00E4654B" w:rsidRDefault="00C04B79">
      <w:pPr>
        <w:pStyle w:val="ListBullet"/>
      </w:pPr>
      <w:r>
        <w:t>Black Panther #59</w:t>
      </w:r>
    </w:p>
    <w:p w:rsidR="00E4654B" w:rsidRDefault="00C04B79">
      <w:pPr>
        <w:pStyle w:val="ListBullet"/>
      </w:pPr>
      <w:r>
        <w:t>Black Panther #60</w:t>
      </w:r>
    </w:p>
    <w:p w:rsidR="00E4654B" w:rsidRDefault="00C04B79">
      <w:pPr>
        <w:pStyle w:val="ListBullet"/>
      </w:pPr>
      <w:r>
        <w:t>Spider-Girl #60</w:t>
      </w:r>
    </w:p>
    <w:p w:rsidR="00E4654B" w:rsidRDefault="00C04B79">
      <w:pPr>
        <w:pStyle w:val="ListBullet"/>
      </w:pPr>
      <w:r>
        <w:t>Thor #64</w:t>
      </w:r>
    </w:p>
    <w:p w:rsidR="00E4654B" w:rsidRDefault="00C04B79">
      <w:pPr>
        <w:pStyle w:val="ListBullet"/>
      </w:pPr>
      <w:r>
        <w:t>Iron Man #68</w:t>
      </w:r>
    </w:p>
    <w:p w:rsidR="00E4654B" w:rsidRDefault="00C04B79">
      <w:pPr>
        <w:pStyle w:val="ListBullet"/>
      </w:pPr>
      <w:r>
        <w:t>Fantastic Four #69</w:t>
      </w:r>
    </w:p>
    <w:p w:rsidR="00E4654B" w:rsidRDefault="00C04B79">
      <w:pPr>
        <w:pStyle w:val="ListBullet"/>
      </w:pPr>
      <w:r>
        <w:t>Thunderbolts #79</w:t>
      </w:r>
    </w:p>
    <w:p w:rsidR="00E4654B" w:rsidRDefault="00C04B79">
      <w:pPr>
        <w:pStyle w:val="ListBullet"/>
      </w:pPr>
      <w:r>
        <w:t>New X-Men #141</w:t>
      </w:r>
    </w:p>
    <w:p w:rsidR="00E4654B" w:rsidRDefault="00C04B79">
      <w:pPr>
        <w:pStyle w:val="Heading3"/>
      </w:pPr>
      <w:r>
        <w:t>August, 2003</w:t>
      </w:r>
    </w:p>
    <w:p w:rsidR="00E4654B" w:rsidRDefault="00C04B79">
      <w:r>
        <w:t xml:space="preserve">Number of comics published this month: </w:t>
      </w:r>
      <w:r>
        <w:rPr>
          <w:b/>
        </w:rPr>
        <w:t>52</w:t>
      </w:r>
    </w:p>
    <w:p w:rsidR="00E4654B" w:rsidRDefault="00C04B79">
      <w:pPr>
        <w:pStyle w:val="ListBullet"/>
      </w:pPr>
      <w:r>
        <w:t>New X-Men #143</w:t>
      </w:r>
    </w:p>
    <w:p w:rsidR="00E4654B" w:rsidRDefault="00C04B79">
      <w:pPr>
        <w:pStyle w:val="ListBullet"/>
      </w:pPr>
      <w:r>
        <w:t>Inhumans #4</w:t>
      </w:r>
    </w:p>
    <w:p w:rsidR="00E4654B" w:rsidRDefault="00C04B79">
      <w:pPr>
        <w:pStyle w:val="ListBullet"/>
      </w:pPr>
      <w:r>
        <w:t>Mystique #5</w:t>
      </w:r>
    </w:p>
    <w:p w:rsidR="00E4654B" w:rsidRDefault="00C04B79">
      <w:pPr>
        <w:pStyle w:val="ListBullet"/>
      </w:pPr>
      <w:r>
        <w:t>Amazing Spider-Man #57</w:t>
      </w:r>
    </w:p>
    <w:p w:rsidR="00E4654B" w:rsidRDefault="00C04B79">
      <w:pPr>
        <w:pStyle w:val="ListBullet"/>
      </w:pPr>
      <w:r>
        <w:t>Fantastic Four #503</w:t>
      </w:r>
    </w:p>
    <w:p w:rsidR="00E4654B" w:rsidRDefault="00C04B79">
      <w:pPr>
        <w:pStyle w:val="ListBullet"/>
      </w:pPr>
      <w:r>
        <w:t>Star Wars: Jedi - Aayla Secura #1</w:t>
      </w:r>
    </w:p>
    <w:p w:rsidR="00E4654B" w:rsidRDefault="00C04B79">
      <w:pPr>
        <w:pStyle w:val="ListBullet"/>
      </w:pPr>
      <w:r>
        <w:t>Namor #5</w:t>
      </w:r>
    </w:p>
    <w:p w:rsidR="00E4654B" w:rsidRDefault="00C04B79">
      <w:pPr>
        <w:pStyle w:val="ListBullet"/>
      </w:pPr>
      <w:r>
        <w:t>Human Torch #5</w:t>
      </w:r>
    </w:p>
    <w:p w:rsidR="00E4654B" w:rsidRDefault="00C04B79">
      <w:pPr>
        <w:pStyle w:val="ListBullet"/>
      </w:pPr>
      <w:r>
        <w:t>Agent X #13</w:t>
      </w:r>
    </w:p>
    <w:p w:rsidR="00E4654B" w:rsidRDefault="00C04B79">
      <w:pPr>
        <w:pStyle w:val="ListBullet"/>
      </w:pPr>
      <w:r>
        <w:t>1602 #1</w:t>
      </w:r>
    </w:p>
    <w:p w:rsidR="00E4654B" w:rsidRDefault="00C04B79">
      <w:pPr>
        <w:pStyle w:val="ListBullet"/>
      </w:pPr>
      <w:r>
        <w:t>Captain America #16</w:t>
      </w:r>
    </w:p>
    <w:p w:rsidR="00E4654B" w:rsidRDefault="00C04B79">
      <w:pPr>
        <w:pStyle w:val="ListBullet"/>
      </w:pPr>
      <w:r>
        <w:t>Punisher #30</w:t>
      </w:r>
    </w:p>
    <w:p w:rsidR="00E4654B" w:rsidRDefault="00C04B79">
      <w:pPr>
        <w:pStyle w:val="ListBullet"/>
      </w:pPr>
      <w:r>
        <w:t>Amazing Spider-Man #56</w:t>
      </w:r>
    </w:p>
    <w:p w:rsidR="00E4654B" w:rsidRDefault="00C04B79">
      <w:pPr>
        <w:pStyle w:val="ListBullet"/>
      </w:pPr>
      <w:r>
        <w:t>Hulk #59</w:t>
      </w:r>
    </w:p>
    <w:p w:rsidR="00E4654B" w:rsidRDefault="00C04B79">
      <w:pPr>
        <w:pStyle w:val="ListBullet"/>
      </w:pPr>
      <w:r>
        <w:t>Runaways #2</w:t>
      </w:r>
    </w:p>
    <w:p w:rsidR="00E4654B" w:rsidRDefault="00C04B79">
      <w:pPr>
        <w:pStyle w:val="ListBullet"/>
      </w:pPr>
      <w:r>
        <w:t>Marvel Universe: The End #6</w:t>
      </w:r>
    </w:p>
    <w:p w:rsidR="00E4654B" w:rsidRDefault="00C04B79">
      <w:pPr>
        <w:pStyle w:val="ListBullet"/>
      </w:pPr>
      <w:r>
        <w:t>Alias #25</w:t>
      </w:r>
    </w:p>
    <w:p w:rsidR="00E4654B" w:rsidRDefault="00C04B79">
      <w:pPr>
        <w:pStyle w:val="ListBullet"/>
      </w:pPr>
      <w:r>
        <w:t>Ultimate X-Men #34</w:t>
      </w:r>
    </w:p>
    <w:p w:rsidR="00E4654B" w:rsidRDefault="00C04B79">
      <w:pPr>
        <w:pStyle w:val="ListBullet"/>
      </w:pPr>
      <w:r>
        <w:t>Ultimate Spider-Man #42</w:t>
      </w:r>
    </w:p>
    <w:p w:rsidR="00E4654B" w:rsidRDefault="00C04B79">
      <w:pPr>
        <w:pStyle w:val="ListBullet"/>
      </w:pPr>
      <w:r>
        <w:t>Star Wars: Republic #56</w:t>
      </w:r>
    </w:p>
    <w:p w:rsidR="00E4654B" w:rsidRDefault="00C04B79">
      <w:pPr>
        <w:pStyle w:val="ListBullet"/>
      </w:pPr>
      <w:r>
        <w:t>Uncanny X-Men #429</w:t>
      </w:r>
    </w:p>
    <w:p w:rsidR="00E4654B" w:rsidRDefault="00C04B79">
      <w:pPr>
        <w:pStyle w:val="ListBullet"/>
      </w:pPr>
      <w:r>
        <w:t>Avengers #68</w:t>
      </w:r>
    </w:p>
    <w:p w:rsidR="00E4654B" w:rsidRDefault="00C04B79">
      <w:pPr>
        <w:pStyle w:val="ListBullet"/>
      </w:pPr>
      <w:r>
        <w:t>Emma Frost #1</w:t>
      </w:r>
    </w:p>
    <w:p w:rsidR="00E4654B" w:rsidRDefault="00C04B79">
      <w:pPr>
        <w:pStyle w:val="ListBullet"/>
      </w:pPr>
      <w:r>
        <w:t>Hulk: Nightmerica #1</w:t>
      </w:r>
    </w:p>
    <w:p w:rsidR="00E4654B" w:rsidRDefault="00C04B79">
      <w:pPr>
        <w:pStyle w:val="ListBullet"/>
      </w:pPr>
      <w:r>
        <w:t>Spider-Man &amp; Wolverine #1</w:t>
      </w:r>
    </w:p>
    <w:p w:rsidR="00E4654B" w:rsidRDefault="00C04B79">
      <w:pPr>
        <w:pStyle w:val="ListBullet"/>
      </w:pPr>
      <w:r>
        <w:t>Kingpin #1</w:t>
      </w:r>
    </w:p>
    <w:p w:rsidR="00E4654B" w:rsidRDefault="00C04B79">
      <w:pPr>
        <w:pStyle w:val="ListBullet"/>
      </w:pPr>
      <w:r>
        <w:t>Wolverine #2</w:t>
      </w:r>
    </w:p>
    <w:p w:rsidR="00E4654B" w:rsidRDefault="00C04B79">
      <w:pPr>
        <w:pStyle w:val="ListBullet"/>
      </w:pPr>
      <w:r>
        <w:t>Wolverine: Snikt! #2</w:t>
      </w:r>
    </w:p>
    <w:p w:rsidR="00E4654B" w:rsidRDefault="00C04B79">
      <w:pPr>
        <w:pStyle w:val="ListBullet"/>
      </w:pPr>
      <w:r>
        <w:t>The Crew #2</w:t>
      </w:r>
    </w:p>
    <w:p w:rsidR="00E4654B" w:rsidRDefault="00C04B79">
      <w:pPr>
        <w:pStyle w:val="ListBullet"/>
      </w:pPr>
      <w:r>
        <w:t>X-Men: Phoenix - Legacy of Fire #2</w:t>
      </w:r>
    </w:p>
    <w:p w:rsidR="00E4654B" w:rsidRDefault="00C04B79">
      <w:pPr>
        <w:pStyle w:val="ListBullet"/>
      </w:pPr>
      <w:r>
        <w:t>Venom #3</w:t>
      </w:r>
    </w:p>
    <w:p w:rsidR="00E4654B" w:rsidRDefault="00C04B79">
      <w:pPr>
        <w:pStyle w:val="ListBullet"/>
      </w:pPr>
      <w:r>
        <w:t>Sentinel #3</w:t>
      </w:r>
    </w:p>
    <w:p w:rsidR="00E4654B" w:rsidRDefault="00C04B79">
      <w:pPr>
        <w:pStyle w:val="ListBullet"/>
      </w:pPr>
      <w:r>
        <w:t>The Call #3</w:t>
      </w:r>
    </w:p>
    <w:p w:rsidR="00E4654B" w:rsidRDefault="00C04B79">
      <w:pPr>
        <w:pStyle w:val="ListBullet"/>
      </w:pPr>
      <w:r>
        <w:t>Startling Stories: The Thing - Night Falls on Yancy Street #3</w:t>
      </w:r>
    </w:p>
    <w:p w:rsidR="00E4654B" w:rsidRDefault="00C04B79">
      <w:pPr>
        <w:pStyle w:val="ListBullet"/>
      </w:pPr>
      <w:r>
        <w:t>Captain America: What Price Glory? #4</w:t>
      </w:r>
    </w:p>
    <w:p w:rsidR="00E4654B" w:rsidRDefault="00C04B79">
      <w:pPr>
        <w:pStyle w:val="ListBullet"/>
      </w:pPr>
      <w:r>
        <w:t>Domino #4</w:t>
      </w:r>
    </w:p>
    <w:p w:rsidR="00E4654B" w:rsidRDefault="00C04B79">
      <w:pPr>
        <w:pStyle w:val="ListBullet"/>
      </w:pPr>
      <w:r>
        <w:t>Weapon X #10</w:t>
      </w:r>
    </w:p>
    <w:p w:rsidR="00E4654B" w:rsidRDefault="00C04B79">
      <w:pPr>
        <w:pStyle w:val="ListBullet"/>
      </w:pPr>
      <w:r>
        <w:t>X-Statix #11</w:t>
      </w:r>
    </w:p>
    <w:p w:rsidR="00E4654B" w:rsidRDefault="00C04B79">
      <w:pPr>
        <w:pStyle w:val="ListBullet"/>
      </w:pPr>
      <w:r>
        <w:t>Captain Marvel #11</w:t>
      </w:r>
    </w:p>
    <w:p w:rsidR="00E4654B" w:rsidRDefault="00C04B79">
      <w:pPr>
        <w:pStyle w:val="ListBullet"/>
      </w:pPr>
      <w:r>
        <w:t>Paradise X #12</w:t>
      </w:r>
    </w:p>
    <w:p w:rsidR="00E4654B" w:rsidRDefault="00C04B79">
      <w:pPr>
        <w:pStyle w:val="ListBullet"/>
      </w:pPr>
      <w:r>
        <w:t>Soldier X #12</w:t>
      </w:r>
    </w:p>
    <w:p w:rsidR="00E4654B" w:rsidRDefault="00C04B79">
      <w:pPr>
        <w:pStyle w:val="ListBullet"/>
      </w:pPr>
      <w:r>
        <w:t>Elektra #24</w:t>
      </w:r>
    </w:p>
    <w:p w:rsidR="00E4654B" w:rsidRDefault="00C04B79">
      <w:pPr>
        <w:pStyle w:val="ListBullet"/>
      </w:pPr>
      <w:r>
        <w:t>X-Treme X-Men #27</w:t>
      </w:r>
    </w:p>
    <w:p w:rsidR="00E4654B" w:rsidRDefault="00C04B79">
      <w:pPr>
        <w:pStyle w:val="ListBullet"/>
      </w:pPr>
      <w:r>
        <w:t>Exiles #28</w:t>
      </w:r>
    </w:p>
    <w:p w:rsidR="00E4654B" w:rsidRDefault="00C04B79">
      <w:pPr>
        <w:pStyle w:val="ListBullet"/>
      </w:pPr>
      <w:r>
        <w:t>Daredevil #48</w:t>
      </w:r>
    </w:p>
    <w:p w:rsidR="00E4654B" w:rsidRDefault="00C04B79">
      <w:pPr>
        <w:pStyle w:val="ListBullet"/>
      </w:pPr>
      <w:r>
        <w:t>Peter Parker: Spider-Man #57</w:t>
      </w:r>
    </w:p>
    <w:p w:rsidR="00E4654B" w:rsidRDefault="00C04B79">
      <w:pPr>
        <w:pStyle w:val="ListBullet"/>
      </w:pPr>
      <w:r>
        <w:t>Spider-Girl #61</w:t>
      </w:r>
    </w:p>
    <w:p w:rsidR="00E4654B" w:rsidRDefault="00C04B79">
      <w:pPr>
        <w:pStyle w:val="ListBullet"/>
      </w:pPr>
      <w:r>
        <w:t>Thor #65</w:t>
      </w:r>
    </w:p>
    <w:p w:rsidR="00E4654B" w:rsidRDefault="00C04B79">
      <w:pPr>
        <w:pStyle w:val="ListBullet"/>
      </w:pPr>
      <w:r>
        <w:t>Iron Man #69</w:t>
      </w:r>
    </w:p>
    <w:p w:rsidR="00E4654B" w:rsidRDefault="00C04B79">
      <w:pPr>
        <w:pStyle w:val="ListBullet"/>
      </w:pPr>
      <w:r>
        <w:t>Fantastic Four #70</w:t>
      </w:r>
    </w:p>
    <w:p w:rsidR="00E4654B" w:rsidRDefault="00C04B79">
      <w:pPr>
        <w:pStyle w:val="ListBullet"/>
      </w:pPr>
      <w:r>
        <w:t>Thunderbolts #80</w:t>
      </w:r>
    </w:p>
    <w:p w:rsidR="00E4654B" w:rsidRDefault="00C04B79">
      <w:pPr>
        <w:pStyle w:val="ListBullet"/>
      </w:pPr>
      <w:r>
        <w:t>New X-Men #142</w:t>
      </w:r>
    </w:p>
    <w:p w:rsidR="00E4654B" w:rsidRDefault="00C04B79">
      <w:pPr>
        <w:pStyle w:val="Heading3"/>
      </w:pPr>
      <w:r>
        <w:t>September, 2003</w:t>
      </w:r>
    </w:p>
    <w:p w:rsidR="00E4654B" w:rsidRDefault="00C04B79">
      <w:r>
        <w:t xml:space="preserve">Number of comics published this month: </w:t>
      </w:r>
      <w:r>
        <w:rPr>
          <w:b/>
        </w:rPr>
        <w:t>60</w:t>
      </w:r>
    </w:p>
    <w:p w:rsidR="00E4654B" w:rsidRDefault="00C04B79">
      <w:pPr>
        <w:pStyle w:val="ListBullet"/>
      </w:pPr>
      <w:r>
        <w:t>Inhumans #5</w:t>
      </w:r>
    </w:p>
    <w:p w:rsidR="00E4654B" w:rsidRDefault="00C04B79">
      <w:pPr>
        <w:pStyle w:val="ListBullet"/>
      </w:pPr>
      <w:r>
        <w:t>Mystique #6</w:t>
      </w:r>
    </w:p>
    <w:p w:rsidR="00E4654B" w:rsidRDefault="00C04B79">
      <w:pPr>
        <w:pStyle w:val="ListBullet"/>
      </w:pPr>
      <w:r>
        <w:t>Human Torch #6</w:t>
      </w:r>
    </w:p>
    <w:p w:rsidR="00E4654B" w:rsidRDefault="00C04B79">
      <w:pPr>
        <w:pStyle w:val="ListBullet"/>
      </w:pPr>
      <w:r>
        <w:t>Punisher #32</w:t>
      </w:r>
    </w:p>
    <w:p w:rsidR="00E4654B" w:rsidRDefault="00C04B79">
      <w:pPr>
        <w:pStyle w:val="ListBullet"/>
      </w:pPr>
      <w:r>
        <w:t>Star Wars: Republic #57</w:t>
      </w:r>
    </w:p>
    <w:p w:rsidR="00E4654B" w:rsidRDefault="00C04B79">
      <w:pPr>
        <w:pStyle w:val="ListBullet"/>
      </w:pPr>
      <w:r>
        <w:t>Amazing Spider-Man #58</w:t>
      </w:r>
    </w:p>
    <w:p w:rsidR="00E4654B" w:rsidRDefault="00C04B79">
      <w:pPr>
        <w:pStyle w:val="ListBullet"/>
      </w:pPr>
      <w:r>
        <w:t>Hulk #61</w:t>
      </w:r>
    </w:p>
    <w:p w:rsidR="00E4654B" w:rsidRDefault="00C04B79">
      <w:pPr>
        <w:pStyle w:val="ListBullet"/>
      </w:pPr>
      <w:r>
        <w:t>New X-Men #145</w:t>
      </w:r>
    </w:p>
    <w:p w:rsidR="00E4654B" w:rsidRDefault="00C04B79">
      <w:pPr>
        <w:pStyle w:val="ListBullet"/>
      </w:pPr>
      <w:r>
        <w:t>Fantastic Four #504</w:t>
      </w:r>
    </w:p>
    <w:p w:rsidR="00E4654B" w:rsidRDefault="00C04B79">
      <w:pPr>
        <w:pStyle w:val="ListBullet"/>
      </w:pPr>
      <w:r>
        <w:t>Wolverine #4</w:t>
      </w:r>
    </w:p>
    <w:p w:rsidR="00E4654B" w:rsidRDefault="00C04B79">
      <w:pPr>
        <w:pStyle w:val="ListBullet"/>
      </w:pPr>
      <w:r>
        <w:t>Namor #6</w:t>
      </w:r>
    </w:p>
    <w:p w:rsidR="00E4654B" w:rsidRDefault="00C04B79">
      <w:pPr>
        <w:pStyle w:val="ListBullet"/>
      </w:pPr>
      <w:r>
        <w:t>Agent X #14</w:t>
      </w:r>
    </w:p>
    <w:p w:rsidR="00E4654B" w:rsidRDefault="00C04B79">
      <w:pPr>
        <w:pStyle w:val="ListBullet"/>
      </w:pPr>
      <w:r>
        <w:t>Uncanny X-Men #431</w:t>
      </w:r>
    </w:p>
    <w:p w:rsidR="00E4654B" w:rsidRDefault="00C04B79">
      <w:pPr>
        <w:pStyle w:val="ListBullet"/>
      </w:pPr>
      <w:r>
        <w:t>Uncanny X-Men #428</w:t>
      </w:r>
    </w:p>
    <w:p w:rsidR="00E4654B" w:rsidRDefault="00C04B79">
      <w:pPr>
        <w:pStyle w:val="ListBullet"/>
      </w:pPr>
      <w:r>
        <w:t>Runaways #3</w:t>
      </w:r>
    </w:p>
    <w:p w:rsidR="00E4654B" w:rsidRDefault="00C04B79">
      <w:pPr>
        <w:pStyle w:val="ListBullet"/>
      </w:pPr>
      <w:r>
        <w:t>Star Wars: Empire #11</w:t>
      </w:r>
    </w:p>
    <w:p w:rsidR="00E4654B" w:rsidRDefault="00C04B79">
      <w:pPr>
        <w:pStyle w:val="ListBullet"/>
      </w:pPr>
      <w:r>
        <w:t>Punisher #31</w:t>
      </w:r>
    </w:p>
    <w:p w:rsidR="00E4654B" w:rsidRDefault="00C04B79">
      <w:pPr>
        <w:pStyle w:val="ListBullet"/>
      </w:pPr>
      <w:r>
        <w:t>Hulk #60</w:t>
      </w:r>
    </w:p>
    <w:p w:rsidR="00E4654B" w:rsidRDefault="00C04B79">
      <w:pPr>
        <w:pStyle w:val="ListBullet"/>
      </w:pPr>
      <w:r>
        <w:t>New X-Men #144</w:t>
      </w:r>
    </w:p>
    <w:p w:rsidR="00E4654B" w:rsidRDefault="00C04B79">
      <w:pPr>
        <w:pStyle w:val="ListBullet"/>
      </w:pPr>
      <w:r>
        <w:t>New Mutants #4</w:t>
      </w:r>
    </w:p>
    <w:p w:rsidR="00E4654B" w:rsidRDefault="00C04B79">
      <w:pPr>
        <w:pStyle w:val="ListBullet"/>
      </w:pPr>
      <w:r>
        <w:t>Ultimates #11</w:t>
      </w:r>
    </w:p>
    <w:p w:rsidR="00E4654B" w:rsidRDefault="00C04B79">
      <w:pPr>
        <w:pStyle w:val="ListBullet"/>
      </w:pPr>
      <w:r>
        <w:t>Alias #26</w:t>
      </w:r>
    </w:p>
    <w:p w:rsidR="00E4654B" w:rsidRDefault="00C04B79">
      <w:pPr>
        <w:pStyle w:val="ListBullet"/>
      </w:pPr>
      <w:r>
        <w:t>Ultimate X-Men #35</w:t>
      </w:r>
    </w:p>
    <w:p w:rsidR="00E4654B" w:rsidRDefault="00C04B79">
      <w:pPr>
        <w:pStyle w:val="ListBullet"/>
      </w:pPr>
      <w:r>
        <w:t>Ultimate Spider-Man #43</w:t>
      </w:r>
    </w:p>
    <w:p w:rsidR="00E4654B" w:rsidRDefault="00C04B79">
      <w:pPr>
        <w:pStyle w:val="ListBullet"/>
      </w:pPr>
      <w:r>
        <w:t>Uncanny X-Men #430</w:t>
      </w:r>
    </w:p>
    <w:p w:rsidR="00E4654B" w:rsidRDefault="00C04B79">
      <w:pPr>
        <w:pStyle w:val="ListBullet"/>
      </w:pPr>
      <w:r>
        <w:t>Avengers #69</w:t>
      </w:r>
    </w:p>
    <w:p w:rsidR="00E4654B" w:rsidRDefault="00C04B79">
      <w:pPr>
        <w:pStyle w:val="ListBullet"/>
      </w:pPr>
      <w:r>
        <w:t>Ultimate Six #1</w:t>
      </w:r>
    </w:p>
    <w:p w:rsidR="00E4654B" w:rsidRDefault="00C04B79">
      <w:pPr>
        <w:pStyle w:val="ListBullet"/>
      </w:pPr>
      <w:r>
        <w:t>Spectacular Spider-Man #1</w:t>
      </w:r>
    </w:p>
    <w:p w:rsidR="00E4654B" w:rsidRDefault="00C04B79">
      <w:pPr>
        <w:pStyle w:val="ListBullet"/>
      </w:pPr>
      <w:r>
        <w:t>Silver Surfer #1</w:t>
      </w:r>
    </w:p>
    <w:p w:rsidR="00E4654B" w:rsidRDefault="00C04B79">
      <w:pPr>
        <w:pStyle w:val="ListBullet"/>
      </w:pPr>
      <w:r>
        <w:t>Trouble #1</w:t>
      </w:r>
    </w:p>
    <w:p w:rsidR="00E4654B" w:rsidRDefault="00C04B79">
      <w:pPr>
        <w:pStyle w:val="ListBullet"/>
      </w:pPr>
      <w:r>
        <w:t>Thor: Vikings #1</w:t>
      </w:r>
    </w:p>
    <w:p w:rsidR="00E4654B" w:rsidRDefault="00C04B79">
      <w:pPr>
        <w:pStyle w:val="ListBullet"/>
      </w:pPr>
      <w:r>
        <w:t>1602 #2</w:t>
      </w:r>
    </w:p>
    <w:p w:rsidR="00E4654B" w:rsidRDefault="00C04B79">
      <w:pPr>
        <w:pStyle w:val="ListBullet"/>
      </w:pPr>
      <w:r>
        <w:t>Emma Frost #2</w:t>
      </w:r>
    </w:p>
    <w:p w:rsidR="00E4654B" w:rsidRDefault="00C04B79">
      <w:pPr>
        <w:pStyle w:val="ListBullet"/>
      </w:pPr>
      <w:r>
        <w:t>Hulk: Nightmerica #2</w:t>
      </w:r>
    </w:p>
    <w:p w:rsidR="00E4654B" w:rsidRDefault="00C04B79">
      <w:pPr>
        <w:pStyle w:val="ListBullet"/>
      </w:pPr>
      <w:r>
        <w:t>Spider-Man &amp; Wolverine #2</w:t>
      </w:r>
    </w:p>
    <w:p w:rsidR="00E4654B" w:rsidRDefault="00C04B79">
      <w:pPr>
        <w:pStyle w:val="ListBullet"/>
      </w:pPr>
      <w:r>
        <w:t>Spectacular Spider-Man #2</w:t>
      </w:r>
    </w:p>
    <w:p w:rsidR="00E4654B" w:rsidRDefault="00C04B79">
      <w:pPr>
        <w:pStyle w:val="ListBullet"/>
      </w:pPr>
      <w:r>
        <w:t>Kingpin #2</w:t>
      </w:r>
    </w:p>
    <w:p w:rsidR="00E4654B" w:rsidRDefault="00C04B79">
      <w:pPr>
        <w:pStyle w:val="ListBullet"/>
      </w:pPr>
      <w:r>
        <w:t>Wolverine #3</w:t>
      </w:r>
    </w:p>
    <w:p w:rsidR="00E4654B" w:rsidRDefault="00C04B79">
      <w:pPr>
        <w:pStyle w:val="ListBullet"/>
      </w:pPr>
      <w:r>
        <w:t>Wolverine: Snikt! #3</w:t>
      </w:r>
    </w:p>
    <w:p w:rsidR="00E4654B" w:rsidRDefault="00C04B79">
      <w:pPr>
        <w:pStyle w:val="ListBullet"/>
      </w:pPr>
      <w:r>
        <w:t>The Crew #3</w:t>
      </w:r>
    </w:p>
    <w:p w:rsidR="00E4654B" w:rsidRDefault="00C04B79">
      <w:pPr>
        <w:pStyle w:val="ListBullet"/>
      </w:pPr>
      <w:r>
        <w:t>X-Men: Phoenix - Legacy of Fire #3</w:t>
      </w:r>
    </w:p>
    <w:p w:rsidR="00E4654B" w:rsidRDefault="00C04B79">
      <w:pPr>
        <w:pStyle w:val="ListBullet"/>
      </w:pPr>
      <w:r>
        <w:t>Venom #4</w:t>
      </w:r>
    </w:p>
    <w:p w:rsidR="00E4654B" w:rsidRDefault="00C04B79">
      <w:pPr>
        <w:pStyle w:val="ListBullet"/>
      </w:pPr>
      <w:r>
        <w:t>Sentinel #4</w:t>
      </w:r>
    </w:p>
    <w:p w:rsidR="00E4654B" w:rsidRDefault="00C04B79">
      <w:pPr>
        <w:pStyle w:val="ListBullet"/>
      </w:pPr>
      <w:r>
        <w:t>The Call #4</w:t>
      </w:r>
    </w:p>
    <w:p w:rsidR="00E4654B" w:rsidRDefault="00C04B79">
      <w:pPr>
        <w:pStyle w:val="ListBullet"/>
      </w:pPr>
      <w:r>
        <w:t>Startling Stories: The Thing - Night Falls on Yancy Street #4</w:t>
      </w:r>
    </w:p>
    <w:p w:rsidR="00E4654B" w:rsidRDefault="00C04B79">
      <w:pPr>
        <w:pStyle w:val="ListBullet"/>
      </w:pPr>
      <w:r>
        <w:t>Weapon X #11</w:t>
      </w:r>
    </w:p>
    <w:p w:rsidR="00E4654B" w:rsidRDefault="00C04B79">
      <w:pPr>
        <w:pStyle w:val="ListBullet"/>
      </w:pPr>
      <w:r>
        <w:t>X-Statix #12</w:t>
      </w:r>
    </w:p>
    <w:p w:rsidR="00E4654B" w:rsidRDefault="00C04B79">
      <w:pPr>
        <w:pStyle w:val="ListBullet"/>
      </w:pPr>
      <w:r>
        <w:t>Captain Marvel #12</w:t>
      </w:r>
    </w:p>
    <w:p w:rsidR="00E4654B" w:rsidRDefault="00C04B79">
      <w:pPr>
        <w:pStyle w:val="ListBullet"/>
      </w:pPr>
      <w:r>
        <w:t>Elektra #25</w:t>
      </w:r>
    </w:p>
    <w:p w:rsidR="00E4654B" w:rsidRDefault="00C04B79">
      <w:pPr>
        <w:pStyle w:val="ListBullet"/>
      </w:pPr>
      <w:r>
        <w:t>X-Treme X-Men #28</w:t>
      </w:r>
    </w:p>
    <w:p w:rsidR="00E4654B" w:rsidRDefault="00C04B79">
      <w:pPr>
        <w:pStyle w:val="ListBullet"/>
      </w:pPr>
      <w:r>
        <w:t>Exiles #29</w:t>
      </w:r>
    </w:p>
    <w:p w:rsidR="00E4654B" w:rsidRDefault="00C04B79">
      <w:pPr>
        <w:pStyle w:val="ListBullet"/>
      </w:pPr>
      <w:r>
        <w:t>Exiles #30</w:t>
      </w:r>
    </w:p>
    <w:p w:rsidR="00E4654B" w:rsidRDefault="00C04B79">
      <w:pPr>
        <w:pStyle w:val="ListBullet"/>
      </w:pPr>
      <w:r>
        <w:t>Daredevil #49</w:t>
      </w:r>
    </w:p>
    <w:p w:rsidR="00E4654B" w:rsidRDefault="00C04B79">
      <w:pPr>
        <w:pStyle w:val="ListBullet"/>
      </w:pPr>
      <w:r>
        <w:t>Black Panther #61</w:t>
      </w:r>
    </w:p>
    <w:p w:rsidR="00E4654B" w:rsidRDefault="00C04B79">
      <w:pPr>
        <w:pStyle w:val="ListBullet"/>
      </w:pPr>
      <w:r>
        <w:t>Black Panther #62</w:t>
      </w:r>
    </w:p>
    <w:p w:rsidR="00E4654B" w:rsidRDefault="00C04B79">
      <w:pPr>
        <w:pStyle w:val="ListBullet"/>
      </w:pPr>
      <w:r>
        <w:t>Spider-Girl #62</w:t>
      </w:r>
    </w:p>
    <w:p w:rsidR="00E4654B" w:rsidRDefault="00C04B79">
      <w:pPr>
        <w:pStyle w:val="ListBullet"/>
      </w:pPr>
      <w:r>
        <w:t>Thor #66</w:t>
      </w:r>
    </w:p>
    <w:p w:rsidR="00E4654B" w:rsidRDefault="00C04B79">
      <w:pPr>
        <w:pStyle w:val="ListBullet"/>
      </w:pPr>
      <w:r>
        <w:t>Iron Man #70</w:t>
      </w:r>
    </w:p>
    <w:p w:rsidR="00E4654B" w:rsidRDefault="00C04B79">
      <w:pPr>
        <w:pStyle w:val="ListBullet"/>
      </w:pPr>
      <w:r>
        <w:t>Thunderbolts #81</w:t>
      </w:r>
    </w:p>
    <w:p w:rsidR="00E4654B" w:rsidRDefault="00C04B79">
      <w:pPr>
        <w:pStyle w:val="ListBullet"/>
      </w:pPr>
      <w:r>
        <w:t>Fantastic Four #500</w:t>
      </w:r>
    </w:p>
    <w:p w:rsidR="00E4654B" w:rsidRDefault="00C04B79">
      <w:pPr>
        <w:pStyle w:val="Heading3"/>
      </w:pPr>
      <w:r>
        <w:t>October, 2003</w:t>
      </w:r>
    </w:p>
    <w:p w:rsidR="00E4654B" w:rsidRDefault="00C04B79">
      <w:r>
        <w:t xml:space="preserve">Number of comics published this month: </w:t>
      </w:r>
      <w:r>
        <w:rPr>
          <w:b/>
        </w:rPr>
        <w:t>76</w:t>
      </w:r>
    </w:p>
    <w:p w:rsidR="00E4654B" w:rsidRDefault="00C04B79">
      <w:pPr>
        <w:pStyle w:val="ListBullet"/>
      </w:pPr>
      <w:r>
        <w:t>Iron Man #73</w:t>
      </w:r>
    </w:p>
    <w:p w:rsidR="00E4654B" w:rsidRDefault="00C04B79">
      <w:pPr>
        <w:pStyle w:val="ListBullet"/>
      </w:pPr>
      <w:r>
        <w:t>Uncanny X-Men #432</w:t>
      </w:r>
    </w:p>
    <w:p w:rsidR="00E4654B" w:rsidRDefault="00C04B79">
      <w:pPr>
        <w:pStyle w:val="ListBullet"/>
      </w:pPr>
      <w:r>
        <w:t>Hulk: Gray #2</w:t>
      </w:r>
    </w:p>
    <w:p w:rsidR="00E4654B" w:rsidRDefault="00C04B79">
      <w:pPr>
        <w:pStyle w:val="ListBullet"/>
      </w:pPr>
      <w:r>
        <w:t>Crimson Dynamo #3</w:t>
      </w:r>
    </w:p>
    <w:p w:rsidR="00E4654B" w:rsidRDefault="00C04B79">
      <w:pPr>
        <w:pStyle w:val="ListBullet"/>
      </w:pPr>
      <w:r>
        <w:t>Thor: Vikings #4</w:t>
      </w:r>
    </w:p>
    <w:p w:rsidR="00E4654B" w:rsidRDefault="00C04B79">
      <w:pPr>
        <w:pStyle w:val="ListBullet"/>
      </w:pPr>
      <w:r>
        <w:t>The Eternal #5</w:t>
      </w:r>
    </w:p>
    <w:p w:rsidR="00E4654B" w:rsidRDefault="00C04B79">
      <w:pPr>
        <w:pStyle w:val="ListBullet"/>
      </w:pPr>
      <w:r>
        <w:t>Wolverine: Snikt! #5</w:t>
      </w:r>
    </w:p>
    <w:p w:rsidR="00E4654B" w:rsidRDefault="00C04B79">
      <w:pPr>
        <w:pStyle w:val="ListBullet"/>
      </w:pPr>
      <w:r>
        <w:t>New Mutants #6</w:t>
      </w:r>
    </w:p>
    <w:p w:rsidR="00E4654B" w:rsidRDefault="00C04B79">
      <w:pPr>
        <w:pStyle w:val="ListBullet"/>
      </w:pPr>
      <w:r>
        <w:t>Venom #7</w:t>
      </w:r>
    </w:p>
    <w:p w:rsidR="00E4654B" w:rsidRDefault="00C04B79">
      <w:pPr>
        <w:pStyle w:val="ListBullet"/>
      </w:pPr>
      <w:r>
        <w:t>Ultimates #12</w:t>
      </w:r>
    </w:p>
    <w:p w:rsidR="00E4654B" w:rsidRDefault="00C04B79">
      <w:pPr>
        <w:pStyle w:val="ListBullet"/>
      </w:pPr>
      <w:r>
        <w:t>Hawkeye #1</w:t>
      </w:r>
    </w:p>
    <w:p w:rsidR="00E4654B" w:rsidRDefault="00C04B79">
      <w:pPr>
        <w:pStyle w:val="ListBullet"/>
      </w:pPr>
      <w:r>
        <w:t>Gun Theory #2</w:t>
      </w:r>
    </w:p>
    <w:p w:rsidR="00E4654B" w:rsidRDefault="00C04B79">
      <w:pPr>
        <w:pStyle w:val="ListBullet"/>
      </w:pPr>
      <w:r>
        <w:t>Inhumans #6</w:t>
      </w:r>
    </w:p>
    <w:p w:rsidR="00E4654B" w:rsidRDefault="00C04B79">
      <w:pPr>
        <w:pStyle w:val="ListBullet"/>
      </w:pPr>
      <w:r>
        <w:t>Star Wars: Empire #12</w:t>
      </w:r>
    </w:p>
    <w:p w:rsidR="00E4654B" w:rsidRDefault="00C04B79">
      <w:pPr>
        <w:pStyle w:val="ListBullet"/>
      </w:pPr>
      <w:r>
        <w:t>Weapon X #15</w:t>
      </w:r>
    </w:p>
    <w:p w:rsidR="00E4654B" w:rsidRDefault="00C04B79">
      <w:pPr>
        <w:pStyle w:val="ListBullet"/>
      </w:pPr>
      <w:r>
        <w:t>Amazing Spider-Man #500</w:t>
      </w:r>
    </w:p>
    <w:p w:rsidR="00E4654B" w:rsidRDefault="00C04B79">
      <w:pPr>
        <w:pStyle w:val="ListBullet"/>
      </w:pPr>
      <w:r>
        <w:t>New Mutants #5</w:t>
      </w:r>
    </w:p>
    <w:p w:rsidR="00E4654B" w:rsidRDefault="00C04B79">
      <w:pPr>
        <w:pStyle w:val="ListBullet"/>
      </w:pPr>
      <w:r>
        <w:t>Hulk: Gray #1</w:t>
      </w:r>
    </w:p>
    <w:p w:rsidR="00E4654B" w:rsidRDefault="00C04B79">
      <w:pPr>
        <w:pStyle w:val="ListBullet"/>
      </w:pPr>
      <w:r>
        <w:t>Spectacular Spider-Man #5</w:t>
      </w:r>
    </w:p>
    <w:p w:rsidR="00E4654B" w:rsidRDefault="00C04B79">
      <w:pPr>
        <w:pStyle w:val="ListBullet"/>
      </w:pPr>
      <w:r>
        <w:t>Venom #6</w:t>
      </w:r>
    </w:p>
    <w:p w:rsidR="00E4654B" w:rsidRDefault="00C04B79">
      <w:pPr>
        <w:pStyle w:val="ListBullet"/>
      </w:pPr>
      <w:r>
        <w:t>Wolverine #6</w:t>
      </w:r>
    </w:p>
    <w:p w:rsidR="00E4654B" w:rsidRDefault="00C04B79">
      <w:pPr>
        <w:pStyle w:val="ListBullet"/>
      </w:pPr>
      <w:r>
        <w:t>Weapon X #14</w:t>
      </w:r>
    </w:p>
    <w:p w:rsidR="00E4654B" w:rsidRDefault="00C04B79">
      <w:pPr>
        <w:pStyle w:val="ListBullet"/>
      </w:pPr>
      <w:r>
        <w:t>Agent X #15</w:t>
      </w:r>
    </w:p>
    <w:p w:rsidR="00E4654B" w:rsidRDefault="00C04B79">
      <w:pPr>
        <w:pStyle w:val="ListBullet"/>
      </w:pPr>
      <w:r>
        <w:t>Ultimate X-Men #38</w:t>
      </w:r>
    </w:p>
    <w:p w:rsidR="00E4654B" w:rsidRDefault="00C04B79">
      <w:pPr>
        <w:pStyle w:val="ListBullet"/>
      </w:pPr>
      <w:r>
        <w:t>Iron Man #72</w:t>
      </w:r>
    </w:p>
    <w:p w:rsidR="00E4654B" w:rsidRDefault="00C04B79">
      <w:pPr>
        <w:pStyle w:val="ListBullet"/>
      </w:pPr>
      <w:r>
        <w:t>New X-Men #148</w:t>
      </w:r>
    </w:p>
    <w:p w:rsidR="00E4654B" w:rsidRDefault="00C04B79">
      <w:pPr>
        <w:pStyle w:val="ListBullet"/>
      </w:pPr>
      <w:r>
        <w:t>Runaways #4</w:t>
      </w:r>
    </w:p>
    <w:p w:rsidR="00E4654B" w:rsidRDefault="00C04B79">
      <w:pPr>
        <w:pStyle w:val="ListBullet"/>
      </w:pPr>
      <w:r>
        <w:t>NYX #1</w:t>
      </w:r>
    </w:p>
    <w:p w:rsidR="00E4654B" w:rsidRDefault="00C04B79">
      <w:pPr>
        <w:pStyle w:val="ListBullet"/>
      </w:pPr>
      <w:r>
        <w:t>Ultimate Six #3</w:t>
      </w:r>
    </w:p>
    <w:p w:rsidR="00E4654B" w:rsidRDefault="00C04B79">
      <w:pPr>
        <w:pStyle w:val="ListBullet"/>
      </w:pPr>
      <w:r>
        <w:t>1602 #3</w:t>
      </w:r>
    </w:p>
    <w:p w:rsidR="00E4654B" w:rsidRDefault="00C04B79">
      <w:pPr>
        <w:pStyle w:val="ListBullet"/>
      </w:pPr>
      <w:r>
        <w:t>Venom #5</w:t>
      </w:r>
    </w:p>
    <w:p w:rsidR="00E4654B" w:rsidRDefault="00C04B79">
      <w:pPr>
        <w:pStyle w:val="ListBullet"/>
      </w:pPr>
      <w:r>
        <w:t>Weapon X #13</w:t>
      </w:r>
    </w:p>
    <w:p w:rsidR="00E4654B" w:rsidRDefault="00C04B79">
      <w:pPr>
        <w:pStyle w:val="ListBullet"/>
      </w:pPr>
      <w:r>
        <w:t>Ultimate X-Men #37</w:t>
      </w:r>
    </w:p>
    <w:p w:rsidR="00E4654B" w:rsidRDefault="00C04B79">
      <w:pPr>
        <w:pStyle w:val="ListBullet"/>
      </w:pPr>
      <w:r>
        <w:t>Hulk #62</w:t>
      </w:r>
    </w:p>
    <w:p w:rsidR="00E4654B" w:rsidRDefault="00C04B79">
      <w:pPr>
        <w:pStyle w:val="ListBullet"/>
      </w:pPr>
      <w:r>
        <w:t>New X-Men #147</w:t>
      </w:r>
    </w:p>
    <w:p w:rsidR="00E4654B" w:rsidRDefault="00C04B79">
      <w:pPr>
        <w:pStyle w:val="ListBullet"/>
      </w:pPr>
      <w:r>
        <w:t>Paradise X: A #0</w:t>
      </w:r>
    </w:p>
    <w:p w:rsidR="00E4654B" w:rsidRDefault="00C04B79">
      <w:pPr>
        <w:pStyle w:val="ListBullet"/>
      </w:pPr>
      <w:r>
        <w:t>Thanos #1</w:t>
      </w:r>
    </w:p>
    <w:p w:rsidR="00E4654B" w:rsidRDefault="00C04B79">
      <w:pPr>
        <w:pStyle w:val="ListBullet"/>
      </w:pPr>
      <w:r>
        <w:t>Spider-Man/Doctor Octopus: Negative Exposure #1</w:t>
      </w:r>
    </w:p>
    <w:p w:rsidR="00E4654B" w:rsidRDefault="00C04B79">
      <w:pPr>
        <w:pStyle w:val="ListBullet"/>
      </w:pPr>
      <w:r>
        <w:t>Crimson Dynamo #1</w:t>
      </w:r>
    </w:p>
    <w:p w:rsidR="00E4654B" w:rsidRDefault="00C04B79">
      <w:pPr>
        <w:pStyle w:val="ListBullet"/>
      </w:pPr>
      <w:r>
        <w:t>Gun Theory #1</w:t>
      </w:r>
    </w:p>
    <w:p w:rsidR="00E4654B" w:rsidRDefault="00C04B79">
      <w:pPr>
        <w:pStyle w:val="ListBullet"/>
      </w:pPr>
      <w:r>
        <w:t>STARTLING STORIES: THE THING 1 #1</w:t>
      </w:r>
    </w:p>
    <w:p w:rsidR="00E4654B" w:rsidRDefault="00C04B79">
      <w:pPr>
        <w:pStyle w:val="ListBullet"/>
      </w:pPr>
      <w:r>
        <w:t>Ultimate Six #2</w:t>
      </w:r>
    </w:p>
    <w:p w:rsidR="00E4654B" w:rsidRDefault="00C04B79">
      <w:pPr>
        <w:pStyle w:val="ListBullet"/>
      </w:pPr>
      <w:r>
        <w:t>Trouble #2</w:t>
      </w:r>
    </w:p>
    <w:p w:rsidR="00E4654B" w:rsidRDefault="00C04B79">
      <w:pPr>
        <w:pStyle w:val="ListBullet"/>
      </w:pPr>
      <w:r>
        <w:t>Thor: Vikings #2</w:t>
      </w:r>
    </w:p>
    <w:p w:rsidR="00E4654B" w:rsidRDefault="00C04B79">
      <w:pPr>
        <w:pStyle w:val="ListBullet"/>
      </w:pPr>
      <w:r>
        <w:t>Supreme Power #3</w:t>
      </w:r>
    </w:p>
    <w:p w:rsidR="00E4654B" w:rsidRDefault="00C04B79">
      <w:pPr>
        <w:pStyle w:val="ListBullet"/>
      </w:pPr>
      <w:r>
        <w:t>Emma Frost #3</w:t>
      </w:r>
    </w:p>
    <w:p w:rsidR="00E4654B" w:rsidRDefault="00C04B79">
      <w:pPr>
        <w:pStyle w:val="ListBullet"/>
      </w:pPr>
      <w:r>
        <w:t>Hulk: Nightmerica #3</w:t>
      </w:r>
    </w:p>
    <w:p w:rsidR="00E4654B" w:rsidRDefault="00C04B79">
      <w:pPr>
        <w:pStyle w:val="ListBullet"/>
      </w:pPr>
      <w:r>
        <w:t>Spider-Man &amp; Wolverine #3</w:t>
      </w:r>
    </w:p>
    <w:p w:rsidR="00E4654B" w:rsidRDefault="00C04B79">
      <w:pPr>
        <w:pStyle w:val="ListBullet"/>
      </w:pPr>
      <w:r>
        <w:t>Spectacular Spider-Man #3</w:t>
      </w:r>
    </w:p>
    <w:p w:rsidR="00E4654B" w:rsidRDefault="00C04B79">
      <w:pPr>
        <w:pStyle w:val="ListBullet"/>
      </w:pPr>
      <w:r>
        <w:t>Kingpin #3</w:t>
      </w:r>
    </w:p>
    <w:p w:rsidR="00E4654B" w:rsidRDefault="00C04B79">
      <w:pPr>
        <w:pStyle w:val="ListBullet"/>
      </w:pPr>
      <w:r>
        <w:t>Wolverine: Snikt! #4</w:t>
      </w:r>
    </w:p>
    <w:p w:rsidR="00E4654B" w:rsidRDefault="00C04B79">
      <w:pPr>
        <w:pStyle w:val="ListBullet"/>
      </w:pPr>
      <w:r>
        <w:t>The Crew #4</w:t>
      </w:r>
    </w:p>
    <w:p w:rsidR="00E4654B" w:rsidRDefault="00C04B79">
      <w:pPr>
        <w:pStyle w:val="ListBullet"/>
      </w:pPr>
      <w:r>
        <w:t>Wolverine #5</w:t>
      </w:r>
    </w:p>
    <w:p w:rsidR="00E4654B" w:rsidRDefault="00C04B79">
      <w:pPr>
        <w:pStyle w:val="ListBullet"/>
      </w:pPr>
      <w:r>
        <w:t>Sentinel #5</w:t>
      </w:r>
    </w:p>
    <w:p w:rsidR="00E4654B" w:rsidRDefault="00C04B79">
      <w:pPr>
        <w:pStyle w:val="ListBullet"/>
      </w:pPr>
      <w:r>
        <w:t>Weapon X #12</w:t>
      </w:r>
    </w:p>
    <w:p w:rsidR="00E4654B" w:rsidRDefault="00C04B79">
      <w:pPr>
        <w:pStyle w:val="ListBullet"/>
      </w:pPr>
      <w:r>
        <w:t>X-Statix #13</w:t>
      </w:r>
    </w:p>
    <w:p w:rsidR="00E4654B" w:rsidRDefault="00C04B79">
      <w:pPr>
        <w:pStyle w:val="ListBullet"/>
      </w:pPr>
      <w:r>
        <w:t>Captain Marvel #13</w:t>
      </w:r>
    </w:p>
    <w:p w:rsidR="00E4654B" w:rsidRDefault="00C04B79">
      <w:pPr>
        <w:pStyle w:val="ListBullet"/>
      </w:pPr>
      <w:r>
        <w:t>Captain Marvel #14</w:t>
      </w:r>
    </w:p>
    <w:p w:rsidR="00E4654B" w:rsidRDefault="00C04B79">
      <w:pPr>
        <w:pStyle w:val="ListBullet"/>
      </w:pPr>
      <w:r>
        <w:t>Captain America #17</w:t>
      </w:r>
    </w:p>
    <w:p w:rsidR="00E4654B" w:rsidRDefault="00C04B79">
      <w:pPr>
        <w:pStyle w:val="ListBullet"/>
      </w:pPr>
      <w:r>
        <w:t>Star Wars Tales #17</w:t>
      </w:r>
    </w:p>
    <w:p w:rsidR="00E4654B" w:rsidRDefault="00C04B79">
      <w:pPr>
        <w:pStyle w:val="ListBullet"/>
      </w:pPr>
      <w:r>
        <w:t>Elektra #26</w:t>
      </w:r>
    </w:p>
    <w:p w:rsidR="00E4654B" w:rsidRDefault="00C04B79">
      <w:pPr>
        <w:pStyle w:val="ListBullet"/>
      </w:pPr>
      <w:r>
        <w:t>Alias #27</w:t>
      </w:r>
    </w:p>
    <w:p w:rsidR="00E4654B" w:rsidRDefault="00C04B79">
      <w:pPr>
        <w:pStyle w:val="ListBullet"/>
      </w:pPr>
      <w:r>
        <w:t>X-Treme X-Men #29</w:t>
      </w:r>
    </w:p>
    <w:p w:rsidR="00E4654B" w:rsidRDefault="00C04B79">
      <w:pPr>
        <w:pStyle w:val="ListBullet"/>
      </w:pPr>
      <w:r>
        <w:t>X-Treme X-Men #30</w:t>
      </w:r>
    </w:p>
    <w:p w:rsidR="00E4654B" w:rsidRDefault="00C04B79">
      <w:pPr>
        <w:pStyle w:val="ListBullet"/>
      </w:pPr>
      <w:r>
        <w:t>Exiles #31</w:t>
      </w:r>
    </w:p>
    <w:p w:rsidR="00E4654B" w:rsidRDefault="00C04B79">
      <w:pPr>
        <w:pStyle w:val="ListBullet"/>
      </w:pPr>
      <w:r>
        <w:t>Exiles #32</w:t>
      </w:r>
    </w:p>
    <w:p w:rsidR="00E4654B" w:rsidRDefault="00C04B79">
      <w:pPr>
        <w:pStyle w:val="ListBullet"/>
      </w:pPr>
      <w:r>
        <w:t>Ultimate X-Men #36</w:t>
      </w:r>
    </w:p>
    <w:p w:rsidR="00E4654B" w:rsidRDefault="00C04B79">
      <w:pPr>
        <w:pStyle w:val="ListBullet"/>
      </w:pPr>
      <w:r>
        <w:t>Ultimate Spider-Man #44</w:t>
      </w:r>
    </w:p>
    <w:p w:rsidR="00E4654B" w:rsidRDefault="00C04B79">
      <w:pPr>
        <w:pStyle w:val="ListBullet"/>
      </w:pPr>
      <w:r>
        <w:t>Daredevil #50</w:t>
      </w:r>
    </w:p>
    <w:p w:rsidR="00E4654B" w:rsidRDefault="00C04B79">
      <w:pPr>
        <w:pStyle w:val="ListBullet"/>
      </w:pPr>
      <w:r>
        <w:t>Spider-Girl #63</w:t>
      </w:r>
    </w:p>
    <w:p w:rsidR="00E4654B" w:rsidRDefault="00C04B79">
      <w:pPr>
        <w:pStyle w:val="ListBullet"/>
      </w:pPr>
      <w:r>
        <w:t>Thor #67</w:t>
      </w:r>
    </w:p>
    <w:p w:rsidR="00E4654B" w:rsidRDefault="00C04B79">
      <w:pPr>
        <w:pStyle w:val="ListBullet"/>
      </w:pPr>
      <w:r>
        <w:t>Avengers #70</w:t>
      </w:r>
    </w:p>
    <w:p w:rsidR="00E4654B" w:rsidRDefault="00C04B79">
      <w:pPr>
        <w:pStyle w:val="ListBullet"/>
      </w:pPr>
      <w:r>
        <w:t>Iron Man #71</w:t>
      </w:r>
    </w:p>
    <w:p w:rsidR="00E4654B" w:rsidRDefault="00C04B79">
      <w:pPr>
        <w:pStyle w:val="ListBullet"/>
      </w:pPr>
      <w:r>
        <w:t>New X-Men #146</w:t>
      </w:r>
    </w:p>
    <w:p w:rsidR="00E4654B" w:rsidRDefault="00C04B79">
      <w:pPr>
        <w:pStyle w:val="ListBullet"/>
      </w:pPr>
      <w:r>
        <w:t>Fantastic Four #501</w:t>
      </w:r>
    </w:p>
    <w:p w:rsidR="00E4654B" w:rsidRDefault="00C04B79">
      <w:pPr>
        <w:pStyle w:val="ListBullet"/>
      </w:pPr>
      <w:r>
        <w:t>Fantastic Four #502</w:t>
      </w:r>
    </w:p>
    <w:p w:rsidR="00E4654B" w:rsidRDefault="00C04B79">
      <w:pPr>
        <w:pStyle w:val="Heading3"/>
      </w:pPr>
      <w:r>
        <w:t>November, 2003</w:t>
      </w:r>
    </w:p>
    <w:p w:rsidR="00E4654B" w:rsidRDefault="00C04B79">
      <w:r>
        <w:t xml:space="preserve">Number of comics published this month: </w:t>
      </w:r>
      <w:r>
        <w:rPr>
          <w:b/>
        </w:rPr>
        <w:t>68</w:t>
      </w:r>
    </w:p>
    <w:p w:rsidR="00E4654B" w:rsidRDefault="00C04B79">
      <w:pPr>
        <w:pStyle w:val="ListBullet"/>
      </w:pPr>
      <w:r>
        <w:t>Namor #7</w:t>
      </w:r>
    </w:p>
    <w:p w:rsidR="00E4654B" w:rsidRDefault="00C04B79">
      <w:pPr>
        <w:pStyle w:val="ListBullet"/>
      </w:pPr>
      <w:r>
        <w:t>Crimson Dynamo #4</w:t>
      </w:r>
    </w:p>
    <w:p w:rsidR="00E4654B" w:rsidRDefault="00C04B79">
      <w:pPr>
        <w:pStyle w:val="ListBullet"/>
      </w:pPr>
      <w:r>
        <w:t>Thor: Vikings #5</w:t>
      </w:r>
    </w:p>
    <w:p w:rsidR="00E4654B" w:rsidRDefault="00C04B79">
      <w:pPr>
        <w:pStyle w:val="ListBullet"/>
      </w:pPr>
      <w:r>
        <w:t>The Eternal #6</w:t>
      </w:r>
    </w:p>
    <w:p w:rsidR="00E4654B" w:rsidRDefault="00C04B79">
      <w:pPr>
        <w:pStyle w:val="ListBullet"/>
      </w:pPr>
      <w:r>
        <w:t>Spectacular Spider-Man #7</w:t>
      </w:r>
    </w:p>
    <w:p w:rsidR="00E4654B" w:rsidRDefault="00C04B79">
      <w:pPr>
        <w:pStyle w:val="ListBullet"/>
      </w:pPr>
      <w:r>
        <w:t>Inhumans #7</w:t>
      </w:r>
    </w:p>
    <w:p w:rsidR="00E4654B" w:rsidRDefault="00C04B79">
      <w:pPr>
        <w:pStyle w:val="ListBullet"/>
      </w:pPr>
      <w:r>
        <w:t>Human Torch #7</w:t>
      </w:r>
    </w:p>
    <w:p w:rsidR="00E4654B" w:rsidRDefault="00C04B79">
      <w:pPr>
        <w:pStyle w:val="ListBullet"/>
      </w:pPr>
      <w:r>
        <w:t>Venom #8</w:t>
      </w:r>
    </w:p>
    <w:p w:rsidR="00E4654B" w:rsidRDefault="00C04B79">
      <w:pPr>
        <w:pStyle w:val="ListBullet"/>
      </w:pPr>
      <w:r>
        <w:t>Star Wars: Empire #13</w:t>
      </w:r>
    </w:p>
    <w:p w:rsidR="00E4654B" w:rsidRDefault="00C04B79">
      <w:pPr>
        <w:pStyle w:val="ListBullet"/>
      </w:pPr>
      <w:r>
        <w:t>Weapon X #16</w:t>
      </w:r>
    </w:p>
    <w:p w:rsidR="00E4654B" w:rsidRDefault="00C04B79">
      <w:pPr>
        <w:pStyle w:val="ListBullet"/>
      </w:pPr>
      <w:r>
        <w:t>Ultimate Spider-Man #47</w:t>
      </w:r>
    </w:p>
    <w:p w:rsidR="00E4654B" w:rsidRDefault="00C04B79">
      <w:pPr>
        <w:pStyle w:val="ListBullet"/>
      </w:pPr>
      <w:r>
        <w:t>Uncanny X-Men #434</w:t>
      </w:r>
    </w:p>
    <w:p w:rsidR="00E4654B" w:rsidRDefault="00C04B79">
      <w:pPr>
        <w:pStyle w:val="ListBullet"/>
      </w:pPr>
      <w:r>
        <w:t>Amazing Spider-Man #501</w:t>
      </w:r>
    </w:p>
    <w:p w:rsidR="00E4654B" w:rsidRDefault="00C04B79">
      <w:pPr>
        <w:pStyle w:val="ListBullet"/>
      </w:pPr>
      <w:r>
        <w:t>Sentinel #8</w:t>
      </w:r>
    </w:p>
    <w:p w:rsidR="00E4654B" w:rsidRDefault="00C04B79">
      <w:pPr>
        <w:pStyle w:val="ListBullet"/>
      </w:pPr>
      <w:r>
        <w:t>Mystique #7</w:t>
      </w:r>
    </w:p>
    <w:p w:rsidR="00E4654B" w:rsidRDefault="00C04B79">
      <w:pPr>
        <w:pStyle w:val="ListBullet"/>
      </w:pPr>
      <w:r>
        <w:t>Spider-Girl #66</w:t>
      </w:r>
    </w:p>
    <w:p w:rsidR="00E4654B" w:rsidRDefault="00C04B79">
      <w:pPr>
        <w:pStyle w:val="ListBullet"/>
      </w:pPr>
      <w:r>
        <w:t>The Crew #6</w:t>
      </w:r>
    </w:p>
    <w:p w:rsidR="00E4654B" w:rsidRDefault="00C04B79">
      <w:pPr>
        <w:pStyle w:val="ListBullet"/>
      </w:pPr>
      <w:r>
        <w:t>Runaways #6</w:t>
      </w:r>
    </w:p>
    <w:p w:rsidR="00E4654B" w:rsidRDefault="00C04B79">
      <w:pPr>
        <w:pStyle w:val="ListBullet"/>
      </w:pPr>
      <w:r>
        <w:t>Elektra #28</w:t>
      </w:r>
    </w:p>
    <w:p w:rsidR="00E4654B" w:rsidRDefault="00C04B79">
      <w:pPr>
        <w:pStyle w:val="ListBullet"/>
      </w:pPr>
      <w:r>
        <w:t>Hawkeye #2</w:t>
      </w:r>
    </w:p>
    <w:p w:rsidR="00E4654B" w:rsidRDefault="00C04B79">
      <w:pPr>
        <w:pStyle w:val="ListBullet"/>
      </w:pPr>
      <w:r>
        <w:t>Hulk: Gray #3</w:t>
      </w:r>
    </w:p>
    <w:p w:rsidR="00E4654B" w:rsidRDefault="00C04B79">
      <w:pPr>
        <w:pStyle w:val="ListBullet"/>
      </w:pPr>
      <w:r>
        <w:t>Wolverine #8</w:t>
      </w:r>
    </w:p>
    <w:p w:rsidR="00E4654B" w:rsidRDefault="00C04B79">
      <w:pPr>
        <w:pStyle w:val="ListBullet"/>
      </w:pPr>
      <w:r>
        <w:t>Ultimate Spider-Man #46</w:t>
      </w:r>
    </w:p>
    <w:p w:rsidR="00E4654B" w:rsidRDefault="00C04B79">
      <w:pPr>
        <w:pStyle w:val="ListBullet"/>
      </w:pPr>
      <w:r>
        <w:t>New X-Men #149</w:t>
      </w:r>
    </w:p>
    <w:p w:rsidR="00E4654B" w:rsidRDefault="00C04B79">
      <w:pPr>
        <w:pStyle w:val="ListBullet"/>
      </w:pPr>
      <w:r>
        <w:t>Daredevil #52</w:t>
      </w:r>
    </w:p>
    <w:p w:rsidR="00E4654B" w:rsidRDefault="00C04B79">
      <w:pPr>
        <w:pStyle w:val="ListBullet"/>
      </w:pPr>
      <w:r>
        <w:t>Avengers #72</w:t>
      </w:r>
    </w:p>
    <w:p w:rsidR="00E4654B" w:rsidRDefault="00C04B79">
      <w:pPr>
        <w:pStyle w:val="ListBullet"/>
      </w:pPr>
      <w:r>
        <w:t>NYX #2</w:t>
      </w:r>
    </w:p>
    <w:p w:rsidR="00E4654B" w:rsidRDefault="00C04B79">
      <w:pPr>
        <w:pStyle w:val="ListBullet"/>
      </w:pPr>
      <w:r>
        <w:t>1602 #4</w:t>
      </w:r>
    </w:p>
    <w:p w:rsidR="00E4654B" w:rsidRDefault="00C04B79">
      <w:pPr>
        <w:pStyle w:val="ListBullet"/>
      </w:pPr>
      <w:r>
        <w:t>Ultimate Six #4</w:t>
      </w:r>
    </w:p>
    <w:p w:rsidR="00E4654B" w:rsidRDefault="00C04B79">
      <w:pPr>
        <w:pStyle w:val="ListBullet"/>
      </w:pPr>
      <w:r>
        <w:t>Spectacular Spider-Man #6</w:t>
      </w:r>
    </w:p>
    <w:p w:rsidR="00E4654B" w:rsidRDefault="00C04B79">
      <w:pPr>
        <w:pStyle w:val="ListBullet"/>
      </w:pPr>
      <w:r>
        <w:t>Ultimate X-Men #39</w:t>
      </w:r>
    </w:p>
    <w:p w:rsidR="00E4654B" w:rsidRDefault="00C04B79">
      <w:pPr>
        <w:pStyle w:val="ListBullet"/>
      </w:pPr>
      <w:r>
        <w:t>Iron Man #74</w:t>
      </w:r>
    </w:p>
    <w:p w:rsidR="00E4654B" w:rsidRDefault="00C04B79">
      <w:pPr>
        <w:pStyle w:val="ListBullet"/>
      </w:pPr>
      <w:r>
        <w:t>Runaways #5</w:t>
      </w:r>
    </w:p>
    <w:p w:rsidR="00E4654B" w:rsidRDefault="00C04B79">
      <w:pPr>
        <w:pStyle w:val="ListBullet"/>
      </w:pPr>
      <w:r>
        <w:t>Star Wars Infinities: Return of the Jedi #1</w:t>
      </w:r>
    </w:p>
    <w:p w:rsidR="00E4654B" w:rsidRDefault="00C04B79">
      <w:pPr>
        <w:pStyle w:val="ListBullet"/>
      </w:pPr>
      <w:r>
        <w:t>Wolverine: The End #1</w:t>
      </w:r>
    </w:p>
    <w:p w:rsidR="00E4654B" w:rsidRDefault="00C04B79">
      <w:pPr>
        <w:pStyle w:val="ListBullet"/>
      </w:pPr>
      <w:r>
        <w:t>Thanos #2</w:t>
      </w:r>
    </w:p>
    <w:p w:rsidR="00E4654B" w:rsidRDefault="00C04B79">
      <w:pPr>
        <w:pStyle w:val="ListBullet"/>
      </w:pPr>
      <w:r>
        <w:t>Spider-Man/Doctor Octopus: Negative Exposure #2</w:t>
      </w:r>
    </w:p>
    <w:p w:rsidR="00E4654B" w:rsidRDefault="00C04B79">
      <w:pPr>
        <w:pStyle w:val="ListBullet"/>
      </w:pPr>
      <w:r>
        <w:t>Supreme Power #4</w:t>
      </w:r>
    </w:p>
    <w:p w:rsidR="00E4654B" w:rsidRDefault="00C04B79">
      <w:pPr>
        <w:pStyle w:val="ListBullet"/>
      </w:pPr>
      <w:r>
        <w:t>Ultimate Adventures #6</w:t>
      </w:r>
    </w:p>
    <w:p w:rsidR="00E4654B" w:rsidRDefault="00C04B79">
      <w:pPr>
        <w:pStyle w:val="ListBullet"/>
      </w:pPr>
      <w:r>
        <w:t>New Mutants #7</w:t>
      </w:r>
    </w:p>
    <w:p w:rsidR="00E4654B" w:rsidRDefault="00C04B79">
      <w:pPr>
        <w:pStyle w:val="ListBullet"/>
      </w:pPr>
      <w:r>
        <w:t>Wolverine #7</w:t>
      </w:r>
    </w:p>
    <w:p w:rsidR="00E4654B" w:rsidRDefault="00C04B79">
      <w:pPr>
        <w:pStyle w:val="ListBullet"/>
      </w:pPr>
      <w:r>
        <w:t>Alias #28</w:t>
      </w:r>
    </w:p>
    <w:p w:rsidR="00E4654B" w:rsidRDefault="00C04B79">
      <w:pPr>
        <w:pStyle w:val="ListBullet"/>
      </w:pPr>
      <w:r>
        <w:t>Ultimate Spider-Man #45</w:t>
      </w:r>
    </w:p>
    <w:p w:rsidR="00E4654B" w:rsidRDefault="00C04B79">
      <w:pPr>
        <w:pStyle w:val="ListBullet"/>
      </w:pPr>
      <w:r>
        <w:t>Paradise X #0</w:t>
      </w:r>
    </w:p>
    <w:p w:rsidR="00E4654B" w:rsidRDefault="00C04B79">
      <w:pPr>
        <w:pStyle w:val="ListBullet"/>
      </w:pPr>
      <w:r>
        <w:t>Conan: The Legend #1</w:t>
      </w:r>
    </w:p>
    <w:p w:rsidR="00E4654B" w:rsidRDefault="00C04B79">
      <w:pPr>
        <w:pStyle w:val="ListBullet"/>
      </w:pPr>
      <w:r>
        <w:t>Crimson Dynamo #2</w:t>
      </w:r>
    </w:p>
    <w:p w:rsidR="00E4654B" w:rsidRDefault="00C04B79">
      <w:pPr>
        <w:pStyle w:val="ListBullet"/>
      </w:pPr>
      <w:r>
        <w:t>Trouble #3</w:t>
      </w:r>
    </w:p>
    <w:p w:rsidR="00E4654B" w:rsidRDefault="00C04B79">
      <w:pPr>
        <w:pStyle w:val="ListBullet"/>
      </w:pPr>
      <w:r>
        <w:t>Thor: Vikings #3</w:t>
      </w:r>
    </w:p>
    <w:p w:rsidR="00E4654B" w:rsidRDefault="00C04B79">
      <w:pPr>
        <w:pStyle w:val="ListBullet"/>
      </w:pPr>
      <w:r>
        <w:t>Hulk: Nightmerica #4</w:t>
      </w:r>
    </w:p>
    <w:p w:rsidR="00E4654B" w:rsidRDefault="00C04B79">
      <w:pPr>
        <w:pStyle w:val="ListBullet"/>
      </w:pPr>
      <w:r>
        <w:t>Spider-Man &amp; Wolverine #4</w:t>
      </w:r>
    </w:p>
    <w:p w:rsidR="00E4654B" w:rsidRDefault="00C04B79">
      <w:pPr>
        <w:pStyle w:val="ListBullet"/>
      </w:pPr>
      <w:r>
        <w:t>Spectacular Spider-Man #4</w:t>
      </w:r>
    </w:p>
    <w:p w:rsidR="00E4654B" w:rsidRDefault="00C04B79">
      <w:pPr>
        <w:pStyle w:val="ListBullet"/>
      </w:pPr>
      <w:r>
        <w:t>Kingpin #4</w:t>
      </w:r>
    </w:p>
    <w:p w:rsidR="00E4654B" w:rsidRDefault="00C04B79">
      <w:pPr>
        <w:pStyle w:val="ListBullet"/>
      </w:pPr>
      <w:r>
        <w:t>The Crew #5</w:t>
      </w:r>
    </w:p>
    <w:p w:rsidR="00E4654B" w:rsidRDefault="00C04B79">
      <w:pPr>
        <w:pStyle w:val="ListBullet"/>
      </w:pPr>
      <w:r>
        <w:t>Sentinel #6</w:t>
      </w:r>
    </w:p>
    <w:p w:rsidR="00E4654B" w:rsidRDefault="00C04B79">
      <w:pPr>
        <w:pStyle w:val="ListBullet"/>
      </w:pPr>
      <w:r>
        <w:t>Sentinel #7</w:t>
      </w:r>
    </w:p>
    <w:p w:rsidR="00E4654B" w:rsidRDefault="00C04B79">
      <w:pPr>
        <w:pStyle w:val="ListBullet"/>
      </w:pPr>
      <w:r>
        <w:t>X-Statix #14</w:t>
      </w:r>
    </w:p>
    <w:p w:rsidR="00E4654B" w:rsidRDefault="00C04B79">
      <w:pPr>
        <w:pStyle w:val="ListBullet"/>
      </w:pPr>
      <w:r>
        <w:t>Captain Marvel #15</w:t>
      </w:r>
    </w:p>
    <w:p w:rsidR="00E4654B" w:rsidRDefault="00C04B79">
      <w:pPr>
        <w:pStyle w:val="ListBullet"/>
      </w:pPr>
      <w:r>
        <w:t>Captain America #18</w:t>
      </w:r>
    </w:p>
    <w:p w:rsidR="00E4654B" w:rsidRDefault="00C04B79">
      <w:pPr>
        <w:pStyle w:val="ListBullet"/>
      </w:pPr>
      <w:r>
        <w:t>Elektra #27</w:t>
      </w:r>
    </w:p>
    <w:p w:rsidR="00E4654B" w:rsidRDefault="00C04B79">
      <w:pPr>
        <w:pStyle w:val="ListBullet"/>
      </w:pPr>
      <w:r>
        <w:t>X-Treme X-Men #31</w:t>
      </w:r>
    </w:p>
    <w:p w:rsidR="00E4654B" w:rsidRDefault="00C04B79">
      <w:pPr>
        <w:pStyle w:val="ListBullet"/>
      </w:pPr>
      <w:r>
        <w:t>Exiles #33</w:t>
      </w:r>
    </w:p>
    <w:p w:rsidR="00E4654B" w:rsidRDefault="00C04B79">
      <w:pPr>
        <w:pStyle w:val="ListBullet"/>
      </w:pPr>
      <w:r>
        <w:t>Exiles #34</w:t>
      </w:r>
    </w:p>
    <w:p w:rsidR="00E4654B" w:rsidRDefault="00C04B79">
      <w:pPr>
        <w:pStyle w:val="ListBullet"/>
      </w:pPr>
      <w:r>
        <w:t>Daredevil #51</w:t>
      </w:r>
    </w:p>
    <w:p w:rsidR="00E4654B" w:rsidRDefault="00C04B79">
      <w:pPr>
        <w:pStyle w:val="ListBullet"/>
      </w:pPr>
      <w:r>
        <w:t>Spider-Girl #64</w:t>
      </w:r>
    </w:p>
    <w:p w:rsidR="00E4654B" w:rsidRDefault="00C04B79">
      <w:pPr>
        <w:pStyle w:val="ListBullet"/>
      </w:pPr>
      <w:r>
        <w:t>Spider-Girl #65</w:t>
      </w:r>
    </w:p>
    <w:p w:rsidR="00E4654B" w:rsidRDefault="00C04B79">
      <w:pPr>
        <w:pStyle w:val="ListBullet"/>
      </w:pPr>
      <w:r>
        <w:t>Thor #68</w:t>
      </w:r>
    </w:p>
    <w:p w:rsidR="00E4654B" w:rsidRDefault="00C04B79">
      <w:pPr>
        <w:pStyle w:val="ListBullet"/>
      </w:pPr>
      <w:r>
        <w:t>Avengers #71</w:t>
      </w:r>
    </w:p>
    <w:p w:rsidR="00E4654B" w:rsidRDefault="00C04B79">
      <w:pPr>
        <w:pStyle w:val="ListBullet"/>
      </w:pPr>
      <w:r>
        <w:t>Uncanny X-Men #433</w:t>
      </w:r>
    </w:p>
    <w:p w:rsidR="00E4654B" w:rsidRDefault="00C04B79">
      <w:pPr>
        <w:pStyle w:val="Heading3"/>
      </w:pPr>
      <w:r>
        <w:t>December, 2003</w:t>
      </w:r>
    </w:p>
    <w:p w:rsidR="00E4654B" w:rsidRDefault="00C04B79">
      <w:r>
        <w:t xml:space="preserve">Number of comics published this month: </w:t>
      </w:r>
      <w:r>
        <w:rPr>
          <w:b/>
        </w:rPr>
        <w:t>60</w:t>
      </w:r>
    </w:p>
    <w:p w:rsidR="00E4654B" w:rsidRDefault="00C04B79">
      <w:pPr>
        <w:pStyle w:val="ListBullet"/>
      </w:pPr>
      <w:r>
        <w:t>Ultimate Fantastic Four #1</w:t>
      </w:r>
    </w:p>
    <w:p w:rsidR="00E4654B" w:rsidRDefault="00C04B79">
      <w:pPr>
        <w:pStyle w:val="ListBullet"/>
      </w:pPr>
      <w:r>
        <w:t>Actor Presents Spider-Man and the Incredible Hulk #1</w:t>
      </w:r>
    </w:p>
    <w:p w:rsidR="00E4654B" w:rsidRDefault="00C04B79">
      <w:pPr>
        <w:pStyle w:val="ListBullet"/>
      </w:pPr>
      <w:r>
        <w:t>Wolverine: The End #2</w:t>
      </w:r>
    </w:p>
    <w:p w:rsidR="00E4654B" w:rsidRDefault="00C04B79">
      <w:pPr>
        <w:pStyle w:val="ListBullet"/>
      </w:pPr>
      <w:r>
        <w:t>Crimson Dynamo #5</w:t>
      </w:r>
    </w:p>
    <w:p w:rsidR="00E4654B" w:rsidRDefault="00C04B79">
      <w:pPr>
        <w:pStyle w:val="ListBullet"/>
      </w:pPr>
      <w:r>
        <w:t>Human Torch #8</w:t>
      </w:r>
    </w:p>
    <w:p w:rsidR="00E4654B" w:rsidRDefault="00C04B79">
      <w:pPr>
        <w:pStyle w:val="ListBullet"/>
      </w:pPr>
      <w:r>
        <w:t>Weapon X #18</w:t>
      </w:r>
    </w:p>
    <w:p w:rsidR="00E4654B" w:rsidRDefault="00C04B79">
      <w:pPr>
        <w:pStyle w:val="ListBullet"/>
      </w:pPr>
      <w:r>
        <w:t>Star Wars: Republic #59</w:t>
      </w:r>
    </w:p>
    <w:p w:rsidR="00E4654B" w:rsidRDefault="00C04B79">
      <w:pPr>
        <w:pStyle w:val="ListBullet"/>
      </w:pPr>
      <w:r>
        <w:t>Namor #8</w:t>
      </w:r>
    </w:p>
    <w:p w:rsidR="00E4654B" w:rsidRDefault="00C04B79">
      <w:pPr>
        <w:pStyle w:val="ListBullet"/>
      </w:pPr>
      <w:r>
        <w:t>Trouble #5</w:t>
      </w:r>
    </w:p>
    <w:p w:rsidR="00E4654B" w:rsidRDefault="00C04B79">
      <w:pPr>
        <w:pStyle w:val="ListBullet"/>
      </w:pPr>
      <w:r>
        <w:t>Inhumans #8</w:t>
      </w:r>
    </w:p>
    <w:p w:rsidR="00E4654B" w:rsidRDefault="00C04B79">
      <w:pPr>
        <w:pStyle w:val="ListBullet"/>
      </w:pPr>
      <w:r>
        <w:t>Mystique #9</w:t>
      </w:r>
    </w:p>
    <w:p w:rsidR="00E4654B" w:rsidRDefault="00C04B79">
      <w:pPr>
        <w:pStyle w:val="ListBullet"/>
      </w:pPr>
      <w:r>
        <w:t>Star Wars: Empire #15</w:t>
      </w:r>
    </w:p>
    <w:p w:rsidR="00E4654B" w:rsidRDefault="00C04B79">
      <w:pPr>
        <w:pStyle w:val="ListBullet"/>
      </w:pPr>
      <w:r>
        <w:t>Star Wars Tales #18</w:t>
      </w:r>
    </w:p>
    <w:p w:rsidR="00E4654B" w:rsidRDefault="00C04B79">
      <w:pPr>
        <w:pStyle w:val="ListBullet"/>
      </w:pPr>
      <w:r>
        <w:t>Ultimate Spider-Man #51</w:t>
      </w:r>
    </w:p>
    <w:p w:rsidR="00E4654B" w:rsidRDefault="00C04B79">
      <w:pPr>
        <w:pStyle w:val="ListBullet"/>
      </w:pPr>
      <w:r>
        <w:t>Uncanny X-Men #436</w:t>
      </w:r>
    </w:p>
    <w:p w:rsidR="00E4654B" w:rsidRDefault="00C04B79">
      <w:pPr>
        <w:pStyle w:val="ListBullet"/>
      </w:pPr>
      <w:r>
        <w:t>Amazing Spider-Man #502</w:t>
      </w:r>
    </w:p>
    <w:p w:rsidR="00E4654B" w:rsidRDefault="00C04B79">
      <w:pPr>
        <w:pStyle w:val="ListBullet"/>
      </w:pPr>
      <w:r>
        <w:t>Punisher #34</w:t>
      </w:r>
    </w:p>
    <w:p w:rsidR="00E4654B" w:rsidRDefault="00C04B79">
      <w:pPr>
        <w:pStyle w:val="ListBullet"/>
      </w:pPr>
      <w:r>
        <w:t>Hawkeye #3</w:t>
      </w:r>
    </w:p>
    <w:p w:rsidR="00E4654B" w:rsidRDefault="00C04B79">
      <w:pPr>
        <w:pStyle w:val="ListBullet"/>
      </w:pPr>
      <w:r>
        <w:t>Hulk: Gray #4</w:t>
      </w:r>
    </w:p>
    <w:p w:rsidR="00E4654B" w:rsidRDefault="00C04B79">
      <w:pPr>
        <w:pStyle w:val="ListBullet"/>
      </w:pPr>
      <w:r>
        <w:t>New Mutants #9</w:t>
      </w:r>
    </w:p>
    <w:p w:rsidR="00E4654B" w:rsidRDefault="00C04B79">
      <w:pPr>
        <w:pStyle w:val="ListBullet"/>
      </w:pPr>
      <w:r>
        <w:t>Wolverine #9</w:t>
      </w:r>
    </w:p>
    <w:p w:rsidR="00E4654B" w:rsidRDefault="00C04B79">
      <w:pPr>
        <w:pStyle w:val="ListBullet"/>
      </w:pPr>
      <w:r>
        <w:t>Ultimate Spider-Man #50</w:t>
      </w:r>
    </w:p>
    <w:p w:rsidR="00E4654B" w:rsidRDefault="00C04B79">
      <w:pPr>
        <w:pStyle w:val="ListBullet"/>
      </w:pPr>
      <w:r>
        <w:t>Star Wars: Republic #58</w:t>
      </w:r>
    </w:p>
    <w:p w:rsidR="00E4654B" w:rsidRDefault="00C04B79">
      <w:pPr>
        <w:pStyle w:val="ListBullet"/>
      </w:pPr>
      <w:r>
        <w:t>New X-Men #150</w:t>
      </w:r>
    </w:p>
    <w:p w:rsidR="00E4654B" w:rsidRDefault="00C04B79">
      <w:pPr>
        <w:pStyle w:val="ListBullet"/>
      </w:pPr>
      <w:r>
        <w:t>Sentinel #10</w:t>
      </w:r>
    </w:p>
    <w:p w:rsidR="00E4654B" w:rsidRDefault="00C04B79">
      <w:pPr>
        <w:pStyle w:val="ListBullet"/>
      </w:pPr>
      <w:r>
        <w:t>X-Treme X-Men #33</w:t>
      </w:r>
    </w:p>
    <w:p w:rsidR="00E4654B" w:rsidRDefault="00C04B79">
      <w:pPr>
        <w:pStyle w:val="ListBullet"/>
      </w:pPr>
      <w:r>
        <w:t>NYX #3</w:t>
      </w:r>
    </w:p>
    <w:p w:rsidR="00E4654B" w:rsidRDefault="00C04B79">
      <w:pPr>
        <w:pStyle w:val="ListBullet"/>
      </w:pPr>
      <w:r>
        <w:t>1602 #5</w:t>
      </w:r>
    </w:p>
    <w:p w:rsidR="00E4654B" w:rsidRDefault="00C04B79">
      <w:pPr>
        <w:pStyle w:val="ListBullet"/>
      </w:pPr>
      <w:r>
        <w:t>Ultimate Six #5</w:t>
      </w:r>
    </w:p>
    <w:p w:rsidR="00E4654B" w:rsidRDefault="00C04B79">
      <w:pPr>
        <w:pStyle w:val="ListBullet"/>
      </w:pPr>
      <w:r>
        <w:t>Spectacular Spider-Man #8</w:t>
      </w:r>
    </w:p>
    <w:p w:rsidR="00E4654B" w:rsidRDefault="00C04B79">
      <w:pPr>
        <w:pStyle w:val="ListBullet"/>
      </w:pPr>
      <w:r>
        <w:t>Venom #9</w:t>
      </w:r>
    </w:p>
    <w:p w:rsidR="00E4654B" w:rsidRDefault="00C04B79">
      <w:pPr>
        <w:pStyle w:val="ListBullet"/>
      </w:pPr>
      <w:r>
        <w:t>Star Wars: Empire #14</w:t>
      </w:r>
    </w:p>
    <w:p w:rsidR="00E4654B" w:rsidRDefault="00C04B79">
      <w:pPr>
        <w:pStyle w:val="ListBullet"/>
      </w:pPr>
      <w:r>
        <w:t>Weapon X #17</w:t>
      </w:r>
    </w:p>
    <w:p w:rsidR="00E4654B" w:rsidRDefault="00C04B79">
      <w:pPr>
        <w:pStyle w:val="ListBullet"/>
      </w:pPr>
      <w:r>
        <w:t>Ultimate X-Men #40</w:t>
      </w:r>
    </w:p>
    <w:p w:rsidR="00E4654B" w:rsidRDefault="00C04B79">
      <w:pPr>
        <w:pStyle w:val="ListBullet"/>
      </w:pPr>
      <w:r>
        <w:t>Ultimate Spider-Man #49</w:t>
      </w:r>
    </w:p>
    <w:p w:rsidR="00E4654B" w:rsidRDefault="00C04B79">
      <w:pPr>
        <w:pStyle w:val="ListBullet"/>
      </w:pPr>
      <w:r>
        <w:t>Iron Man #75</w:t>
      </w:r>
    </w:p>
    <w:p w:rsidR="00E4654B" w:rsidRDefault="00C04B79">
      <w:pPr>
        <w:pStyle w:val="ListBullet"/>
      </w:pPr>
      <w:r>
        <w:t>Uncanny X-Men #435</w:t>
      </w:r>
    </w:p>
    <w:p w:rsidR="00E4654B" w:rsidRDefault="00C04B79">
      <w:pPr>
        <w:pStyle w:val="ListBullet"/>
      </w:pPr>
      <w:r>
        <w:t>Kingpin #5</w:t>
      </w:r>
    </w:p>
    <w:p w:rsidR="00E4654B" w:rsidRDefault="00C04B79">
      <w:pPr>
        <w:pStyle w:val="ListBullet"/>
      </w:pPr>
      <w:r>
        <w:t>Star Wars: Jedi - Count Dooku #1</w:t>
      </w:r>
    </w:p>
    <w:p w:rsidR="00E4654B" w:rsidRDefault="00C04B79">
      <w:pPr>
        <w:pStyle w:val="ListBullet"/>
      </w:pPr>
      <w:r>
        <w:t>Thanos #3</w:t>
      </w:r>
    </w:p>
    <w:p w:rsidR="00E4654B" w:rsidRDefault="00C04B79">
      <w:pPr>
        <w:pStyle w:val="ListBullet"/>
      </w:pPr>
      <w:r>
        <w:t>Spider-Man/Doctor Octopus: Negative Exposure #3</w:t>
      </w:r>
    </w:p>
    <w:p w:rsidR="00E4654B" w:rsidRDefault="00C04B79">
      <w:pPr>
        <w:pStyle w:val="ListBullet"/>
      </w:pPr>
      <w:r>
        <w:t>Supreme Power #5</w:t>
      </w:r>
    </w:p>
    <w:p w:rsidR="00E4654B" w:rsidRDefault="00C04B79">
      <w:pPr>
        <w:pStyle w:val="ListBullet"/>
      </w:pPr>
      <w:r>
        <w:t>Ultimate Spider-Man #48</w:t>
      </w:r>
    </w:p>
    <w:p w:rsidR="00E4654B" w:rsidRDefault="00C04B79">
      <w:pPr>
        <w:pStyle w:val="ListBullet"/>
      </w:pPr>
      <w:r>
        <w:t>Spider-Girl #67</w:t>
      </w:r>
    </w:p>
    <w:p w:rsidR="00E4654B" w:rsidRDefault="00C04B79">
      <w:pPr>
        <w:pStyle w:val="ListBullet"/>
      </w:pPr>
      <w:r>
        <w:t>Silver Surfer #2</w:t>
      </w:r>
    </w:p>
    <w:p w:rsidR="00E4654B" w:rsidRDefault="00C04B79">
      <w:pPr>
        <w:pStyle w:val="ListBullet"/>
      </w:pPr>
      <w:r>
        <w:t>Trouble #4</w:t>
      </w:r>
    </w:p>
    <w:p w:rsidR="00E4654B" w:rsidRDefault="00C04B79">
      <w:pPr>
        <w:pStyle w:val="ListBullet"/>
      </w:pPr>
      <w:r>
        <w:t>Emma Frost #4</w:t>
      </w:r>
    </w:p>
    <w:p w:rsidR="00E4654B" w:rsidRDefault="00C04B79">
      <w:pPr>
        <w:pStyle w:val="ListBullet"/>
      </w:pPr>
      <w:r>
        <w:t>Runaways #7</w:t>
      </w:r>
    </w:p>
    <w:p w:rsidR="00E4654B" w:rsidRDefault="00C04B79">
      <w:pPr>
        <w:pStyle w:val="ListBullet"/>
      </w:pPr>
      <w:r>
        <w:t>Mystique #8</w:t>
      </w:r>
    </w:p>
    <w:p w:rsidR="00E4654B" w:rsidRDefault="00C04B79">
      <w:pPr>
        <w:pStyle w:val="ListBullet"/>
      </w:pPr>
      <w:r>
        <w:t>Sentinel #9</w:t>
      </w:r>
    </w:p>
    <w:p w:rsidR="00E4654B" w:rsidRDefault="00C04B79">
      <w:pPr>
        <w:pStyle w:val="ListBullet"/>
      </w:pPr>
      <w:r>
        <w:t>X-Statix #15</w:t>
      </w:r>
    </w:p>
    <w:p w:rsidR="00E4654B" w:rsidRDefault="00C04B79">
      <w:pPr>
        <w:pStyle w:val="ListBullet"/>
      </w:pPr>
      <w:r>
        <w:t>Captain America #19</w:t>
      </w:r>
    </w:p>
    <w:p w:rsidR="00E4654B" w:rsidRDefault="00C04B79">
      <w:pPr>
        <w:pStyle w:val="ListBullet"/>
      </w:pPr>
      <w:r>
        <w:t>X-Treme X-Men #32</w:t>
      </w:r>
    </w:p>
    <w:p w:rsidR="00E4654B" w:rsidRDefault="00C04B79">
      <w:pPr>
        <w:pStyle w:val="ListBullet"/>
      </w:pPr>
      <w:r>
        <w:t>Punisher #33</w:t>
      </w:r>
    </w:p>
    <w:p w:rsidR="00E4654B" w:rsidRDefault="00C04B79">
      <w:pPr>
        <w:pStyle w:val="ListBullet"/>
      </w:pPr>
      <w:r>
        <w:t>Exiles #35</w:t>
      </w:r>
    </w:p>
    <w:p w:rsidR="00E4654B" w:rsidRDefault="00C04B79">
      <w:pPr>
        <w:pStyle w:val="ListBullet"/>
      </w:pPr>
      <w:r>
        <w:t>Exiles #36</w:t>
      </w:r>
    </w:p>
    <w:p w:rsidR="00E4654B" w:rsidRDefault="00C04B79">
      <w:pPr>
        <w:pStyle w:val="ListBullet"/>
      </w:pPr>
      <w:r>
        <w:t>Daredevil #53</w:t>
      </w:r>
    </w:p>
    <w:p w:rsidR="00E4654B" w:rsidRDefault="00C04B79">
      <w:pPr>
        <w:pStyle w:val="ListBullet"/>
      </w:pPr>
      <w:r>
        <w:t>Thor #69</w:t>
      </w:r>
    </w:p>
    <w:p w:rsidR="00E4654B" w:rsidRDefault="00C04B79">
      <w:pPr>
        <w:pStyle w:val="ListBullet"/>
      </w:pPr>
      <w:r>
        <w:t>Avengers #73</w:t>
      </w:r>
    </w:p>
    <w:p w:rsidR="00E4654B" w:rsidRDefault="00C04B79">
      <w:pPr>
        <w:pStyle w:val="ListBullet"/>
      </w:pPr>
      <w:r>
        <w:t>Fantastic Four #505</w:t>
      </w:r>
    </w:p>
    <w:p w:rsidR="00E4654B" w:rsidRDefault="00C04B79">
      <w:pPr>
        <w:pStyle w:val="Heading3"/>
      </w:pPr>
      <w:r>
        <w:t>January, 2004</w:t>
      </w:r>
    </w:p>
    <w:p w:rsidR="00E4654B" w:rsidRDefault="00C04B79">
      <w:r>
        <w:t xml:space="preserve">Number of comics published this month: </w:t>
      </w:r>
      <w:r>
        <w:rPr>
          <w:b/>
        </w:rPr>
        <w:t>61</w:t>
      </w:r>
    </w:p>
    <w:p w:rsidR="00E4654B" w:rsidRDefault="00C04B79">
      <w:pPr>
        <w:pStyle w:val="ListBullet"/>
      </w:pPr>
      <w:r>
        <w:t>Punisher Max #2</w:t>
      </w:r>
    </w:p>
    <w:p w:rsidR="00E4654B" w:rsidRDefault="00C04B79">
      <w:pPr>
        <w:pStyle w:val="ListBullet"/>
      </w:pPr>
      <w:r>
        <w:t>Star Wars Infinities: Return of the Jedi #2</w:t>
      </w:r>
    </w:p>
    <w:p w:rsidR="00E4654B" w:rsidRDefault="00C04B79">
      <w:pPr>
        <w:pStyle w:val="ListBullet"/>
      </w:pPr>
      <w:r>
        <w:t>Hulk: Nightmerica #5</w:t>
      </w:r>
    </w:p>
    <w:p w:rsidR="00E4654B" w:rsidRDefault="00C04B79">
      <w:pPr>
        <w:pStyle w:val="ListBullet"/>
      </w:pPr>
      <w:r>
        <w:t>Crimson Dynamo #6</w:t>
      </w:r>
    </w:p>
    <w:p w:rsidR="00E4654B" w:rsidRDefault="00C04B79">
      <w:pPr>
        <w:pStyle w:val="ListBullet"/>
      </w:pPr>
      <w:r>
        <w:t>Mystique #10</w:t>
      </w:r>
    </w:p>
    <w:p w:rsidR="00E4654B" w:rsidRDefault="00C04B79">
      <w:pPr>
        <w:pStyle w:val="ListBullet"/>
      </w:pPr>
      <w:r>
        <w:t>Venom #10</w:t>
      </w:r>
    </w:p>
    <w:p w:rsidR="00E4654B" w:rsidRDefault="00C04B79">
      <w:pPr>
        <w:pStyle w:val="ListBullet"/>
      </w:pPr>
      <w:r>
        <w:t>Ultimates #13</w:t>
      </w:r>
    </w:p>
    <w:p w:rsidR="00E4654B" w:rsidRDefault="00C04B79">
      <w:pPr>
        <w:pStyle w:val="ListBullet"/>
      </w:pPr>
      <w:r>
        <w:t>Star Wars: Empire #16</w:t>
      </w:r>
    </w:p>
    <w:p w:rsidR="00E4654B" w:rsidRDefault="00C04B79">
      <w:pPr>
        <w:pStyle w:val="ListBullet"/>
      </w:pPr>
      <w:r>
        <w:t>Weapon X #19</w:t>
      </w:r>
    </w:p>
    <w:p w:rsidR="00E4654B" w:rsidRDefault="00C04B79">
      <w:pPr>
        <w:pStyle w:val="ListBullet"/>
      </w:pPr>
      <w:r>
        <w:t>Star Wars: Republic #60</w:t>
      </w:r>
    </w:p>
    <w:p w:rsidR="00E4654B" w:rsidRDefault="00C04B79">
      <w:pPr>
        <w:pStyle w:val="ListBullet"/>
      </w:pPr>
      <w:r>
        <w:t>Amazing Spider-Man #503</w:t>
      </w:r>
    </w:p>
    <w:p w:rsidR="00E4654B" w:rsidRDefault="00C04B79">
      <w:pPr>
        <w:pStyle w:val="ListBullet"/>
      </w:pPr>
      <w:r>
        <w:t>Ultimate Fantastic Four #2</w:t>
      </w:r>
    </w:p>
    <w:p w:rsidR="00E4654B" w:rsidRDefault="00C04B79">
      <w:pPr>
        <w:pStyle w:val="ListBullet"/>
      </w:pPr>
      <w:r>
        <w:t>Hawkeye #4</w:t>
      </w:r>
    </w:p>
    <w:p w:rsidR="00E4654B" w:rsidRDefault="00C04B79">
      <w:pPr>
        <w:pStyle w:val="ListBullet"/>
      </w:pPr>
      <w:r>
        <w:t>Thanos #5</w:t>
      </w:r>
    </w:p>
    <w:p w:rsidR="00E4654B" w:rsidRDefault="00C04B79">
      <w:pPr>
        <w:pStyle w:val="ListBullet"/>
      </w:pPr>
      <w:r>
        <w:t>Hulk: Gray #5</w:t>
      </w:r>
    </w:p>
    <w:p w:rsidR="00E4654B" w:rsidRDefault="00C04B79">
      <w:pPr>
        <w:pStyle w:val="ListBullet"/>
      </w:pPr>
      <w:r>
        <w:t>Human Torch #9</w:t>
      </w:r>
    </w:p>
    <w:p w:rsidR="00E4654B" w:rsidRDefault="00C04B79">
      <w:pPr>
        <w:pStyle w:val="ListBullet"/>
      </w:pPr>
      <w:r>
        <w:t>Runaways #10</w:t>
      </w:r>
    </w:p>
    <w:p w:rsidR="00E4654B" w:rsidRDefault="00C04B79">
      <w:pPr>
        <w:pStyle w:val="ListBullet"/>
      </w:pPr>
      <w:r>
        <w:t>Wolverine #10</w:t>
      </w:r>
    </w:p>
    <w:p w:rsidR="00E4654B" w:rsidRDefault="00C04B79">
      <w:pPr>
        <w:pStyle w:val="ListBullet"/>
      </w:pPr>
      <w:r>
        <w:t>Spider-Girl #69</w:t>
      </w:r>
    </w:p>
    <w:p w:rsidR="00E4654B" w:rsidRDefault="00C04B79">
      <w:pPr>
        <w:pStyle w:val="ListBullet"/>
      </w:pPr>
      <w:r>
        <w:t>New X-Men #152</w:t>
      </w:r>
    </w:p>
    <w:p w:rsidR="00E4654B" w:rsidRDefault="00C04B79">
      <w:pPr>
        <w:pStyle w:val="ListBullet"/>
      </w:pPr>
      <w:r>
        <w:t>Uncanny X-Men #438</w:t>
      </w:r>
    </w:p>
    <w:p w:rsidR="00E4654B" w:rsidRDefault="00C04B79">
      <w:pPr>
        <w:pStyle w:val="ListBullet"/>
      </w:pPr>
      <w:r>
        <w:t>Punisher #36</w:t>
      </w:r>
    </w:p>
    <w:p w:rsidR="00E4654B" w:rsidRDefault="00C04B79">
      <w:pPr>
        <w:pStyle w:val="ListBullet"/>
      </w:pPr>
      <w:r>
        <w:t>Namor #9</w:t>
      </w:r>
    </w:p>
    <w:p w:rsidR="00E4654B" w:rsidRDefault="00C04B79">
      <w:pPr>
        <w:pStyle w:val="ListBullet"/>
      </w:pPr>
      <w:r>
        <w:t>Fantastic Four #507</w:t>
      </w:r>
    </w:p>
    <w:p w:rsidR="00E4654B" w:rsidRDefault="00C04B79">
      <w:pPr>
        <w:pStyle w:val="ListBullet"/>
      </w:pPr>
      <w:r>
        <w:t>Punisher Max #1</w:t>
      </w:r>
    </w:p>
    <w:p w:rsidR="00E4654B" w:rsidRDefault="00C04B79">
      <w:pPr>
        <w:pStyle w:val="ListBullet"/>
      </w:pPr>
      <w:r>
        <w:t>1602 #6</w:t>
      </w:r>
    </w:p>
    <w:p w:rsidR="00E4654B" w:rsidRDefault="00C04B79">
      <w:pPr>
        <w:pStyle w:val="ListBullet"/>
      </w:pPr>
      <w:r>
        <w:t>Ultimate Six #6</w:t>
      </w:r>
    </w:p>
    <w:p w:rsidR="00E4654B" w:rsidRDefault="00C04B79">
      <w:pPr>
        <w:pStyle w:val="ListBullet"/>
      </w:pPr>
      <w:r>
        <w:t>Runaways #9</w:t>
      </w:r>
    </w:p>
    <w:p w:rsidR="00E4654B" w:rsidRDefault="00C04B79">
      <w:pPr>
        <w:pStyle w:val="ListBullet"/>
      </w:pPr>
      <w:r>
        <w:t>Spectacular Spider-Man #9</w:t>
      </w:r>
    </w:p>
    <w:p w:rsidR="00E4654B" w:rsidRDefault="00C04B79">
      <w:pPr>
        <w:pStyle w:val="ListBullet"/>
      </w:pPr>
      <w:r>
        <w:t>Captain America #22</w:t>
      </w:r>
    </w:p>
    <w:p w:rsidR="00E4654B" w:rsidRDefault="00C04B79">
      <w:pPr>
        <w:pStyle w:val="ListBullet"/>
      </w:pPr>
      <w:r>
        <w:t>Ultimate X-Men #41</w:t>
      </w:r>
    </w:p>
    <w:p w:rsidR="00E4654B" w:rsidRDefault="00C04B79">
      <w:pPr>
        <w:pStyle w:val="ListBullet"/>
      </w:pPr>
      <w:r>
        <w:t>Daredevil #55</w:t>
      </w:r>
    </w:p>
    <w:p w:rsidR="00E4654B" w:rsidRDefault="00C04B79">
      <w:pPr>
        <w:pStyle w:val="ListBullet"/>
      </w:pPr>
      <w:r>
        <w:t>Iron Man #76</w:t>
      </w:r>
    </w:p>
    <w:p w:rsidR="00E4654B" w:rsidRDefault="00C04B79">
      <w:pPr>
        <w:pStyle w:val="ListBullet"/>
      </w:pPr>
      <w:r>
        <w:t>Kingpin #6</w:t>
      </w:r>
    </w:p>
    <w:p w:rsidR="00E4654B" w:rsidRDefault="00C04B79">
      <w:pPr>
        <w:pStyle w:val="ListBullet"/>
      </w:pPr>
      <w:r>
        <w:t>Thanos #4</w:t>
      </w:r>
    </w:p>
    <w:p w:rsidR="00E4654B" w:rsidRDefault="00C04B79">
      <w:pPr>
        <w:pStyle w:val="ListBullet"/>
      </w:pPr>
      <w:r>
        <w:t>Spider-Man/Doctor Octopus: Negative Exposure #4</w:t>
      </w:r>
    </w:p>
    <w:p w:rsidR="00E4654B" w:rsidRDefault="00C04B79">
      <w:pPr>
        <w:pStyle w:val="ListBullet"/>
      </w:pPr>
      <w:r>
        <w:t>Supreme Power #6</w:t>
      </w:r>
    </w:p>
    <w:p w:rsidR="00E4654B" w:rsidRDefault="00C04B79">
      <w:pPr>
        <w:pStyle w:val="ListBullet"/>
      </w:pPr>
      <w:r>
        <w:t>Sentinel #11</w:t>
      </w:r>
    </w:p>
    <w:p w:rsidR="00E4654B" w:rsidRDefault="00C04B79">
      <w:pPr>
        <w:pStyle w:val="ListBullet"/>
      </w:pPr>
      <w:r>
        <w:t>Captain America #21</w:t>
      </w:r>
    </w:p>
    <w:p w:rsidR="00E4654B" w:rsidRDefault="00C04B79">
      <w:pPr>
        <w:pStyle w:val="ListBullet"/>
      </w:pPr>
      <w:r>
        <w:t>Ultimate Spider-Man #52</w:t>
      </w:r>
    </w:p>
    <w:p w:rsidR="00E4654B" w:rsidRDefault="00C04B79">
      <w:pPr>
        <w:pStyle w:val="ListBullet"/>
      </w:pPr>
      <w:r>
        <w:t>Spider-Girl #68</w:t>
      </w:r>
    </w:p>
    <w:p w:rsidR="00E4654B" w:rsidRDefault="00C04B79">
      <w:pPr>
        <w:pStyle w:val="ListBullet"/>
      </w:pPr>
      <w:r>
        <w:t>New X-Men #151</w:t>
      </w:r>
    </w:p>
    <w:p w:rsidR="00E4654B" w:rsidRDefault="00C04B79">
      <w:pPr>
        <w:pStyle w:val="ListBullet"/>
      </w:pPr>
      <w:r>
        <w:t>Uncanny X-Men #437</w:t>
      </w:r>
    </w:p>
    <w:p w:rsidR="00E4654B" w:rsidRDefault="00C04B79">
      <w:pPr>
        <w:pStyle w:val="ListBullet"/>
      </w:pPr>
      <w:r>
        <w:t>Spider-Man/Doctor Octopus: Out of Reach #1</w:t>
      </w:r>
    </w:p>
    <w:p w:rsidR="00E4654B" w:rsidRDefault="00C04B79">
      <w:pPr>
        <w:pStyle w:val="ListBullet"/>
      </w:pPr>
      <w:r>
        <w:t>Silver Surfer #3</w:t>
      </w:r>
    </w:p>
    <w:p w:rsidR="00E4654B" w:rsidRDefault="00C04B79">
      <w:pPr>
        <w:pStyle w:val="ListBullet"/>
      </w:pPr>
      <w:r>
        <w:t>Emma Frost #5</w:t>
      </w:r>
    </w:p>
    <w:p w:rsidR="00E4654B" w:rsidRDefault="00C04B79">
      <w:pPr>
        <w:pStyle w:val="ListBullet"/>
      </w:pPr>
      <w:r>
        <w:t>The Crew #7</w:t>
      </w:r>
    </w:p>
    <w:p w:rsidR="00E4654B" w:rsidRDefault="00C04B79">
      <w:pPr>
        <w:pStyle w:val="ListBullet"/>
      </w:pPr>
      <w:r>
        <w:t>Runaways #8</w:t>
      </w:r>
    </w:p>
    <w:p w:rsidR="00E4654B" w:rsidRDefault="00C04B79">
      <w:pPr>
        <w:pStyle w:val="ListBullet"/>
      </w:pPr>
      <w:r>
        <w:t>New Mutants #8</w:t>
      </w:r>
    </w:p>
    <w:p w:rsidR="00E4654B" w:rsidRDefault="00C04B79">
      <w:pPr>
        <w:pStyle w:val="ListBullet"/>
      </w:pPr>
      <w:r>
        <w:t>X-Statix #16</w:t>
      </w:r>
    </w:p>
    <w:p w:rsidR="00E4654B" w:rsidRDefault="00C04B79">
      <w:pPr>
        <w:pStyle w:val="ListBullet"/>
      </w:pPr>
      <w:r>
        <w:t>Captain Marvel #16</w:t>
      </w:r>
    </w:p>
    <w:p w:rsidR="00E4654B" w:rsidRDefault="00C04B79">
      <w:pPr>
        <w:pStyle w:val="ListBullet"/>
      </w:pPr>
      <w:r>
        <w:t>Captain America #20</w:t>
      </w:r>
    </w:p>
    <w:p w:rsidR="00E4654B" w:rsidRDefault="00C04B79">
      <w:pPr>
        <w:pStyle w:val="ListBullet"/>
      </w:pPr>
      <w:r>
        <w:t>Elektra #29</w:t>
      </w:r>
    </w:p>
    <w:p w:rsidR="00E4654B" w:rsidRDefault="00C04B79">
      <w:pPr>
        <w:pStyle w:val="ListBullet"/>
      </w:pPr>
      <w:r>
        <w:t>X-Treme X-Men #34</w:t>
      </w:r>
    </w:p>
    <w:p w:rsidR="00E4654B" w:rsidRDefault="00C04B79">
      <w:pPr>
        <w:pStyle w:val="ListBullet"/>
      </w:pPr>
      <w:r>
        <w:t>Punisher #35</w:t>
      </w:r>
    </w:p>
    <w:p w:rsidR="00E4654B" w:rsidRDefault="00C04B79">
      <w:pPr>
        <w:pStyle w:val="ListBullet"/>
      </w:pPr>
      <w:r>
        <w:t>Exiles #37</w:t>
      </w:r>
    </w:p>
    <w:p w:rsidR="00E4654B" w:rsidRDefault="00C04B79">
      <w:pPr>
        <w:pStyle w:val="ListBullet"/>
      </w:pPr>
      <w:r>
        <w:t>Daredevil #54</w:t>
      </w:r>
    </w:p>
    <w:p w:rsidR="00E4654B" w:rsidRDefault="00C04B79">
      <w:pPr>
        <w:pStyle w:val="ListBullet"/>
      </w:pPr>
      <w:r>
        <w:t>Hulk #63</w:t>
      </w:r>
    </w:p>
    <w:p w:rsidR="00E4654B" w:rsidRDefault="00C04B79">
      <w:pPr>
        <w:pStyle w:val="ListBullet"/>
      </w:pPr>
      <w:r>
        <w:t>Thor #70</w:t>
      </w:r>
    </w:p>
    <w:p w:rsidR="00E4654B" w:rsidRDefault="00C04B79">
      <w:pPr>
        <w:pStyle w:val="ListBullet"/>
      </w:pPr>
      <w:r>
        <w:t>Avengers #74</w:t>
      </w:r>
    </w:p>
    <w:p w:rsidR="00E4654B" w:rsidRDefault="00C04B79">
      <w:pPr>
        <w:pStyle w:val="ListBullet"/>
      </w:pPr>
      <w:r>
        <w:t>Fantastic Four #506</w:t>
      </w:r>
    </w:p>
    <w:p w:rsidR="00E4654B" w:rsidRDefault="00C04B79">
      <w:pPr>
        <w:pStyle w:val="Heading3"/>
      </w:pPr>
      <w:r>
        <w:t>February, 2004</w:t>
      </w:r>
    </w:p>
    <w:p w:rsidR="00E4654B" w:rsidRDefault="00C04B79">
      <w:r>
        <w:t xml:space="preserve">Number of comics published this month: </w:t>
      </w:r>
      <w:r>
        <w:rPr>
          <w:b/>
        </w:rPr>
        <w:t>60</w:t>
      </w:r>
    </w:p>
    <w:p w:rsidR="00E4654B" w:rsidRDefault="00C04B79">
      <w:pPr>
        <w:pStyle w:val="ListBullet"/>
      </w:pPr>
      <w:r>
        <w:t>4 #2</w:t>
      </w:r>
    </w:p>
    <w:p w:rsidR="00E4654B" w:rsidRDefault="00C04B79">
      <w:pPr>
        <w:pStyle w:val="ListBullet"/>
      </w:pPr>
      <w:r>
        <w:t>Punisher Max #3</w:t>
      </w:r>
    </w:p>
    <w:p w:rsidR="00E4654B" w:rsidRDefault="00C04B79">
      <w:pPr>
        <w:pStyle w:val="ListBullet"/>
      </w:pPr>
      <w:r>
        <w:t>Ultimate Fantastic Four #3</w:t>
      </w:r>
    </w:p>
    <w:p w:rsidR="00E4654B" w:rsidRDefault="00C04B79">
      <w:pPr>
        <w:pStyle w:val="ListBullet"/>
      </w:pPr>
      <w:r>
        <w:t>Wolverine/Captain America #4</w:t>
      </w:r>
    </w:p>
    <w:p w:rsidR="00E4654B" w:rsidRDefault="00C04B79">
      <w:pPr>
        <w:pStyle w:val="ListBullet"/>
      </w:pPr>
      <w:r>
        <w:t>Hulk: Nightmerica #6</w:t>
      </w:r>
    </w:p>
    <w:p w:rsidR="00E4654B" w:rsidRDefault="00C04B79">
      <w:pPr>
        <w:pStyle w:val="ListBullet"/>
      </w:pPr>
      <w:r>
        <w:t>Ultimate Six #7</w:t>
      </w:r>
    </w:p>
    <w:p w:rsidR="00E4654B" w:rsidRDefault="00C04B79">
      <w:pPr>
        <w:pStyle w:val="ListBullet"/>
      </w:pPr>
      <w:r>
        <w:t>Spectacular Spider-Man #10</w:t>
      </w:r>
    </w:p>
    <w:p w:rsidR="00E4654B" w:rsidRDefault="00C04B79">
      <w:pPr>
        <w:pStyle w:val="ListBullet"/>
      </w:pPr>
      <w:r>
        <w:t>Human Torch #10</w:t>
      </w:r>
    </w:p>
    <w:p w:rsidR="00E4654B" w:rsidRDefault="00C04B79">
      <w:pPr>
        <w:pStyle w:val="ListBullet"/>
      </w:pPr>
      <w:r>
        <w:t>Inhumans #10</w:t>
      </w:r>
    </w:p>
    <w:p w:rsidR="00E4654B" w:rsidRDefault="00C04B79">
      <w:pPr>
        <w:pStyle w:val="ListBullet"/>
      </w:pPr>
      <w:r>
        <w:t>Mystique #11</w:t>
      </w:r>
    </w:p>
    <w:p w:rsidR="00E4654B" w:rsidRDefault="00C04B79">
      <w:pPr>
        <w:pStyle w:val="ListBullet"/>
      </w:pPr>
      <w:r>
        <w:t>Venom #11</w:t>
      </w:r>
    </w:p>
    <w:p w:rsidR="00E4654B" w:rsidRDefault="00C04B79">
      <w:pPr>
        <w:pStyle w:val="ListBullet"/>
      </w:pPr>
      <w:r>
        <w:t>Amazing Spider-Man #504</w:t>
      </w:r>
    </w:p>
    <w:p w:rsidR="00E4654B" w:rsidRDefault="00C04B79">
      <w:pPr>
        <w:pStyle w:val="ListBullet"/>
      </w:pPr>
      <w:r>
        <w:t>Pulse #1</w:t>
      </w:r>
    </w:p>
    <w:p w:rsidR="00E4654B" w:rsidRDefault="00C04B79">
      <w:pPr>
        <w:pStyle w:val="ListBullet"/>
      </w:pPr>
      <w:r>
        <w:t>Wolverine/Captain America #3</w:t>
      </w:r>
    </w:p>
    <w:p w:rsidR="00E4654B" w:rsidRDefault="00C04B79">
      <w:pPr>
        <w:pStyle w:val="ListBullet"/>
      </w:pPr>
      <w:r>
        <w:t>Hulk: Gray #6</w:t>
      </w:r>
    </w:p>
    <w:p w:rsidR="00E4654B" w:rsidRDefault="00C04B79">
      <w:pPr>
        <w:pStyle w:val="ListBullet"/>
      </w:pPr>
      <w:r>
        <w:t>New Mutants #11</w:t>
      </w:r>
    </w:p>
    <w:p w:rsidR="00E4654B" w:rsidRDefault="00C04B79">
      <w:pPr>
        <w:pStyle w:val="ListBullet"/>
      </w:pPr>
      <w:r>
        <w:t>Wolverine #11</w:t>
      </w:r>
    </w:p>
    <w:p w:rsidR="00E4654B" w:rsidRDefault="00C04B79">
      <w:pPr>
        <w:pStyle w:val="ListBullet"/>
      </w:pPr>
      <w:r>
        <w:t>Runaways #12</w:t>
      </w:r>
    </w:p>
    <w:p w:rsidR="00E4654B" w:rsidRDefault="00C04B79">
      <w:pPr>
        <w:pStyle w:val="ListBullet"/>
      </w:pPr>
      <w:r>
        <w:t>Daredevil #57</w:t>
      </w:r>
    </w:p>
    <w:p w:rsidR="00E4654B" w:rsidRDefault="00C04B79">
      <w:pPr>
        <w:pStyle w:val="ListBullet"/>
      </w:pPr>
      <w:r>
        <w:t>Star Wars: Republic #61</w:t>
      </w:r>
    </w:p>
    <w:p w:rsidR="00E4654B" w:rsidRDefault="00C04B79">
      <w:pPr>
        <w:pStyle w:val="ListBullet"/>
      </w:pPr>
      <w:r>
        <w:t>New X-Men #153</w:t>
      </w:r>
    </w:p>
    <w:p w:rsidR="00E4654B" w:rsidRDefault="00C04B79">
      <w:pPr>
        <w:pStyle w:val="ListBullet"/>
      </w:pPr>
      <w:r>
        <w:t>Uncanny X-Men #440</w:t>
      </w:r>
    </w:p>
    <w:p w:rsidR="00E4654B" w:rsidRDefault="00C04B79">
      <w:pPr>
        <w:pStyle w:val="ListBullet"/>
      </w:pPr>
      <w:r>
        <w:t>Namor #10</w:t>
      </w:r>
    </w:p>
    <w:p w:rsidR="00E4654B" w:rsidRDefault="00C04B79">
      <w:pPr>
        <w:pStyle w:val="ListBullet"/>
      </w:pPr>
      <w:r>
        <w:t>Thor #72</w:t>
      </w:r>
    </w:p>
    <w:p w:rsidR="00E4654B" w:rsidRDefault="00C04B79">
      <w:pPr>
        <w:pStyle w:val="ListBullet"/>
      </w:pPr>
      <w:r>
        <w:t>Avengers #76</w:t>
      </w:r>
    </w:p>
    <w:p w:rsidR="00E4654B" w:rsidRDefault="00C04B79">
      <w:pPr>
        <w:pStyle w:val="ListBullet"/>
      </w:pPr>
      <w:r>
        <w:t>Epic Anthology #0</w:t>
      </w:r>
    </w:p>
    <w:p w:rsidR="00E4654B" w:rsidRDefault="00C04B79">
      <w:pPr>
        <w:pStyle w:val="ListBullet"/>
      </w:pPr>
      <w:r>
        <w:t>4 #1</w:t>
      </w:r>
    </w:p>
    <w:p w:rsidR="00E4654B" w:rsidRDefault="00C04B79">
      <w:pPr>
        <w:pStyle w:val="ListBullet"/>
      </w:pPr>
      <w:r>
        <w:t>Wolverine/Captain America #2</w:t>
      </w:r>
    </w:p>
    <w:p w:rsidR="00E4654B" w:rsidRDefault="00C04B79">
      <w:pPr>
        <w:pStyle w:val="ListBullet"/>
      </w:pPr>
      <w:r>
        <w:t>Wolverine: The End #3</w:t>
      </w:r>
    </w:p>
    <w:p w:rsidR="00E4654B" w:rsidRDefault="00C04B79">
      <w:pPr>
        <w:pStyle w:val="ListBullet"/>
      </w:pPr>
      <w:r>
        <w:t>1602 #7</w:t>
      </w:r>
    </w:p>
    <w:p w:rsidR="00E4654B" w:rsidRDefault="00C04B79">
      <w:pPr>
        <w:pStyle w:val="ListBullet"/>
      </w:pPr>
      <w:r>
        <w:t>Captain America #23</w:t>
      </w:r>
    </w:p>
    <w:p w:rsidR="00E4654B" w:rsidRDefault="00C04B79">
      <w:pPr>
        <w:pStyle w:val="ListBullet"/>
      </w:pPr>
      <w:r>
        <w:t>Ultimate X-Men #42</w:t>
      </w:r>
    </w:p>
    <w:p w:rsidR="00E4654B" w:rsidRDefault="00C04B79">
      <w:pPr>
        <w:pStyle w:val="ListBullet"/>
      </w:pPr>
      <w:r>
        <w:t>Iron Man #77</w:t>
      </w:r>
    </w:p>
    <w:p w:rsidR="00E4654B" w:rsidRDefault="00C04B79">
      <w:pPr>
        <w:pStyle w:val="ListBullet"/>
      </w:pPr>
      <w:r>
        <w:t>Kingpin #7</w:t>
      </w:r>
    </w:p>
    <w:p w:rsidR="00E4654B" w:rsidRDefault="00C04B79">
      <w:pPr>
        <w:pStyle w:val="ListBullet"/>
      </w:pPr>
      <w:r>
        <w:t>Secret War #1</w:t>
      </w:r>
    </w:p>
    <w:p w:rsidR="00E4654B" w:rsidRDefault="00C04B79">
      <w:pPr>
        <w:pStyle w:val="ListBullet"/>
      </w:pPr>
      <w:r>
        <w:t>Wolverine/Captain America #1</w:t>
      </w:r>
    </w:p>
    <w:p w:rsidR="00E4654B" w:rsidRDefault="00C04B79">
      <w:pPr>
        <w:pStyle w:val="ListBullet"/>
      </w:pPr>
      <w:r>
        <w:t>Spider-Man/Doctor Octopus: Negative Exposure #5</w:t>
      </w:r>
    </w:p>
    <w:p w:rsidR="00E4654B" w:rsidRDefault="00C04B79">
      <w:pPr>
        <w:pStyle w:val="ListBullet"/>
      </w:pPr>
      <w:r>
        <w:t>Thanos #6</w:t>
      </w:r>
    </w:p>
    <w:p w:rsidR="00E4654B" w:rsidRDefault="00C04B79">
      <w:pPr>
        <w:pStyle w:val="ListBullet"/>
      </w:pPr>
      <w:r>
        <w:t>Supreme Power #7</w:t>
      </w:r>
    </w:p>
    <w:p w:rsidR="00E4654B" w:rsidRDefault="00C04B79">
      <w:pPr>
        <w:pStyle w:val="ListBullet"/>
      </w:pPr>
      <w:r>
        <w:t>Inhumans #9</w:t>
      </w:r>
    </w:p>
    <w:p w:rsidR="00E4654B" w:rsidRDefault="00C04B79">
      <w:pPr>
        <w:pStyle w:val="ListBullet"/>
      </w:pPr>
      <w:r>
        <w:t>Runaways #11</w:t>
      </w:r>
    </w:p>
    <w:p w:rsidR="00E4654B" w:rsidRDefault="00C04B79">
      <w:pPr>
        <w:pStyle w:val="ListBullet"/>
      </w:pPr>
      <w:r>
        <w:t>Ultimate Spider-Man #53</w:t>
      </w:r>
    </w:p>
    <w:p w:rsidR="00E4654B" w:rsidRDefault="00C04B79">
      <w:pPr>
        <w:pStyle w:val="ListBullet"/>
      </w:pPr>
      <w:r>
        <w:t>Spider-Girl #70</w:t>
      </w:r>
    </w:p>
    <w:p w:rsidR="00E4654B" w:rsidRDefault="00C04B79">
      <w:pPr>
        <w:pStyle w:val="ListBullet"/>
      </w:pPr>
      <w:r>
        <w:t>Uncanny X-Men #439</w:t>
      </w:r>
    </w:p>
    <w:p w:rsidR="00E4654B" w:rsidRDefault="00C04B79">
      <w:pPr>
        <w:pStyle w:val="ListBullet"/>
      </w:pPr>
      <w:r>
        <w:t>Marvelous Adventures of Gus Beezer &amp; Spider-Man #1</w:t>
      </w:r>
    </w:p>
    <w:p w:rsidR="00E4654B" w:rsidRDefault="00C04B79">
      <w:pPr>
        <w:pStyle w:val="ListBullet"/>
      </w:pPr>
      <w:r>
        <w:t>Conan #1</w:t>
      </w:r>
    </w:p>
    <w:p w:rsidR="00E4654B" w:rsidRDefault="00C04B79">
      <w:pPr>
        <w:pStyle w:val="ListBullet"/>
      </w:pPr>
      <w:r>
        <w:t>Spider-Man/Doctor Octopus: Out of Reach #2</w:t>
      </w:r>
    </w:p>
    <w:p w:rsidR="00E4654B" w:rsidRDefault="00C04B79">
      <w:pPr>
        <w:pStyle w:val="ListBullet"/>
      </w:pPr>
      <w:r>
        <w:t>Silver Surfer #4</w:t>
      </w:r>
    </w:p>
    <w:p w:rsidR="00E4654B" w:rsidRDefault="00C04B79">
      <w:pPr>
        <w:pStyle w:val="ListBullet"/>
      </w:pPr>
      <w:r>
        <w:t>Emma Frost #6</w:t>
      </w:r>
    </w:p>
    <w:p w:rsidR="00E4654B" w:rsidRDefault="00C04B79">
      <w:pPr>
        <w:pStyle w:val="ListBullet"/>
      </w:pPr>
      <w:r>
        <w:t>X-Statix #17</w:t>
      </w:r>
    </w:p>
    <w:p w:rsidR="00E4654B" w:rsidRDefault="00C04B79">
      <w:pPr>
        <w:pStyle w:val="ListBullet"/>
      </w:pPr>
      <w:r>
        <w:t>Captain Marvel #17</w:t>
      </w:r>
    </w:p>
    <w:p w:rsidR="00E4654B" w:rsidRDefault="00C04B79">
      <w:pPr>
        <w:pStyle w:val="ListBullet"/>
      </w:pPr>
      <w:r>
        <w:t>Elektra #30</w:t>
      </w:r>
    </w:p>
    <w:p w:rsidR="00E4654B" w:rsidRDefault="00C04B79">
      <w:pPr>
        <w:pStyle w:val="ListBullet"/>
      </w:pPr>
      <w:r>
        <w:t>X-Treme X-Men #35</w:t>
      </w:r>
    </w:p>
    <w:p w:rsidR="00E4654B" w:rsidRDefault="00C04B79">
      <w:pPr>
        <w:pStyle w:val="ListBullet"/>
      </w:pPr>
      <w:r>
        <w:t>Punisher #37</w:t>
      </w:r>
    </w:p>
    <w:p w:rsidR="00E4654B" w:rsidRDefault="00C04B79">
      <w:pPr>
        <w:pStyle w:val="ListBullet"/>
      </w:pPr>
      <w:r>
        <w:t>Exiles #38</w:t>
      </w:r>
    </w:p>
    <w:p w:rsidR="00E4654B" w:rsidRDefault="00C04B79">
      <w:pPr>
        <w:pStyle w:val="ListBullet"/>
      </w:pPr>
      <w:r>
        <w:t>Daredevil #56</w:t>
      </w:r>
    </w:p>
    <w:p w:rsidR="00E4654B" w:rsidRDefault="00C04B79">
      <w:pPr>
        <w:pStyle w:val="ListBullet"/>
      </w:pPr>
      <w:r>
        <w:t>Hulk #64</w:t>
      </w:r>
    </w:p>
    <w:p w:rsidR="00E4654B" w:rsidRDefault="00C04B79">
      <w:pPr>
        <w:pStyle w:val="ListBullet"/>
      </w:pPr>
      <w:r>
        <w:t>Thor #71</w:t>
      </w:r>
    </w:p>
    <w:p w:rsidR="00E4654B" w:rsidRDefault="00C04B79">
      <w:pPr>
        <w:pStyle w:val="ListBullet"/>
      </w:pPr>
      <w:r>
        <w:t>Avengers #75</w:t>
      </w:r>
    </w:p>
    <w:p w:rsidR="00E4654B" w:rsidRDefault="00C04B79">
      <w:pPr>
        <w:pStyle w:val="ListBullet"/>
      </w:pPr>
      <w:r>
        <w:t>Fantastic Four #508</w:t>
      </w:r>
    </w:p>
    <w:p w:rsidR="00E4654B" w:rsidRDefault="00C04B79">
      <w:pPr>
        <w:pStyle w:val="Heading3"/>
      </w:pPr>
      <w:r>
        <w:t>March, 2004</w:t>
      </w:r>
    </w:p>
    <w:p w:rsidR="00E4654B" w:rsidRDefault="00C04B79">
      <w:r>
        <w:t xml:space="preserve">Number of comics published this month: </w:t>
      </w:r>
      <w:r>
        <w:rPr>
          <w:b/>
        </w:rPr>
        <w:t>64</w:t>
      </w:r>
    </w:p>
    <w:p w:rsidR="00E4654B" w:rsidRDefault="00C04B79">
      <w:pPr>
        <w:pStyle w:val="ListBullet"/>
      </w:pPr>
      <w:r>
        <w:t>Wolverine/Punisher #1</w:t>
      </w:r>
    </w:p>
    <w:p w:rsidR="00E4654B" w:rsidRDefault="00C04B79">
      <w:pPr>
        <w:pStyle w:val="ListBullet"/>
      </w:pPr>
      <w:r>
        <w:t>Avengers/Thunderbolts #2</w:t>
      </w:r>
    </w:p>
    <w:p w:rsidR="00E4654B" w:rsidRDefault="00C04B79">
      <w:pPr>
        <w:pStyle w:val="ListBullet"/>
      </w:pPr>
      <w:r>
        <w:t>Thor: Son of Asgard #2</w:t>
      </w:r>
    </w:p>
    <w:p w:rsidR="00E4654B" w:rsidRDefault="00C04B79">
      <w:pPr>
        <w:pStyle w:val="ListBullet"/>
      </w:pPr>
      <w:r>
        <w:t>Star Wars Infinities: Return of the Jedi #4</w:t>
      </w:r>
    </w:p>
    <w:p w:rsidR="00E4654B" w:rsidRDefault="00C04B79">
      <w:pPr>
        <w:pStyle w:val="ListBullet"/>
      </w:pPr>
      <w:r>
        <w:t>1602 #8</w:t>
      </w:r>
    </w:p>
    <w:p w:rsidR="00E4654B" w:rsidRDefault="00C04B79">
      <w:pPr>
        <w:pStyle w:val="ListBullet"/>
      </w:pPr>
      <w:r>
        <w:t>Human Torch #11</w:t>
      </w:r>
    </w:p>
    <w:p w:rsidR="00E4654B" w:rsidRDefault="00C04B79">
      <w:pPr>
        <w:pStyle w:val="ListBullet"/>
      </w:pPr>
      <w:r>
        <w:t>Spectacular Spider-Man #12</w:t>
      </w:r>
    </w:p>
    <w:p w:rsidR="00E4654B" w:rsidRDefault="00C04B79">
      <w:pPr>
        <w:pStyle w:val="ListBullet"/>
      </w:pPr>
      <w:r>
        <w:t>Amazing Spider-Man #506</w:t>
      </w:r>
    </w:p>
    <w:p w:rsidR="00E4654B" w:rsidRDefault="00C04B79">
      <w:pPr>
        <w:pStyle w:val="ListBullet"/>
      </w:pPr>
      <w:r>
        <w:t>Cable &amp; Deadpool #1</w:t>
      </w:r>
    </w:p>
    <w:p w:rsidR="00E4654B" w:rsidRDefault="00C04B79">
      <w:pPr>
        <w:pStyle w:val="ListBullet"/>
      </w:pPr>
      <w:r>
        <w:t>Ultimate Fantastic Four #4</w:t>
      </w:r>
    </w:p>
    <w:p w:rsidR="00E4654B" w:rsidRDefault="00C04B79">
      <w:pPr>
        <w:pStyle w:val="ListBullet"/>
      </w:pPr>
      <w:r>
        <w:t>Mystique #12</w:t>
      </w:r>
    </w:p>
    <w:p w:rsidR="00E4654B" w:rsidRDefault="00C04B79">
      <w:pPr>
        <w:pStyle w:val="ListBullet"/>
      </w:pPr>
      <w:r>
        <w:t>Namor #11</w:t>
      </w:r>
    </w:p>
    <w:p w:rsidR="00E4654B" w:rsidRDefault="00C04B79">
      <w:pPr>
        <w:pStyle w:val="ListBullet"/>
      </w:pPr>
      <w:r>
        <w:t>Elektra #32</w:t>
      </w:r>
    </w:p>
    <w:p w:rsidR="00E4654B" w:rsidRDefault="00C04B79">
      <w:pPr>
        <w:pStyle w:val="ListBullet"/>
      </w:pPr>
      <w:r>
        <w:t>Pulse #2</w:t>
      </w:r>
    </w:p>
    <w:p w:rsidR="00E4654B" w:rsidRDefault="00C04B79">
      <w:pPr>
        <w:pStyle w:val="ListBullet"/>
      </w:pPr>
      <w:r>
        <w:t>Punisher: The Movie #3</w:t>
      </w:r>
    </w:p>
    <w:p w:rsidR="00E4654B" w:rsidRDefault="00C04B79">
      <w:pPr>
        <w:pStyle w:val="ListBullet"/>
      </w:pPr>
      <w:r>
        <w:t>Hawkeye #6</w:t>
      </w:r>
    </w:p>
    <w:p w:rsidR="00E4654B" w:rsidRDefault="00C04B79">
      <w:pPr>
        <w:pStyle w:val="ListBullet"/>
      </w:pPr>
      <w:r>
        <w:t>Thanos #8</w:t>
      </w:r>
    </w:p>
    <w:p w:rsidR="00E4654B" w:rsidRDefault="00C04B79">
      <w:pPr>
        <w:pStyle w:val="ListBullet"/>
      </w:pPr>
      <w:r>
        <w:t>Inhumans #11</w:t>
      </w:r>
    </w:p>
    <w:p w:rsidR="00E4654B" w:rsidRDefault="00C04B79">
      <w:pPr>
        <w:pStyle w:val="ListBullet"/>
      </w:pPr>
      <w:r>
        <w:t>New Mutants #12</w:t>
      </w:r>
    </w:p>
    <w:p w:rsidR="00E4654B" w:rsidRDefault="00C04B79">
      <w:pPr>
        <w:pStyle w:val="ListBullet"/>
      </w:pPr>
      <w:r>
        <w:t>Wolverine #12</w:t>
      </w:r>
    </w:p>
    <w:p w:rsidR="00E4654B" w:rsidRDefault="00C04B79">
      <w:pPr>
        <w:pStyle w:val="ListBullet"/>
      </w:pPr>
      <w:r>
        <w:t>Runaways #13</w:t>
      </w:r>
    </w:p>
    <w:p w:rsidR="00E4654B" w:rsidRDefault="00C04B79">
      <w:pPr>
        <w:pStyle w:val="ListBullet"/>
      </w:pPr>
      <w:r>
        <w:t>Ultimate Spider-Man #55</w:t>
      </w:r>
    </w:p>
    <w:p w:rsidR="00E4654B" w:rsidRDefault="00C04B79">
      <w:pPr>
        <w:pStyle w:val="ListBullet"/>
      </w:pPr>
      <w:r>
        <w:t>Daredevil #58</w:t>
      </w:r>
    </w:p>
    <w:p w:rsidR="00E4654B" w:rsidRDefault="00C04B79">
      <w:pPr>
        <w:pStyle w:val="ListBullet"/>
      </w:pPr>
      <w:r>
        <w:t>Star Wars: Republic #62</w:t>
      </w:r>
    </w:p>
    <w:p w:rsidR="00E4654B" w:rsidRDefault="00C04B79">
      <w:pPr>
        <w:pStyle w:val="ListBullet"/>
      </w:pPr>
      <w:r>
        <w:t>New X-Men #154</w:t>
      </w:r>
    </w:p>
    <w:p w:rsidR="00E4654B" w:rsidRDefault="00C04B79">
      <w:pPr>
        <w:pStyle w:val="ListBullet"/>
      </w:pPr>
      <w:r>
        <w:t>Amazing Spider-Man #505</w:t>
      </w:r>
    </w:p>
    <w:p w:rsidR="00E4654B" w:rsidRDefault="00C04B79">
      <w:pPr>
        <w:pStyle w:val="ListBullet"/>
      </w:pPr>
      <w:r>
        <w:t>Fantastic Four #511</w:t>
      </w:r>
    </w:p>
    <w:p w:rsidR="00E4654B" w:rsidRDefault="00C04B79">
      <w:pPr>
        <w:pStyle w:val="ListBullet"/>
      </w:pPr>
      <w:r>
        <w:t>Thor #74</w:t>
      </w:r>
    </w:p>
    <w:p w:rsidR="00E4654B" w:rsidRDefault="00C04B79">
      <w:pPr>
        <w:pStyle w:val="ListBullet"/>
      </w:pPr>
      <w:r>
        <w:t>Avengers/Thunderbolts #1</w:t>
      </w:r>
    </w:p>
    <w:p w:rsidR="00E4654B" w:rsidRDefault="00C04B79">
      <w:pPr>
        <w:pStyle w:val="ListBullet"/>
      </w:pPr>
      <w:r>
        <w:t>Iron Fist #1</w:t>
      </w:r>
    </w:p>
    <w:p w:rsidR="00E4654B" w:rsidRDefault="00C04B79">
      <w:pPr>
        <w:pStyle w:val="ListBullet"/>
      </w:pPr>
      <w:r>
        <w:t>She-Hulk #1</w:t>
      </w:r>
    </w:p>
    <w:p w:rsidR="00E4654B" w:rsidRDefault="00C04B79">
      <w:pPr>
        <w:pStyle w:val="ListBullet"/>
      </w:pPr>
      <w:r>
        <w:t>Thor: Son of Asgard #1</w:t>
      </w:r>
    </w:p>
    <w:p w:rsidR="00E4654B" w:rsidRDefault="00C04B79">
      <w:pPr>
        <w:pStyle w:val="ListBullet"/>
      </w:pPr>
      <w:r>
        <w:t>Punisher: The Movie #2</w:t>
      </w:r>
    </w:p>
    <w:p w:rsidR="00E4654B" w:rsidRDefault="00C04B79">
      <w:pPr>
        <w:pStyle w:val="ListBullet"/>
      </w:pPr>
      <w:r>
        <w:t>4 #3</w:t>
      </w:r>
    </w:p>
    <w:p w:rsidR="00E4654B" w:rsidRDefault="00C04B79">
      <w:pPr>
        <w:pStyle w:val="ListBullet"/>
      </w:pPr>
      <w:r>
        <w:t>Spectacular Spider-Man #11</w:t>
      </w:r>
    </w:p>
    <w:p w:rsidR="00E4654B" w:rsidRDefault="00C04B79">
      <w:pPr>
        <w:pStyle w:val="ListBullet"/>
      </w:pPr>
      <w:r>
        <w:t>Captain America #24</w:t>
      </w:r>
    </w:p>
    <w:p w:rsidR="00E4654B" w:rsidRDefault="00C04B79">
      <w:pPr>
        <w:pStyle w:val="ListBullet"/>
      </w:pPr>
      <w:r>
        <w:t>Ultimate X-Men #43</w:t>
      </w:r>
    </w:p>
    <w:p w:rsidR="00E4654B" w:rsidRDefault="00C04B79">
      <w:pPr>
        <w:pStyle w:val="ListBullet"/>
      </w:pPr>
      <w:r>
        <w:t>Iron Man #78</w:t>
      </w:r>
    </w:p>
    <w:p w:rsidR="00E4654B" w:rsidRDefault="00C04B79">
      <w:pPr>
        <w:pStyle w:val="ListBullet"/>
      </w:pPr>
      <w:r>
        <w:t>Fantastic Four #510</w:t>
      </w:r>
    </w:p>
    <w:p w:rsidR="00E4654B" w:rsidRDefault="00C04B79">
      <w:pPr>
        <w:pStyle w:val="ListBullet"/>
      </w:pPr>
      <w:r>
        <w:t>Punisher: The Movie #1</w:t>
      </w:r>
    </w:p>
    <w:p w:rsidR="00E4654B" w:rsidRDefault="00C04B79">
      <w:pPr>
        <w:pStyle w:val="ListBullet"/>
      </w:pPr>
      <w:r>
        <w:t>Captain America &amp; the Falcon #1</w:t>
      </w:r>
    </w:p>
    <w:p w:rsidR="00E4654B" w:rsidRDefault="00C04B79">
      <w:pPr>
        <w:pStyle w:val="ListBullet"/>
      </w:pPr>
      <w:r>
        <w:t>Marvel Age Spider-Man #1</w:t>
      </w:r>
    </w:p>
    <w:p w:rsidR="00E4654B" w:rsidRDefault="00C04B79">
      <w:pPr>
        <w:pStyle w:val="ListBullet"/>
      </w:pPr>
      <w:r>
        <w:t>Star Wars Infinities: Return of the Jedi #3</w:t>
      </w:r>
    </w:p>
    <w:p w:rsidR="00E4654B" w:rsidRDefault="00C04B79">
      <w:pPr>
        <w:pStyle w:val="ListBullet"/>
      </w:pPr>
      <w:r>
        <w:t>Thanos #7</w:t>
      </w:r>
    </w:p>
    <w:p w:rsidR="00E4654B" w:rsidRDefault="00C04B79">
      <w:pPr>
        <w:pStyle w:val="ListBullet"/>
      </w:pPr>
      <w:r>
        <w:t>Supreme Power #8</w:t>
      </w:r>
    </w:p>
    <w:p w:rsidR="00E4654B" w:rsidRDefault="00C04B79">
      <w:pPr>
        <w:pStyle w:val="ListBullet"/>
      </w:pPr>
      <w:r>
        <w:t>Star Wars: Empire #17</w:t>
      </w:r>
    </w:p>
    <w:p w:rsidR="00E4654B" w:rsidRDefault="00C04B79">
      <w:pPr>
        <w:pStyle w:val="ListBullet"/>
      </w:pPr>
      <w:r>
        <w:t>Ultimate Spider-Man #54</w:t>
      </w:r>
    </w:p>
    <w:p w:rsidR="00E4654B" w:rsidRDefault="00C04B79">
      <w:pPr>
        <w:pStyle w:val="ListBullet"/>
      </w:pPr>
      <w:r>
        <w:t>Spider-Girl #71</w:t>
      </w:r>
    </w:p>
    <w:p w:rsidR="00E4654B" w:rsidRDefault="00C04B79">
      <w:pPr>
        <w:pStyle w:val="ListBullet"/>
      </w:pPr>
      <w:r>
        <w:t>Uncanny X-Men #441</w:t>
      </w:r>
    </w:p>
    <w:p w:rsidR="00E4654B" w:rsidRDefault="00C04B79">
      <w:pPr>
        <w:pStyle w:val="ListBullet"/>
      </w:pPr>
      <w:r>
        <w:t>Spider-Man Unlimited #1</w:t>
      </w:r>
    </w:p>
    <w:p w:rsidR="00E4654B" w:rsidRDefault="00C04B79">
      <w:pPr>
        <w:pStyle w:val="ListBullet"/>
      </w:pPr>
      <w:r>
        <w:t>Conan #2</w:t>
      </w:r>
    </w:p>
    <w:p w:rsidR="00E4654B" w:rsidRDefault="00C04B79">
      <w:pPr>
        <w:pStyle w:val="ListBullet"/>
      </w:pPr>
      <w:r>
        <w:t>Spider-Man/Doctor Octopus: Out of Reach #3</w:t>
      </w:r>
    </w:p>
    <w:p w:rsidR="00E4654B" w:rsidRDefault="00C04B79">
      <w:pPr>
        <w:pStyle w:val="ListBullet"/>
      </w:pPr>
      <w:r>
        <w:t>Silver Surfer #5</w:t>
      </w:r>
    </w:p>
    <w:p w:rsidR="00E4654B" w:rsidRDefault="00C04B79">
      <w:pPr>
        <w:pStyle w:val="ListBullet"/>
      </w:pPr>
      <w:r>
        <w:t>Emma Frost #7</w:t>
      </w:r>
    </w:p>
    <w:p w:rsidR="00E4654B" w:rsidRDefault="00C04B79">
      <w:pPr>
        <w:pStyle w:val="ListBullet"/>
      </w:pPr>
      <w:r>
        <w:t>X-Statix #18</w:t>
      </w:r>
    </w:p>
    <w:p w:rsidR="00E4654B" w:rsidRDefault="00C04B79">
      <w:pPr>
        <w:pStyle w:val="ListBullet"/>
      </w:pPr>
      <w:r>
        <w:t>Captain Marvel #18</w:t>
      </w:r>
    </w:p>
    <w:p w:rsidR="00E4654B" w:rsidRDefault="00C04B79">
      <w:pPr>
        <w:pStyle w:val="ListBullet"/>
      </w:pPr>
      <w:r>
        <w:t>Captain Marvel #19</w:t>
      </w:r>
    </w:p>
    <w:p w:rsidR="00E4654B" w:rsidRDefault="00C04B79">
      <w:pPr>
        <w:pStyle w:val="ListBullet"/>
      </w:pPr>
      <w:r>
        <w:t>Elektra #31</w:t>
      </w:r>
    </w:p>
    <w:p w:rsidR="00E4654B" w:rsidRDefault="00C04B79">
      <w:pPr>
        <w:pStyle w:val="ListBullet"/>
      </w:pPr>
      <w:r>
        <w:t>X-Treme X-Men #36</w:t>
      </w:r>
    </w:p>
    <w:p w:rsidR="00E4654B" w:rsidRDefault="00C04B79">
      <w:pPr>
        <w:pStyle w:val="ListBullet"/>
      </w:pPr>
      <w:r>
        <w:t>Hulk #65</w:t>
      </w:r>
    </w:p>
    <w:p w:rsidR="00E4654B" w:rsidRDefault="00C04B79">
      <w:pPr>
        <w:pStyle w:val="ListBullet"/>
      </w:pPr>
      <w:r>
        <w:t>Hulk #66</w:t>
      </w:r>
    </w:p>
    <w:p w:rsidR="00E4654B" w:rsidRDefault="00C04B79">
      <w:pPr>
        <w:pStyle w:val="ListBullet"/>
      </w:pPr>
      <w:r>
        <w:t>Thor #73</w:t>
      </w:r>
    </w:p>
    <w:p w:rsidR="00E4654B" w:rsidRDefault="00C04B79">
      <w:pPr>
        <w:pStyle w:val="ListBullet"/>
      </w:pPr>
      <w:r>
        <w:t>Avengers #77</w:t>
      </w:r>
    </w:p>
    <w:p w:rsidR="00E4654B" w:rsidRDefault="00C04B79">
      <w:pPr>
        <w:pStyle w:val="ListBullet"/>
      </w:pPr>
      <w:r>
        <w:t>Fantastic Four #509</w:t>
      </w:r>
    </w:p>
    <w:p w:rsidR="00E4654B" w:rsidRDefault="00C04B79">
      <w:pPr>
        <w:pStyle w:val="Heading3"/>
      </w:pPr>
      <w:r>
        <w:t>April, 2004</w:t>
      </w:r>
    </w:p>
    <w:p w:rsidR="00E4654B" w:rsidRDefault="00C04B79">
      <w:r>
        <w:t xml:space="preserve">Number of comics published this month: </w:t>
      </w:r>
      <w:r>
        <w:rPr>
          <w:b/>
        </w:rPr>
        <w:t>63</w:t>
      </w:r>
    </w:p>
    <w:p w:rsidR="00E4654B" w:rsidRDefault="00C04B79">
      <w:pPr>
        <w:pStyle w:val="ListBullet"/>
      </w:pPr>
      <w:r>
        <w:t>Daredevil: Father #1</w:t>
      </w:r>
    </w:p>
    <w:p w:rsidR="00E4654B" w:rsidRDefault="00C04B79">
      <w:pPr>
        <w:pStyle w:val="ListBullet"/>
      </w:pPr>
      <w:r>
        <w:t>Wolverine/Punisher #2</w:t>
      </w:r>
    </w:p>
    <w:p w:rsidR="00E4654B" w:rsidRDefault="00C04B79">
      <w:pPr>
        <w:pStyle w:val="ListBullet"/>
      </w:pPr>
      <w:r>
        <w:t>Avengers/Thunderbolts #3</w:t>
      </w:r>
    </w:p>
    <w:p w:rsidR="00E4654B" w:rsidRDefault="00C04B79">
      <w:pPr>
        <w:pStyle w:val="ListBullet"/>
      </w:pPr>
      <w:r>
        <w:t>Wolverine: The End #4</w:t>
      </w:r>
    </w:p>
    <w:p w:rsidR="00E4654B" w:rsidRDefault="00C04B79">
      <w:pPr>
        <w:pStyle w:val="ListBullet"/>
      </w:pPr>
      <w:r>
        <w:t>4 #5</w:t>
      </w:r>
    </w:p>
    <w:p w:rsidR="00E4654B" w:rsidRDefault="00C04B79">
      <w:pPr>
        <w:pStyle w:val="ListBullet"/>
      </w:pPr>
      <w:r>
        <w:t>Ultimate Fantastic Four #5</w:t>
      </w:r>
    </w:p>
    <w:p w:rsidR="00E4654B" w:rsidRDefault="00C04B79">
      <w:pPr>
        <w:pStyle w:val="ListBullet"/>
      </w:pPr>
      <w:r>
        <w:t>Human Torch #12</w:t>
      </w:r>
    </w:p>
    <w:p w:rsidR="00E4654B" w:rsidRDefault="00C04B79">
      <w:pPr>
        <w:pStyle w:val="ListBullet"/>
      </w:pPr>
      <w:r>
        <w:t>Mystique #13</w:t>
      </w:r>
    </w:p>
    <w:p w:rsidR="00E4654B" w:rsidRDefault="00C04B79">
      <w:pPr>
        <w:pStyle w:val="ListBullet"/>
      </w:pPr>
      <w:r>
        <w:t>Star Wars: Republic #64</w:t>
      </w:r>
    </w:p>
    <w:p w:rsidR="00E4654B" w:rsidRDefault="00C04B79">
      <w:pPr>
        <w:pStyle w:val="ListBullet"/>
      </w:pPr>
      <w:r>
        <w:t>Amazing Spider-Man #507</w:t>
      </w:r>
    </w:p>
    <w:p w:rsidR="00E4654B" w:rsidRDefault="00C04B79">
      <w:pPr>
        <w:pStyle w:val="ListBullet"/>
      </w:pPr>
      <w:r>
        <w:t>Cable &amp; Deadpool #2</w:t>
      </w:r>
    </w:p>
    <w:p w:rsidR="00E4654B" w:rsidRDefault="00C04B79">
      <w:pPr>
        <w:pStyle w:val="ListBullet"/>
      </w:pPr>
      <w:r>
        <w:t>Punisher Max #4</w:t>
      </w:r>
    </w:p>
    <w:p w:rsidR="00E4654B" w:rsidRDefault="00C04B79">
      <w:pPr>
        <w:pStyle w:val="ListBullet"/>
      </w:pPr>
      <w:r>
        <w:t>Hawkeye #7</w:t>
      </w:r>
    </w:p>
    <w:p w:rsidR="00E4654B" w:rsidRDefault="00C04B79">
      <w:pPr>
        <w:pStyle w:val="ListBullet"/>
      </w:pPr>
      <w:r>
        <w:t>New Mutants #13</w:t>
      </w:r>
    </w:p>
    <w:p w:rsidR="00E4654B" w:rsidRDefault="00C04B79">
      <w:pPr>
        <w:pStyle w:val="ListBullet"/>
      </w:pPr>
      <w:r>
        <w:t>Runaways #14</w:t>
      </w:r>
    </w:p>
    <w:p w:rsidR="00E4654B" w:rsidRDefault="00C04B79">
      <w:pPr>
        <w:pStyle w:val="ListBullet"/>
      </w:pPr>
      <w:r>
        <w:t>Wolverine #14</w:t>
      </w:r>
    </w:p>
    <w:p w:rsidR="00E4654B" w:rsidRDefault="00C04B79">
      <w:pPr>
        <w:pStyle w:val="ListBullet"/>
      </w:pPr>
      <w:r>
        <w:t>Star Wars: Empire #18</w:t>
      </w:r>
    </w:p>
    <w:p w:rsidR="00E4654B" w:rsidRDefault="00C04B79">
      <w:pPr>
        <w:pStyle w:val="ListBullet"/>
      </w:pPr>
      <w:r>
        <w:t>Ultimate Spider-Man #57</w:t>
      </w:r>
    </w:p>
    <w:p w:rsidR="00E4654B" w:rsidRDefault="00C04B79">
      <w:pPr>
        <w:pStyle w:val="ListBullet"/>
      </w:pPr>
      <w:r>
        <w:t>Daredevil #59</w:t>
      </w:r>
    </w:p>
    <w:p w:rsidR="00E4654B" w:rsidRDefault="00C04B79">
      <w:pPr>
        <w:pStyle w:val="ListBullet"/>
      </w:pPr>
      <w:r>
        <w:t>Iron Man #80</w:t>
      </w:r>
    </w:p>
    <w:p w:rsidR="00E4654B" w:rsidRDefault="00C04B79">
      <w:pPr>
        <w:pStyle w:val="ListBullet"/>
      </w:pPr>
      <w:r>
        <w:t>New X-Men #156</w:t>
      </w:r>
    </w:p>
    <w:p w:rsidR="00E4654B" w:rsidRDefault="00C04B79">
      <w:pPr>
        <w:pStyle w:val="ListBullet"/>
      </w:pPr>
      <w:r>
        <w:t>Uncanny X-Men #443</w:t>
      </w:r>
    </w:p>
    <w:p w:rsidR="00E4654B" w:rsidRDefault="00C04B79">
      <w:pPr>
        <w:pStyle w:val="ListBullet"/>
      </w:pPr>
      <w:r>
        <w:t>Fantastic Four #512</w:t>
      </w:r>
    </w:p>
    <w:p w:rsidR="00E4654B" w:rsidRDefault="00C04B79">
      <w:pPr>
        <w:pStyle w:val="ListBullet"/>
      </w:pPr>
      <w:r>
        <w:t>Namor #12</w:t>
      </w:r>
    </w:p>
    <w:p w:rsidR="00E4654B" w:rsidRDefault="00C04B79">
      <w:pPr>
        <w:pStyle w:val="ListBullet"/>
      </w:pPr>
      <w:r>
        <w:t>Star Wars: Republic #63</w:t>
      </w:r>
    </w:p>
    <w:p w:rsidR="00E4654B" w:rsidRDefault="00C04B79">
      <w:pPr>
        <w:pStyle w:val="ListBullet"/>
      </w:pPr>
      <w:r>
        <w:t>Thor #76</w:t>
      </w:r>
    </w:p>
    <w:p w:rsidR="00E4654B" w:rsidRDefault="00C04B79">
      <w:pPr>
        <w:pStyle w:val="ListBullet"/>
      </w:pPr>
      <w:r>
        <w:t>Avengers #79</w:t>
      </w:r>
    </w:p>
    <w:p w:rsidR="00E4654B" w:rsidRDefault="00C04B79">
      <w:pPr>
        <w:pStyle w:val="ListBullet"/>
      </w:pPr>
      <w:r>
        <w:t>Marvel Knights Spider-Man #1</w:t>
      </w:r>
    </w:p>
    <w:p w:rsidR="00E4654B" w:rsidRDefault="00C04B79">
      <w:pPr>
        <w:pStyle w:val="ListBullet"/>
      </w:pPr>
      <w:r>
        <w:t>Iron Fist #2</w:t>
      </w:r>
    </w:p>
    <w:p w:rsidR="00E4654B" w:rsidRDefault="00C04B79">
      <w:pPr>
        <w:pStyle w:val="ListBullet"/>
      </w:pPr>
      <w:r>
        <w:t>She-Hulk #2</w:t>
      </w:r>
    </w:p>
    <w:p w:rsidR="00E4654B" w:rsidRDefault="00C04B79">
      <w:pPr>
        <w:pStyle w:val="ListBullet"/>
      </w:pPr>
      <w:r>
        <w:t>Thor: Son of Asgard #3</w:t>
      </w:r>
    </w:p>
    <w:p w:rsidR="00E4654B" w:rsidRDefault="00C04B79">
      <w:pPr>
        <w:pStyle w:val="ListBullet"/>
      </w:pPr>
      <w:r>
        <w:t>4 #4</w:t>
      </w:r>
    </w:p>
    <w:p w:rsidR="00E4654B" w:rsidRDefault="00C04B79">
      <w:pPr>
        <w:pStyle w:val="ListBullet"/>
      </w:pPr>
      <w:r>
        <w:t>Inhumans #12</w:t>
      </w:r>
    </w:p>
    <w:p w:rsidR="00E4654B" w:rsidRDefault="00C04B79">
      <w:pPr>
        <w:pStyle w:val="ListBullet"/>
      </w:pPr>
      <w:r>
        <w:t>Spectacular Spider-Man #13</w:t>
      </w:r>
    </w:p>
    <w:p w:rsidR="00E4654B" w:rsidRDefault="00C04B79">
      <w:pPr>
        <w:pStyle w:val="ListBullet"/>
      </w:pPr>
      <w:r>
        <w:t>Weapon X #22</w:t>
      </w:r>
    </w:p>
    <w:p w:rsidR="00E4654B" w:rsidRDefault="00C04B79">
      <w:pPr>
        <w:pStyle w:val="ListBullet"/>
      </w:pPr>
      <w:r>
        <w:t>Captain America #25</w:t>
      </w:r>
    </w:p>
    <w:p w:rsidR="00E4654B" w:rsidRDefault="00C04B79">
      <w:pPr>
        <w:pStyle w:val="ListBullet"/>
      </w:pPr>
      <w:r>
        <w:t>Ultimate X-Men #44</w:t>
      </w:r>
    </w:p>
    <w:p w:rsidR="00E4654B" w:rsidRDefault="00C04B79">
      <w:pPr>
        <w:pStyle w:val="ListBullet"/>
      </w:pPr>
      <w:r>
        <w:t>Iron Man #79</w:t>
      </w:r>
    </w:p>
    <w:p w:rsidR="00E4654B" w:rsidRDefault="00C04B79">
      <w:pPr>
        <w:pStyle w:val="ListBullet"/>
      </w:pPr>
      <w:r>
        <w:t>Punisher: The End #1</w:t>
      </w:r>
    </w:p>
    <w:p w:rsidR="00E4654B" w:rsidRDefault="00C04B79">
      <w:pPr>
        <w:pStyle w:val="ListBullet"/>
      </w:pPr>
      <w:r>
        <w:t>Marvel Age Fantastic Four #1</w:t>
      </w:r>
    </w:p>
    <w:p w:rsidR="00E4654B" w:rsidRDefault="00C04B79">
      <w:pPr>
        <w:pStyle w:val="ListBullet"/>
      </w:pPr>
      <w:r>
        <w:t>Marvel Age Spider-Man #2</w:t>
      </w:r>
    </w:p>
    <w:p w:rsidR="00E4654B" w:rsidRDefault="00C04B79">
      <w:pPr>
        <w:pStyle w:val="ListBullet"/>
      </w:pPr>
      <w:r>
        <w:t>Captain America &amp; the Falcon #2</w:t>
      </w:r>
    </w:p>
    <w:p w:rsidR="00E4654B" w:rsidRDefault="00C04B79">
      <w:pPr>
        <w:pStyle w:val="ListBullet"/>
      </w:pPr>
      <w:r>
        <w:t>Supreme Power #9</w:t>
      </w:r>
    </w:p>
    <w:p w:rsidR="00E4654B" w:rsidRDefault="00C04B79">
      <w:pPr>
        <w:pStyle w:val="ListBullet"/>
      </w:pPr>
      <w:r>
        <w:t>Thanos #9</w:t>
      </w:r>
    </w:p>
    <w:p w:rsidR="00E4654B" w:rsidRDefault="00C04B79">
      <w:pPr>
        <w:pStyle w:val="ListBullet"/>
      </w:pPr>
      <w:r>
        <w:t>Wolverine #13</w:t>
      </w:r>
    </w:p>
    <w:p w:rsidR="00E4654B" w:rsidRDefault="00C04B79">
      <w:pPr>
        <w:pStyle w:val="ListBullet"/>
      </w:pPr>
      <w:r>
        <w:t>Ultimate Spider-Man #56</w:t>
      </w:r>
    </w:p>
    <w:p w:rsidR="00E4654B" w:rsidRDefault="00C04B79">
      <w:pPr>
        <w:pStyle w:val="ListBullet"/>
      </w:pPr>
      <w:r>
        <w:t>Spider-Girl #72</w:t>
      </w:r>
    </w:p>
    <w:p w:rsidR="00E4654B" w:rsidRDefault="00C04B79">
      <w:pPr>
        <w:pStyle w:val="ListBullet"/>
      </w:pPr>
      <w:r>
        <w:t>New X-Men #155</w:t>
      </w:r>
    </w:p>
    <w:p w:rsidR="00E4654B" w:rsidRDefault="00C04B79">
      <w:pPr>
        <w:pStyle w:val="ListBullet"/>
      </w:pPr>
      <w:r>
        <w:t>Uncanny X-Men #442</w:t>
      </w:r>
    </w:p>
    <w:p w:rsidR="00E4654B" w:rsidRDefault="00C04B79">
      <w:pPr>
        <w:pStyle w:val="ListBullet"/>
      </w:pPr>
      <w:r>
        <w:t>Thor #75</w:t>
      </w:r>
    </w:p>
    <w:p w:rsidR="00E4654B" w:rsidRDefault="00C04B79">
      <w:pPr>
        <w:pStyle w:val="ListBullet"/>
      </w:pPr>
      <w:r>
        <w:t>X-Men Unlimited #1</w:t>
      </w:r>
    </w:p>
    <w:p w:rsidR="00E4654B" w:rsidRDefault="00C04B79">
      <w:pPr>
        <w:pStyle w:val="ListBullet"/>
      </w:pPr>
      <w:r>
        <w:t>Conan #3</w:t>
      </w:r>
    </w:p>
    <w:p w:rsidR="00E4654B" w:rsidRDefault="00C04B79">
      <w:pPr>
        <w:pStyle w:val="ListBullet"/>
      </w:pPr>
      <w:r>
        <w:t>Spider-Man/Doctor Octopus: Out of Reach #4</w:t>
      </w:r>
    </w:p>
    <w:p w:rsidR="00E4654B" w:rsidRDefault="00C04B79">
      <w:pPr>
        <w:pStyle w:val="ListBullet"/>
      </w:pPr>
      <w:r>
        <w:t>Silver Surfer #6</w:t>
      </w:r>
    </w:p>
    <w:p w:rsidR="00E4654B" w:rsidRDefault="00C04B79">
      <w:pPr>
        <w:pStyle w:val="ListBullet"/>
      </w:pPr>
      <w:r>
        <w:t>Emma Frost #8</w:t>
      </w:r>
    </w:p>
    <w:p w:rsidR="00E4654B" w:rsidRDefault="00C04B79">
      <w:pPr>
        <w:pStyle w:val="ListBullet"/>
      </w:pPr>
      <w:r>
        <w:t>Sentinel #12</w:t>
      </w:r>
    </w:p>
    <w:p w:rsidR="00E4654B" w:rsidRDefault="00C04B79">
      <w:pPr>
        <w:pStyle w:val="ListBullet"/>
      </w:pPr>
      <w:r>
        <w:t>X-Statix #19</w:t>
      </w:r>
    </w:p>
    <w:p w:rsidR="00E4654B" w:rsidRDefault="00C04B79">
      <w:pPr>
        <w:pStyle w:val="ListBullet"/>
      </w:pPr>
      <w:r>
        <w:t>Captain Marvel #20</w:t>
      </w:r>
    </w:p>
    <w:p w:rsidR="00E4654B" w:rsidRDefault="00C04B79">
      <w:pPr>
        <w:pStyle w:val="ListBullet"/>
      </w:pPr>
      <w:r>
        <w:t>Elektra #33</w:t>
      </w:r>
    </w:p>
    <w:p w:rsidR="00E4654B" w:rsidRDefault="00C04B79">
      <w:pPr>
        <w:pStyle w:val="ListBullet"/>
      </w:pPr>
      <w:r>
        <w:t>Elektra #33</w:t>
      </w:r>
    </w:p>
    <w:p w:rsidR="00E4654B" w:rsidRDefault="00C04B79">
      <w:pPr>
        <w:pStyle w:val="ListBullet"/>
      </w:pPr>
      <w:r>
        <w:t>X-Treme X-Men #37</w:t>
      </w:r>
    </w:p>
    <w:p w:rsidR="00E4654B" w:rsidRDefault="00C04B79">
      <w:pPr>
        <w:pStyle w:val="ListBullet"/>
      </w:pPr>
      <w:r>
        <w:t>Hulk #67</w:t>
      </w:r>
    </w:p>
    <w:p w:rsidR="00E4654B" w:rsidRDefault="00C04B79">
      <w:pPr>
        <w:pStyle w:val="ListBullet"/>
      </w:pPr>
      <w:r>
        <w:t>Avengers #78</w:t>
      </w:r>
    </w:p>
    <w:p w:rsidR="00E4654B" w:rsidRDefault="00C04B79">
      <w:pPr>
        <w:pStyle w:val="Heading3"/>
      </w:pPr>
      <w:r>
        <w:t>May, 2004</w:t>
      </w:r>
    </w:p>
    <w:p w:rsidR="00E4654B" w:rsidRDefault="00C04B79">
      <w:r>
        <w:t xml:space="preserve">Number of comics published this month: </w:t>
      </w:r>
      <w:r>
        <w:rPr>
          <w:b/>
        </w:rPr>
        <w:t>67</w:t>
      </w:r>
    </w:p>
    <w:p w:rsidR="00E4654B" w:rsidRDefault="00C04B79">
      <w:pPr>
        <w:pStyle w:val="ListBullet"/>
      </w:pPr>
      <w:r>
        <w:t>Astonishing X-Men #1</w:t>
      </w:r>
    </w:p>
    <w:p w:rsidR="00E4654B" w:rsidRDefault="00C04B79">
      <w:pPr>
        <w:pStyle w:val="ListBullet"/>
      </w:pPr>
      <w:r>
        <w:t>Secret War #2</w:t>
      </w:r>
    </w:p>
    <w:p w:rsidR="00E4654B" w:rsidRDefault="00C04B79">
      <w:pPr>
        <w:pStyle w:val="ListBullet"/>
      </w:pPr>
      <w:r>
        <w:t>Wolverine/Punisher #3</w:t>
      </w:r>
    </w:p>
    <w:p w:rsidR="00E4654B" w:rsidRDefault="00C04B79">
      <w:pPr>
        <w:pStyle w:val="ListBullet"/>
      </w:pPr>
      <w:r>
        <w:t>NYX #4</w:t>
      </w:r>
    </w:p>
    <w:p w:rsidR="00E4654B" w:rsidRDefault="00C04B79">
      <w:pPr>
        <w:pStyle w:val="ListBullet"/>
      </w:pPr>
      <w:r>
        <w:t>Punisher Max #6</w:t>
      </w:r>
    </w:p>
    <w:p w:rsidR="00E4654B" w:rsidRDefault="00C04B79">
      <w:pPr>
        <w:pStyle w:val="ListBullet"/>
      </w:pPr>
      <w:r>
        <w:t>Supreme Power #10</w:t>
      </w:r>
    </w:p>
    <w:p w:rsidR="00E4654B" w:rsidRDefault="00C04B79">
      <w:pPr>
        <w:pStyle w:val="ListBullet"/>
      </w:pPr>
      <w:r>
        <w:t>Mystique #15</w:t>
      </w:r>
    </w:p>
    <w:p w:rsidR="00E4654B" w:rsidRDefault="00C04B79">
      <w:pPr>
        <w:pStyle w:val="ListBullet"/>
      </w:pPr>
      <w:r>
        <w:t>Venom #15</w:t>
      </w:r>
    </w:p>
    <w:p w:rsidR="00E4654B" w:rsidRDefault="00C04B79">
      <w:pPr>
        <w:pStyle w:val="ListBullet"/>
      </w:pPr>
      <w:r>
        <w:t>Star Wars: Empire #20</w:t>
      </w:r>
    </w:p>
    <w:p w:rsidR="00E4654B" w:rsidRDefault="00C04B79">
      <w:pPr>
        <w:pStyle w:val="ListBullet"/>
      </w:pPr>
      <w:r>
        <w:t>Weapon X #24</w:t>
      </w:r>
    </w:p>
    <w:p w:rsidR="00E4654B" w:rsidRDefault="00C04B79">
      <w:pPr>
        <w:pStyle w:val="ListBullet"/>
      </w:pPr>
      <w:r>
        <w:t>Ultimate X-Men #46</w:t>
      </w:r>
    </w:p>
    <w:p w:rsidR="00E4654B" w:rsidRDefault="00C04B79">
      <w:pPr>
        <w:pStyle w:val="ListBullet"/>
      </w:pPr>
      <w:r>
        <w:t>Thor #79</w:t>
      </w:r>
    </w:p>
    <w:p w:rsidR="00E4654B" w:rsidRDefault="00C04B79">
      <w:pPr>
        <w:pStyle w:val="ListBullet"/>
      </w:pPr>
      <w:r>
        <w:t>Iron Man #83</w:t>
      </w:r>
    </w:p>
    <w:p w:rsidR="00E4654B" w:rsidRDefault="00C04B79">
      <w:pPr>
        <w:pStyle w:val="ListBullet"/>
      </w:pPr>
      <w:r>
        <w:t>New X-Men #1</w:t>
      </w:r>
    </w:p>
    <w:p w:rsidR="00E4654B" w:rsidRDefault="00C04B79">
      <w:pPr>
        <w:pStyle w:val="ListBullet"/>
      </w:pPr>
      <w:r>
        <w:t>Cable &amp; Deadpool #3</w:t>
      </w:r>
    </w:p>
    <w:p w:rsidR="00E4654B" w:rsidRDefault="00C04B79">
      <w:pPr>
        <w:pStyle w:val="ListBullet"/>
      </w:pPr>
      <w:r>
        <w:t>Iron Fist #3</w:t>
      </w:r>
    </w:p>
    <w:p w:rsidR="00E4654B" w:rsidRDefault="00C04B79">
      <w:pPr>
        <w:pStyle w:val="ListBullet"/>
      </w:pPr>
      <w:r>
        <w:t>Marvel Age Spider-Man #4</w:t>
      </w:r>
    </w:p>
    <w:p w:rsidR="00E4654B" w:rsidRDefault="00C04B79">
      <w:pPr>
        <w:pStyle w:val="ListBullet"/>
      </w:pPr>
      <w:r>
        <w:t>Runaways #15</w:t>
      </w:r>
    </w:p>
    <w:p w:rsidR="00E4654B" w:rsidRDefault="00C04B79">
      <w:pPr>
        <w:pStyle w:val="ListBullet"/>
      </w:pPr>
      <w:r>
        <w:t>Wolverine #15</w:t>
      </w:r>
    </w:p>
    <w:p w:rsidR="00E4654B" w:rsidRDefault="00C04B79">
      <w:pPr>
        <w:pStyle w:val="ListBullet"/>
      </w:pPr>
      <w:r>
        <w:t>Captain America #26</w:t>
      </w:r>
    </w:p>
    <w:p w:rsidR="00E4654B" w:rsidRDefault="00C04B79">
      <w:pPr>
        <w:pStyle w:val="ListBullet"/>
      </w:pPr>
      <w:r>
        <w:t>Ultimate Spider-Man #59</w:t>
      </w:r>
    </w:p>
    <w:p w:rsidR="00E4654B" w:rsidRDefault="00C04B79">
      <w:pPr>
        <w:pStyle w:val="ListBullet"/>
      </w:pPr>
      <w:r>
        <w:t>Daredevil #60</w:t>
      </w:r>
    </w:p>
    <w:p w:rsidR="00E4654B" w:rsidRDefault="00C04B79">
      <w:pPr>
        <w:pStyle w:val="ListBullet"/>
      </w:pPr>
      <w:r>
        <w:t>Spider-Girl #74</w:t>
      </w:r>
    </w:p>
    <w:p w:rsidR="00E4654B" w:rsidRDefault="00C04B79">
      <w:pPr>
        <w:pStyle w:val="ListBullet"/>
      </w:pPr>
      <w:r>
        <w:t>Iron Man #82</w:t>
      </w:r>
    </w:p>
    <w:p w:rsidR="00E4654B" w:rsidRDefault="00C04B79">
      <w:pPr>
        <w:pStyle w:val="ListBullet"/>
      </w:pPr>
      <w:r>
        <w:t>X-Men #157</w:t>
      </w:r>
    </w:p>
    <w:p w:rsidR="00E4654B" w:rsidRDefault="00C04B79">
      <w:pPr>
        <w:pStyle w:val="ListBullet"/>
      </w:pPr>
      <w:r>
        <w:t>Fantastic Four #513</w:t>
      </w:r>
    </w:p>
    <w:p w:rsidR="00E4654B" w:rsidRDefault="00C04B79">
      <w:pPr>
        <w:pStyle w:val="ListBullet"/>
      </w:pPr>
      <w:r>
        <w:t>Star Wars Tales #19</w:t>
      </w:r>
    </w:p>
    <w:p w:rsidR="00E4654B" w:rsidRDefault="00C04B79">
      <w:pPr>
        <w:pStyle w:val="ListBullet"/>
      </w:pPr>
      <w:r>
        <w:t>District X #1</w:t>
      </w:r>
    </w:p>
    <w:p w:rsidR="00E4654B" w:rsidRDefault="00C04B79">
      <w:pPr>
        <w:pStyle w:val="ListBullet"/>
      </w:pPr>
      <w:r>
        <w:t>Marvel Knights Spider-Man #2</w:t>
      </w:r>
    </w:p>
    <w:p w:rsidR="00E4654B" w:rsidRDefault="00C04B79">
      <w:pPr>
        <w:pStyle w:val="ListBullet"/>
      </w:pPr>
      <w:r>
        <w:t>She-Hulk #3</w:t>
      </w:r>
    </w:p>
    <w:p w:rsidR="00E4654B" w:rsidRDefault="00C04B79">
      <w:pPr>
        <w:pStyle w:val="ListBullet"/>
      </w:pPr>
      <w:r>
        <w:t>Pulse #3</w:t>
      </w:r>
    </w:p>
    <w:p w:rsidR="00E4654B" w:rsidRDefault="00C04B79">
      <w:pPr>
        <w:pStyle w:val="ListBullet"/>
      </w:pPr>
      <w:r>
        <w:t>Thor: Son of Asgard #4</w:t>
      </w:r>
    </w:p>
    <w:p w:rsidR="00E4654B" w:rsidRDefault="00C04B79">
      <w:pPr>
        <w:pStyle w:val="ListBullet"/>
      </w:pPr>
      <w:r>
        <w:t>Mystique #14</w:t>
      </w:r>
    </w:p>
    <w:p w:rsidR="00E4654B" w:rsidRDefault="00C04B79">
      <w:pPr>
        <w:pStyle w:val="ListBullet"/>
      </w:pPr>
      <w:r>
        <w:t>Spectacular Spider-Man #14</w:t>
      </w:r>
    </w:p>
    <w:p w:rsidR="00E4654B" w:rsidRDefault="00C04B79">
      <w:pPr>
        <w:pStyle w:val="ListBullet"/>
      </w:pPr>
      <w:r>
        <w:t>Venom #14</w:t>
      </w:r>
    </w:p>
    <w:p w:rsidR="00E4654B" w:rsidRDefault="00C04B79">
      <w:pPr>
        <w:pStyle w:val="ListBullet"/>
      </w:pPr>
      <w:r>
        <w:t>Star Wars: Empire #19</w:t>
      </w:r>
    </w:p>
    <w:p w:rsidR="00E4654B" w:rsidRDefault="00C04B79">
      <w:pPr>
        <w:pStyle w:val="ListBullet"/>
      </w:pPr>
      <w:r>
        <w:t>Weapon X #23</w:t>
      </w:r>
    </w:p>
    <w:p w:rsidR="00E4654B" w:rsidRDefault="00C04B79">
      <w:pPr>
        <w:pStyle w:val="ListBullet"/>
      </w:pPr>
      <w:r>
        <w:t>Ultimate X-Men #45</w:t>
      </w:r>
    </w:p>
    <w:p w:rsidR="00E4654B" w:rsidRDefault="00C04B79">
      <w:pPr>
        <w:pStyle w:val="ListBullet"/>
      </w:pPr>
      <w:r>
        <w:t>Iron Man #81</w:t>
      </w:r>
    </w:p>
    <w:p w:rsidR="00E4654B" w:rsidRDefault="00C04B79">
      <w:pPr>
        <w:pStyle w:val="ListBullet"/>
      </w:pPr>
      <w:r>
        <w:t>Exiles #40</w:t>
      </w:r>
    </w:p>
    <w:p w:rsidR="00E4654B" w:rsidRDefault="00C04B79">
      <w:pPr>
        <w:pStyle w:val="ListBullet"/>
      </w:pPr>
      <w:r>
        <w:t>Official Handbook of the Marvel Universe #1</w:t>
      </w:r>
    </w:p>
    <w:p w:rsidR="00E4654B" w:rsidRDefault="00C04B79">
      <w:pPr>
        <w:pStyle w:val="ListBullet"/>
      </w:pPr>
      <w:r>
        <w:t>Marvel Age Fantastic Four #2</w:t>
      </w:r>
    </w:p>
    <w:p w:rsidR="00E4654B" w:rsidRDefault="00C04B79">
      <w:pPr>
        <w:pStyle w:val="ListBullet"/>
      </w:pPr>
      <w:r>
        <w:t>Captain America &amp; the Falcon #3</w:t>
      </w:r>
    </w:p>
    <w:p w:rsidR="00E4654B" w:rsidRDefault="00C04B79">
      <w:pPr>
        <w:pStyle w:val="ListBullet"/>
      </w:pPr>
      <w:r>
        <w:t>Marvel Age Spider-Man #3</w:t>
      </w:r>
    </w:p>
    <w:p w:rsidR="00E4654B" w:rsidRDefault="00C04B79">
      <w:pPr>
        <w:pStyle w:val="ListBullet"/>
      </w:pPr>
      <w:r>
        <w:t>Thanos #10</w:t>
      </w:r>
    </w:p>
    <w:p w:rsidR="00E4654B" w:rsidRDefault="00C04B79">
      <w:pPr>
        <w:pStyle w:val="ListBullet"/>
      </w:pPr>
      <w:r>
        <w:t>Ultimate Spider-Man #58</w:t>
      </w:r>
    </w:p>
    <w:p w:rsidR="00E4654B" w:rsidRDefault="00C04B79">
      <w:pPr>
        <w:pStyle w:val="ListBullet"/>
      </w:pPr>
      <w:r>
        <w:t>Spider-Girl #73</w:t>
      </w:r>
    </w:p>
    <w:p w:rsidR="00E4654B" w:rsidRDefault="00C04B79">
      <w:pPr>
        <w:pStyle w:val="ListBullet"/>
      </w:pPr>
      <w:r>
        <w:t>Thor #78</w:t>
      </w:r>
    </w:p>
    <w:p w:rsidR="00E4654B" w:rsidRDefault="00C04B79">
      <w:pPr>
        <w:pStyle w:val="ListBullet"/>
      </w:pPr>
      <w:r>
        <w:t>Uncanny X-Men #444</w:t>
      </w:r>
    </w:p>
    <w:p w:rsidR="00E4654B" w:rsidRDefault="00C04B79">
      <w:pPr>
        <w:pStyle w:val="ListBullet"/>
      </w:pPr>
      <w:r>
        <w:t>Alpha Flight #1</w:t>
      </w:r>
    </w:p>
    <w:p w:rsidR="00E4654B" w:rsidRDefault="00C04B79">
      <w:pPr>
        <w:pStyle w:val="ListBullet"/>
      </w:pPr>
      <w:r>
        <w:t>Spider-Man Unlimited #2</w:t>
      </w:r>
    </w:p>
    <w:p w:rsidR="00E4654B" w:rsidRDefault="00C04B79">
      <w:pPr>
        <w:pStyle w:val="ListBullet"/>
      </w:pPr>
      <w:r>
        <w:t>Conan #4</w:t>
      </w:r>
    </w:p>
    <w:p w:rsidR="00E4654B" w:rsidRDefault="00C04B79">
      <w:pPr>
        <w:pStyle w:val="ListBullet"/>
      </w:pPr>
      <w:r>
        <w:t>Hawkeye #5</w:t>
      </w:r>
    </w:p>
    <w:p w:rsidR="00E4654B" w:rsidRDefault="00C04B79">
      <w:pPr>
        <w:pStyle w:val="ListBullet"/>
      </w:pPr>
      <w:r>
        <w:t>Spider-Man/Doctor Octopus: Out of Reach #5</w:t>
      </w:r>
    </w:p>
    <w:p w:rsidR="00E4654B" w:rsidRDefault="00C04B79">
      <w:pPr>
        <w:pStyle w:val="ListBullet"/>
      </w:pPr>
      <w:r>
        <w:t>Silver Surfer #7</w:t>
      </w:r>
    </w:p>
    <w:p w:rsidR="00E4654B" w:rsidRDefault="00C04B79">
      <w:pPr>
        <w:pStyle w:val="ListBullet"/>
      </w:pPr>
      <w:r>
        <w:t>Emma Frost #9</w:t>
      </w:r>
    </w:p>
    <w:p w:rsidR="00E4654B" w:rsidRDefault="00C04B79">
      <w:pPr>
        <w:pStyle w:val="ListBullet"/>
      </w:pPr>
      <w:r>
        <w:t>New Mutants #10</w:t>
      </w:r>
    </w:p>
    <w:p w:rsidR="00E4654B" w:rsidRDefault="00C04B79">
      <w:pPr>
        <w:pStyle w:val="ListBullet"/>
      </w:pPr>
      <w:r>
        <w:t>Venom #12</w:t>
      </w:r>
    </w:p>
    <w:p w:rsidR="00E4654B" w:rsidRDefault="00C04B79">
      <w:pPr>
        <w:pStyle w:val="ListBullet"/>
      </w:pPr>
      <w:r>
        <w:t>Weapon X #20</w:t>
      </w:r>
    </w:p>
    <w:p w:rsidR="00E4654B" w:rsidRDefault="00C04B79">
      <w:pPr>
        <w:pStyle w:val="ListBullet"/>
      </w:pPr>
      <w:r>
        <w:t>X-Statix #20</w:t>
      </w:r>
    </w:p>
    <w:p w:rsidR="00E4654B" w:rsidRDefault="00C04B79">
      <w:pPr>
        <w:pStyle w:val="ListBullet"/>
      </w:pPr>
      <w:r>
        <w:t>Captain Marvel #21</w:t>
      </w:r>
    </w:p>
    <w:p w:rsidR="00E4654B" w:rsidRDefault="00C04B79">
      <w:pPr>
        <w:pStyle w:val="ListBullet"/>
      </w:pPr>
      <w:r>
        <w:t>Elektra #34</w:t>
      </w:r>
    </w:p>
    <w:p w:rsidR="00E4654B" w:rsidRDefault="00C04B79">
      <w:pPr>
        <w:pStyle w:val="ListBullet"/>
      </w:pPr>
      <w:r>
        <w:t>X-Treme X-Men #38</w:t>
      </w:r>
    </w:p>
    <w:p w:rsidR="00E4654B" w:rsidRDefault="00C04B79">
      <w:pPr>
        <w:pStyle w:val="ListBullet"/>
      </w:pPr>
      <w:r>
        <w:t>Hulk #68</w:t>
      </w:r>
    </w:p>
    <w:p w:rsidR="00E4654B" w:rsidRDefault="00C04B79">
      <w:pPr>
        <w:pStyle w:val="ListBullet"/>
      </w:pPr>
      <w:r>
        <w:t>Hulk #69</w:t>
      </w:r>
    </w:p>
    <w:p w:rsidR="00E4654B" w:rsidRDefault="00C04B79">
      <w:pPr>
        <w:pStyle w:val="ListBullet"/>
      </w:pPr>
      <w:r>
        <w:t>Thor #77</w:t>
      </w:r>
    </w:p>
    <w:p w:rsidR="00E4654B" w:rsidRDefault="00C04B79">
      <w:pPr>
        <w:pStyle w:val="ListBullet"/>
      </w:pPr>
      <w:r>
        <w:t>Avengers #80</w:t>
      </w:r>
    </w:p>
    <w:p w:rsidR="00E4654B" w:rsidRDefault="00C04B79">
      <w:pPr>
        <w:pStyle w:val="Heading3"/>
      </w:pPr>
      <w:r>
        <w:t>June, 2004</w:t>
      </w:r>
    </w:p>
    <w:p w:rsidR="00E4654B" w:rsidRDefault="00C04B79">
      <w:r>
        <w:t xml:space="preserve">Number of comics published this month: </w:t>
      </w:r>
      <w:r>
        <w:rPr>
          <w:b/>
        </w:rPr>
        <w:t>73</w:t>
      </w:r>
    </w:p>
    <w:p w:rsidR="00E4654B" w:rsidRDefault="00C04B79">
      <w:pPr>
        <w:pStyle w:val="ListBullet"/>
      </w:pPr>
      <w:r>
        <w:t>Amazing Fantasy #1</w:t>
      </w:r>
    </w:p>
    <w:p w:rsidR="00E4654B" w:rsidRDefault="00C04B79">
      <w:pPr>
        <w:pStyle w:val="ListBullet"/>
      </w:pPr>
      <w:r>
        <w:t>Powerless #1</w:t>
      </w:r>
    </w:p>
    <w:p w:rsidR="00E4654B" w:rsidRDefault="00C04B79">
      <w:pPr>
        <w:pStyle w:val="ListBullet"/>
      </w:pPr>
      <w:r>
        <w:t>Spider-Man 2: The Movie #1</w:t>
      </w:r>
    </w:p>
    <w:p w:rsidR="00E4654B" w:rsidRDefault="00C04B79">
      <w:pPr>
        <w:pStyle w:val="ListBullet"/>
      </w:pPr>
      <w:r>
        <w:t>Spider-Man/Doctor Octopus: Year One #2</w:t>
      </w:r>
    </w:p>
    <w:p w:rsidR="00E4654B" w:rsidRDefault="00C04B79">
      <w:pPr>
        <w:pStyle w:val="ListBullet"/>
      </w:pPr>
      <w:r>
        <w:t>Iron Fist #4</w:t>
      </w:r>
    </w:p>
    <w:p w:rsidR="00E4654B" w:rsidRDefault="00C04B79">
      <w:pPr>
        <w:pStyle w:val="ListBullet"/>
      </w:pPr>
      <w:r>
        <w:t>Wolverine/Punisher #4</w:t>
      </w:r>
    </w:p>
    <w:p w:rsidR="00E4654B" w:rsidRDefault="00C04B79">
      <w:pPr>
        <w:pStyle w:val="ListBullet"/>
      </w:pPr>
      <w:r>
        <w:t>Avengers/Thunderbolts #5</w:t>
      </w:r>
    </w:p>
    <w:p w:rsidR="00E4654B" w:rsidRDefault="00C04B79">
      <w:pPr>
        <w:pStyle w:val="ListBullet"/>
      </w:pPr>
      <w:r>
        <w:t>Punisher Max #8</w:t>
      </w:r>
    </w:p>
    <w:p w:rsidR="00E4654B" w:rsidRDefault="00C04B79">
      <w:pPr>
        <w:pStyle w:val="ListBullet"/>
      </w:pPr>
      <w:r>
        <w:t>Ultimate Fantastic Four #8</w:t>
      </w:r>
    </w:p>
    <w:p w:rsidR="00E4654B" w:rsidRDefault="00C04B79">
      <w:pPr>
        <w:pStyle w:val="ListBullet"/>
      </w:pPr>
      <w:r>
        <w:t>Supreme Power #11</w:t>
      </w:r>
    </w:p>
    <w:p w:rsidR="00E4654B" w:rsidRDefault="00C04B79">
      <w:pPr>
        <w:pStyle w:val="ListBullet"/>
      </w:pPr>
      <w:r>
        <w:t>Spectacular Spider-Man #16</w:t>
      </w:r>
    </w:p>
    <w:p w:rsidR="00E4654B" w:rsidRDefault="00C04B79">
      <w:pPr>
        <w:pStyle w:val="ListBullet"/>
      </w:pPr>
      <w:r>
        <w:t>Star Wars Tales #20</w:t>
      </w:r>
    </w:p>
    <w:p w:rsidR="00E4654B" w:rsidRDefault="00C04B79">
      <w:pPr>
        <w:pStyle w:val="ListBullet"/>
      </w:pPr>
      <w:r>
        <w:t>Star Wars: Empire #21</w:t>
      </w:r>
    </w:p>
    <w:p w:rsidR="00E4654B" w:rsidRDefault="00C04B79">
      <w:pPr>
        <w:pStyle w:val="ListBullet"/>
      </w:pPr>
      <w:r>
        <w:t>Ultimate X-Men #48</w:t>
      </w:r>
    </w:p>
    <w:p w:rsidR="00E4654B" w:rsidRDefault="00C04B79">
      <w:pPr>
        <w:pStyle w:val="ListBullet"/>
      </w:pPr>
      <w:r>
        <w:t>Star Wars: Republic #66</w:t>
      </w:r>
    </w:p>
    <w:p w:rsidR="00E4654B" w:rsidRDefault="00C04B79">
      <w:pPr>
        <w:pStyle w:val="ListBullet"/>
      </w:pPr>
      <w:r>
        <w:t>Iron Man #85</w:t>
      </w:r>
    </w:p>
    <w:p w:rsidR="00E4654B" w:rsidRDefault="00C04B79">
      <w:pPr>
        <w:pStyle w:val="ListBullet"/>
      </w:pPr>
      <w:r>
        <w:t>Astonishing X-Men #2</w:t>
      </w:r>
    </w:p>
    <w:p w:rsidR="00E4654B" w:rsidRDefault="00C04B79">
      <w:pPr>
        <w:pStyle w:val="ListBullet"/>
      </w:pPr>
      <w:r>
        <w:t>Witches #2</w:t>
      </w:r>
    </w:p>
    <w:p w:rsidR="00E4654B" w:rsidRDefault="00C04B79">
      <w:pPr>
        <w:pStyle w:val="ListBullet"/>
      </w:pPr>
      <w:r>
        <w:t>Captain America &amp; the Falcon #4</w:t>
      </w:r>
    </w:p>
    <w:p w:rsidR="00E4654B" w:rsidRDefault="00C04B79">
      <w:pPr>
        <w:pStyle w:val="ListBullet"/>
      </w:pPr>
      <w:r>
        <w:t>Marvel Age Spider-Man #6</w:t>
      </w:r>
    </w:p>
    <w:p w:rsidR="00E4654B" w:rsidRDefault="00C04B79">
      <w:pPr>
        <w:pStyle w:val="ListBullet"/>
      </w:pPr>
      <w:r>
        <w:t>Mystique #16</w:t>
      </w:r>
    </w:p>
    <w:p w:rsidR="00E4654B" w:rsidRDefault="00C04B79">
      <w:pPr>
        <w:pStyle w:val="ListBullet"/>
      </w:pPr>
      <w:r>
        <w:t>Venom #16</w:t>
      </w:r>
    </w:p>
    <w:p w:rsidR="00E4654B" w:rsidRDefault="00C04B79">
      <w:pPr>
        <w:pStyle w:val="ListBullet"/>
      </w:pPr>
      <w:r>
        <w:t>Weapon X #25</w:t>
      </w:r>
    </w:p>
    <w:p w:rsidR="00E4654B" w:rsidRDefault="00C04B79">
      <w:pPr>
        <w:pStyle w:val="ListBullet"/>
      </w:pPr>
      <w:r>
        <w:t>Captain America #28</w:t>
      </w:r>
    </w:p>
    <w:p w:rsidR="00E4654B" w:rsidRDefault="00C04B79">
      <w:pPr>
        <w:pStyle w:val="ListBullet"/>
      </w:pPr>
      <w:r>
        <w:t>Amazing Spider-Man #509</w:t>
      </w:r>
    </w:p>
    <w:p w:rsidR="00E4654B" w:rsidRDefault="00C04B79">
      <w:pPr>
        <w:pStyle w:val="ListBullet"/>
      </w:pPr>
      <w:r>
        <w:t>Mary Jane #1</w:t>
      </w:r>
    </w:p>
    <w:p w:rsidR="00E4654B" w:rsidRDefault="00C04B79">
      <w:pPr>
        <w:pStyle w:val="ListBullet"/>
      </w:pPr>
      <w:r>
        <w:t>Spider-Man/Doctor Octopus: Year One #1</w:t>
      </w:r>
    </w:p>
    <w:p w:rsidR="00E4654B" w:rsidRDefault="00C04B79">
      <w:pPr>
        <w:pStyle w:val="ListBullet"/>
      </w:pPr>
      <w:r>
        <w:t>New X-Men #2</w:t>
      </w:r>
    </w:p>
    <w:p w:rsidR="00E4654B" w:rsidRDefault="00C04B79">
      <w:pPr>
        <w:pStyle w:val="ListBullet"/>
      </w:pPr>
      <w:r>
        <w:t>Cable &amp; Deadpool #4</w:t>
      </w:r>
    </w:p>
    <w:p w:rsidR="00E4654B" w:rsidRDefault="00C04B79">
      <w:pPr>
        <w:pStyle w:val="ListBullet"/>
      </w:pPr>
      <w:r>
        <w:t>She-Hulk #4</w:t>
      </w:r>
    </w:p>
    <w:p w:rsidR="00E4654B" w:rsidRDefault="00C04B79">
      <w:pPr>
        <w:pStyle w:val="ListBullet"/>
      </w:pPr>
      <w:r>
        <w:t>Ultimate Fantastic Four #7</w:t>
      </w:r>
    </w:p>
    <w:p w:rsidR="00E4654B" w:rsidRDefault="00C04B79">
      <w:pPr>
        <w:pStyle w:val="ListBullet"/>
      </w:pPr>
      <w:r>
        <w:t>Runaways #16</w:t>
      </w:r>
    </w:p>
    <w:p w:rsidR="00E4654B" w:rsidRDefault="00C04B79">
      <w:pPr>
        <w:pStyle w:val="ListBullet"/>
      </w:pPr>
      <w:r>
        <w:t>Wolverine #16</w:t>
      </w:r>
    </w:p>
    <w:p w:rsidR="00E4654B" w:rsidRDefault="00C04B79">
      <w:pPr>
        <w:pStyle w:val="ListBullet"/>
      </w:pPr>
      <w:r>
        <w:t>Daredevil #61</w:t>
      </w:r>
    </w:p>
    <w:p w:rsidR="00E4654B" w:rsidRDefault="00C04B79">
      <w:pPr>
        <w:pStyle w:val="ListBullet"/>
      </w:pPr>
      <w:r>
        <w:t>Ultimate Spider-Man #61</w:t>
      </w:r>
    </w:p>
    <w:p w:rsidR="00E4654B" w:rsidRDefault="00C04B79">
      <w:pPr>
        <w:pStyle w:val="ListBullet"/>
      </w:pPr>
      <w:r>
        <w:t>X-Men #158</w:t>
      </w:r>
    </w:p>
    <w:p w:rsidR="00E4654B" w:rsidRDefault="00C04B79">
      <w:pPr>
        <w:pStyle w:val="ListBullet"/>
      </w:pPr>
      <w:r>
        <w:t>Amazing Spider-Man #508</w:t>
      </w:r>
    </w:p>
    <w:p w:rsidR="00E4654B" w:rsidRDefault="00C04B79">
      <w:pPr>
        <w:pStyle w:val="ListBullet"/>
      </w:pPr>
      <w:r>
        <w:t>Witches #1</w:t>
      </w:r>
    </w:p>
    <w:p w:rsidR="00E4654B" w:rsidRDefault="00C04B79">
      <w:pPr>
        <w:pStyle w:val="ListBullet"/>
      </w:pPr>
      <w:r>
        <w:t>District X #2</w:t>
      </w:r>
    </w:p>
    <w:p w:rsidR="00E4654B" w:rsidRDefault="00C04B79">
      <w:pPr>
        <w:pStyle w:val="ListBullet"/>
      </w:pPr>
      <w:r>
        <w:t>Official Handbook of the Marvel Universe #2</w:t>
      </w:r>
    </w:p>
    <w:p w:rsidR="00E4654B" w:rsidRDefault="00C04B79">
      <w:pPr>
        <w:pStyle w:val="ListBullet"/>
      </w:pPr>
      <w:r>
        <w:t>Marvel Knights Spider-Man #3</w:t>
      </w:r>
    </w:p>
    <w:p w:rsidR="00E4654B" w:rsidRDefault="00C04B79">
      <w:pPr>
        <w:pStyle w:val="ListBullet"/>
      </w:pPr>
      <w:r>
        <w:t>Thor: Son of Asgard #5</w:t>
      </w:r>
    </w:p>
    <w:p w:rsidR="00E4654B" w:rsidRDefault="00C04B79">
      <w:pPr>
        <w:pStyle w:val="ListBullet"/>
      </w:pPr>
      <w:r>
        <w:t>Punisher Max #7</w:t>
      </w:r>
    </w:p>
    <w:p w:rsidR="00E4654B" w:rsidRDefault="00C04B79">
      <w:pPr>
        <w:pStyle w:val="ListBullet"/>
      </w:pPr>
      <w:r>
        <w:t>Hawkeye #8</w:t>
      </w:r>
    </w:p>
    <w:p w:rsidR="00E4654B" w:rsidRDefault="00C04B79">
      <w:pPr>
        <w:pStyle w:val="ListBullet"/>
      </w:pPr>
      <w:r>
        <w:t>Spectacular Spider-Man #15</w:t>
      </w:r>
    </w:p>
    <w:p w:rsidR="00E4654B" w:rsidRDefault="00C04B79">
      <w:pPr>
        <w:pStyle w:val="ListBullet"/>
      </w:pPr>
      <w:r>
        <w:t>Captain America #27</w:t>
      </w:r>
    </w:p>
    <w:p w:rsidR="00E4654B" w:rsidRDefault="00C04B79">
      <w:pPr>
        <w:pStyle w:val="ListBullet"/>
      </w:pPr>
      <w:r>
        <w:t>Ultimate X-Men #47</w:t>
      </w:r>
    </w:p>
    <w:p w:rsidR="00E4654B" w:rsidRDefault="00C04B79">
      <w:pPr>
        <w:pStyle w:val="ListBullet"/>
      </w:pPr>
      <w:r>
        <w:t>Iron Man #84</w:t>
      </w:r>
    </w:p>
    <w:p w:rsidR="00E4654B" w:rsidRDefault="00C04B79">
      <w:pPr>
        <w:pStyle w:val="ListBullet"/>
      </w:pPr>
      <w:r>
        <w:t>Marvel Age Fantastic Four #3</w:t>
      </w:r>
    </w:p>
    <w:p w:rsidR="00E4654B" w:rsidRDefault="00C04B79">
      <w:pPr>
        <w:pStyle w:val="ListBullet"/>
      </w:pPr>
      <w:r>
        <w:t>Avengers/Thunderbolts #4</w:t>
      </w:r>
    </w:p>
    <w:p w:rsidR="00E4654B" w:rsidRDefault="00C04B79">
      <w:pPr>
        <w:pStyle w:val="ListBullet"/>
      </w:pPr>
      <w:r>
        <w:t>Marvel Age Spider-Man #5</w:t>
      </w:r>
    </w:p>
    <w:p w:rsidR="00E4654B" w:rsidRDefault="00C04B79">
      <w:pPr>
        <w:pStyle w:val="ListBullet"/>
      </w:pPr>
      <w:r>
        <w:t>4 #6</w:t>
      </w:r>
    </w:p>
    <w:p w:rsidR="00E4654B" w:rsidRDefault="00C04B79">
      <w:pPr>
        <w:pStyle w:val="ListBullet"/>
      </w:pPr>
      <w:r>
        <w:t>Ultimate Fantastic Four #6</w:t>
      </w:r>
    </w:p>
    <w:p w:rsidR="00E4654B" w:rsidRDefault="00C04B79">
      <w:pPr>
        <w:pStyle w:val="ListBullet"/>
      </w:pPr>
      <w:r>
        <w:t>Thanos #11</w:t>
      </w:r>
    </w:p>
    <w:p w:rsidR="00E4654B" w:rsidRDefault="00C04B79">
      <w:pPr>
        <w:pStyle w:val="ListBullet"/>
      </w:pPr>
      <w:r>
        <w:t>Ultimate Spider-Man #60</w:t>
      </w:r>
    </w:p>
    <w:p w:rsidR="00E4654B" w:rsidRDefault="00C04B79">
      <w:pPr>
        <w:pStyle w:val="ListBullet"/>
      </w:pPr>
      <w:r>
        <w:t>Star Wars: Republic #65</w:t>
      </w:r>
    </w:p>
    <w:p w:rsidR="00E4654B" w:rsidRDefault="00C04B79">
      <w:pPr>
        <w:pStyle w:val="ListBullet"/>
      </w:pPr>
      <w:r>
        <w:t>Spider-Girl #75</w:t>
      </w:r>
    </w:p>
    <w:p w:rsidR="00E4654B" w:rsidRDefault="00C04B79">
      <w:pPr>
        <w:pStyle w:val="ListBullet"/>
      </w:pPr>
      <w:r>
        <w:t>Uncanny X-Men #445</w:t>
      </w:r>
    </w:p>
    <w:p w:rsidR="00E4654B" w:rsidRDefault="00C04B79">
      <w:pPr>
        <w:pStyle w:val="ListBullet"/>
      </w:pPr>
      <w:r>
        <w:t>Alpha Flight #2</w:t>
      </w:r>
    </w:p>
    <w:p w:rsidR="00E4654B" w:rsidRDefault="00C04B79">
      <w:pPr>
        <w:pStyle w:val="ListBullet"/>
      </w:pPr>
      <w:r>
        <w:t>X-Men Unlimited #2</w:t>
      </w:r>
    </w:p>
    <w:p w:rsidR="00E4654B" w:rsidRDefault="00C04B79">
      <w:pPr>
        <w:pStyle w:val="ListBullet"/>
      </w:pPr>
      <w:r>
        <w:t>Conan #5</w:t>
      </w:r>
    </w:p>
    <w:p w:rsidR="00E4654B" w:rsidRDefault="00C04B79">
      <w:pPr>
        <w:pStyle w:val="ListBullet"/>
      </w:pPr>
      <w:r>
        <w:t>Silver Surfer #8</w:t>
      </w:r>
    </w:p>
    <w:p w:rsidR="00E4654B" w:rsidRDefault="00C04B79">
      <w:pPr>
        <w:pStyle w:val="ListBullet"/>
      </w:pPr>
      <w:r>
        <w:t>Emma Frost #10</w:t>
      </w:r>
    </w:p>
    <w:p w:rsidR="00E4654B" w:rsidRDefault="00C04B79">
      <w:pPr>
        <w:pStyle w:val="ListBullet"/>
      </w:pPr>
      <w:r>
        <w:t>Venom #13</w:t>
      </w:r>
    </w:p>
    <w:p w:rsidR="00E4654B" w:rsidRDefault="00C04B79">
      <w:pPr>
        <w:pStyle w:val="ListBullet"/>
      </w:pPr>
      <w:r>
        <w:t>Weapon X #21</w:t>
      </w:r>
    </w:p>
    <w:p w:rsidR="00E4654B" w:rsidRDefault="00C04B79">
      <w:pPr>
        <w:pStyle w:val="ListBullet"/>
      </w:pPr>
      <w:r>
        <w:t>X-Statix #21</w:t>
      </w:r>
    </w:p>
    <w:p w:rsidR="00E4654B" w:rsidRDefault="00C04B79">
      <w:pPr>
        <w:pStyle w:val="ListBullet"/>
      </w:pPr>
      <w:r>
        <w:t>X-Statix #22</w:t>
      </w:r>
    </w:p>
    <w:p w:rsidR="00E4654B" w:rsidRDefault="00C04B79">
      <w:pPr>
        <w:pStyle w:val="ListBullet"/>
      </w:pPr>
      <w:r>
        <w:t>Captain Marvel #22</w:t>
      </w:r>
    </w:p>
    <w:p w:rsidR="00E4654B" w:rsidRDefault="00C04B79">
      <w:pPr>
        <w:pStyle w:val="ListBullet"/>
      </w:pPr>
      <w:r>
        <w:t>Elektra #35</w:t>
      </w:r>
    </w:p>
    <w:p w:rsidR="00E4654B" w:rsidRDefault="00C04B79">
      <w:pPr>
        <w:pStyle w:val="ListBullet"/>
      </w:pPr>
      <w:r>
        <w:t>X-Treme X-Men #39</w:t>
      </w:r>
    </w:p>
    <w:p w:rsidR="00E4654B" w:rsidRDefault="00C04B79">
      <w:pPr>
        <w:pStyle w:val="ListBullet"/>
      </w:pPr>
      <w:r>
        <w:t>Hulk #70</w:t>
      </w:r>
    </w:p>
    <w:p w:rsidR="00E4654B" w:rsidRDefault="00C04B79">
      <w:pPr>
        <w:pStyle w:val="ListBullet"/>
      </w:pPr>
      <w:r>
        <w:t>Hulk #71</w:t>
      </w:r>
    </w:p>
    <w:p w:rsidR="00E4654B" w:rsidRDefault="00C04B79">
      <w:pPr>
        <w:pStyle w:val="ListBullet"/>
      </w:pPr>
      <w:r>
        <w:t>Avengers #81</w:t>
      </w:r>
    </w:p>
    <w:p w:rsidR="00E4654B" w:rsidRDefault="00C04B79">
      <w:pPr>
        <w:pStyle w:val="Heading3"/>
      </w:pPr>
      <w:r>
        <w:t>July, 2004</w:t>
      </w:r>
    </w:p>
    <w:p w:rsidR="00E4654B" w:rsidRDefault="00C04B79">
      <w:r>
        <w:t xml:space="preserve">Number of comics published this month: </w:t>
      </w:r>
      <w:r>
        <w:rPr>
          <w:b/>
        </w:rPr>
        <w:t>70</w:t>
      </w:r>
    </w:p>
    <w:p w:rsidR="00E4654B" w:rsidRDefault="00C04B79">
      <w:pPr>
        <w:pStyle w:val="ListBullet"/>
      </w:pPr>
      <w:r>
        <w:t>4 #8</w:t>
      </w:r>
    </w:p>
    <w:p w:rsidR="00E4654B" w:rsidRDefault="00C04B79">
      <w:pPr>
        <w:pStyle w:val="ListBullet"/>
      </w:pPr>
      <w:r>
        <w:t>Venom Vs. Carnage #1</w:t>
      </w:r>
    </w:p>
    <w:p w:rsidR="00E4654B" w:rsidRDefault="00C04B79">
      <w:pPr>
        <w:pStyle w:val="ListBullet"/>
      </w:pPr>
      <w:r>
        <w:t>Rogue #1</w:t>
      </w:r>
    </w:p>
    <w:p w:rsidR="00E4654B" w:rsidRDefault="00C04B79">
      <w:pPr>
        <w:pStyle w:val="ListBullet"/>
      </w:pPr>
      <w:r>
        <w:t>Guardians #2</w:t>
      </w:r>
    </w:p>
    <w:p w:rsidR="00E4654B" w:rsidRDefault="00C04B79">
      <w:pPr>
        <w:pStyle w:val="ListBullet"/>
      </w:pPr>
      <w:r>
        <w:t>Amazing Fantasy #2</w:t>
      </w:r>
    </w:p>
    <w:p w:rsidR="00E4654B" w:rsidRDefault="00C04B79">
      <w:pPr>
        <w:pStyle w:val="ListBullet"/>
      </w:pPr>
      <w:r>
        <w:t>Powers #2</w:t>
      </w:r>
    </w:p>
    <w:p w:rsidR="00E4654B" w:rsidRDefault="00C04B79">
      <w:pPr>
        <w:pStyle w:val="ListBullet"/>
      </w:pPr>
      <w:r>
        <w:t>Powerless #2</w:t>
      </w:r>
    </w:p>
    <w:p w:rsidR="00E4654B" w:rsidRDefault="00C04B79">
      <w:pPr>
        <w:pStyle w:val="ListBullet"/>
      </w:pPr>
      <w:r>
        <w:t>Astonishing X-Men #3</w:t>
      </w:r>
    </w:p>
    <w:p w:rsidR="00E4654B" w:rsidRDefault="00C04B79">
      <w:pPr>
        <w:pStyle w:val="ListBullet"/>
      </w:pPr>
      <w:r>
        <w:t>Wolverine/Punisher #5</w:t>
      </w:r>
    </w:p>
    <w:p w:rsidR="00E4654B" w:rsidRDefault="00C04B79">
      <w:pPr>
        <w:pStyle w:val="ListBullet"/>
      </w:pPr>
      <w:r>
        <w:t>Ultimate Fantastic Four #9</w:t>
      </w:r>
    </w:p>
    <w:p w:rsidR="00E4654B" w:rsidRDefault="00C04B79">
      <w:pPr>
        <w:pStyle w:val="ListBullet"/>
      </w:pPr>
      <w:r>
        <w:t>Supreme Power #12</w:t>
      </w:r>
    </w:p>
    <w:p w:rsidR="00E4654B" w:rsidRDefault="00C04B79">
      <w:pPr>
        <w:pStyle w:val="ListBullet"/>
      </w:pPr>
      <w:r>
        <w:t>Mystique #17</w:t>
      </w:r>
    </w:p>
    <w:p w:rsidR="00E4654B" w:rsidRDefault="00C04B79">
      <w:pPr>
        <w:pStyle w:val="ListBullet"/>
      </w:pPr>
      <w:r>
        <w:t>Venom #17</w:t>
      </w:r>
    </w:p>
    <w:p w:rsidR="00E4654B" w:rsidRDefault="00C04B79">
      <w:pPr>
        <w:pStyle w:val="ListBullet"/>
      </w:pPr>
      <w:r>
        <w:t>Runaways #17</w:t>
      </w:r>
    </w:p>
    <w:p w:rsidR="00E4654B" w:rsidRDefault="00C04B79">
      <w:pPr>
        <w:pStyle w:val="ListBullet"/>
      </w:pPr>
      <w:r>
        <w:t>Avengers #500</w:t>
      </w:r>
    </w:p>
    <w:p w:rsidR="00E4654B" w:rsidRDefault="00C04B79">
      <w:pPr>
        <w:pStyle w:val="ListBullet"/>
      </w:pPr>
      <w:r>
        <w:t>Amazing Spider-Man #510</w:t>
      </w:r>
    </w:p>
    <w:p w:rsidR="00E4654B" w:rsidRDefault="00C04B79">
      <w:pPr>
        <w:pStyle w:val="ListBullet"/>
      </w:pPr>
      <w:r>
        <w:t>Man-Thing #1</w:t>
      </w:r>
    </w:p>
    <w:p w:rsidR="00E4654B" w:rsidRDefault="00C04B79">
      <w:pPr>
        <w:pStyle w:val="ListBullet"/>
      </w:pPr>
      <w:r>
        <w:t>Star Wars: Jedi - Yoda #1</w:t>
      </w:r>
    </w:p>
    <w:p w:rsidR="00E4654B" w:rsidRDefault="00C04B79">
      <w:pPr>
        <w:pStyle w:val="ListBullet"/>
      </w:pPr>
      <w:r>
        <w:t>Starjammers #2</w:t>
      </w:r>
    </w:p>
    <w:p w:rsidR="00E4654B" w:rsidRDefault="00C04B79">
      <w:pPr>
        <w:pStyle w:val="ListBullet"/>
      </w:pPr>
      <w:r>
        <w:t>Mary Jane #2</w:t>
      </w:r>
    </w:p>
    <w:p w:rsidR="00E4654B" w:rsidRDefault="00C04B79">
      <w:pPr>
        <w:pStyle w:val="ListBullet"/>
      </w:pPr>
      <w:r>
        <w:t>Loki #2</w:t>
      </w:r>
    </w:p>
    <w:p w:rsidR="00E4654B" w:rsidRDefault="00C04B79">
      <w:pPr>
        <w:pStyle w:val="ListBullet"/>
      </w:pPr>
      <w:r>
        <w:t>New X-Men #3</w:t>
      </w:r>
    </w:p>
    <w:p w:rsidR="00E4654B" w:rsidRDefault="00C04B79">
      <w:pPr>
        <w:pStyle w:val="ListBullet"/>
      </w:pPr>
      <w:r>
        <w:t>Witches #4</w:t>
      </w:r>
    </w:p>
    <w:p w:rsidR="00E4654B" w:rsidRDefault="00C04B79">
      <w:pPr>
        <w:pStyle w:val="ListBullet"/>
      </w:pPr>
      <w:r>
        <w:t>Cable &amp; Deadpool #5</w:t>
      </w:r>
    </w:p>
    <w:p w:rsidR="00E4654B" w:rsidRDefault="00C04B79">
      <w:pPr>
        <w:pStyle w:val="ListBullet"/>
      </w:pPr>
      <w:r>
        <w:t>Avengers/Thunderbolts #6</w:t>
      </w:r>
    </w:p>
    <w:p w:rsidR="00E4654B" w:rsidRDefault="00C04B79">
      <w:pPr>
        <w:pStyle w:val="ListBullet"/>
      </w:pPr>
      <w:r>
        <w:t>Marvel Age Spider-Man #8</w:t>
      </w:r>
    </w:p>
    <w:p w:rsidR="00E4654B" w:rsidRDefault="00C04B79">
      <w:pPr>
        <w:pStyle w:val="ListBullet"/>
      </w:pPr>
      <w:r>
        <w:t>Wolverine #17</w:t>
      </w:r>
    </w:p>
    <w:p w:rsidR="00E4654B" w:rsidRDefault="00C04B79">
      <w:pPr>
        <w:pStyle w:val="ListBullet"/>
      </w:pPr>
      <w:r>
        <w:t>Weapon X #26</w:t>
      </w:r>
    </w:p>
    <w:p w:rsidR="00E4654B" w:rsidRDefault="00C04B79">
      <w:pPr>
        <w:pStyle w:val="ListBullet"/>
      </w:pPr>
      <w:r>
        <w:t>Daredevil #62</w:t>
      </w:r>
    </w:p>
    <w:p w:rsidR="00E4654B" w:rsidRDefault="00C04B79">
      <w:pPr>
        <w:pStyle w:val="ListBullet"/>
      </w:pPr>
      <w:r>
        <w:t>X-Men #159</w:t>
      </w:r>
    </w:p>
    <w:p w:rsidR="00E4654B" w:rsidRDefault="00C04B79">
      <w:pPr>
        <w:pStyle w:val="ListBullet"/>
      </w:pPr>
      <w:r>
        <w:t>Kabuki #1 (Variant) #0</w:t>
      </w:r>
    </w:p>
    <w:p w:rsidR="00E4654B" w:rsidRDefault="00C04B79">
      <w:pPr>
        <w:pStyle w:val="ListBullet"/>
      </w:pPr>
      <w:r>
        <w:t>Kabuki #1</w:t>
      </w:r>
    </w:p>
    <w:p w:rsidR="00E4654B" w:rsidRDefault="00C04B79">
      <w:pPr>
        <w:pStyle w:val="ListBullet"/>
      </w:pPr>
      <w:r>
        <w:t>Guardians #1</w:t>
      </w:r>
    </w:p>
    <w:p w:rsidR="00E4654B" w:rsidRDefault="00C04B79">
      <w:pPr>
        <w:pStyle w:val="ListBullet"/>
      </w:pPr>
      <w:r>
        <w:t>District X #3</w:t>
      </w:r>
    </w:p>
    <w:p w:rsidR="00E4654B" w:rsidRDefault="00C04B79">
      <w:pPr>
        <w:pStyle w:val="ListBullet"/>
      </w:pPr>
      <w:r>
        <w:t>Pulse #4</w:t>
      </w:r>
    </w:p>
    <w:p w:rsidR="00E4654B" w:rsidRDefault="00C04B79">
      <w:pPr>
        <w:pStyle w:val="ListBullet"/>
      </w:pPr>
      <w:r>
        <w:t>Marvel Knights Spider-Man #4</w:t>
      </w:r>
    </w:p>
    <w:p w:rsidR="00E4654B" w:rsidRDefault="00C04B79">
      <w:pPr>
        <w:pStyle w:val="ListBullet"/>
      </w:pPr>
      <w:r>
        <w:t>She-Hulk #5</w:t>
      </w:r>
    </w:p>
    <w:p w:rsidR="00E4654B" w:rsidRDefault="00C04B79">
      <w:pPr>
        <w:pStyle w:val="ListBullet"/>
      </w:pPr>
      <w:r>
        <w:t>Iron Fist #5</w:t>
      </w:r>
    </w:p>
    <w:p w:rsidR="00E4654B" w:rsidRDefault="00C04B79">
      <w:pPr>
        <w:pStyle w:val="ListBullet"/>
      </w:pPr>
      <w:r>
        <w:t>Thor: Son of Asgard #6</w:t>
      </w:r>
    </w:p>
    <w:p w:rsidR="00E4654B" w:rsidRDefault="00C04B79">
      <w:pPr>
        <w:pStyle w:val="ListBullet"/>
      </w:pPr>
      <w:r>
        <w:t>4 #7</w:t>
      </w:r>
    </w:p>
    <w:p w:rsidR="00E4654B" w:rsidRDefault="00C04B79">
      <w:pPr>
        <w:pStyle w:val="ListBullet"/>
      </w:pPr>
      <w:r>
        <w:t>Punisher Max #9</w:t>
      </w:r>
    </w:p>
    <w:p w:rsidR="00E4654B" w:rsidRDefault="00C04B79">
      <w:pPr>
        <w:pStyle w:val="ListBullet"/>
      </w:pPr>
      <w:r>
        <w:t>Spectacular Spider-Man #17</w:t>
      </w:r>
    </w:p>
    <w:p w:rsidR="00E4654B" w:rsidRDefault="00C04B79">
      <w:pPr>
        <w:pStyle w:val="ListBullet"/>
      </w:pPr>
      <w:r>
        <w:t>Star Wars: Empire #22</w:t>
      </w:r>
    </w:p>
    <w:p w:rsidR="00E4654B" w:rsidRDefault="00C04B79">
      <w:pPr>
        <w:pStyle w:val="ListBullet"/>
      </w:pPr>
      <w:r>
        <w:t>Captain America #29</w:t>
      </w:r>
    </w:p>
    <w:p w:rsidR="00E4654B" w:rsidRDefault="00C04B79">
      <w:pPr>
        <w:pStyle w:val="ListBullet"/>
      </w:pPr>
      <w:r>
        <w:t>Ultimate X-Men #49</w:t>
      </w:r>
    </w:p>
    <w:p w:rsidR="00E4654B" w:rsidRDefault="00C04B79">
      <w:pPr>
        <w:pStyle w:val="ListBullet"/>
      </w:pPr>
      <w:r>
        <w:t>Iron Man #86</w:t>
      </w:r>
    </w:p>
    <w:p w:rsidR="00E4654B" w:rsidRDefault="00C04B79">
      <w:pPr>
        <w:pStyle w:val="ListBullet"/>
      </w:pPr>
      <w:r>
        <w:t>Starjammers #1</w:t>
      </w:r>
    </w:p>
    <w:p w:rsidR="00E4654B" w:rsidRDefault="00C04B79">
      <w:pPr>
        <w:pStyle w:val="ListBullet"/>
      </w:pPr>
      <w:r>
        <w:t>Loki #1</w:t>
      </w:r>
    </w:p>
    <w:p w:rsidR="00E4654B" w:rsidRDefault="00C04B79">
      <w:pPr>
        <w:pStyle w:val="ListBullet"/>
      </w:pPr>
      <w:r>
        <w:t>Powers #1</w:t>
      </w:r>
    </w:p>
    <w:p w:rsidR="00E4654B" w:rsidRDefault="00C04B79">
      <w:pPr>
        <w:pStyle w:val="ListBullet"/>
      </w:pPr>
      <w:r>
        <w:t>Witches #3</w:t>
      </w:r>
    </w:p>
    <w:p w:rsidR="00E4654B" w:rsidRDefault="00C04B79">
      <w:pPr>
        <w:pStyle w:val="ListBullet"/>
      </w:pPr>
      <w:r>
        <w:t>Official Handbook of the Marvel Universe #3</w:t>
      </w:r>
    </w:p>
    <w:p w:rsidR="00E4654B" w:rsidRDefault="00C04B79">
      <w:pPr>
        <w:pStyle w:val="ListBullet"/>
      </w:pPr>
      <w:r>
        <w:t>Marvel Age Fantastic Four #4</w:t>
      </w:r>
    </w:p>
    <w:p w:rsidR="00E4654B" w:rsidRDefault="00C04B79">
      <w:pPr>
        <w:pStyle w:val="ListBullet"/>
      </w:pPr>
      <w:r>
        <w:t>Captain America &amp; the Falcon #5</w:t>
      </w:r>
    </w:p>
    <w:p w:rsidR="00E4654B" w:rsidRDefault="00C04B79">
      <w:pPr>
        <w:pStyle w:val="ListBullet"/>
      </w:pPr>
      <w:r>
        <w:t>Marvel Age Spider-Man #7</w:t>
      </w:r>
    </w:p>
    <w:p w:rsidR="00E4654B" w:rsidRDefault="00C04B79">
      <w:pPr>
        <w:pStyle w:val="ListBullet"/>
      </w:pPr>
      <w:r>
        <w:t>Thanos #12</w:t>
      </w:r>
    </w:p>
    <w:p w:rsidR="00E4654B" w:rsidRDefault="00C04B79">
      <w:pPr>
        <w:pStyle w:val="ListBullet"/>
      </w:pPr>
      <w:r>
        <w:t>Ultimate Spider-Man #62</w:t>
      </w:r>
    </w:p>
    <w:p w:rsidR="00E4654B" w:rsidRDefault="00C04B79">
      <w:pPr>
        <w:pStyle w:val="ListBullet"/>
      </w:pPr>
      <w:r>
        <w:t>Spider-Girl #76</w:t>
      </w:r>
    </w:p>
    <w:p w:rsidR="00E4654B" w:rsidRDefault="00C04B79">
      <w:pPr>
        <w:pStyle w:val="ListBullet"/>
      </w:pPr>
      <w:r>
        <w:t>Uncanny X-Men #446</w:t>
      </w:r>
    </w:p>
    <w:p w:rsidR="00E4654B" w:rsidRDefault="00C04B79">
      <w:pPr>
        <w:pStyle w:val="ListBullet"/>
      </w:pPr>
      <w:r>
        <w:t>Excalibur #1</w:t>
      </w:r>
    </w:p>
    <w:p w:rsidR="00E4654B" w:rsidRDefault="00C04B79">
      <w:pPr>
        <w:pStyle w:val="ListBullet"/>
      </w:pPr>
      <w:r>
        <w:t>Alpha Flight #3</w:t>
      </w:r>
    </w:p>
    <w:p w:rsidR="00E4654B" w:rsidRDefault="00C04B79">
      <w:pPr>
        <w:pStyle w:val="ListBullet"/>
      </w:pPr>
      <w:r>
        <w:t>Spider-Man Unlimited #3</w:t>
      </w:r>
    </w:p>
    <w:p w:rsidR="00E4654B" w:rsidRDefault="00C04B79">
      <w:pPr>
        <w:pStyle w:val="ListBullet"/>
      </w:pPr>
      <w:r>
        <w:t>Conan #6</w:t>
      </w:r>
    </w:p>
    <w:p w:rsidR="00E4654B" w:rsidRDefault="00C04B79">
      <w:pPr>
        <w:pStyle w:val="ListBullet"/>
      </w:pPr>
      <w:r>
        <w:t>Silver Surfer #9</w:t>
      </w:r>
    </w:p>
    <w:p w:rsidR="00E4654B" w:rsidRDefault="00C04B79">
      <w:pPr>
        <w:pStyle w:val="ListBullet"/>
      </w:pPr>
      <w:r>
        <w:t>Emma Frost #11</w:t>
      </w:r>
    </w:p>
    <w:p w:rsidR="00E4654B" w:rsidRDefault="00C04B79">
      <w:pPr>
        <w:pStyle w:val="ListBullet"/>
      </w:pPr>
      <w:r>
        <w:t>X-Statix #23</w:t>
      </w:r>
    </w:p>
    <w:p w:rsidR="00E4654B" w:rsidRDefault="00C04B79">
      <w:pPr>
        <w:pStyle w:val="ListBullet"/>
      </w:pPr>
      <w:r>
        <w:t>Captain Marvel #23</w:t>
      </w:r>
    </w:p>
    <w:p w:rsidR="00E4654B" w:rsidRDefault="00C04B79">
      <w:pPr>
        <w:pStyle w:val="ListBullet"/>
      </w:pPr>
      <w:r>
        <w:t>X-Treme X-Men #40</w:t>
      </w:r>
    </w:p>
    <w:p w:rsidR="00E4654B" w:rsidRDefault="00C04B79">
      <w:pPr>
        <w:pStyle w:val="ListBullet"/>
      </w:pPr>
      <w:r>
        <w:t>Exiles #46</w:t>
      </w:r>
    </w:p>
    <w:p w:rsidR="00E4654B" w:rsidRDefault="00C04B79">
      <w:pPr>
        <w:pStyle w:val="ListBullet"/>
      </w:pPr>
      <w:r>
        <w:t>Hulk #72</w:t>
      </w:r>
    </w:p>
    <w:p w:rsidR="00E4654B" w:rsidRDefault="00C04B79">
      <w:pPr>
        <w:pStyle w:val="ListBullet"/>
      </w:pPr>
      <w:r>
        <w:t>Avengers #82</w:t>
      </w:r>
    </w:p>
    <w:p w:rsidR="00E4654B" w:rsidRDefault="00C04B79">
      <w:pPr>
        <w:pStyle w:val="Heading3"/>
      </w:pPr>
      <w:r>
        <w:t>August, 2004</w:t>
      </w:r>
    </w:p>
    <w:p w:rsidR="00E4654B" w:rsidRDefault="00C04B79">
      <w:r>
        <w:t xml:space="preserve">Number of comics published this month: </w:t>
      </w:r>
      <w:r>
        <w:rPr>
          <w:b/>
        </w:rPr>
        <w:t>69</w:t>
      </w:r>
    </w:p>
    <w:p w:rsidR="00E4654B" w:rsidRDefault="00C04B79">
      <w:pPr>
        <w:pStyle w:val="ListBullet"/>
      </w:pPr>
      <w:r>
        <w:t>Ultimate Elektra #1</w:t>
      </w:r>
    </w:p>
    <w:p w:rsidR="00E4654B" w:rsidRDefault="00C04B79">
      <w:pPr>
        <w:pStyle w:val="ListBullet"/>
      </w:pPr>
      <w:r>
        <w:t>Venom Vs. Carnage #2</w:t>
      </w:r>
    </w:p>
    <w:p w:rsidR="00E4654B" w:rsidRDefault="00C04B79">
      <w:pPr>
        <w:pStyle w:val="ListBullet"/>
      </w:pPr>
      <w:r>
        <w:t>Amazing Fantasy #3</w:t>
      </w:r>
    </w:p>
    <w:p w:rsidR="00E4654B" w:rsidRDefault="00C04B79">
      <w:pPr>
        <w:pStyle w:val="ListBullet"/>
      </w:pPr>
      <w:r>
        <w:t>Powerless #3</w:t>
      </w:r>
    </w:p>
    <w:p w:rsidR="00E4654B" w:rsidRDefault="00C04B79">
      <w:pPr>
        <w:pStyle w:val="ListBullet"/>
      </w:pPr>
      <w:r>
        <w:t>Astonishing X-Men #4</w:t>
      </w:r>
    </w:p>
    <w:p w:rsidR="00E4654B" w:rsidRDefault="00C04B79">
      <w:pPr>
        <w:pStyle w:val="ListBullet"/>
      </w:pPr>
      <w:r>
        <w:t>4 #9</w:t>
      </w:r>
    </w:p>
    <w:p w:rsidR="00E4654B" w:rsidRDefault="00C04B79">
      <w:pPr>
        <w:pStyle w:val="ListBullet"/>
      </w:pPr>
      <w:r>
        <w:t>Ultimate Fantastic Four #10</w:t>
      </w:r>
    </w:p>
    <w:p w:rsidR="00E4654B" w:rsidRDefault="00C04B79">
      <w:pPr>
        <w:pStyle w:val="ListBullet"/>
      </w:pPr>
      <w:r>
        <w:t>Mystique #18</w:t>
      </w:r>
    </w:p>
    <w:p w:rsidR="00E4654B" w:rsidRDefault="00C04B79">
      <w:pPr>
        <w:pStyle w:val="ListBullet"/>
      </w:pPr>
      <w:r>
        <w:t>X-Statix #26</w:t>
      </w:r>
    </w:p>
    <w:p w:rsidR="00E4654B" w:rsidRDefault="00C04B79">
      <w:pPr>
        <w:pStyle w:val="ListBullet"/>
      </w:pPr>
      <w:r>
        <w:t>Star Wars: Republic #68</w:t>
      </w:r>
    </w:p>
    <w:p w:rsidR="00E4654B" w:rsidRDefault="00C04B79">
      <w:pPr>
        <w:pStyle w:val="ListBullet"/>
      </w:pPr>
      <w:r>
        <w:t>Amazing Spider-Man #511</w:t>
      </w:r>
    </w:p>
    <w:p w:rsidR="00E4654B" w:rsidRDefault="00C04B79">
      <w:pPr>
        <w:pStyle w:val="ListBullet"/>
      </w:pPr>
      <w:r>
        <w:t>New Invaders #1</w:t>
      </w:r>
    </w:p>
    <w:p w:rsidR="00E4654B" w:rsidRDefault="00C04B79">
      <w:pPr>
        <w:pStyle w:val="ListBullet"/>
      </w:pPr>
      <w:r>
        <w:t>Man-Thing #2</w:t>
      </w:r>
    </w:p>
    <w:p w:rsidR="00E4654B" w:rsidRDefault="00C04B79">
      <w:pPr>
        <w:pStyle w:val="ListBullet"/>
      </w:pPr>
      <w:r>
        <w:t>Rogue #2</w:t>
      </w:r>
    </w:p>
    <w:p w:rsidR="00E4654B" w:rsidRDefault="00C04B79">
      <w:pPr>
        <w:pStyle w:val="ListBullet"/>
      </w:pPr>
      <w:r>
        <w:t>X-Men: The End - Dreamers &amp; Demons #2</w:t>
      </w:r>
    </w:p>
    <w:p w:rsidR="00E4654B" w:rsidRDefault="00C04B79">
      <w:pPr>
        <w:pStyle w:val="ListBullet"/>
      </w:pPr>
      <w:r>
        <w:t>Guardians #3</w:t>
      </w:r>
    </w:p>
    <w:p w:rsidR="00E4654B" w:rsidRDefault="00C04B79">
      <w:pPr>
        <w:pStyle w:val="ListBullet"/>
      </w:pPr>
      <w:r>
        <w:t>Loki #3</w:t>
      </w:r>
    </w:p>
    <w:p w:rsidR="00E4654B" w:rsidRDefault="00C04B79">
      <w:pPr>
        <w:pStyle w:val="ListBullet"/>
      </w:pPr>
      <w:r>
        <w:t>Mary Jane #3</w:t>
      </w:r>
    </w:p>
    <w:p w:rsidR="00E4654B" w:rsidRDefault="00C04B79">
      <w:pPr>
        <w:pStyle w:val="ListBullet"/>
      </w:pPr>
      <w:r>
        <w:t>Spider-Man/Doctor Octopus: Year One #3</w:t>
      </w:r>
    </w:p>
    <w:p w:rsidR="00E4654B" w:rsidRDefault="00C04B79">
      <w:pPr>
        <w:pStyle w:val="ListBullet"/>
      </w:pPr>
      <w:r>
        <w:t>New X-Men #4</w:t>
      </w:r>
    </w:p>
    <w:p w:rsidR="00E4654B" w:rsidRDefault="00C04B79">
      <w:pPr>
        <w:pStyle w:val="ListBullet"/>
      </w:pPr>
      <w:r>
        <w:t>Wolverine: The End #5</w:t>
      </w:r>
    </w:p>
    <w:p w:rsidR="00E4654B" w:rsidRDefault="00C04B79">
      <w:pPr>
        <w:pStyle w:val="ListBullet"/>
      </w:pPr>
      <w:r>
        <w:t>Cable &amp; Deadpool #6</w:t>
      </w:r>
    </w:p>
    <w:p w:rsidR="00E4654B" w:rsidRDefault="00C04B79">
      <w:pPr>
        <w:pStyle w:val="ListBullet"/>
      </w:pPr>
      <w:r>
        <w:t>She-Hulk #6</w:t>
      </w:r>
    </w:p>
    <w:p w:rsidR="00E4654B" w:rsidRDefault="00C04B79">
      <w:pPr>
        <w:pStyle w:val="ListBullet"/>
      </w:pPr>
      <w:r>
        <w:t>Marvel Age Spider-Man #10</w:t>
      </w:r>
    </w:p>
    <w:p w:rsidR="00E4654B" w:rsidRDefault="00C04B79">
      <w:pPr>
        <w:pStyle w:val="ListBullet"/>
      </w:pPr>
      <w:r>
        <w:t>Wolverine #18</w:t>
      </w:r>
    </w:p>
    <w:p w:rsidR="00E4654B" w:rsidRDefault="00C04B79">
      <w:pPr>
        <w:pStyle w:val="ListBullet"/>
      </w:pPr>
      <w:r>
        <w:t>Star Wars: Empire #23</w:t>
      </w:r>
    </w:p>
    <w:p w:rsidR="00E4654B" w:rsidRDefault="00C04B79">
      <w:pPr>
        <w:pStyle w:val="ListBullet"/>
      </w:pPr>
      <w:r>
        <w:t>Daredevil #63</w:t>
      </w:r>
    </w:p>
    <w:p w:rsidR="00E4654B" w:rsidRDefault="00C04B79">
      <w:pPr>
        <w:pStyle w:val="ListBullet"/>
      </w:pPr>
      <w:r>
        <w:t>Ultimate Spider-Man #64</w:t>
      </w:r>
    </w:p>
    <w:p w:rsidR="00E4654B" w:rsidRDefault="00C04B79">
      <w:pPr>
        <w:pStyle w:val="ListBullet"/>
      </w:pPr>
      <w:r>
        <w:t>X-Men #160</w:t>
      </w:r>
    </w:p>
    <w:p w:rsidR="00E4654B" w:rsidRDefault="00C04B79">
      <w:pPr>
        <w:pStyle w:val="ListBullet"/>
      </w:pPr>
      <w:r>
        <w:t>Fantastic Four #515</w:t>
      </w:r>
    </w:p>
    <w:p w:rsidR="00E4654B" w:rsidRDefault="00C04B79">
      <w:pPr>
        <w:pStyle w:val="ListBullet"/>
      </w:pPr>
      <w:r>
        <w:t>Doctor Spectrum #1</w:t>
      </w:r>
    </w:p>
    <w:p w:rsidR="00E4654B" w:rsidRDefault="00C04B79">
      <w:pPr>
        <w:pStyle w:val="ListBullet"/>
      </w:pPr>
      <w:r>
        <w:t>Powers #3</w:t>
      </w:r>
    </w:p>
    <w:p w:rsidR="00E4654B" w:rsidRDefault="00C04B79">
      <w:pPr>
        <w:pStyle w:val="ListBullet"/>
      </w:pPr>
      <w:r>
        <w:t>Starjammers #3</w:t>
      </w:r>
    </w:p>
    <w:p w:rsidR="00E4654B" w:rsidRDefault="00C04B79">
      <w:pPr>
        <w:pStyle w:val="ListBullet"/>
      </w:pPr>
      <w:r>
        <w:t>District X #4</w:t>
      </w:r>
    </w:p>
    <w:p w:rsidR="00E4654B" w:rsidRDefault="00C04B79">
      <w:pPr>
        <w:pStyle w:val="ListBullet"/>
      </w:pPr>
      <w:r>
        <w:t>Marvel Knights Spider-Man #5</w:t>
      </w:r>
    </w:p>
    <w:p w:rsidR="00E4654B" w:rsidRDefault="00C04B79">
      <w:pPr>
        <w:pStyle w:val="ListBullet"/>
      </w:pPr>
      <w:r>
        <w:t>Iron Fist #6</w:t>
      </w:r>
    </w:p>
    <w:p w:rsidR="00E4654B" w:rsidRDefault="00C04B79">
      <w:pPr>
        <w:pStyle w:val="ListBullet"/>
      </w:pPr>
      <w:r>
        <w:t>Thor: Son of Asgard #7</w:t>
      </w:r>
    </w:p>
    <w:p w:rsidR="00E4654B" w:rsidRDefault="00C04B79">
      <w:pPr>
        <w:pStyle w:val="ListBullet"/>
      </w:pPr>
      <w:r>
        <w:t>Punisher Max #10</w:t>
      </w:r>
    </w:p>
    <w:p w:rsidR="00E4654B" w:rsidRDefault="00C04B79">
      <w:pPr>
        <w:pStyle w:val="ListBullet"/>
      </w:pPr>
      <w:r>
        <w:t>Spectacular Spider-Man #18</w:t>
      </w:r>
    </w:p>
    <w:p w:rsidR="00E4654B" w:rsidRDefault="00C04B79">
      <w:pPr>
        <w:pStyle w:val="ListBullet"/>
      </w:pPr>
      <w:r>
        <w:t>Weapon X #27</w:t>
      </w:r>
    </w:p>
    <w:p w:rsidR="00E4654B" w:rsidRDefault="00C04B79">
      <w:pPr>
        <w:pStyle w:val="ListBullet"/>
      </w:pPr>
      <w:r>
        <w:t>Captain America #30</w:t>
      </w:r>
    </w:p>
    <w:p w:rsidR="00E4654B" w:rsidRDefault="00C04B79">
      <w:pPr>
        <w:pStyle w:val="ListBullet"/>
      </w:pPr>
      <w:r>
        <w:t>Iron Man #87</w:t>
      </w:r>
    </w:p>
    <w:p w:rsidR="00E4654B" w:rsidRDefault="00C04B79">
      <w:pPr>
        <w:pStyle w:val="ListBullet"/>
      </w:pPr>
      <w:r>
        <w:t>Identity Disc #1</w:t>
      </w:r>
    </w:p>
    <w:p w:rsidR="00E4654B" w:rsidRDefault="00C04B79">
      <w:pPr>
        <w:pStyle w:val="ListBullet"/>
      </w:pPr>
      <w:r>
        <w:t>X-Men: The End - Dreamers &amp; Demons #1</w:t>
      </w:r>
    </w:p>
    <w:p w:rsidR="00E4654B" w:rsidRDefault="00C04B79">
      <w:pPr>
        <w:pStyle w:val="ListBullet"/>
      </w:pPr>
      <w:r>
        <w:t>X-Force #1</w:t>
      </w:r>
    </w:p>
    <w:p w:rsidR="00E4654B" w:rsidRDefault="00C04B79">
      <w:pPr>
        <w:pStyle w:val="ListBullet"/>
      </w:pPr>
      <w:r>
        <w:t>Ultimate Nightmare #1</w:t>
      </w:r>
    </w:p>
    <w:p w:rsidR="00E4654B" w:rsidRDefault="00C04B79">
      <w:pPr>
        <w:pStyle w:val="ListBullet"/>
      </w:pPr>
      <w:r>
        <w:t>Official Handbook of the Marvel Universe #4</w:t>
      </w:r>
    </w:p>
    <w:p w:rsidR="00E4654B" w:rsidRDefault="00C04B79">
      <w:pPr>
        <w:pStyle w:val="ListBullet"/>
      </w:pPr>
      <w:r>
        <w:t>Marvel Age Fantastic Four #5</w:t>
      </w:r>
    </w:p>
    <w:p w:rsidR="00E4654B" w:rsidRDefault="00C04B79">
      <w:pPr>
        <w:pStyle w:val="ListBullet"/>
      </w:pPr>
      <w:r>
        <w:t>Captain America &amp; the Falcon #6</w:t>
      </w:r>
    </w:p>
    <w:p w:rsidR="00E4654B" w:rsidRDefault="00C04B79">
      <w:pPr>
        <w:pStyle w:val="ListBullet"/>
      </w:pPr>
      <w:r>
        <w:t>Marvel Age Spider-Man #9</w:t>
      </w:r>
    </w:p>
    <w:p w:rsidR="00E4654B" w:rsidRDefault="00C04B79">
      <w:pPr>
        <w:pStyle w:val="ListBullet"/>
      </w:pPr>
      <w:r>
        <w:t>Ultimate X-Men #50</w:t>
      </w:r>
    </w:p>
    <w:p w:rsidR="00E4654B" w:rsidRDefault="00C04B79">
      <w:pPr>
        <w:pStyle w:val="ListBullet"/>
      </w:pPr>
      <w:r>
        <w:t>Ultimate Spider-Man #63</w:t>
      </w:r>
    </w:p>
    <w:p w:rsidR="00E4654B" w:rsidRDefault="00C04B79">
      <w:pPr>
        <w:pStyle w:val="ListBullet"/>
      </w:pPr>
      <w:r>
        <w:t>Star Wars: Republic #67</w:t>
      </w:r>
    </w:p>
    <w:p w:rsidR="00E4654B" w:rsidRDefault="00C04B79">
      <w:pPr>
        <w:pStyle w:val="ListBullet"/>
      </w:pPr>
      <w:r>
        <w:t>Spider-Girl #77</w:t>
      </w:r>
    </w:p>
    <w:p w:rsidR="00E4654B" w:rsidRDefault="00C04B79">
      <w:pPr>
        <w:pStyle w:val="ListBullet"/>
      </w:pPr>
      <w:r>
        <w:t>Uncanny X-Men #447</w:t>
      </w:r>
    </w:p>
    <w:p w:rsidR="00E4654B" w:rsidRDefault="00C04B79">
      <w:pPr>
        <w:pStyle w:val="ListBullet"/>
      </w:pPr>
      <w:r>
        <w:t>Excalibur #2</w:t>
      </w:r>
    </w:p>
    <w:p w:rsidR="00E4654B" w:rsidRDefault="00C04B79">
      <w:pPr>
        <w:pStyle w:val="ListBullet"/>
      </w:pPr>
      <w:r>
        <w:t>X-Men Unlimited #3</w:t>
      </w:r>
    </w:p>
    <w:p w:rsidR="00E4654B" w:rsidRDefault="00C04B79">
      <w:pPr>
        <w:pStyle w:val="ListBullet"/>
      </w:pPr>
      <w:r>
        <w:t>Alpha Flight #4</w:t>
      </w:r>
    </w:p>
    <w:p w:rsidR="00E4654B" w:rsidRDefault="00C04B79">
      <w:pPr>
        <w:pStyle w:val="ListBullet"/>
      </w:pPr>
      <w:r>
        <w:t>Conan #7</w:t>
      </w:r>
    </w:p>
    <w:p w:rsidR="00E4654B" w:rsidRDefault="00C04B79">
      <w:pPr>
        <w:pStyle w:val="ListBullet"/>
      </w:pPr>
      <w:r>
        <w:t>Silver Surfer #10</w:t>
      </w:r>
    </w:p>
    <w:p w:rsidR="00E4654B" w:rsidRDefault="00C04B79">
      <w:pPr>
        <w:pStyle w:val="ListBullet"/>
      </w:pPr>
      <w:r>
        <w:t>Emma Frost #12</w:t>
      </w:r>
    </w:p>
    <w:p w:rsidR="00E4654B" w:rsidRDefault="00C04B79">
      <w:pPr>
        <w:pStyle w:val="ListBullet"/>
      </w:pPr>
      <w:r>
        <w:t>X-Statix #24</w:t>
      </w:r>
    </w:p>
    <w:p w:rsidR="00E4654B" w:rsidRDefault="00C04B79">
      <w:pPr>
        <w:pStyle w:val="ListBullet"/>
      </w:pPr>
      <w:r>
        <w:t>Captain Marvel #24</w:t>
      </w:r>
    </w:p>
    <w:p w:rsidR="00E4654B" w:rsidRDefault="00C04B79">
      <w:pPr>
        <w:pStyle w:val="ListBullet"/>
      </w:pPr>
      <w:r>
        <w:t>X-Treme X-Men #41</w:t>
      </w:r>
    </w:p>
    <w:p w:rsidR="00E4654B" w:rsidRDefault="00C04B79">
      <w:pPr>
        <w:pStyle w:val="ListBullet"/>
      </w:pPr>
      <w:r>
        <w:t>Hulk #73</w:t>
      </w:r>
    </w:p>
    <w:p w:rsidR="00E4654B" w:rsidRDefault="00C04B79">
      <w:pPr>
        <w:pStyle w:val="ListBullet"/>
      </w:pPr>
      <w:r>
        <w:t>Thor #80</w:t>
      </w:r>
    </w:p>
    <w:p w:rsidR="00E4654B" w:rsidRDefault="00C04B79">
      <w:pPr>
        <w:pStyle w:val="ListBullet"/>
      </w:pPr>
      <w:r>
        <w:t>Thor #81</w:t>
      </w:r>
    </w:p>
    <w:p w:rsidR="00E4654B" w:rsidRDefault="00C04B79">
      <w:pPr>
        <w:pStyle w:val="ListBullet"/>
      </w:pPr>
      <w:r>
        <w:t>Avengers #83</w:t>
      </w:r>
    </w:p>
    <w:p w:rsidR="00E4654B" w:rsidRDefault="00C04B79">
      <w:pPr>
        <w:pStyle w:val="ListBullet"/>
      </w:pPr>
      <w:r>
        <w:t>Fantastic Four #514</w:t>
      </w:r>
    </w:p>
    <w:p w:rsidR="00E4654B" w:rsidRDefault="00C04B79">
      <w:pPr>
        <w:pStyle w:val="Heading3"/>
      </w:pPr>
      <w:r>
        <w:t>September, 2004</w:t>
      </w:r>
    </w:p>
    <w:p w:rsidR="00E4654B" w:rsidRDefault="00C04B79">
      <w:r>
        <w:t xml:space="preserve">Number of comics published this month: </w:t>
      </w:r>
      <w:r>
        <w:rPr>
          <w:b/>
        </w:rPr>
        <w:t>77</w:t>
      </w:r>
    </w:p>
    <w:p w:rsidR="00E4654B" w:rsidRDefault="00C04B79">
      <w:pPr>
        <w:pStyle w:val="ListBullet"/>
      </w:pPr>
      <w:r>
        <w:t>Exiles #48</w:t>
      </w:r>
    </w:p>
    <w:p w:rsidR="00E4654B" w:rsidRDefault="00C04B79">
      <w:pPr>
        <w:pStyle w:val="ListBullet"/>
      </w:pPr>
      <w:r>
        <w:t>Inhumans 2099 #1</w:t>
      </w:r>
    </w:p>
    <w:p w:rsidR="00E4654B" w:rsidRDefault="00C04B79">
      <w:pPr>
        <w:pStyle w:val="ListBullet"/>
      </w:pPr>
      <w:r>
        <w:t>Mutant 2099 #1</w:t>
      </w:r>
    </w:p>
    <w:p w:rsidR="00E4654B" w:rsidRDefault="00C04B79">
      <w:pPr>
        <w:pStyle w:val="ListBullet"/>
      </w:pPr>
      <w:r>
        <w:t>Punisher 2099 #1</w:t>
      </w:r>
    </w:p>
    <w:p w:rsidR="00E4654B" w:rsidRDefault="00C04B79">
      <w:pPr>
        <w:pStyle w:val="ListBullet"/>
      </w:pPr>
      <w:r>
        <w:t>Gambit #2</w:t>
      </w:r>
    </w:p>
    <w:p w:rsidR="00E4654B" w:rsidRDefault="00C04B79">
      <w:pPr>
        <w:pStyle w:val="ListBullet"/>
      </w:pPr>
      <w:r>
        <w:t>Powerless #4</w:t>
      </w:r>
    </w:p>
    <w:p w:rsidR="00E4654B" w:rsidRDefault="00C04B79">
      <w:pPr>
        <w:pStyle w:val="ListBullet"/>
      </w:pPr>
      <w:r>
        <w:t>Amazing Fantasy #4</w:t>
      </w:r>
    </w:p>
    <w:p w:rsidR="00E4654B" w:rsidRDefault="00C04B79">
      <w:pPr>
        <w:pStyle w:val="ListBullet"/>
      </w:pPr>
      <w:r>
        <w:t>Official Handbook of the Marvel Universe #5</w:t>
      </w:r>
    </w:p>
    <w:p w:rsidR="00E4654B" w:rsidRDefault="00C04B79">
      <w:pPr>
        <w:pStyle w:val="ListBullet"/>
      </w:pPr>
      <w:r>
        <w:t>Daredevil #65</w:t>
      </w:r>
    </w:p>
    <w:p w:rsidR="00E4654B" w:rsidRDefault="00C04B79">
      <w:pPr>
        <w:pStyle w:val="ListBullet"/>
      </w:pPr>
      <w:r>
        <w:t>Star Wars: Republic #69</w:t>
      </w:r>
    </w:p>
    <w:p w:rsidR="00E4654B" w:rsidRDefault="00C04B79">
      <w:pPr>
        <w:pStyle w:val="ListBullet"/>
      </w:pPr>
      <w:r>
        <w:t>X-Men #162</w:t>
      </w:r>
    </w:p>
    <w:p w:rsidR="00E4654B" w:rsidRDefault="00C04B79">
      <w:pPr>
        <w:pStyle w:val="ListBullet"/>
      </w:pPr>
      <w:r>
        <w:t>Amazing Spider-Man #512</w:t>
      </w:r>
    </w:p>
    <w:p w:rsidR="00E4654B" w:rsidRDefault="00C04B79">
      <w:pPr>
        <w:pStyle w:val="ListBullet"/>
      </w:pPr>
      <w:r>
        <w:t>Nightcrawler #1</w:t>
      </w:r>
    </w:p>
    <w:p w:rsidR="00E4654B" w:rsidRDefault="00C04B79">
      <w:pPr>
        <w:pStyle w:val="ListBullet"/>
      </w:pPr>
      <w:r>
        <w:t>Marvel 65th Anniversary Special #1</w:t>
      </w:r>
    </w:p>
    <w:p w:rsidR="00E4654B" w:rsidRDefault="00C04B79">
      <w:pPr>
        <w:pStyle w:val="ListBullet"/>
      </w:pPr>
      <w:r>
        <w:t>Doctor Spectrum #2</w:t>
      </w:r>
    </w:p>
    <w:p w:rsidR="00E4654B" w:rsidRDefault="00C04B79">
      <w:pPr>
        <w:pStyle w:val="ListBullet"/>
      </w:pPr>
      <w:r>
        <w:t>Ultimate Elektra #2</w:t>
      </w:r>
    </w:p>
    <w:p w:rsidR="00E4654B" w:rsidRDefault="00C04B79">
      <w:pPr>
        <w:pStyle w:val="ListBullet"/>
      </w:pPr>
      <w:r>
        <w:t>Venom Vs. Carnage #3</w:t>
      </w:r>
    </w:p>
    <w:p w:rsidR="00E4654B" w:rsidRDefault="00C04B79">
      <w:pPr>
        <w:pStyle w:val="ListBullet"/>
      </w:pPr>
      <w:r>
        <w:t>Rogue #3</w:t>
      </w:r>
    </w:p>
    <w:p w:rsidR="00E4654B" w:rsidRDefault="00C04B79">
      <w:pPr>
        <w:pStyle w:val="ListBullet"/>
      </w:pPr>
      <w:r>
        <w:t>Guardians #4</w:t>
      </w:r>
    </w:p>
    <w:p w:rsidR="00E4654B" w:rsidRDefault="00C04B79">
      <w:pPr>
        <w:pStyle w:val="ListBullet"/>
      </w:pPr>
      <w:r>
        <w:t>Astonishing X-Men #5</w:t>
      </w:r>
    </w:p>
    <w:p w:rsidR="00E4654B" w:rsidRDefault="00C04B79">
      <w:pPr>
        <w:pStyle w:val="ListBullet"/>
      </w:pPr>
      <w:r>
        <w:t>4 #10</w:t>
      </w:r>
    </w:p>
    <w:p w:rsidR="00E4654B" w:rsidRDefault="00C04B79">
      <w:pPr>
        <w:pStyle w:val="ListBullet"/>
      </w:pPr>
      <w:r>
        <w:t>Ultimate Fantastic Four #11</w:t>
      </w:r>
    </w:p>
    <w:p w:rsidR="00E4654B" w:rsidRDefault="00C04B79">
      <w:pPr>
        <w:pStyle w:val="ListBullet"/>
      </w:pPr>
      <w:r>
        <w:t>Marvel Age Spider-Man #12</w:t>
      </w:r>
    </w:p>
    <w:p w:rsidR="00E4654B" w:rsidRDefault="00C04B79">
      <w:pPr>
        <w:pStyle w:val="ListBullet"/>
      </w:pPr>
      <w:r>
        <w:t>Runaways #18</w:t>
      </w:r>
    </w:p>
    <w:p w:rsidR="00E4654B" w:rsidRDefault="00C04B79">
      <w:pPr>
        <w:pStyle w:val="ListBullet"/>
      </w:pPr>
      <w:r>
        <w:t>Mystique #19</w:t>
      </w:r>
    </w:p>
    <w:p w:rsidR="00E4654B" w:rsidRDefault="00C04B79">
      <w:pPr>
        <w:pStyle w:val="ListBullet"/>
      </w:pPr>
      <w:r>
        <w:t>Weapon X #28</w:t>
      </w:r>
    </w:p>
    <w:p w:rsidR="00E4654B" w:rsidRDefault="00C04B79">
      <w:pPr>
        <w:pStyle w:val="ListBullet"/>
      </w:pPr>
      <w:r>
        <w:t>Madrox #1</w:t>
      </w:r>
    </w:p>
    <w:p w:rsidR="00E4654B" w:rsidRDefault="00C04B79">
      <w:pPr>
        <w:pStyle w:val="ListBullet"/>
      </w:pPr>
      <w:r>
        <w:t>Strange #1</w:t>
      </w:r>
    </w:p>
    <w:p w:rsidR="00E4654B" w:rsidRDefault="00C04B79">
      <w:pPr>
        <w:pStyle w:val="ListBullet"/>
      </w:pPr>
      <w:r>
        <w:t>Man-Thing #3</w:t>
      </w:r>
    </w:p>
    <w:p w:rsidR="00E4654B" w:rsidRDefault="00C04B79">
      <w:pPr>
        <w:pStyle w:val="ListBullet"/>
      </w:pPr>
      <w:r>
        <w:t>Mary Jane #4</w:t>
      </w:r>
    </w:p>
    <w:p w:rsidR="00E4654B" w:rsidRDefault="00C04B79">
      <w:pPr>
        <w:pStyle w:val="ListBullet"/>
      </w:pPr>
      <w:r>
        <w:t>New X-Men #5</w:t>
      </w:r>
    </w:p>
    <w:p w:rsidR="00E4654B" w:rsidRDefault="00C04B79">
      <w:pPr>
        <w:pStyle w:val="ListBullet"/>
      </w:pPr>
      <w:r>
        <w:t>Cable &amp; Deadpool #7</w:t>
      </w:r>
    </w:p>
    <w:p w:rsidR="00E4654B" w:rsidRDefault="00C04B79">
      <w:pPr>
        <w:pStyle w:val="ListBullet"/>
      </w:pPr>
      <w:r>
        <w:t>Wolverine #19</w:t>
      </w:r>
    </w:p>
    <w:p w:rsidR="00E4654B" w:rsidRDefault="00C04B79">
      <w:pPr>
        <w:pStyle w:val="ListBullet"/>
      </w:pPr>
      <w:r>
        <w:t>Exiles #47</w:t>
      </w:r>
    </w:p>
    <w:p w:rsidR="00E4654B" w:rsidRDefault="00C04B79">
      <w:pPr>
        <w:pStyle w:val="ListBullet"/>
      </w:pPr>
      <w:r>
        <w:t>Daredevil #64</w:t>
      </w:r>
    </w:p>
    <w:p w:rsidR="00E4654B" w:rsidRDefault="00C04B79">
      <w:pPr>
        <w:pStyle w:val="ListBullet"/>
      </w:pPr>
      <w:r>
        <w:t>X-Men #161</w:t>
      </w:r>
    </w:p>
    <w:p w:rsidR="00E4654B" w:rsidRDefault="00C04B79">
      <w:pPr>
        <w:pStyle w:val="ListBullet"/>
      </w:pPr>
      <w:r>
        <w:t>Identity Disc #2</w:t>
      </w:r>
    </w:p>
    <w:p w:rsidR="00E4654B" w:rsidRDefault="00C04B79">
      <w:pPr>
        <w:pStyle w:val="ListBullet"/>
      </w:pPr>
      <w:r>
        <w:t>Marvel Age Spider-Man Team-Up #1</w:t>
      </w:r>
    </w:p>
    <w:p w:rsidR="00E4654B" w:rsidRDefault="00C04B79">
      <w:pPr>
        <w:pStyle w:val="ListBullet"/>
      </w:pPr>
      <w:r>
        <w:t>X-Force #2</w:t>
      </w:r>
    </w:p>
    <w:p w:rsidR="00E4654B" w:rsidRDefault="00C04B79">
      <w:pPr>
        <w:pStyle w:val="ListBullet"/>
      </w:pPr>
      <w:r>
        <w:t>Ultimate Nightmare #2</w:t>
      </w:r>
    </w:p>
    <w:p w:rsidR="00E4654B" w:rsidRDefault="00C04B79">
      <w:pPr>
        <w:pStyle w:val="ListBullet"/>
      </w:pPr>
      <w:r>
        <w:t>X-Men: The End - Dreamers &amp; Demons #3</w:t>
      </w:r>
    </w:p>
    <w:p w:rsidR="00E4654B" w:rsidRDefault="00C04B79">
      <w:pPr>
        <w:pStyle w:val="ListBullet"/>
      </w:pPr>
      <w:r>
        <w:t>Powers #4</w:t>
      </w:r>
    </w:p>
    <w:p w:rsidR="00E4654B" w:rsidRDefault="00C04B79">
      <w:pPr>
        <w:pStyle w:val="ListBullet"/>
      </w:pPr>
      <w:r>
        <w:t>Pulse #5</w:t>
      </w:r>
    </w:p>
    <w:p w:rsidR="00E4654B" w:rsidRDefault="00C04B79">
      <w:pPr>
        <w:pStyle w:val="ListBullet"/>
      </w:pPr>
      <w:r>
        <w:t>District X #5</w:t>
      </w:r>
    </w:p>
    <w:p w:rsidR="00E4654B" w:rsidRDefault="00C04B79">
      <w:pPr>
        <w:pStyle w:val="ListBullet"/>
      </w:pPr>
      <w:r>
        <w:t>Marvel Knights Spider-Man #6</w:t>
      </w:r>
    </w:p>
    <w:p w:rsidR="00E4654B" w:rsidRDefault="00C04B79">
      <w:pPr>
        <w:pStyle w:val="ListBullet"/>
      </w:pPr>
      <w:r>
        <w:t>She-Hulk #7</w:t>
      </w:r>
    </w:p>
    <w:p w:rsidR="00E4654B" w:rsidRDefault="00C04B79">
      <w:pPr>
        <w:pStyle w:val="ListBullet"/>
      </w:pPr>
      <w:r>
        <w:t>Thor: Son of Asgard #8</w:t>
      </w:r>
    </w:p>
    <w:p w:rsidR="00E4654B" w:rsidRDefault="00C04B79">
      <w:pPr>
        <w:pStyle w:val="ListBullet"/>
      </w:pPr>
      <w:r>
        <w:t>Punisher Max #11</w:t>
      </w:r>
    </w:p>
    <w:p w:rsidR="00E4654B" w:rsidRDefault="00C04B79">
      <w:pPr>
        <w:pStyle w:val="ListBullet"/>
      </w:pPr>
      <w:r>
        <w:t>Spectacular Spider-Man #19</w:t>
      </w:r>
    </w:p>
    <w:p w:rsidR="00E4654B" w:rsidRDefault="00C04B79">
      <w:pPr>
        <w:pStyle w:val="ListBullet"/>
      </w:pPr>
      <w:r>
        <w:t>Star Wars: Empire #24</w:t>
      </w:r>
    </w:p>
    <w:p w:rsidR="00E4654B" w:rsidRDefault="00C04B79">
      <w:pPr>
        <w:pStyle w:val="ListBullet"/>
      </w:pPr>
      <w:r>
        <w:t>Captain America #31</w:t>
      </w:r>
    </w:p>
    <w:p w:rsidR="00E4654B" w:rsidRDefault="00C04B79">
      <w:pPr>
        <w:pStyle w:val="ListBullet"/>
      </w:pPr>
      <w:r>
        <w:t>Ultimate X-Men #51</w:t>
      </w:r>
    </w:p>
    <w:p w:rsidR="00E4654B" w:rsidRDefault="00C04B79">
      <w:pPr>
        <w:pStyle w:val="ListBullet"/>
      </w:pPr>
      <w:r>
        <w:t>Iron Man #88</w:t>
      </w:r>
    </w:p>
    <w:p w:rsidR="00E4654B" w:rsidRDefault="00C04B79">
      <w:pPr>
        <w:pStyle w:val="ListBullet"/>
      </w:pPr>
      <w:r>
        <w:t>Jubilee #1</w:t>
      </w:r>
    </w:p>
    <w:p w:rsidR="00E4654B" w:rsidRDefault="00C04B79">
      <w:pPr>
        <w:pStyle w:val="ListBullet"/>
      </w:pPr>
      <w:r>
        <w:t>Bullseye: Greatest Hits #1</w:t>
      </w:r>
    </w:p>
    <w:p w:rsidR="00E4654B" w:rsidRDefault="00C04B79">
      <w:pPr>
        <w:pStyle w:val="ListBullet"/>
      </w:pPr>
      <w:r>
        <w:t>Gambit #1</w:t>
      </w:r>
    </w:p>
    <w:p w:rsidR="00E4654B" w:rsidRDefault="00C04B79">
      <w:pPr>
        <w:pStyle w:val="ListBullet"/>
      </w:pPr>
      <w:r>
        <w:t>Kabuki #2</w:t>
      </w:r>
    </w:p>
    <w:p w:rsidR="00E4654B" w:rsidRDefault="00C04B79">
      <w:pPr>
        <w:pStyle w:val="ListBullet"/>
      </w:pPr>
      <w:r>
        <w:t>Excalibur #3</w:t>
      </w:r>
    </w:p>
    <w:p w:rsidR="00E4654B" w:rsidRDefault="00C04B79">
      <w:pPr>
        <w:pStyle w:val="ListBullet"/>
      </w:pPr>
      <w:r>
        <w:t>Spider-Man Unlimited #4</w:t>
      </w:r>
    </w:p>
    <w:p w:rsidR="00E4654B" w:rsidRDefault="00C04B79">
      <w:pPr>
        <w:pStyle w:val="ListBullet"/>
      </w:pPr>
      <w:r>
        <w:t>Starjammers #4</w:t>
      </w:r>
    </w:p>
    <w:p w:rsidR="00E4654B" w:rsidRDefault="00C04B79">
      <w:pPr>
        <w:pStyle w:val="ListBullet"/>
      </w:pPr>
      <w:r>
        <w:t>Alpha Flight #5</w:t>
      </w:r>
    </w:p>
    <w:p w:rsidR="00E4654B" w:rsidRDefault="00C04B79">
      <w:pPr>
        <w:pStyle w:val="ListBullet"/>
      </w:pPr>
      <w:r>
        <w:t>Marvel Age Fantastic Four #6</w:t>
      </w:r>
    </w:p>
    <w:p w:rsidR="00E4654B" w:rsidRDefault="00C04B79">
      <w:pPr>
        <w:pStyle w:val="ListBullet"/>
      </w:pPr>
      <w:r>
        <w:t>Captain America &amp; the Falcon #7</w:t>
      </w:r>
    </w:p>
    <w:p w:rsidR="00E4654B" w:rsidRDefault="00C04B79">
      <w:pPr>
        <w:pStyle w:val="ListBullet"/>
      </w:pPr>
      <w:r>
        <w:t>Conan #8</w:t>
      </w:r>
    </w:p>
    <w:p w:rsidR="00E4654B" w:rsidRDefault="00C04B79">
      <w:pPr>
        <w:pStyle w:val="ListBullet"/>
      </w:pPr>
      <w:r>
        <w:t>Silver Surfer #11</w:t>
      </w:r>
    </w:p>
    <w:p w:rsidR="00E4654B" w:rsidRDefault="00C04B79">
      <w:pPr>
        <w:pStyle w:val="ListBullet"/>
      </w:pPr>
      <w:r>
        <w:t>Marvel Age Spider-Man #11</w:t>
      </w:r>
    </w:p>
    <w:p w:rsidR="00E4654B" w:rsidRDefault="00C04B79">
      <w:pPr>
        <w:pStyle w:val="ListBullet"/>
      </w:pPr>
      <w:r>
        <w:t>Emma Frost #13</w:t>
      </w:r>
    </w:p>
    <w:p w:rsidR="00E4654B" w:rsidRDefault="00C04B79">
      <w:pPr>
        <w:pStyle w:val="ListBullet"/>
      </w:pPr>
      <w:r>
        <w:t>X-Statix #25</w:t>
      </w:r>
    </w:p>
    <w:p w:rsidR="00E4654B" w:rsidRDefault="00C04B79">
      <w:pPr>
        <w:pStyle w:val="ListBullet"/>
      </w:pPr>
      <w:r>
        <w:t>Captain Marvel #25</w:t>
      </w:r>
    </w:p>
    <w:p w:rsidR="00E4654B" w:rsidRDefault="00C04B79">
      <w:pPr>
        <w:pStyle w:val="ListBullet"/>
      </w:pPr>
      <w:r>
        <w:t>X-Treme X-Men #42</w:t>
      </w:r>
    </w:p>
    <w:p w:rsidR="00E4654B" w:rsidRDefault="00C04B79">
      <w:pPr>
        <w:pStyle w:val="ListBullet"/>
      </w:pPr>
      <w:r>
        <w:t>Ultimate Spider-Man #65</w:t>
      </w:r>
    </w:p>
    <w:p w:rsidR="00E4654B" w:rsidRDefault="00C04B79">
      <w:pPr>
        <w:pStyle w:val="ListBullet"/>
      </w:pPr>
      <w:r>
        <w:t>Hulk #74</w:t>
      </w:r>
    </w:p>
    <w:p w:rsidR="00E4654B" w:rsidRDefault="00C04B79">
      <w:pPr>
        <w:pStyle w:val="ListBullet"/>
      </w:pPr>
      <w:r>
        <w:t>Spider-Girl #78</w:t>
      </w:r>
    </w:p>
    <w:p w:rsidR="00E4654B" w:rsidRDefault="00C04B79">
      <w:pPr>
        <w:pStyle w:val="ListBullet"/>
      </w:pPr>
      <w:r>
        <w:t>Thor #82</w:t>
      </w:r>
    </w:p>
    <w:p w:rsidR="00E4654B" w:rsidRDefault="00C04B79">
      <w:pPr>
        <w:pStyle w:val="ListBullet"/>
      </w:pPr>
      <w:r>
        <w:t>Avengers #84</w:t>
      </w:r>
    </w:p>
    <w:p w:rsidR="00E4654B" w:rsidRDefault="00C04B79">
      <w:pPr>
        <w:pStyle w:val="ListBullet"/>
      </w:pPr>
      <w:r>
        <w:t>Uncanny X-Men #448</w:t>
      </w:r>
    </w:p>
    <w:p w:rsidR="00E4654B" w:rsidRDefault="00C04B79">
      <w:pPr>
        <w:pStyle w:val="ListBullet"/>
      </w:pPr>
      <w:r>
        <w:t>Fantastic Four #516</w:t>
      </w:r>
    </w:p>
    <w:p w:rsidR="00E4654B" w:rsidRDefault="00C04B79">
      <w:pPr>
        <w:pStyle w:val="Heading3"/>
      </w:pPr>
      <w:r>
        <w:t>October, 2004</w:t>
      </w:r>
    </w:p>
    <w:p w:rsidR="00E4654B" w:rsidRDefault="00C04B79">
      <w:r>
        <w:t xml:space="preserve">Number of comics published this month: </w:t>
      </w:r>
      <w:r>
        <w:rPr>
          <w:b/>
        </w:rPr>
        <w:t>70</w:t>
      </w:r>
    </w:p>
    <w:p w:rsidR="00E4654B" w:rsidRDefault="00C04B79">
      <w:pPr>
        <w:pStyle w:val="ListBullet"/>
      </w:pPr>
      <w:r>
        <w:t>Exiles #51</w:t>
      </w:r>
    </w:p>
    <w:p w:rsidR="00E4654B" w:rsidRDefault="00C04B79">
      <w:pPr>
        <w:pStyle w:val="ListBullet"/>
      </w:pPr>
      <w:r>
        <w:t>Strange #2</w:t>
      </w:r>
    </w:p>
    <w:p w:rsidR="00E4654B" w:rsidRDefault="00C04B79">
      <w:pPr>
        <w:pStyle w:val="ListBullet"/>
      </w:pPr>
      <w:r>
        <w:t>Doctor Spectrum #3</w:t>
      </w:r>
    </w:p>
    <w:p w:rsidR="00E4654B" w:rsidRDefault="00C04B79">
      <w:pPr>
        <w:pStyle w:val="ListBullet"/>
      </w:pPr>
      <w:r>
        <w:t>Ultimate Elektra #3</w:t>
      </w:r>
    </w:p>
    <w:p w:rsidR="00E4654B" w:rsidRDefault="00C04B79">
      <w:pPr>
        <w:pStyle w:val="ListBullet"/>
      </w:pPr>
      <w:r>
        <w:t>Guardians #5</w:t>
      </w:r>
    </w:p>
    <w:p w:rsidR="00E4654B" w:rsidRDefault="00C04B79">
      <w:pPr>
        <w:pStyle w:val="ListBullet"/>
      </w:pPr>
      <w:r>
        <w:t>Amazing Fantasy #5</w:t>
      </w:r>
    </w:p>
    <w:p w:rsidR="00E4654B" w:rsidRDefault="00C04B79">
      <w:pPr>
        <w:pStyle w:val="ListBullet"/>
      </w:pPr>
      <w:r>
        <w:t>Powerless #5</w:t>
      </w:r>
    </w:p>
    <w:p w:rsidR="00E4654B" w:rsidRDefault="00C04B79">
      <w:pPr>
        <w:pStyle w:val="ListBullet"/>
      </w:pPr>
      <w:r>
        <w:t>Ultimate Fantastic Four #12</w:t>
      </w:r>
    </w:p>
    <w:p w:rsidR="00E4654B" w:rsidRDefault="00C04B79">
      <w:pPr>
        <w:pStyle w:val="ListBullet"/>
      </w:pPr>
      <w:r>
        <w:t>Mystique #20</w:t>
      </w:r>
    </w:p>
    <w:p w:rsidR="00E4654B" w:rsidRDefault="00C04B79">
      <w:pPr>
        <w:pStyle w:val="ListBullet"/>
      </w:pPr>
      <w:r>
        <w:t>Wolverine #21</w:t>
      </w:r>
    </w:p>
    <w:p w:rsidR="00E4654B" w:rsidRDefault="00C04B79">
      <w:pPr>
        <w:pStyle w:val="ListBullet"/>
      </w:pPr>
      <w:r>
        <w:t>Daredevil #66</w:t>
      </w:r>
    </w:p>
    <w:p w:rsidR="00E4654B" w:rsidRDefault="00C04B79">
      <w:pPr>
        <w:pStyle w:val="ListBullet"/>
      </w:pPr>
      <w:r>
        <w:t>Star Wars: Republic #70</w:t>
      </w:r>
    </w:p>
    <w:p w:rsidR="00E4654B" w:rsidRDefault="00C04B79">
      <w:pPr>
        <w:pStyle w:val="ListBullet"/>
      </w:pPr>
      <w:r>
        <w:t>X-Men #163</w:t>
      </w:r>
    </w:p>
    <w:p w:rsidR="00E4654B" w:rsidRDefault="00C04B79">
      <w:pPr>
        <w:pStyle w:val="ListBullet"/>
      </w:pPr>
      <w:r>
        <w:t>Amazing Spider-Man #513</w:t>
      </w:r>
    </w:p>
    <w:p w:rsidR="00E4654B" w:rsidRDefault="00C04B79">
      <w:pPr>
        <w:pStyle w:val="ListBullet"/>
      </w:pPr>
      <w:r>
        <w:t>Stoker's Dracula #1</w:t>
      </w:r>
    </w:p>
    <w:p w:rsidR="00E4654B" w:rsidRDefault="00C04B79">
      <w:pPr>
        <w:pStyle w:val="ListBullet"/>
      </w:pPr>
      <w:r>
        <w:t>Madrox #2</w:t>
      </w:r>
    </w:p>
    <w:p w:rsidR="00E4654B" w:rsidRDefault="00C04B79">
      <w:pPr>
        <w:pStyle w:val="ListBullet"/>
      </w:pPr>
      <w:r>
        <w:t>Marvel Age Hulk #2</w:t>
      </w:r>
    </w:p>
    <w:p w:rsidR="00E4654B" w:rsidRDefault="00C04B79">
      <w:pPr>
        <w:pStyle w:val="ListBullet"/>
      </w:pPr>
      <w:r>
        <w:t>Gambit #3</w:t>
      </w:r>
    </w:p>
    <w:p w:rsidR="00E4654B" w:rsidRDefault="00C04B79">
      <w:pPr>
        <w:pStyle w:val="ListBullet"/>
      </w:pPr>
      <w:r>
        <w:t>Rogue #4</w:t>
      </w:r>
    </w:p>
    <w:p w:rsidR="00E4654B" w:rsidRDefault="00C04B79">
      <w:pPr>
        <w:pStyle w:val="ListBullet"/>
      </w:pPr>
      <w:r>
        <w:t>Official Handbook of the Marvel Universe #6</w:t>
      </w:r>
    </w:p>
    <w:p w:rsidR="00E4654B" w:rsidRDefault="00C04B79">
      <w:pPr>
        <w:pStyle w:val="ListBullet"/>
      </w:pPr>
      <w:r>
        <w:t>New X-Men #6</w:t>
      </w:r>
    </w:p>
    <w:p w:rsidR="00E4654B" w:rsidRDefault="00C04B79">
      <w:pPr>
        <w:pStyle w:val="ListBullet"/>
      </w:pPr>
      <w:r>
        <w:t>Cable &amp; Deadpool #8</w:t>
      </w:r>
    </w:p>
    <w:p w:rsidR="00E4654B" w:rsidRDefault="00C04B79">
      <w:pPr>
        <w:pStyle w:val="ListBullet"/>
      </w:pPr>
      <w:r>
        <w:t>Marvel Age Spider-Man #14</w:t>
      </w:r>
    </w:p>
    <w:p w:rsidR="00E4654B" w:rsidRDefault="00C04B79">
      <w:pPr>
        <w:pStyle w:val="ListBullet"/>
      </w:pPr>
      <w:r>
        <w:t>Spectacular Spider-Man #20</w:t>
      </w:r>
    </w:p>
    <w:p w:rsidR="00E4654B" w:rsidRDefault="00C04B79">
      <w:pPr>
        <w:pStyle w:val="ListBullet"/>
      </w:pPr>
      <w:r>
        <w:t>Star Wars Tales #21</w:t>
      </w:r>
    </w:p>
    <w:p w:rsidR="00E4654B" w:rsidRDefault="00C04B79">
      <w:pPr>
        <w:pStyle w:val="ListBullet"/>
      </w:pPr>
      <w:r>
        <w:t>Star Wars: Empire #25</w:t>
      </w:r>
    </w:p>
    <w:p w:rsidR="00E4654B" w:rsidRDefault="00C04B79">
      <w:pPr>
        <w:pStyle w:val="ListBullet"/>
      </w:pPr>
      <w:r>
        <w:t>Ultimate Spider-Man #67</w:t>
      </w:r>
    </w:p>
    <w:p w:rsidR="00E4654B" w:rsidRDefault="00C04B79">
      <w:pPr>
        <w:pStyle w:val="ListBullet"/>
      </w:pPr>
      <w:r>
        <w:t>Exiles #50</w:t>
      </w:r>
    </w:p>
    <w:p w:rsidR="00E4654B" w:rsidRDefault="00C04B79">
      <w:pPr>
        <w:pStyle w:val="ListBullet"/>
      </w:pPr>
      <w:r>
        <w:t>Bullseye: Greatest Hits #2</w:t>
      </w:r>
    </w:p>
    <w:p w:rsidR="00E4654B" w:rsidRDefault="00C04B79">
      <w:pPr>
        <w:pStyle w:val="ListBullet"/>
      </w:pPr>
      <w:r>
        <w:t>Marvel Age Spider-Man Team-Up #2</w:t>
      </w:r>
    </w:p>
    <w:p w:rsidR="00E4654B" w:rsidRDefault="00C04B79">
      <w:pPr>
        <w:pStyle w:val="ListBullet"/>
      </w:pPr>
      <w:r>
        <w:t>Secret War #3</w:t>
      </w:r>
    </w:p>
    <w:p w:rsidR="00E4654B" w:rsidRDefault="00C04B79">
      <w:pPr>
        <w:pStyle w:val="ListBullet"/>
      </w:pPr>
      <w:r>
        <w:t>Ultimate Nightmare #3</w:t>
      </w:r>
    </w:p>
    <w:p w:rsidR="00E4654B" w:rsidRDefault="00C04B79">
      <w:pPr>
        <w:pStyle w:val="ListBullet"/>
      </w:pPr>
      <w:r>
        <w:t>X-Force #3</w:t>
      </w:r>
    </w:p>
    <w:p w:rsidR="00E4654B" w:rsidRDefault="00C04B79">
      <w:pPr>
        <w:pStyle w:val="ListBullet"/>
      </w:pPr>
      <w:r>
        <w:t>X-Men: The End - Dreamers &amp; Demons #4</w:t>
      </w:r>
    </w:p>
    <w:p w:rsidR="00E4654B" w:rsidRDefault="00C04B79">
      <w:pPr>
        <w:pStyle w:val="ListBullet"/>
      </w:pPr>
      <w:r>
        <w:t>Starjammers #5</w:t>
      </w:r>
    </w:p>
    <w:p w:rsidR="00E4654B" w:rsidRDefault="00C04B79">
      <w:pPr>
        <w:pStyle w:val="ListBullet"/>
      </w:pPr>
      <w:r>
        <w:t>Powers #5</w:t>
      </w:r>
    </w:p>
    <w:p w:rsidR="00E4654B" w:rsidRDefault="00C04B79">
      <w:pPr>
        <w:pStyle w:val="ListBullet"/>
      </w:pPr>
      <w:r>
        <w:t>District X #6</w:t>
      </w:r>
    </w:p>
    <w:p w:rsidR="00E4654B" w:rsidRDefault="00C04B79">
      <w:pPr>
        <w:pStyle w:val="ListBullet"/>
      </w:pPr>
      <w:r>
        <w:t>Marvel Knights Spider-Man #7</w:t>
      </w:r>
    </w:p>
    <w:p w:rsidR="00E4654B" w:rsidRDefault="00C04B79">
      <w:pPr>
        <w:pStyle w:val="ListBullet"/>
      </w:pPr>
      <w:r>
        <w:t>She-Hulk #8</w:t>
      </w:r>
    </w:p>
    <w:p w:rsidR="00E4654B" w:rsidRDefault="00C04B79">
      <w:pPr>
        <w:pStyle w:val="ListBullet"/>
      </w:pPr>
      <w:r>
        <w:t>Thor: Son of Asgard #9</w:t>
      </w:r>
    </w:p>
    <w:p w:rsidR="00E4654B" w:rsidRDefault="00C04B79">
      <w:pPr>
        <w:pStyle w:val="ListBullet"/>
      </w:pPr>
      <w:r>
        <w:t>4 #11</w:t>
      </w:r>
    </w:p>
    <w:p w:rsidR="00E4654B" w:rsidRDefault="00C04B79">
      <w:pPr>
        <w:pStyle w:val="ListBullet"/>
      </w:pPr>
      <w:r>
        <w:t>Punisher Max #12</w:t>
      </w:r>
    </w:p>
    <w:p w:rsidR="00E4654B" w:rsidRDefault="00C04B79">
      <w:pPr>
        <w:pStyle w:val="ListBullet"/>
      </w:pPr>
      <w:r>
        <w:t>Captain America #32</w:t>
      </w:r>
    </w:p>
    <w:p w:rsidR="00E4654B" w:rsidRDefault="00C04B79">
      <w:pPr>
        <w:pStyle w:val="ListBullet"/>
      </w:pPr>
      <w:r>
        <w:t>Ultimate X-Men #52</w:t>
      </w:r>
    </w:p>
    <w:p w:rsidR="00E4654B" w:rsidRDefault="00C04B79">
      <w:pPr>
        <w:pStyle w:val="ListBullet"/>
      </w:pPr>
      <w:r>
        <w:t>Iron Man #89</w:t>
      </w:r>
    </w:p>
    <w:p w:rsidR="00E4654B" w:rsidRDefault="00C04B79">
      <w:pPr>
        <w:pStyle w:val="ListBullet"/>
      </w:pPr>
      <w:r>
        <w:t>Identity Disc #3</w:t>
      </w:r>
    </w:p>
    <w:p w:rsidR="00E4654B" w:rsidRDefault="00C04B79">
      <w:pPr>
        <w:pStyle w:val="ListBullet"/>
      </w:pPr>
      <w:r>
        <w:t>Tomb of Dracula #1</w:t>
      </w:r>
    </w:p>
    <w:p w:rsidR="00E4654B" w:rsidRDefault="00C04B79">
      <w:pPr>
        <w:pStyle w:val="ListBullet"/>
      </w:pPr>
      <w:r>
        <w:t>Jubilee #2</w:t>
      </w:r>
    </w:p>
    <w:p w:rsidR="00E4654B" w:rsidRDefault="00C04B79">
      <w:pPr>
        <w:pStyle w:val="ListBullet"/>
      </w:pPr>
      <w:r>
        <w:t>Hulk &amp; Thing: Hard Knocks #2</w:t>
      </w:r>
    </w:p>
    <w:p w:rsidR="00E4654B" w:rsidRDefault="00C04B79">
      <w:pPr>
        <w:pStyle w:val="ListBullet"/>
      </w:pPr>
      <w:r>
        <w:t>Loki #4</w:t>
      </w:r>
    </w:p>
    <w:p w:rsidR="00E4654B" w:rsidRDefault="00C04B79">
      <w:pPr>
        <w:pStyle w:val="ListBullet"/>
      </w:pPr>
      <w:r>
        <w:t>NYX #5</w:t>
      </w:r>
    </w:p>
    <w:p w:rsidR="00E4654B" w:rsidRDefault="00C04B79">
      <w:pPr>
        <w:pStyle w:val="ListBullet"/>
      </w:pPr>
      <w:r>
        <w:t>Marvel Age Fantastic Four #7</w:t>
      </w:r>
    </w:p>
    <w:p w:rsidR="00E4654B" w:rsidRDefault="00C04B79">
      <w:pPr>
        <w:pStyle w:val="ListBullet"/>
      </w:pPr>
      <w:r>
        <w:t>Captain America &amp; the Falcon #8</w:t>
      </w:r>
    </w:p>
    <w:p w:rsidR="00E4654B" w:rsidRDefault="00C04B79">
      <w:pPr>
        <w:pStyle w:val="ListBullet"/>
      </w:pPr>
      <w:r>
        <w:t>Marvel Age Spider-Man #13</w:t>
      </w:r>
    </w:p>
    <w:p w:rsidR="00E4654B" w:rsidRDefault="00C04B79">
      <w:pPr>
        <w:pStyle w:val="ListBullet"/>
      </w:pPr>
      <w:r>
        <w:t>Wolverine #20</w:t>
      </w:r>
    </w:p>
    <w:p w:rsidR="00E4654B" w:rsidRDefault="00C04B79">
      <w:pPr>
        <w:pStyle w:val="ListBullet"/>
      </w:pPr>
      <w:r>
        <w:t>Ultimate Spider-Man #66</w:t>
      </w:r>
    </w:p>
    <w:p w:rsidR="00E4654B" w:rsidRDefault="00C04B79">
      <w:pPr>
        <w:pStyle w:val="ListBullet"/>
      </w:pPr>
      <w:r>
        <w:t>Spider-Girl #79</w:t>
      </w:r>
    </w:p>
    <w:p w:rsidR="00E4654B" w:rsidRDefault="00C04B79">
      <w:pPr>
        <w:pStyle w:val="ListBullet"/>
      </w:pPr>
      <w:r>
        <w:t>X-Men Unlimited #4</w:t>
      </w:r>
    </w:p>
    <w:p w:rsidR="00E4654B" w:rsidRDefault="00C04B79">
      <w:pPr>
        <w:pStyle w:val="ListBullet"/>
      </w:pPr>
      <w:r>
        <w:t>Excalibur #4</w:t>
      </w:r>
    </w:p>
    <w:p w:rsidR="00E4654B" w:rsidRDefault="00C04B79">
      <w:pPr>
        <w:pStyle w:val="ListBullet"/>
      </w:pPr>
      <w:r>
        <w:t>Alpha Flight #6</w:t>
      </w:r>
    </w:p>
    <w:p w:rsidR="00E4654B" w:rsidRDefault="00C04B79">
      <w:pPr>
        <w:pStyle w:val="ListBullet"/>
      </w:pPr>
      <w:r>
        <w:t>Conan #9</w:t>
      </w:r>
    </w:p>
    <w:p w:rsidR="00E4654B" w:rsidRDefault="00C04B79">
      <w:pPr>
        <w:pStyle w:val="ListBullet"/>
      </w:pPr>
      <w:r>
        <w:t>Silver Surfer #12</w:t>
      </w:r>
    </w:p>
    <w:p w:rsidR="00E4654B" w:rsidRDefault="00C04B79">
      <w:pPr>
        <w:pStyle w:val="ListBullet"/>
      </w:pPr>
      <w:r>
        <w:t>Emma Frost #14</w:t>
      </w:r>
    </w:p>
    <w:p w:rsidR="00E4654B" w:rsidRDefault="00C04B79">
      <w:pPr>
        <w:pStyle w:val="ListBullet"/>
      </w:pPr>
      <w:r>
        <w:t>X-Treme X-Men #43</w:t>
      </w:r>
    </w:p>
    <w:p w:rsidR="00E4654B" w:rsidRDefault="00C04B79">
      <w:pPr>
        <w:pStyle w:val="ListBullet"/>
      </w:pPr>
      <w:r>
        <w:t>Exiles #49</w:t>
      </w:r>
    </w:p>
    <w:p w:rsidR="00E4654B" w:rsidRDefault="00C04B79">
      <w:pPr>
        <w:pStyle w:val="ListBullet"/>
      </w:pPr>
      <w:r>
        <w:t>Hulk #75</w:t>
      </w:r>
    </w:p>
    <w:p w:rsidR="00E4654B" w:rsidRDefault="00C04B79">
      <w:pPr>
        <w:pStyle w:val="ListBullet"/>
      </w:pPr>
      <w:r>
        <w:t>Hulk #76</w:t>
      </w:r>
    </w:p>
    <w:p w:rsidR="00E4654B" w:rsidRDefault="00C04B79">
      <w:pPr>
        <w:pStyle w:val="ListBullet"/>
      </w:pPr>
      <w:r>
        <w:t>Thor #83</w:t>
      </w:r>
    </w:p>
    <w:p w:rsidR="00E4654B" w:rsidRDefault="00C04B79">
      <w:pPr>
        <w:pStyle w:val="ListBullet"/>
      </w:pPr>
      <w:r>
        <w:t>Avengers #501</w:t>
      </w:r>
    </w:p>
    <w:p w:rsidR="00E4654B" w:rsidRDefault="00C04B79">
      <w:pPr>
        <w:pStyle w:val="ListBullet"/>
      </w:pPr>
      <w:r>
        <w:t>Fantastic Four #517</w:t>
      </w:r>
    </w:p>
    <w:p w:rsidR="00E4654B" w:rsidRDefault="00C04B79">
      <w:pPr>
        <w:pStyle w:val="Heading3"/>
      </w:pPr>
      <w:r>
        <w:t>November, 2004</w:t>
      </w:r>
    </w:p>
    <w:p w:rsidR="00E4654B" w:rsidRDefault="00C04B79">
      <w:r>
        <w:t xml:space="preserve">Number of comics published this month: </w:t>
      </w:r>
      <w:r>
        <w:rPr>
          <w:b/>
        </w:rPr>
        <w:t>87</w:t>
      </w:r>
    </w:p>
    <w:p w:rsidR="00E4654B" w:rsidRDefault="00C04B79">
      <w:pPr>
        <w:pStyle w:val="ListBullet"/>
      </w:pPr>
      <w:r>
        <w:t>Exiles #54</w:t>
      </w:r>
    </w:p>
    <w:p w:rsidR="00E4654B" w:rsidRDefault="00C04B79">
      <w:pPr>
        <w:pStyle w:val="ListBullet"/>
      </w:pPr>
      <w:r>
        <w:t>Star Wars: Obsession #1</w:t>
      </w:r>
    </w:p>
    <w:p w:rsidR="00E4654B" w:rsidRDefault="00C04B79">
      <w:pPr>
        <w:pStyle w:val="ListBullet"/>
      </w:pPr>
      <w:r>
        <w:t>Marvel Team-Up #2</w:t>
      </w:r>
    </w:p>
    <w:p w:rsidR="00E4654B" w:rsidRDefault="00C04B79">
      <w:pPr>
        <w:pStyle w:val="ListBullet"/>
      </w:pPr>
      <w:r>
        <w:t>Ultimate Elektra #4</w:t>
      </w:r>
    </w:p>
    <w:p w:rsidR="00E4654B" w:rsidRDefault="00C04B79">
      <w:pPr>
        <w:pStyle w:val="ListBullet"/>
      </w:pPr>
      <w:r>
        <w:t>Rogue #5</w:t>
      </w:r>
    </w:p>
    <w:p w:rsidR="00E4654B" w:rsidRDefault="00C04B79">
      <w:pPr>
        <w:pStyle w:val="ListBullet"/>
      </w:pPr>
      <w:r>
        <w:t>Amazing Fantasy #6</w:t>
      </w:r>
    </w:p>
    <w:p w:rsidR="00E4654B" w:rsidRDefault="00C04B79">
      <w:pPr>
        <w:pStyle w:val="ListBullet"/>
      </w:pPr>
      <w:r>
        <w:t>Powerless #6</w:t>
      </w:r>
    </w:p>
    <w:p w:rsidR="00E4654B" w:rsidRDefault="00C04B79">
      <w:pPr>
        <w:pStyle w:val="ListBullet"/>
      </w:pPr>
      <w:r>
        <w:t>Wolverine: The End #6</w:t>
      </w:r>
    </w:p>
    <w:p w:rsidR="00E4654B" w:rsidRDefault="00C04B79">
      <w:pPr>
        <w:pStyle w:val="ListBullet"/>
      </w:pPr>
      <w:r>
        <w:t>Ultimate Fantastic Four #13</w:t>
      </w:r>
    </w:p>
    <w:p w:rsidR="00E4654B" w:rsidRDefault="00C04B79">
      <w:pPr>
        <w:pStyle w:val="ListBullet"/>
      </w:pPr>
      <w:r>
        <w:t>Supreme Power #13</w:t>
      </w:r>
    </w:p>
    <w:p w:rsidR="00E4654B" w:rsidRDefault="00C04B79">
      <w:pPr>
        <w:pStyle w:val="ListBullet"/>
      </w:pPr>
      <w:r>
        <w:t>Mystique #21</w:t>
      </w:r>
    </w:p>
    <w:p w:rsidR="00E4654B" w:rsidRDefault="00C04B79">
      <w:pPr>
        <w:pStyle w:val="ListBullet"/>
      </w:pPr>
      <w:r>
        <w:t>Daredevil #67</w:t>
      </w:r>
    </w:p>
    <w:p w:rsidR="00E4654B" w:rsidRDefault="00C04B79">
      <w:pPr>
        <w:pStyle w:val="ListBullet"/>
      </w:pPr>
      <w:r>
        <w:t>Star Wars: Republic #71</w:t>
      </w:r>
    </w:p>
    <w:p w:rsidR="00E4654B" w:rsidRDefault="00C04B79">
      <w:pPr>
        <w:pStyle w:val="ListBullet"/>
      </w:pPr>
      <w:r>
        <w:t>Amazing Spider-Man #514</w:t>
      </w:r>
    </w:p>
    <w:p w:rsidR="00E4654B" w:rsidRDefault="00C04B79">
      <w:pPr>
        <w:pStyle w:val="ListBullet"/>
      </w:pPr>
      <w:r>
        <w:t>Spider-Man: India #1</w:t>
      </w:r>
    </w:p>
    <w:p w:rsidR="00E4654B" w:rsidRDefault="00C04B79">
      <w:pPr>
        <w:pStyle w:val="ListBullet"/>
      </w:pPr>
      <w:r>
        <w:t>Captain America #1</w:t>
      </w:r>
    </w:p>
    <w:p w:rsidR="00E4654B" w:rsidRDefault="00C04B79">
      <w:pPr>
        <w:pStyle w:val="ListBullet"/>
      </w:pPr>
      <w:r>
        <w:t>Avengers: Earth's Mightiest Heroes #2</w:t>
      </w:r>
    </w:p>
    <w:p w:rsidR="00E4654B" w:rsidRDefault="00C04B79">
      <w:pPr>
        <w:pStyle w:val="ListBullet"/>
      </w:pPr>
      <w:r>
        <w:t>Madrox #3</w:t>
      </w:r>
    </w:p>
    <w:p w:rsidR="00E4654B" w:rsidRDefault="00C04B79">
      <w:pPr>
        <w:pStyle w:val="ListBullet"/>
      </w:pPr>
      <w:r>
        <w:t>Marvel Age Spider-Man Team-Up #3</w:t>
      </w:r>
    </w:p>
    <w:p w:rsidR="00E4654B" w:rsidRDefault="00C04B79">
      <w:pPr>
        <w:pStyle w:val="ListBullet"/>
      </w:pPr>
      <w:r>
        <w:t>X-Force #4</w:t>
      </w:r>
    </w:p>
    <w:p w:rsidR="00E4654B" w:rsidRDefault="00C04B79">
      <w:pPr>
        <w:pStyle w:val="ListBullet"/>
      </w:pPr>
      <w:r>
        <w:t>New Invaders #4</w:t>
      </w:r>
    </w:p>
    <w:p w:rsidR="00E4654B" w:rsidRDefault="00C04B79">
      <w:pPr>
        <w:pStyle w:val="ListBullet"/>
      </w:pPr>
      <w:r>
        <w:t>Doctor Spectrum #4</w:t>
      </w:r>
    </w:p>
    <w:p w:rsidR="00E4654B" w:rsidRDefault="00C04B79">
      <w:pPr>
        <w:pStyle w:val="ListBullet"/>
      </w:pPr>
      <w:r>
        <w:t>She-Hulk #9</w:t>
      </w:r>
    </w:p>
    <w:p w:rsidR="00E4654B" w:rsidRDefault="00C04B79">
      <w:pPr>
        <w:pStyle w:val="ListBullet"/>
      </w:pPr>
      <w:r>
        <w:t>Cable &amp; Deadpool #9</w:t>
      </w:r>
    </w:p>
    <w:p w:rsidR="00E4654B" w:rsidRDefault="00C04B79">
      <w:pPr>
        <w:pStyle w:val="ListBullet"/>
      </w:pPr>
      <w:r>
        <w:t>Punisher Max #14</w:t>
      </w:r>
    </w:p>
    <w:p w:rsidR="00E4654B" w:rsidRDefault="00C04B79">
      <w:pPr>
        <w:pStyle w:val="ListBullet"/>
      </w:pPr>
      <w:r>
        <w:t>Marvel Age Spider-Man #16</w:t>
      </w:r>
    </w:p>
    <w:p w:rsidR="00E4654B" w:rsidRDefault="00C04B79">
      <w:pPr>
        <w:pStyle w:val="ListBullet"/>
      </w:pPr>
      <w:r>
        <w:t>Wolverine #22</w:t>
      </w:r>
    </w:p>
    <w:p w:rsidR="00E4654B" w:rsidRDefault="00C04B79">
      <w:pPr>
        <w:pStyle w:val="ListBullet"/>
      </w:pPr>
      <w:r>
        <w:t>Ultimate Spider-Man #69</w:t>
      </w:r>
    </w:p>
    <w:p w:rsidR="00E4654B" w:rsidRDefault="00C04B79">
      <w:pPr>
        <w:pStyle w:val="ListBullet"/>
      </w:pPr>
      <w:r>
        <w:t>X-Men #164</w:t>
      </w:r>
    </w:p>
    <w:p w:rsidR="00E4654B" w:rsidRDefault="00C04B79">
      <w:pPr>
        <w:pStyle w:val="ListBullet"/>
      </w:pPr>
      <w:r>
        <w:t>Exiles #53</w:t>
      </w:r>
    </w:p>
    <w:p w:rsidR="00E4654B" w:rsidRDefault="00C04B79">
      <w:pPr>
        <w:pStyle w:val="ListBullet"/>
      </w:pPr>
      <w:r>
        <w:t>Marvel Team-Up #1</w:t>
      </w:r>
    </w:p>
    <w:p w:rsidR="00E4654B" w:rsidRDefault="00C04B79">
      <w:pPr>
        <w:pStyle w:val="ListBullet"/>
      </w:pPr>
      <w:r>
        <w:t>Avengers Finale #1</w:t>
      </w:r>
    </w:p>
    <w:p w:rsidR="00E4654B" w:rsidRDefault="00C04B79">
      <w:pPr>
        <w:pStyle w:val="ListBullet"/>
      </w:pPr>
      <w:r>
        <w:t>The Invincible Iron Man #1</w:t>
      </w:r>
    </w:p>
    <w:p w:rsidR="00E4654B" w:rsidRDefault="00C04B79">
      <w:pPr>
        <w:pStyle w:val="ListBullet"/>
      </w:pPr>
      <w:r>
        <w:t>Nightcrawler #2</w:t>
      </w:r>
    </w:p>
    <w:p w:rsidR="00E4654B" w:rsidRDefault="00C04B79">
      <w:pPr>
        <w:pStyle w:val="ListBullet"/>
      </w:pPr>
      <w:r>
        <w:t>Bullseye: Greatest Hits #3</w:t>
      </w:r>
    </w:p>
    <w:p w:rsidR="00E4654B" w:rsidRDefault="00C04B79">
      <w:pPr>
        <w:pStyle w:val="ListBullet"/>
      </w:pPr>
      <w:r>
        <w:t>Marvel Age Hulk #3</w:t>
      </w:r>
    </w:p>
    <w:p w:rsidR="00E4654B" w:rsidRDefault="00C04B79">
      <w:pPr>
        <w:pStyle w:val="ListBullet"/>
      </w:pPr>
      <w:r>
        <w:t>Gambit #4</w:t>
      </w:r>
    </w:p>
    <w:p w:rsidR="00E4654B" w:rsidRDefault="00C04B79">
      <w:pPr>
        <w:pStyle w:val="ListBullet"/>
      </w:pPr>
      <w:r>
        <w:t>X-Men: The End - Dreamers &amp; Demons #5</w:t>
      </w:r>
    </w:p>
    <w:p w:rsidR="00E4654B" w:rsidRDefault="00C04B79">
      <w:pPr>
        <w:pStyle w:val="ListBullet"/>
      </w:pPr>
      <w:r>
        <w:t>Pulse #6</w:t>
      </w:r>
    </w:p>
    <w:p w:rsidR="00E4654B" w:rsidRDefault="00C04B79">
      <w:pPr>
        <w:pStyle w:val="ListBullet"/>
      </w:pPr>
      <w:r>
        <w:t>Powers #6</w:t>
      </w:r>
    </w:p>
    <w:p w:rsidR="00E4654B" w:rsidRDefault="00C04B79">
      <w:pPr>
        <w:pStyle w:val="ListBullet"/>
      </w:pPr>
      <w:r>
        <w:t>District X #7</w:t>
      </w:r>
    </w:p>
    <w:p w:rsidR="00E4654B" w:rsidRDefault="00C04B79">
      <w:pPr>
        <w:pStyle w:val="ListBullet"/>
      </w:pPr>
      <w:r>
        <w:t>Official Handbook of the Marvel Universe #7</w:t>
      </w:r>
    </w:p>
    <w:p w:rsidR="00E4654B" w:rsidRDefault="00C04B79">
      <w:pPr>
        <w:pStyle w:val="ListBullet"/>
      </w:pPr>
      <w:r>
        <w:t>Marvel Knights Spider-Man #8</w:t>
      </w:r>
    </w:p>
    <w:p w:rsidR="00E4654B" w:rsidRDefault="00C04B79">
      <w:pPr>
        <w:pStyle w:val="ListBullet"/>
      </w:pPr>
      <w:r>
        <w:t>Thor: Son of Asgard #10</w:t>
      </w:r>
    </w:p>
    <w:p w:rsidR="00E4654B" w:rsidRDefault="00C04B79">
      <w:pPr>
        <w:pStyle w:val="ListBullet"/>
      </w:pPr>
      <w:r>
        <w:t>4 #12</w:t>
      </w:r>
    </w:p>
    <w:p w:rsidR="00E4654B" w:rsidRDefault="00C04B79">
      <w:pPr>
        <w:pStyle w:val="ListBullet"/>
      </w:pPr>
      <w:r>
        <w:t>Spectacular Spider-Man #21</w:t>
      </w:r>
    </w:p>
    <w:p w:rsidR="00E4654B" w:rsidRDefault="00C04B79">
      <w:pPr>
        <w:pStyle w:val="ListBullet"/>
      </w:pPr>
      <w:r>
        <w:t>Star Wars: Empire #26</w:t>
      </w:r>
    </w:p>
    <w:p w:rsidR="00E4654B" w:rsidRDefault="00C04B79">
      <w:pPr>
        <w:pStyle w:val="ListBullet"/>
      </w:pPr>
      <w:r>
        <w:t>Ultimate X-Men #53</w:t>
      </w:r>
    </w:p>
    <w:p w:rsidR="00E4654B" w:rsidRDefault="00C04B79">
      <w:pPr>
        <w:pStyle w:val="ListBullet"/>
      </w:pPr>
      <w:r>
        <w:t>Identity Disc #4</w:t>
      </w:r>
    </w:p>
    <w:p w:rsidR="00E4654B" w:rsidRDefault="00C04B79">
      <w:pPr>
        <w:pStyle w:val="ListBullet"/>
      </w:pPr>
      <w:r>
        <w:t>Avengers: Earth's Mightiest Heroes #1</w:t>
      </w:r>
    </w:p>
    <w:p w:rsidR="00E4654B" w:rsidRDefault="00C04B79">
      <w:pPr>
        <w:pStyle w:val="ListBullet"/>
      </w:pPr>
      <w:r>
        <w:t>Tomb of Dracula #2</w:t>
      </w:r>
    </w:p>
    <w:p w:rsidR="00E4654B" w:rsidRDefault="00C04B79">
      <w:pPr>
        <w:pStyle w:val="ListBullet"/>
      </w:pPr>
      <w:r>
        <w:t>Jubilee #3</w:t>
      </w:r>
    </w:p>
    <w:p w:rsidR="00E4654B" w:rsidRDefault="00C04B79">
      <w:pPr>
        <w:pStyle w:val="ListBullet"/>
      </w:pPr>
      <w:r>
        <w:t>Hulk &amp; Thing: Hard Knocks #3</w:t>
      </w:r>
    </w:p>
    <w:p w:rsidR="00E4654B" w:rsidRDefault="00C04B79">
      <w:pPr>
        <w:pStyle w:val="ListBullet"/>
      </w:pPr>
      <w:r>
        <w:t>Ultimate Nightmare #4</w:t>
      </w:r>
    </w:p>
    <w:p w:rsidR="00E4654B" w:rsidRDefault="00C04B79">
      <w:pPr>
        <w:pStyle w:val="ListBullet"/>
      </w:pPr>
      <w:r>
        <w:t>Spider-Man/Doctor Octopus: Year One #4</w:t>
      </w:r>
    </w:p>
    <w:p w:rsidR="00E4654B" w:rsidRDefault="00C04B79">
      <w:pPr>
        <w:pStyle w:val="ListBullet"/>
      </w:pPr>
      <w:r>
        <w:t>Venom Vs. Carnage #4</w:t>
      </w:r>
    </w:p>
    <w:p w:rsidR="00E4654B" w:rsidRDefault="00C04B79">
      <w:pPr>
        <w:pStyle w:val="ListBullet"/>
      </w:pPr>
      <w:r>
        <w:t>Starjammers #6</w:t>
      </w:r>
    </w:p>
    <w:p w:rsidR="00E4654B" w:rsidRDefault="00C04B79">
      <w:pPr>
        <w:pStyle w:val="ListBullet"/>
      </w:pPr>
      <w:r>
        <w:t>Astonishing X-Men #6</w:t>
      </w:r>
    </w:p>
    <w:p w:rsidR="00E4654B" w:rsidRDefault="00C04B79">
      <w:pPr>
        <w:pStyle w:val="ListBullet"/>
      </w:pPr>
      <w:r>
        <w:t>Marvel Age Fantastic Four #8</w:t>
      </w:r>
    </w:p>
    <w:p w:rsidR="00E4654B" w:rsidRDefault="00C04B79">
      <w:pPr>
        <w:pStyle w:val="ListBullet"/>
      </w:pPr>
      <w:r>
        <w:t>Captain America &amp; the Falcon #9</w:t>
      </w:r>
    </w:p>
    <w:p w:rsidR="00E4654B" w:rsidRDefault="00C04B79">
      <w:pPr>
        <w:pStyle w:val="ListBullet"/>
      </w:pPr>
      <w:r>
        <w:t>Punisher Max #13</w:t>
      </w:r>
    </w:p>
    <w:p w:rsidR="00E4654B" w:rsidRDefault="00C04B79">
      <w:pPr>
        <w:pStyle w:val="ListBullet"/>
      </w:pPr>
      <w:r>
        <w:t>Marvel Age Spider-Man #15</w:t>
      </w:r>
    </w:p>
    <w:p w:rsidR="00E4654B" w:rsidRDefault="00C04B79">
      <w:pPr>
        <w:pStyle w:val="ListBullet"/>
      </w:pPr>
      <w:r>
        <w:t>Ultimate Spider-Man #68</w:t>
      </w:r>
    </w:p>
    <w:p w:rsidR="00E4654B" w:rsidRDefault="00C04B79">
      <w:pPr>
        <w:pStyle w:val="ListBullet"/>
      </w:pPr>
      <w:r>
        <w:t>Spider-Girl #80</w:t>
      </w:r>
    </w:p>
    <w:p w:rsidR="00E4654B" w:rsidRDefault="00C04B79">
      <w:pPr>
        <w:pStyle w:val="ListBullet"/>
      </w:pPr>
      <w:r>
        <w:t>Uncanny X-Men #449</w:t>
      </w:r>
    </w:p>
    <w:p w:rsidR="00E4654B" w:rsidRDefault="00C04B79">
      <w:pPr>
        <w:pStyle w:val="ListBullet"/>
      </w:pPr>
      <w:r>
        <w:t>Hulk &amp; Thing: Hard Knocks #1</w:t>
      </w:r>
    </w:p>
    <w:p w:rsidR="00E4654B" w:rsidRDefault="00C04B79">
      <w:pPr>
        <w:pStyle w:val="ListBullet"/>
      </w:pPr>
      <w:r>
        <w:t>Elektra: The Hand #1</w:t>
      </w:r>
    </w:p>
    <w:p w:rsidR="00E4654B" w:rsidRDefault="00C04B79">
      <w:pPr>
        <w:pStyle w:val="ListBullet"/>
      </w:pPr>
      <w:r>
        <w:t>Warlock #1</w:t>
      </w:r>
    </w:p>
    <w:p w:rsidR="00E4654B" w:rsidRDefault="00C04B79">
      <w:pPr>
        <w:pStyle w:val="ListBullet"/>
      </w:pPr>
      <w:r>
        <w:t>Daredevil 2099 #1</w:t>
      </w:r>
    </w:p>
    <w:p w:rsidR="00E4654B" w:rsidRDefault="00C04B79">
      <w:pPr>
        <w:pStyle w:val="ListBullet"/>
      </w:pPr>
      <w:r>
        <w:t>Black Panther 2099 #1</w:t>
      </w:r>
    </w:p>
    <w:p w:rsidR="00E4654B" w:rsidRDefault="00C04B79">
      <w:pPr>
        <w:pStyle w:val="ListBullet"/>
      </w:pPr>
      <w:r>
        <w:t>Black Widow #1</w:t>
      </w:r>
    </w:p>
    <w:p w:rsidR="00E4654B" w:rsidRDefault="00C04B79">
      <w:pPr>
        <w:pStyle w:val="ListBullet"/>
      </w:pPr>
      <w:r>
        <w:t>Marvel Age Hulk #1</w:t>
      </w:r>
    </w:p>
    <w:p w:rsidR="00E4654B" w:rsidRDefault="00C04B79">
      <w:pPr>
        <w:pStyle w:val="ListBullet"/>
      </w:pPr>
      <w:r>
        <w:t>Elektra: The Hand #2</w:t>
      </w:r>
    </w:p>
    <w:p w:rsidR="00E4654B" w:rsidRDefault="00C04B79">
      <w:pPr>
        <w:pStyle w:val="ListBullet"/>
      </w:pPr>
      <w:r>
        <w:t>New Invaders #2</w:t>
      </w:r>
    </w:p>
    <w:p w:rsidR="00E4654B" w:rsidRDefault="00C04B79">
      <w:pPr>
        <w:pStyle w:val="ListBullet"/>
      </w:pPr>
      <w:r>
        <w:t>Kabuki #3</w:t>
      </w:r>
    </w:p>
    <w:p w:rsidR="00E4654B" w:rsidRDefault="00C04B79">
      <w:pPr>
        <w:pStyle w:val="ListBullet"/>
      </w:pPr>
      <w:r>
        <w:t>Spider-Man Unlimited #5</w:t>
      </w:r>
    </w:p>
    <w:p w:rsidR="00E4654B" w:rsidRDefault="00C04B79">
      <w:pPr>
        <w:pStyle w:val="ListBullet"/>
      </w:pPr>
      <w:r>
        <w:t>Excalibur #5</w:t>
      </w:r>
    </w:p>
    <w:p w:rsidR="00E4654B" w:rsidRDefault="00C04B79">
      <w:pPr>
        <w:pStyle w:val="ListBullet"/>
      </w:pPr>
      <w:r>
        <w:t>Alpha Flight #7</w:t>
      </w:r>
    </w:p>
    <w:p w:rsidR="00E4654B" w:rsidRDefault="00C04B79">
      <w:pPr>
        <w:pStyle w:val="ListBullet"/>
      </w:pPr>
      <w:r>
        <w:t>Conan #10</w:t>
      </w:r>
    </w:p>
    <w:p w:rsidR="00E4654B" w:rsidRDefault="00C04B79">
      <w:pPr>
        <w:pStyle w:val="ListBullet"/>
      </w:pPr>
      <w:r>
        <w:t>Silver Surfer #13</w:t>
      </w:r>
    </w:p>
    <w:p w:rsidR="00E4654B" w:rsidRDefault="00C04B79">
      <w:pPr>
        <w:pStyle w:val="ListBullet"/>
      </w:pPr>
      <w:r>
        <w:t>Emma Frost #15</w:t>
      </w:r>
    </w:p>
    <w:p w:rsidR="00E4654B" w:rsidRDefault="00C04B79">
      <w:pPr>
        <w:pStyle w:val="ListBullet"/>
      </w:pPr>
      <w:r>
        <w:t>Venom #18</w:t>
      </w:r>
    </w:p>
    <w:p w:rsidR="00E4654B" w:rsidRDefault="00C04B79">
      <w:pPr>
        <w:pStyle w:val="ListBullet"/>
      </w:pPr>
      <w:r>
        <w:t>X-Treme X-Men #44</w:t>
      </w:r>
    </w:p>
    <w:p w:rsidR="00E4654B" w:rsidRDefault="00C04B79">
      <w:pPr>
        <w:pStyle w:val="ListBullet"/>
      </w:pPr>
      <w:r>
        <w:t>Exiles #52</w:t>
      </w:r>
    </w:p>
    <w:p w:rsidR="00E4654B" w:rsidRDefault="00C04B79">
      <w:pPr>
        <w:pStyle w:val="ListBullet"/>
      </w:pPr>
      <w:r>
        <w:t>Thor #84</w:t>
      </w:r>
    </w:p>
    <w:p w:rsidR="00E4654B" w:rsidRDefault="00C04B79">
      <w:pPr>
        <w:pStyle w:val="ListBullet"/>
      </w:pPr>
      <w:r>
        <w:t>Avengers #502</w:t>
      </w:r>
    </w:p>
    <w:p w:rsidR="00E4654B" w:rsidRDefault="00C04B79">
      <w:pPr>
        <w:pStyle w:val="ListBullet"/>
      </w:pPr>
      <w:r>
        <w:t>Fantastic Four #518</w:t>
      </w:r>
    </w:p>
    <w:p w:rsidR="00E4654B" w:rsidRDefault="00C04B79">
      <w:pPr>
        <w:pStyle w:val="Heading3"/>
      </w:pPr>
      <w:r>
        <w:t>December, 2004</w:t>
      </w:r>
    </w:p>
    <w:p w:rsidR="00E4654B" w:rsidRDefault="00C04B79">
      <w:r>
        <w:t xml:space="preserve">Number of comics published this month: </w:t>
      </w:r>
      <w:r>
        <w:rPr>
          <w:b/>
        </w:rPr>
        <w:t>86</w:t>
      </w:r>
    </w:p>
    <w:p w:rsidR="00E4654B" w:rsidRDefault="00C04B79">
      <w:pPr>
        <w:pStyle w:val="ListBullet"/>
      </w:pPr>
      <w:r>
        <w:t>X-Treme X-Men #46</w:t>
      </w:r>
    </w:p>
    <w:p w:rsidR="00E4654B" w:rsidRDefault="00C04B79">
      <w:pPr>
        <w:pStyle w:val="ListBullet"/>
      </w:pPr>
      <w:r>
        <w:t>What If? #1</w:t>
      </w:r>
    </w:p>
    <w:p w:rsidR="00E4654B" w:rsidRDefault="00C04B79">
      <w:pPr>
        <w:pStyle w:val="ListBullet"/>
      </w:pPr>
      <w:r>
        <w:t>What If? #1</w:t>
      </w:r>
    </w:p>
    <w:p w:rsidR="00E4654B" w:rsidRDefault="00C04B79">
      <w:pPr>
        <w:pStyle w:val="ListBullet"/>
      </w:pPr>
      <w:r>
        <w:t>Elektra: The Movie #1</w:t>
      </w:r>
    </w:p>
    <w:p w:rsidR="00E4654B" w:rsidRDefault="00C04B79">
      <w:pPr>
        <w:pStyle w:val="ListBullet"/>
      </w:pPr>
      <w:r>
        <w:t>New Avengers #2</w:t>
      </w:r>
    </w:p>
    <w:p w:rsidR="00E4654B" w:rsidRDefault="00C04B79">
      <w:pPr>
        <w:pStyle w:val="ListBullet"/>
      </w:pPr>
      <w:r>
        <w:t>Captain America #2</w:t>
      </w:r>
    </w:p>
    <w:p w:rsidR="00E4654B" w:rsidRDefault="00C04B79">
      <w:pPr>
        <w:pStyle w:val="ListBullet"/>
      </w:pPr>
      <w:r>
        <w:t>The Invincible Iron Man #2</w:t>
      </w:r>
    </w:p>
    <w:p w:rsidR="00E4654B" w:rsidRDefault="00C04B79">
      <w:pPr>
        <w:pStyle w:val="ListBullet"/>
      </w:pPr>
      <w:r>
        <w:t>Star Wars: Obsession #2</w:t>
      </w:r>
    </w:p>
    <w:p w:rsidR="00E4654B" w:rsidRDefault="00C04B79">
      <w:pPr>
        <w:pStyle w:val="ListBullet"/>
      </w:pPr>
      <w:r>
        <w:t>Strange #3</w:t>
      </w:r>
    </w:p>
    <w:p w:rsidR="00E4654B" w:rsidRDefault="00C04B79">
      <w:pPr>
        <w:pStyle w:val="ListBullet"/>
      </w:pPr>
      <w:r>
        <w:t>Avengers: Earth's Mightiest Heroes #4</w:t>
      </w:r>
    </w:p>
    <w:p w:rsidR="00E4654B" w:rsidRDefault="00C04B79">
      <w:pPr>
        <w:pStyle w:val="ListBullet"/>
      </w:pPr>
      <w:r>
        <w:t>Marvel Age Spider-Man Team-Up #4</w:t>
      </w:r>
    </w:p>
    <w:p w:rsidR="00E4654B" w:rsidRDefault="00C04B79">
      <w:pPr>
        <w:pStyle w:val="ListBullet"/>
      </w:pPr>
      <w:r>
        <w:t>Supreme Power #14</w:t>
      </w:r>
    </w:p>
    <w:p w:rsidR="00E4654B" w:rsidRDefault="00C04B79">
      <w:pPr>
        <w:pStyle w:val="ListBullet"/>
      </w:pPr>
      <w:r>
        <w:t>Ultimate Fantastic Four #14</w:t>
      </w:r>
    </w:p>
    <w:p w:rsidR="00E4654B" w:rsidRDefault="00C04B79">
      <w:pPr>
        <w:pStyle w:val="ListBullet"/>
      </w:pPr>
      <w:r>
        <w:t>Star Wars: Empire #28</w:t>
      </w:r>
    </w:p>
    <w:p w:rsidR="00E4654B" w:rsidRDefault="00C04B79">
      <w:pPr>
        <w:pStyle w:val="ListBullet"/>
      </w:pPr>
      <w:r>
        <w:t>Exiles #57</w:t>
      </w:r>
    </w:p>
    <w:p w:rsidR="00E4654B" w:rsidRDefault="00C04B79">
      <w:pPr>
        <w:pStyle w:val="ListBullet"/>
      </w:pPr>
      <w:r>
        <w:t>Star Wars: Republic #72</w:t>
      </w:r>
    </w:p>
    <w:p w:rsidR="00E4654B" w:rsidRDefault="00C04B79">
      <w:pPr>
        <w:pStyle w:val="ListBullet"/>
      </w:pPr>
      <w:r>
        <w:t>Amazing Spider-Man #515</w:t>
      </w:r>
    </w:p>
    <w:p w:rsidR="00E4654B" w:rsidRDefault="00C04B79">
      <w:pPr>
        <w:pStyle w:val="ListBullet"/>
      </w:pPr>
      <w:r>
        <w:t>Punisher: Red X-Mas #1</w:t>
      </w:r>
    </w:p>
    <w:p w:rsidR="00E4654B" w:rsidRDefault="00C04B79">
      <w:pPr>
        <w:pStyle w:val="ListBullet"/>
      </w:pPr>
      <w:r>
        <w:t>Nightcrawler #4</w:t>
      </w:r>
    </w:p>
    <w:p w:rsidR="00E4654B" w:rsidRDefault="00C04B79">
      <w:pPr>
        <w:pStyle w:val="ListBullet"/>
      </w:pPr>
      <w:r>
        <w:t>Ultimate Elektra #5</w:t>
      </w:r>
    </w:p>
    <w:p w:rsidR="00E4654B" w:rsidRDefault="00C04B79">
      <w:pPr>
        <w:pStyle w:val="ListBullet"/>
      </w:pPr>
      <w:r>
        <w:t>Rogue #6</w:t>
      </w:r>
    </w:p>
    <w:p w:rsidR="00E4654B" w:rsidRDefault="00C04B79">
      <w:pPr>
        <w:pStyle w:val="ListBullet"/>
      </w:pPr>
      <w:r>
        <w:t>Astonishing X-Men #7</w:t>
      </w:r>
    </w:p>
    <w:p w:rsidR="00E4654B" w:rsidRDefault="00C04B79">
      <w:pPr>
        <w:pStyle w:val="ListBullet"/>
      </w:pPr>
      <w:r>
        <w:t>Excalibur #8</w:t>
      </w:r>
    </w:p>
    <w:p w:rsidR="00E4654B" w:rsidRDefault="00C04B79">
      <w:pPr>
        <w:pStyle w:val="ListBullet"/>
      </w:pPr>
      <w:r>
        <w:t>Marvel Age Spider-Man #18</w:t>
      </w:r>
    </w:p>
    <w:p w:rsidR="00E4654B" w:rsidRDefault="00C04B79">
      <w:pPr>
        <w:pStyle w:val="ListBullet"/>
      </w:pPr>
      <w:r>
        <w:t>Mystique #22</w:t>
      </w:r>
    </w:p>
    <w:p w:rsidR="00E4654B" w:rsidRDefault="00C04B79">
      <w:pPr>
        <w:pStyle w:val="ListBullet"/>
      </w:pPr>
      <w:r>
        <w:t>Identity Disc #5</w:t>
      </w:r>
    </w:p>
    <w:p w:rsidR="00E4654B" w:rsidRDefault="00C04B79">
      <w:pPr>
        <w:pStyle w:val="ListBullet"/>
      </w:pPr>
      <w:r>
        <w:t>Spider-Man: India #2</w:t>
      </w:r>
    </w:p>
    <w:p w:rsidR="00E4654B" w:rsidRDefault="00C04B79">
      <w:pPr>
        <w:pStyle w:val="ListBullet"/>
      </w:pPr>
      <w:r>
        <w:t>Avengers: Earth's Mightiest Heroes #3</w:t>
      </w:r>
    </w:p>
    <w:p w:rsidR="00E4654B" w:rsidRDefault="00C04B79">
      <w:pPr>
        <w:pStyle w:val="ListBullet"/>
      </w:pPr>
      <w:r>
        <w:t>Marvel Team-Up #3</w:t>
      </w:r>
    </w:p>
    <w:p w:rsidR="00E4654B" w:rsidRDefault="00C04B79">
      <w:pPr>
        <w:pStyle w:val="ListBullet"/>
      </w:pPr>
      <w:r>
        <w:t>Madrox #4</w:t>
      </w:r>
    </w:p>
    <w:p w:rsidR="00E4654B" w:rsidRDefault="00C04B79">
      <w:pPr>
        <w:pStyle w:val="ListBullet"/>
      </w:pPr>
      <w:r>
        <w:t>X-Force #5</w:t>
      </w:r>
    </w:p>
    <w:p w:rsidR="00E4654B" w:rsidRDefault="00C04B79">
      <w:pPr>
        <w:pStyle w:val="ListBullet"/>
      </w:pPr>
      <w:r>
        <w:t>New Invaders #5</w:t>
      </w:r>
    </w:p>
    <w:p w:rsidR="00E4654B" w:rsidRDefault="00C04B79">
      <w:pPr>
        <w:pStyle w:val="ListBullet"/>
      </w:pPr>
      <w:r>
        <w:t>Official Handbook of the Marvel Universe #8</w:t>
      </w:r>
    </w:p>
    <w:p w:rsidR="00E4654B" w:rsidRDefault="00C04B79">
      <w:pPr>
        <w:pStyle w:val="ListBullet"/>
      </w:pPr>
      <w:r>
        <w:t>Marvel Age Fantastic Four #9</w:t>
      </w:r>
    </w:p>
    <w:p w:rsidR="00E4654B" w:rsidRDefault="00C04B79">
      <w:pPr>
        <w:pStyle w:val="ListBullet"/>
      </w:pPr>
      <w:r>
        <w:t>Cable &amp; Deadpool #10</w:t>
      </w:r>
    </w:p>
    <w:p w:rsidR="00E4654B" w:rsidRDefault="00C04B79">
      <w:pPr>
        <w:pStyle w:val="ListBullet"/>
      </w:pPr>
      <w:r>
        <w:t>Wolverine #23</w:t>
      </w:r>
    </w:p>
    <w:p w:rsidR="00E4654B" w:rsidRDefault="00C04B79">
      <w:pPr>
        <w:pStyle w:val="ListBullet"/>
      </w:pPr>
      <w:r>
        <w:t>Star Wars: Empire #27</w:t>
      </w:r>
    </w:p>
    <w:p w:rsidR="00E4654B" w:rsidRDefault="00C04B79">
      <w:pPr>
        <w:pStyle w:val="ListBullet"/>
      </w:pPr>
      <w:r>
        <w:t>Exiles #56</w:t>
      </w:r>
    </w:p>
    <w:p w:rsidR="00E4654B" w:rsidRDefault="00C04B79">
      <w:pPr>
        <w:pStyle w:val="ListBullet"/>
      </w:pPr>
      <w:r>
        <w:t>Daredevil #68</w:t>
      </w:r>
    </w:p>
    <w:p w:rsidR="00E4654B" w:rsidRDefault="00C04B79">
      <w:pPr>
        <w:pStyle w:val="ListBullet"/>
      </w:pPr>
      <w:r>
        <w:t>Ultimate Spider-Man #70</w:t>
      </w:r>
    </w:p>
    <w:p w:rsidR="00E4654B" w:rsidRDefault="00C04B79">
      <w:pPr>
        <w:pStyle w:val="ListBullet"/>
      </w:pPr>
      <w:r>
        <w:t>X-Men #165</w:t>
      </w:r>
    </w:p>
    <w:p w:rsidR="00E4654B" w:rsidRDefault="00C04B79">
      <w:pPr>
        <w:pStyle w:val="ListBullet"/>
      </w:pPr>
      <w:r>
        <w:t>Stoker's Dracula #2</w:t>
      </w:r>
    </w:p>
    <w:p w:rsidR="00E4654B" w:rsidRDefault="00C04B79">
      <w:pPr>
        <w:pStyle w:val="ListBullet"/>
      </w:pPr>
      <w:r>
        <w:t>Nightcrawler #3</w:t>
      </w:r>
    </w:p>
    <w:p w:rsidR="00E4654B" w:rsidRDefault="00C04B79">
      <w:pPr>
        <w:pStyle w:val="ListBullet"/>
      </w:pPr>
      <w:r>
        <w:t>Bullseye: Greatest Hits #4</w:t>
      </w:r>
    </w:p>
    <w:p w:rsidR="00E4654B" w:rsidRDefault="00C04B79">
      <w:pPr>
        <w:pStyle w:val="ListBullet"/>
      </w:pPr>
      <w:r>
        <w:t>Marvel Age Hulk #4</w:t>
      </w:r>
    </w:p>
    <w:p w:rsidR="00E4654B" w:rsidRDefault="00C04B79">
      <w:pPr>
        <w:pStyle w:val="ListBullet"/>
      </w:pPr>
      <w:r>
        <w:t>Spider-Man/Doctor Octopus: Year One #5</w:t>
      </w:r>
    </w:p>
    <w:p w:rsidR="00E4654B" w:rsidRDefault="00C04B79">
      <w:pPr>
        <w:pStyle w:val="ListBullet"/>
      </w:pPr>
      <w:r>
        <w:t>Gambit #5</w:t>
      </w:r>
    </w:p>
    <w:p w:rsidR="00E4654B" w:rsidRDefault="00C04B79">
      <w:pPr>
        <w:pStyle w:val="ListBullet"/>
      </w:pPr>
      <w:r>
        <w:t>X-Men: The End - Dreamers &amp; Demons #6</w:t>
      </w:r>
    </w:p>
    <w:p w:rsidR="00E4654B" w:rsidRDefault="00C04B79">
      <w:pPr>
        <w:pStyle w:val="ListBullet"/>
      </w:pPr>
      <w:r>
        <w:t>Powers #7</w:t>
      </w:r>
    </w:p>
    <w:p w:rsidR="00E4654B" w:rsidRDefault="00C04B79">
      <w:pPr>
        <w:pStyle w:val="ListBullet"/>
      </w:pPr>
      <w:r>
        <w:t>District X #8</w:t>
      </w:r>
    </w:p>
    <w:p w:rsidR="00E4654B" w:rsidRDefault="00C04B79">
      <w:pPr>
        <w:pStyle w:val="ListBullet"/>
      </w:pPr>
      <w:r>
        <w:t>Marvel Knights Spider-Man #9</w:t>
      </w:r>
    </w:p>
    <w:p w:rsidR="00E4654B" w:rsidRDefault="00C04B79">
      <w:pPr>
        <w:pStyle w:val="ListBullet"/>
      </w:pPr>
      <w:r>
        <w:t>She-Hulk #10</w:t>
      </w:r>
    </w:p>
    <w:p w:rsidR="00E4654B" w:rsidRDefault="00C04B79">
      <w:pPr>
        <w:pStyle w:val="ListBullet"/>
      </w:pPr>
      <w:r>
        <w:t>Thor: Son of Asgard #11</w:t>
      </w:r>
    </w:p>
    <w:p w:rsidR="00E4654B" w:rsidRDefault="00C04B79">
      <w:pPr>
        <w:pStyle w:val="ListBullet"/>
      </w:pPr>
      <w:r>
        <w:t>4 #13</w:t>
      </w:r>
    </w:p>
    <w:p w:rsidR="00E4654B" w:rsidRDefault="00C04B79">
      <w:pPr>
        <w:pStyle w:val="ListBullet"/>
      </w:pPr>
      <w:r>
        <w:t>Punisher Max #15</w:t>
      </w:r>
    </w:p>
    <w:p w:rsidR="00E4654B" w:rsidRDefault="00C04B79">
      <w:pPr>
        <w:pStyle w:val="ListBullet"/>
      </w:pPr>
      <w:r>
        <w:t>Spectacular Spider-Man #22</w:t>
      </w:r>
    </w:p>
    <w:p w:rsidR="00E4654B" w:rsidRDefault="00C04B79">
      <w:pPr>
        <w:pStyle w:val="ListBullet"/>
      </w:pPr>
      <w:r>
        <w:t>Uncanny X-Men #451</w:t>
      </w:r>
    </w:p>
    <w:p w:rsidR="00E4654B" w:rsidRDefault="00C04B79">
      <w:pPr>
        <w:pStyle w:val="ListBullet"/>
      </w:pPr>
      <w:r>
        <w:t>Tales of Suspense: Captain America/Iron Man 1 Commemorative Edition #0</w:t>
      </w:r>
    </w:p>
    <w:p w:rsidR="00E4654B" w:rsidRDefault="00C04B79">
      <w:pPr>
        <w:pStyle w:val="ListBullet"/>
      </w:pPr>
      <w:r>
        <w:t>New Avengers #1</w:t>
      </w:r>
    </w:p>
    <w:p w:rsidR="00E4654B" w:rsidRDefault="00C04B79">
      <w:pPr>
        <w:pStyle w:val="ListBullet"/>
      </w:pPr>
      <w:r>
        <w:t>Sabretooth #1</w:t>
      </w:r>
    </w:p>
    <w:p w:rsidR="00E4654B" w:rsidRDefault="00C04B79">
      <w:pPr>
        <w:pStyle w:val="ListBullet"/>
      </w:pPr>
      <w:r>
        <w:t>Ultimates 2 #1</w:t>
      </w:r>
    </w:p>
    <w:p w:rsidR="00E4654B" w:rsidRDefault="00C04B79">
      <w:pPr>
        <w:pStyle w:val="ListBullet"/>
      </w:pPr>
      <w:r>
        <w:t>X-Men/Fantastic Four #1</w:t>
      </w:r>
    </w:p>
    <w:p w:rsidR="00E4654B" w:rsidRDefault="00C04B79">
      <w:pPr>
        <w:pStyle w:val="ListBullet"/>
      </w:pPr>
      <w:r>
        <w:t>Warlock #2</w:t>
      </w:r>
    </w:p>
    <w:p w:rsidR="00E4654B" w:rsidRDefault="00C04B79">
      <w:pPr>
        <w:pStyle w:val="ListBullet"/>
      </w:pPr>
      <w:r>
        <w:t>Sabretooth #2</w:t>
      </w:r>
    </w:p>
    <w:p w:rsidR="00E4654B" w:rsidRDefault="00C04B79">
      <w:pPr>
        <w:pStyle w:val="ListBullet"/>
      </w:pPr>
      <w:r>
        <w:t>Black Widow #2</w:t>
      </w:r>
    </w:p>
    <w:p w:rsidR="00E4654B" w:rsidRDefault="00C04B79">
      <w:pPr>
        <w:pStyle w:val="ListBullet"/>
      </w:pPr>
      <w:r>
        <w:t>Elektra: The Hand #3</w:t>
      </w:r>
    </w:p>
    <w:p w:rsidR="00E4654B" w:rsidRDefault="00C04B79">
      <w:pPr>
        <w:pStyle w:val="ListBullet"/>
      </w:pPr>
      <w:r>
        <w:t>Tomb of Dracula #3</w:t>
      </w:r>
    </w:p>
    <w:p w:rsidR="00E4654B" w:rsidRDefault="00C04B79">
      <w:pPr>
        <w:pStyle w:val="ListBullet"/>
      </w:pPr>
      <w:r>
        <w:t>Jubilee #4</w:t>
      </w:r>
    </w:p>
    <w:p w:rsidR="00E4654B" w:rsidRDefault="00C04B79">
      <w:pPr>
        <w:pStyle w:val="ListBullet"/>
      </w:pPr>
      <w:r>
        <w:t>Hulk &amp; Thing: Hard Knocks #4</w:t>
      </w:r>
    </w:p>
    <w:p w:rsidR="00E4654B" w:rsidRDefault="00C04B79">
      <w:pPr>
        <w:pStyle w:val="ListBullet"/>
      </w:pPr>
      <w:r>
        <w:t>X-Men Unlimited #5</w:t>
      </w:r>
    </w:p>
    <w:p w:rsidR="00E4654B" w:rsidRDefault="00C04B79">
      <w:pPr>
        <w:pStyle w:val="ListBullet"/>
      </w:pPr>
      <w:r>
        <w:t>Excalibur #6</w:t>
      </w:r>
    </w:p>
    <w:p w:rsidR="00E4654B" w:rsidRDefault="00C04B79">
      <w:pPr>
        <w:pStyle w:val="ListBullet"/>
      </w:pPr>
      <w:r>
        <w:t>New X-Men #7</w:t>
      </w:r>
    </w:p>
    <w:p w:rsidR="00E4654B" w:rsidRDefault="00C04B79">
      <w:pPr>
        <w:pStyle w:val="ListBullet"/>
      </w:pPr>
      <w:r>
        <w:t>Alpha Flight #8</w:t>
      </w:r>
    </w:p>
    <w:p w:rsidR="00E4654B" w:rsidRDefault="00C04B79">
      <w:pPr>
        <w:pStyle w:val="ListBullet"/>
      </w:pPr>
      <w:r>
        <w:t>Captain America &amp; the Falcon #10</w:t>
      </w:r>
    </w:p>
    <w:p w:rsidR="00E4654B" w:rsidRDefault="00C04B79">
      <w:pPr>
        <w:pStyle w:val="ListBullet"/>
      </w:pPr>
      <w:r>
        <w:t>Conan #11</w:t>
      </w:r>
    </w:p>
    <w:p w:rsidR="00E4654B" w:rsidRDefault="00C04B79">
      <w:pPr>
        <w:pStyle w:val="ListBullet"/>
      </w:pPr>
      <w:r>
        <w:t>Silver Surfer #14</w:t>
      </w:r>
    </w:p>
    <w:p w:rsidR="00E4654B" w:rsidRDefault="00C04B79">
      <w:pPr>
        <w:pStyle w:val="ListBullet"/>
      </w:pPr>
      <w:r>
        <w:t>Emma Frost #16</w:t>
      </w:r>
    </w:p>
    <w:p w:rsidR="00E4654B" w:rsidRDefault="00C04B79">
      <w:pPr>
        <w:pStyle w:val="ListBullet"/>
      </w:pPr>
      <w:r>
        <w:t>Marvel Age Spider-Man #17</w:t>
      </w:r>
    </w:p>
    <w:p w:rsidR="00E4654B" w:rsidRDefault="00C04B79">
      <w:pPr>
        <w:pStyle w:val="ListBullet"/>
      </w:pPr>
      <w:r>
        <w:t>X-Treme X-Men #45</w:t>
      </w:r>
    </w:p>
    <w:p w:rsidR="00E4654B" w:rsidRDefault="00C04B79">
      <w:pPr>
        <w:pStyle w:val="ListBullet"/>
      </w:pPr>
      <w:r>
        <w:t>Exiles #55</w:t>
      </w:r>
    </w:p>
    <w:p w:rsidR="00E4654B" w:rsidRDefault="00C04B79">
      <w:pPr>
        <w:pStyle w:val="ListBullet"/>
      </w:pPr>
      <w:r>
        <w:t>Spider-Girl #81</w:t>
      </w:r>
    </w:p>
    <w:p w:rsidR="00E4654B" w:rsidRDefault="00C04B79">
      <w:pPr>
        <w:pStyle w:val="ListBullet"/>
      </w:pPr>
      <w:r>
        <w:t>Thor #85</w:t>
      </w:r>
    </w:p>
    <w:p w:rsidR="00E4654B" w:rsidRDefault="00C04B79">
      <w:pPr>
        <w:pStyle w:val="ListBullet"/>
      </w:pPr>
      <w:r>
        <w:t>Uncanny X-Men #450</w:t>
      </w:r>
    </w:p>
    <w:p w:rsidR="00E4654B" w:rsidRDefault="00C04B79">
      <w:pPr>
        <w:pStyle w:val="ListBullet"/>
      </w:pPr>
      <w:r>
        <w:t>Uncanny X-Men #453</w:t>
      </w:r>
    </w:p>
    <w:p w:rsidR="00E4654B" w:rsidRDefault="00C04B79">
      <w:pPr>
        <w:pStyle w:val="ListBullet"/>
      </w:pPr>
      <w:r>
        <w:t>Avengers #503</w:t>
      </w:r>
    </w:p>
    <w:p w:rsidR="00E4654B" w:rsidRDefault="00C04B79">
      <w:pPr>
        <w:pStyle w:val="ListBullet"/>
      </w:pPr>
      <w:r>
        <w:t>Fantastic Four #519</w:t>
      </w:r>
    </w:p>
    <w:p w:rsidR="00E4654B" w:rsidRDefault="00C04B79">
      <w:pPr>
        <w:pStyle w:val="Heading3"/>
      </w:pPr>
      <w:r>
        <w:t>January, 2005</w:t>
      </w:r>
    </w:p>
    <w:p w:rsidR="00E4654B" w:rsidRDefault="00C04B79">
      <w:r>
        <w:t xml:space="preserve">Number of comics published this month: </w:t>
      </w:r>
      <w:r>
        <w:rPr>
          <w:b/>
        </w:rPr>
        <w:t>65</w:t>
      </w:r>
    </w:p>
    <w:p w:rsidR="00E4654B" w:rsidRDefault="00C04B79">
      <w:pPr>
        <w:pStyle w:val="ListBullet"/>
      </w:pPr>
      <w:r>
        <w:t>Combat Zone: True Tales of Gi's in Iraq #2</w:t>
      </w:r>
    </w:p>
    <w:p w:rsidR="00E4654B" w:rsidRDefault="00C04B79">
      <w:pPr>
        <w:pStyle w:val="ListBullet"/>
      </w:pPr>
      <w:r>
        <w:t>X-23 #2</w:t>
      </w:r>
    </w:p>
    <w:p w:rsidR="00E4654B" w:rsidRDefault="00C04B79">
      <w:pPr>
        <w:pStyle w:val="ListBullet"/>
      </w:pPr>
      <w:r>
        <w:t>Avengers: Earth's Mightiest Heroes #6</w:t>
      </w:r>
    </w:p>
    <w:p w:rsidR="00E4654B" w:rsidRDefault="00C04B79">
      <w:pPr>
        <w:pStyle w:val="ListBullet"/>
      </w:pPr>
      <w:r>
        <w:t>New X-Men #9</w:t>
      </w:r>
    </w:p>
    <w:p w:rsidR="00E4654B" w:rsidRDefault="00C04B79">
      <w:pPr>
        <w:pStyle w:val="ListBullet"/>
      </w:pPr>
      <w:r>
        <w:t>Ultimate Fantastic Four #15</w:t>
      </w:r>
    </w:p>
    <w:p w:rsidR="00E4654B" w:rsidRDefault="00C04B79">
      <w:pPr>
        <w:pStyle w:val="ListBullet"/>
      </w:pPr>
      <w:r>
        <w:t>Mystique #23</w:t>
      </w:r>
    </w:p>
    <w:p w:rsidR="00E4654B" w:rsidRDefault="00C04B79">
      <w:pPr>
        <w:pStyle w:val="ListBullet"/>
      </w:pPr>
      <w:r>
        <w:t>Spectacular Spider-Man #24</w:t>
      </w:r>
    </w:p>
    <w:p w:rsidR="00E4654B" w:rsidRDefault="00C04B79">
      <w:pPr>
        <w:pStyle w:val="ListBullet"/>
      </w:pPr>
      <w:r>
        <w:t>Amazing Spider-Man #516</w:t>
      </w:r>
    </w:p>
    <w:p w:rsidR="00E4654B" w:rsidRDefault="00C04B79">
      <w:pPr>
        <w:pStyle w:val="ListBullet"/>
      </w:pPr>
      <w:r>
        <w:t>Arana: The Heart of the Spider #1</w:t>
      </w:r>
    </w:p>
    <w:p w:rsidR="00E4654B" w:rsidRDefault="00C04B79">
      <w:pPr>
        <w:pStyle w:val="ListBullet"/>
      </w:pPr>
      <w:r>
        <w:t>Stoker's Dracula #3</w:t>
      </w:r>
    </w:p>
    <w:p w:rsidR="00E4654B" w:rsidRDefault="00C04B79">
      <w:pPr>
        <w:pStyle w:val="ListBullet"/>
      </w:pPr>
      <w:r>
        <w:t>Spider-Man: India #3</w:t>
      </w:r>
    </w:p>
    <w:p w:rsidR="00E4654B" w:rsidRDefault="00C04B79">
      <w:pPr>
        <w:pStyle w:val="ListBullet"/>
      </w:pPr>
      <w:r>
        <w:t>Nightcrawler #5</w:t>
      </w:r>
    </w:p>
    <w:p w:rsidR="00E4654B" w:rsidRDefault="00C04B79">
      <w:pPr>
        <w:pStyle w:val="ListBullet"/>
      </w:pPr>
      <w:r>
        <w:t>Madrox #5</w:t>
      </w:r>
    </w:p>
    <w:p w:rsidR="00E4654B" w:rsidRDefault="00C04B79">
      <w:pPr>
        <w:pStyle w:val="ListBullet"/>
      </w:pPr>
      <w:r>
        <w:t>Bullseye: Greatest Hits #5</w:t>
      </w:r>
    </w:p>
    <w:p w:rsidR="00E4654B" w:rsidRDefault="00C04B79">
      <w:pPr>
        <w:pStyle w:val="ListBullet"/>
      </w:pPr>
      <w:r>
        <w:t>New Invaders #6</w:t>
      </w:r>
    </w:p>
    <w:p w:rsidR="00E4654B" w:rsidRDefault="00C04B79">
      <w:pPr>
        <w:pStyle w:val="ListBullet"/>
      </w:pPr>
      <w:r>
        <w:t>Rogue #7</w:t>
      </w:r>
    </w:p>
    <w:p w:rsidR="00E4654B" w:rsidRDefault="00C04B79">
      <w:pPr>
        <w:pStyle w:val="ListBullet"/>
      </w:pPr>
      <w:r>
        <w:t>Cable &amp; Deadpool #11</w:t>
      </w:r>
    </w:p>
    <w:p w:rsidR="00E4654B" w:rsidRDefault="00C04B79">
      <w:pPr>
        <w:pStyle w:val="ListBullet"/>
      </w:pPr>
      <w:r>
        <w:t>Wolverine #24</w:t>
      </w:r>
    </w:p>
    <w:p w:rsidR="00E4654B" w:rsidRDefault="00C04B79">
      <w:pPr>
        <w:pStyle w:val="ListBullet"/>
      </w:pPr>
      <w:r>
        <w:t>Ultimate X-Men #55</w:t>
      </w:r>
    </w:p>
    <w:p w:rsidR="00E4654B" w:rsidRDefault="00C04B79">
      <w:pPr>
        <w:pStyle w:val="ListBullet"/>
      </w:pPr>
      <w:r>
        <w:t>Daredevil #69</w:t>
      </w:r>
    </w:p>
    <w:p w:rsidR="00E4654B" w:rsidRDefault="00C04B79">
      <w:pPr>
        <w:pStyle w:val="ListBullet"/>
      </w:pPr>
      <w:r>
        <w:t>Ultimate Spider-Man #71</w:t>
      </w:r>
    </w:p>
    <w:p w:rsidR="00E4654B" w:rsidRDefault="00C04B79">
      <w:pPr>
        <w:pStyle w:val="ListBullet"/>
      </w:pPr>
      <w:r>
        <w:t>X-Men #166</w:t>
      </w:r>
    </w:p>
    <w:p w:rsidR="00E4654B" w:rsidRDefault="00C04B79">
      <w:pPr>
        <w:pStyle w:val="ListBullet"/>
      </w:pPr>
      <w:r>
        <w:t>X-23 #1</w:t>
      </w:r>
    </w:p>
    <w:p w:rsidR="00E4654B" w:rsidRDefault="00C04B79">
      <w:pPr>
        <w:pStyle w:val="ListBullet"/>
      </w:pPr>
      <w:r>
        <w:t>Stormbreaker: The Saga of Beta Ray Bill #1</w:t>
      </w:r>
    </w:p>
    <w:p w:rsidR="00E4654B" w:rsidRDefault="00C04B79">
      <w:pPr>
        <w:pStyle w:val="ListBullet"/>
      </w:pPr>
      <w:r>
        <w:t>Ultimates 2 #2</w:t>
      </w:r>
    </w:p>
    <w:p w:rsidR="00E4654B" w:rsidRDefault="00C04B79">
      <w:pPr>
        <w:pStyle w:val="ListBullet"/>
      </w:pPr>
      <w:r>
        <w:t>Marvel Team-Up #4</w:t>
      </w:r>
    </w:p>
    <w:p w:rsidR="00E4654B" w:rsidRDefault="00C04B79">
      <w:pPr>
        <w:pStyle w:val="ListBullet"/>
      </w:pPr>
      <w:r>
        <w:t>Avengers: Earth's Mightiest Heroes #5</w:t>
      </w:r>
    </w:p>
    <w:p w:rsidR="00E4654B" w:rsidRDefault="00C04B79">
      <w:pPr>
        <w:pStyle w:val="ListBullet"/>
      </w:pPr>
      <w:r>
        <w:t>Gambit #6</w:t>
      </w:r>
    </w:p>
    <w:p w:rsidR="00E4654B" w:rsidRDefault="00C04B79">
      <w:pPr>
        <w:pStyle w:val="ListBullet"/>
      </w:pPr>
      <w:r>
        <w:t>Pulse #7</w:t>
      </w:r>
    </w:p>
    <w:p w:rsidR="00E4654B" w:rsidRDefault="00C04B79">
      <w:pPr>
        <w:pStyle w:val="ListBullet"/>
      </w:pPr>
      <w:r>
        <w:t>New X-Men #8</w:t>
      </w:r>
    </w:p>
    <w:p w:rsidR="00E4654B" w:rsidRDefault="00C04B79">
      <w:pPr>
        <w:pStyle w:val="ListBullet"/>
      </w:pPr>
      <w:r>
        <w:t>Powers #8</w:t>
      </w:r>
    </w:p>
    <w:p w:rsidR="00E4654B" w:rsidRDefault="00C04B79">
      <w:pPr>
        <w:pStyle w:val="ListBullet"/>
      </w:pPr>
      <w:r>
        <w:t>District X #9</w:t>
      </w:r>
    </w:p>
    <w:p w:rsidR="00E4654B" w:rsidRDefault="00C04B79">
      <w:pPr>
        <w:pStyle w:val="ListBullet"/>
      </w:pPr>
      <w:r>
        <w:t>Marvel Knights Spider-Man #10</w:t>
      </w:r>
    </w:p>
    <w:p w:rsidR="00E4654B" w:rsidRDefault="00C04B79">
      <w:pPr>
        <w:pStyle w:val="ListBullet"/>
      </w:pPr>
      <w:r>
        <w:t>Marvel Age Fantastic Four #11</w:t>
      </w:r>
    </w:p>
    <w:p w:rsidR="00E4654B" w:rsidRDefault="00C04B79">
      <w:pPr>
        <w:pStyle w:val="ListBullet"/>
      </w:pPr>
      <w:r>
        <w:t>She-Hulk #11</w:t>
      </w:r>
    </w:p>
    <w:p w:rsidR="00E4654B" w:rsidRDefault="00C04B79">
      <w:pPr>
        <w:pStyle w:val="ListBullet"/>
      </w:pPr>
      <w:r>
        <w:t>Thor: Son of Asgard #12</w:t>
      </w:r>
    </w:p>
    <w:p w:rsidR="00E4654B" w:rsidRDefault="00C04B79">
      <w:pPr>
        <w:pStyle w:val="ListBullet"/>
      </w:pPr>
      <w:r>
        <w:t>4 #14</w:t>
      </w:r>
    </w:p>
    <w:p w:rsidR="00E4654B" w:rsidRDefault="00C04B79">
      <w:pPr>
        <w:pStyle w:val="ListBullet"/>
      </w:pPr>
      <w:r>
        <w:t>Punisher Max #16</w:t>
      </w:r>
    </w:p>
    <w:p w:rsidR="00E4654B" w:rsidRDefault="00C04B79">
      <w:pPr>
        <w:pStyle w:val="ListBullet"/>
      </w:pPr>
      <w:r>
        <w:t>Combat Zone: True Tales of Gi's in Iraq #1</w:t>
      </w:r>
    </w:p>
    <w:p w:rsidR="00E4654B" w:rsidRDefault="00C04B79">
      <w:pPr>
        <w:pStyle w:val="ListBullet"/>
      </w:pPr>
      <w:r>
        <w:t>X-Men: Phoenix - Endsong #1</w:t>
      </w:r>
    </w:p>
    <w:p w:rsidR="00E4654B" w:rsidRDefault="00C04B79">
      <w:pPr>
        <w:pStyle w:val="ListBullet"/>
      </w:pPr>
      <w:r>
        <w:t>Fantastic Four: Foes #1</w:t>
      </w:r>
    </w:p>
    <w:p w:rsidR="00E4654B" w:rsidRDefault="00C04B79">
      <w:pPr>
        <w:pStyle w:val="ListBullet"/>
      </w:pPr>
      <w:r>
        <w:t>Spider-Man/Human Torch #1</w:t>
      </w:r>
    </w:p>
    <w:p w:rsidR="00E4654B" w:rsidRDefault="00C04B79">
      <w:pPr>
        <w:pStyle w:val="ListBullet"/>
      </w:pPr>
      <w:r>
        <w:t>X-Men/Fantastic Four #2</w:t>
      </w:r>
    </w:p>
    <w:p w:rsidR="00E4654B" w:rsidRDefault="00C04B79">
      <w:pPr>
        <w:pStyle w:val="ListBullet"/>
      </w:pPr>
      <w:r>
        <w:t>Tomb of Dracula #4</w:t>
      </w:r>
    </w:p>
    <w:p w:rsidR="00E4654B" w:rsidRDefault="00C04B79">
      <w:pPr>
        <w:pStyle w:val="ListBullet"/>
      </w:pPr>
      <w:r>
        <w:t>Jubilee #5</w:t>
      </w:r>
    </w:p>
    <w:p w:rsidR="00E4654B" w:rsidRDefault="00C04B79">
      <w:pPr>
        <w:pStyle w:val="ListBullet"/>
      </w:pPr>
      <w:r>
        <w:t>Captain America &amp; the Falcon #11</w:t>
      </w:r>
    </w:p>
    <w:p w:rsidR="00E4654B" w:rsidRDefault="00C04B79">
      <w:pPr>
        <w:pStyle w:val="ListBullet"/>
      </w:pPr>
      <w:r>
        <w:t>Marvel Age Spider-Man #19</w:t>
      </w:r>
    </w:p>
    <w:p w:rsidR="00E4654B" w:rsidRDefault="00C04B79">
      <w:pPr>
        <w:pStyle w:val="ListBullet"/>
      </w:pPr>
      <w:r>
        <w:t>Spectacular Spider-Man #23</w:t>
      </w:r>
    </w:p>
    <w:p w:rsidR="00E4654B" w:rsidRDefault="00C04B79">
      <w:pPr>
        <w:pStyle w:val="ListBullet"/>
      </w:pPr>
      <w:r>
        <w:t>Ultimate X-Men #54</w:t>
      </w:r>
    </w:p>
    <w:p w:rsidR="00E4654B" w:rsidRDefault="00C04B79">
      <w:pPr>
        <w:pStyle w:val="ListBullet"/>
      </w:pPr>
      <w:r>
        <w:t>Hulk #77</w:t>
      </w:r>
    </w:p>
    <w:p w:rsidR="00E4654B" w:rsidRDefault="00C04B79">
      <w:pPr>
        <w:pStyle w:val="ListBullet"/>
      </w:pPr>
      <w:r>
        <w:t>Spider-Girl #82</w:t>
      </w:r>
    </w:p>
    <w:p w:rsidR="00E4654B" w:rsidRDefault="00C04B79">
      <w:pPr>
        <w:pStyle w:val="ListBullet"/>
      </w:pPr>
      <w:r>
        <w:t>New Thunderbolts #1</w:t>
      </w:r>
    </w:p>
    <w:p w:rsidR="00E4654B" w:rsidRDefault="00C04B79">
      <w:pPr>
        <w:pStyle w:val="ListBullet"/>
      </w:pPr>
      <w:r>
        <w:t>Marvel Holiday Special #1</w:t>
      </w:r>
    </w:p>
    <w:p w:rsidR="00E4654B" w:rsidRDefault="00C04B79">
      <w:pPr>
        <w:pStyle w:val="ListBullet"/>
      </w:pPr>
      <w:r>
        <w:t>New Thunderbolts #2</w:t>
      </w:r>
    </w:p>
    <w:p w:rsidR="00E4654B" w:rsidRDefault="00C04B79">
      <w:pPr>
        <w:pStyle w:val="ListBullet"/>
      </w:pPr>
      <w:r>
        <w:t>Black Widow #3</w:t>
      </w:r>
    </w:p>
    <w:p w:rsidR="00E4654B" w:rsidRDefault="00C04B79">
      <w:pPr>
        <w:pStyle w:val="ListBullet"/>
      </w:pPr>
      <w:r>
        <w:t>Sabretooth #3</w:t>
      </w:r>
    </w:p>
    <w:p w:rsidR="00E4654B" w:rsidRDefault="00C04B79">
      <w:pPr>
        <w:pStyle w:val="ListBullet"/>
      </w:pPr>
      <w:r>
        <w:t>Warlock #3</w:t>
      </w:r>
    </w:p>
    <w:p w:rsidR="00E4654B" w:rsidRDefault="00C04B79">
      <w:pPr>
        <w:pStyle w:val="ListBullet"/>
      </w:pPr>
      <w:r>
        <w:t>Elektra: The Hand #4</w:t>
      </w:r>
    </w:p>
    <w:p w:rsidR="00E4654B" w:rsidRDefault="00C04B79">
      <w:pPr>
        <w:pStyle w:val="ListBullet"/>
      </w:pPr>
      <w:r>
        <w:t>Spider-Man Unlimited #6</w:t>
      </w:r>
    </w:p>
    <w:p w:rsidR="00E4654B" w:rsidRDefault="00C04B79">
      <w:pPr>
        <w:pStyle w:val="ListBullet"/>
      </w:pPr>
      <w:r>
        <w:t>Excalibur #7</w:t>
      </w:r>
    </w:p>
    <w:p w:rsidR="00E4654B" w:rsidRDefault="00C04B79">
      <w:pPr>
        <w:pStyle w:val="ListBullet"/>
      </w:pPr>
      <w:r>
        <w:t>Alpha Flight #9</w:t>
      </w:r>
    </w:p>
    <w:p w:rsidR="00E4654B" w:rsidRDefault="00C04B79">
      <w:pPr>
        <w:pStyle w:val="ListBullet"/>
      </w:pPr>
      <w:r>
        <w:t>Conan #12</w:t>
      </w:r>
    </w:p>
    <w:p w:rsidR="00E4654B" w:rsidRDefault="00C04B79">
      <w:pPr>
        <w:pStyle w:val="ListBullet"/>
      </w:pPr>
      <w:r>
        <w:t>Emma Frost #17</w:t>
      </w:r>
    </w:p>
    <w:p w:rsidR="00E4654B" w:rsidRDefault="00C04B79">
      <w:pPr>
        <w:pStyle w:val="ListBullet"/>
      </w:pPr>
      <w:r>
        <w:t>Uncanny X-Men #452</w:t>
      </w:r>
    </w:p>
    <w:p w:rsidR="00E4654B" w:rsidRDefault="00C04B79">
      <w:pPr>
        <w:pStyle w:val="ListBullet"/>
      </w:pPr>
      <w:r>
        <w:t>Fantastic Four #520</w:t>
      </w:r>
    </w:p>
    <w:p w:rsidR="00E4654B" w:rsidRDefault="00C04B79">
      <w:pPr>
        <w:pStyle w:val="Heading3"/>
      </w:pPr>
      <w:r>
        <w:t>February, 2005</w:t>
      </w:r>
    </w:p>
    <w:p w:rsidR="00E4654B" w:rsidRDefault="00C04B79">
      <w:r>
        <w:t xml:space="preserve">Number of comics published this month: </w:t>
      </w:r>
      <w:r>
        <w:rPr>
          <w:b/>
        </w:rPr>
        <w:t>72</w:t>
      </w:r>
    </w:p>
    <w:p w:rsidR="00E4654B" w:rsidRDefault="00C04B79">
      <w:pPr>
        <w:pStyle w:val="ListBullet"/>
      </w:pPr>
      <w:r>
        <w:t>X-Force: Shatterstar #1</w:t>
      </w:r>
    </w:p>
    <w:p w:rsidR="00E4654B" w:rsidRDefault="00C04B79">
      <w:pPr>
        <w:pStyle w:val="ListBullet"/>
      </w:pPr>
      <w:r>
        <w:t>Spider-Man/Human Torch #2</w:t>
      </w:r>
    </w:p>
    <w:p w:rsidR="00E4654B" w:rsidRDefault="00C04B79">
      <w:pPr>
        <w:pStyle w:val="ListBullet"/>
      </w:pPr>
      <w:r>
        <w:t>X-23 #3</w:t>
      </w:r>
    </w:p>
    <w:p w:rsidR="00E4654B" w:rsidRDefault="00C04B79">
      <w:pPr>
        <w:pStyle w:val="ListBullet"/>
      </w:pPr>
      <w:r>
        <w:t>X-Men: Phoenix - Endsong #3</w:t>
      </w:r>
    </w:p>
    <w:p w:rsidR="00E4654B" w:rsidRDefault="00C04B79">
      <w:pPr>
        <w:pStyle w:val="ListBullet"/>
      </w:pPr>
      <w:r>
        <w:t>Strange #4</w:t>
      </w:r>
    </w:p>
    <w:p w:rsidR="00E4654B" w:rsidRDefault="00C04B79">
      <w:pPr>
        <w:pStyle w:val="ListBullet"/>
      </w:pPr>
      <w:r>
        <w:t>Spider-Man: India #4</w:t>
      </w:r>
    </w:p>
    <w:p w:rsidR="00E4654B" w:rsidRDefault="00C04B79">
      <w:pPr>
        <w:pStyle w:val="ListBullet"/>
      </w:pPr>
      <w:r>
        <w:t>Ultimate Nightmare #5</w:t>
      </w:r>
    </w:p>
    <w:p w:rsidR="00E4654B" w:rsidRDefault="00C04B79">
      <w:pPr>
        <w:pStyle w:val="ListBullet"/>
      </w:pPr>
      <w:r>
        <w:t>Nightcrawler #6</w:t>
      </w:r>
    </w:p>
    <w:p w:rsidR="00E4654B" w:rsidRDefault="00C04B79">
      <w:pPr>
        <w:pStyle w:val="ListBullet"/>
      </w:pPr>
      <w:r>
        <w:t>Avengers: Earth's Mightiest Heroes #8</w:t>
      </w:r>
    </w:p>
    <w:p w:rsidR="00E4654B" w:rsidRDefault="00C04B79">
      <w:pPr>
        <w:pStyle w:val="ListBullet"/>
      </w:pPr>
      <w:r>
        <w:t>Rogue #8</w:t>
      </w:r>
    </w:p>
    <w:p w:rsidR="00E4654B" w:rsidRDefault="00C04B79">
      <w:pPr>
        <w:pStyle w:val="ListBullet"/>
      </w:pPr>
      <w:r>
        <w:t>Powers #9</w:t>
      </w:r>
    </w:p>
    <w:p w:rsidR="00E4654B" w:rsidRDefault="00C04B79">
      <w:pPr>
        <w:pStyle w:val="ListBullet"/>
      </w:pPr>
      <w:r>
        <w:t>Star Wars Tales #22</w:t>
      </w:r>
    </w:p>
    <w:p w:rsidR="00E4654B" w:rsidRDefault="00C04B79">
      <w:pPr>
        <w:pStyle w:val="ListBullet"/>
      </w:pPr>
      <w:r>
        <w:t>Mystique #24</w:t>
      </w:r>
    </w:p>
    <w:p w:rsidR="00E4654B" w:rsidRDefault="00C04B79">
      <w:pPr>
        <w:pStyle w:val="ListBullet"/>
      </w:pPr>
      <w:r>
        <w:t>Star Wars: Empire #29</w:t>
      </w:r>
    </w:p>
    <w:p w:rsidR="00E4654B" w:rsidRDefault="00C04B79">
      <w:pPr>
        <w:pStyle w:val="ListBullet"/>
      </w:pPr>
      <w:r>
        <w:t>X-Men #167</w:t>
      </w:r>
    </w:p>
    <w:p w:rsidR="00E4654B" w:rsidRDefault="00C04B79">
      <w:pPr>
        <w:pStyle w:val="ListBullet"/>
      </w:pPr>
      <w:r>
        <w:t>Uncanny X-Men #455</w:t>
      </w:r>
    </w:p>
    <w:p w:rsidR="00E4654B" w:rsidRDefault="00C04B79">
      <w:pPr>
        <w:pStyle w:val="ListBullet"/>
      </w:pPr>
      <w:r>
        <w:t>Uncanny X-Men #456</w:t>
      </w:r>
    </w:p>
    <w:p w:rsidR="00E4654B" w:rsidRDefault="00C04B79">
      <w:pPr>
        <w:pStyle w:val="ListBullet"/>
      </w:pPr>
      <w:r>
        <w:t>Amazing Spider-Man #517</w:t>
      </w:r>
    </w:p>
    <w:p w:rsidR="00E4654B" w:rsidRDefault="00C04B79">
      <w:pPr>
        <w:pStyle w:val="ListBullet"/>
      </w:pPr>
      <w:r>
        <w:t>Runaways #1</w:t>
      </w:r>
    </w:p>
    <w:p w:rsidR="00E4654B" w:rsidRDefault="00C04B79">
      <w:pPr>
        <w:pStyle w:val="ListBullet"/>
      </w:pPr>
      <w:r>
        <w:t>Stormbreaker: The Saga of Beta Ray Bill #2</w:t>
      </w:r>
    </w:p>
    <w:p w:rsidR="00E4654B" w:rsidRDefault="00C04B79">
      <w:pPr>
        <w:pStyle w:val="ListBullet"/>
      </w:pPr>
      <w:r>
        <w:t>Marvel Age Spider-Man Team-Up #5</w:t>
      </w:r>
    </w:p>
    <w:p w:rsidR="00E4654B" w:rsidRDefault="00C04B79">
      <w:pPr>
        <w:pStyle w:val="ListBullet"/>
      </w:pPr>
      <w:r>
        <w:t>X-Force #6</w:t>
      </w:r>
    </w:p>
    <w:p w:rsidR="00E4654B" w:rsidRDefault="00C04B79">
      <w:pPr>
        <w:pStyle w:val="ListBullet"/>
      </w:pPr>
      <w:r>
        <w:t>New Invaders #7</w:t>
      </w:r>
    </w:p>
    <w:p w:rsidR="00E4654B" w:rsidRDefault="00C04B79">
      <w:pPr>
        <w:pStyle w:val="ListBullet"/>
      </w:pPr>
      <w:r>
        <w:t>Astonishing X-Men #8</w:t>
      </w:r>
    </w:p>
    <w:p w:rsidR="00E4654B" w:rsidRDefault="00C04B79">
      <w:pPr>
        <w:pStyle w:val="ListBullet"/>
      </w:pPr>
      <w:r>
        <w:t>New X-Men #10</w:t>
      </w:r>
    </w:p>
    <w:p w:rsidR="00E4654B" w:rsidRDefault="00C04B79">
      <w:pPr>
        <w:pStyle w:val="ListBullet"/>
      </w:pPr>
      <w:r>
        <w:t>She-Hulk #12</w:t>
      </w:r>
    </w:p>
    <w:p w:rsidR="00E4654B" w:rsidRDefault="00C04B79">
      <w:pPr>
        <w:pStyle w:val="ListBullet"/>
      </w:pPr>
      <w:r>
        <w:t>Cable &amp; Deadpool #12</w:t>
      </w:r>
    </w:p>
    <w:p w:rsidR="00E4654B" w:rsidRDefault="00C04B79">
      <w:pPr>
        <w:pStyle w:val="ListBullet"/>
      </w:pPr>
      <w:r>
        <w:t>Spectacular Spider-Man #25</w:t>
      </w:r>
    </w:p>
    <w:p w:rsidR="00E4654B" w:rsidRDefault="00C04B79">
      <w:pPr>
        <w:pStyle w:val="ListBullet"/>
      </w:pPr>
      <w:r>
        <w:t>Wolverine #25</w:t>
      </w:r>
    </w:p>
    <w:p w:rsidR="00E4654B" w:rsidRDefault="00C04B79">
      <w:pPr>
        <w:pStyle w:val="ListBullet"/>
      </w:pPr>
      <w:r>
        <w:t>Daredevil #70</w:t>
      </w:r>
    </w:p>
    <w:p w:rsidR="00E4654B" w:rsidRDefault="00C04B79">
      <w:pPr>
        <w:pStyle w:val="ListBullet"/>
      </w:pPr>
      <w:r>
        <w:t>Uncanny X-Men #454</w:t>
      </w:r>
    </w:p>
    <w:p w:rsidR="00E4654B" w:rsidRDefault="00C04B79">
      <w:pPr>
        <w:pStyle w:val="ListBullet"/>
      </w:pPr>
      <w:r>
        <w:t>Marvel Age Fantastic Four #12</w:t>
      </w:r>
    </w:p>
    <w:p w:rsidR="00E4654B" w:rsidRDefault="00C04B79">
      <w:pPr>
        <w:pStyle w:val="ListBullet"/>
      </w:pPr>
      <w:r>
        <w:t>Young Avengers #1</w:t>
      </w:r>
    </w:p>
    <w:p w:rsidR="00E4654B" w:rsidRDefault="00C04B79">
      <w:pPr>
        <w:pStyle w:val="ListBullet"/>
      </w:pPr>
      <w:r>
        <w:t>Marvel Age Fantastic Four Tales #1</w:t>
      </w:r>
    </w:p>
    <w:p w:rsidR="00E4654B" w:rsidRDefault="00C04B79">
      <w:pPr>
        <w:pStyle w:val="ListBullet"/>
      </w:pPr>
      <w:r>
        <w:t>Fantastic Four: Foes #2</w:t>
      </w:r>
    </w:p>
    <w:p w:rsidR="00E4654B" w:rsidRDefault="00C04B79">
      <w:pPr>
        <w:pStyle w:val="ListBullet"/>
      </w:pPr>
      <w:r>
        <w:t>Captain America #3</w:t>
      </w:r>
    </w:p>
    <w:p w:rsidR="00E4654B" w:rsidRDefault="00C04B79">
      <w:pPr>
        <w:pStyle w:val="ListBullet"/>
      </w:pPr>
      <w:r>
        <w:t>Ultimates 2 #3</w:t>
      </w:r>
    </w:p>
    <w:p w:rsidR="00E4654B" w:rsidRDefault="00C04B79">
      <w:pPr>
        <w:pStyle w:val="ListBullet"/>
      </w:pPr>
      <w:r>
        <w:t>Jubilee #6</w:t>
      </w:r>
    </w:p>
    <w:p w:rsidR="00E4654B" w:rsidRDefault="00C04B79">
      <w:pPr>
        <w:pStyle w:val="ListBullet"/>
      </w:pPr>
      <w:r>
        <w:t>Avengers: Earth's Mightiest Heroes #7</w:t>
      </w:r>
    </w:p>
    <w:p w:rsidR="00E4654B" w:rsidRDefault="00C04B79">
      <w:pPr>
        <w:pStyle w:val="ListBullet"/>
      </w:pPr>
      <w:r>
        <w:t>Gambit #7</w:t>
      </w:r>
    </w:p>
    <w:p w:rsidR="00E4654B" w:rsidRDefault="00C04B79">
      <w:pPr>
        <w:pStyle w:val="ListBullet"/>
      </w:pPr>
      <w:r>
        <w:t>District X #10</w:t>
      </w:r>
    </w:p>
    <w:p w:rsidR="00E4654B" w:rsidRDefault="00C04B79">
      <w:pPr>
        <w:pStyle w:val="ListBullet"/>
      </w:pPr>
      <w:r>
        <w:t>Marvel Knights Spider-Man #11</w:t>
      </w:r>
    </w:p>
    <w:p w:rsidR="00E4654B" w:rsidRDefault="00C04B79">
      <w:pPr>
        <w:pStyle w:val="ListBullet"/>
      </w:pPr>
      <w:r>
        <w:t>Captain America &amp; the Falcon #12</w:t>
      </w:r>
    </w:p>
    <w:p w:rsidR="00E4654B" w:rsidRDefault="00C04B79">
      <w:pPr>
        <w:pStyle w:val="ListBullet"/>
      </w:pPr>
      <w:r>
        <w:t>4 #15</w:t>
      </w:r>
    </w:p>
    <w:p w:rsidR="00E4654B" w:rsidRDefault="00C04B79">
      <w:pPr>
        <w:pStyle w:val="ListBullet"/>
      </w:pPr>
      <w:r>
        <w:t>Punisher Max #17</w:t>
      </w:r>
    </w:p>
    <w:p w:rsidR="00E4654B" w:rsidRDefault="00C04B79">
      <w:pPr>
        <w:pStyle w:val="ListBullet"/>
      </w:pPr>
      <w:r>
        <w:t>Ultimate X-Men #56</w:t>
      </w:r>
    </w:p>
    <w:p w:rsidR="00E4654B" w:rsidRDefault="00C04B79">
      <w:pPr>
        <w:pStyle w:val="ListBullet"/>
      </w:pPr>
      <w:r>
        <w:t>Star Wars: Republic #73</w:t>
      </w:r>
    </w:p>
    <w:p w:rsidR="00E4654B" w:rsidRDefault="00C04B79">
      <w:pPr>
        <w:pStyle w:val="ListBullet"/>
      </w:pPr>
      <w:r>
        <w:t>Hulk #78</w:t>
      </w:r>
    </w:p>
    <w:p w:rsidR="00E4654B" w:rsidRDefault="00C04B79">
      <w:pPr>
        <w:pStyle w:val="ListBullet"/>
      </w:pPr>
      <w:r>
        <w:t>Shanna, the She-Devil #1</w:t>
      </w:r>
    </w:p>
    <w:p w:rsidR="00E4654B" w:rsidRDefault="00C04B79">
      <w:pPr>
        <w:pStyle w:val="ListBullet"/>
      </w:pPr>
      <w:r>
        <w:t>Black Panther #1</w:t>
      </w:r>
    </w:p>
    <w:p w:rsidR="00E4654B" w:rsidRDefault="00C04B79">
      <w:pPr>
        <w:pStyle w:val="ListBullet"/>
      </w:pPr>
      <w:r>
        <w:t>X-Men: Phoenix - Endsong #2</w:t>
      </w:r>
    </w:p>
    <w:p w:rsidR="00E4654B" w:rsidRDefault="00C04B79">
      <w:pPr>
        <w:pStyle w:val="ListBullet"/>
      </w:pPr>
      <w:r>
        <w:t>New Avengers #3</w:t>
      </w:r>
    </w:p>
    <w:p w:rsidR="00E4654B" w:rsidRDefault="00C04B79">
      <w:pPr>
        <w:pStyle w:val="ListBullet"/>
      </w:pPr>
      <w:r>
        <w:t>X-Men/Fantastic Four #3</w:t>
      </w:r>
    </w:p>
    <w:p w:rsidR="00E4654B" w:rsidRDefault="00C04B79">
      <w:pPr>
        <w:pStyle w:val="ListBullet"/>
      </w:pPr>
      <w:r>
        <w:t>Star Wars: Obsession #3</w:t>
      </w:r>
    </w:p>
    <w:p w:rsidR="00E4654B" w:rsidRDefault="00C04B79">
      <w:pPr>
        <w:pStyle w:val="ListBullet"/>
      </w:pPr>
      <w:r>
        <w:t>Marvel Team-Up #5</w:t>
      </w:r>
    </w:p>
    <w:p w:rsidR="00E4654B" w:rsidRDefault="00C04B79">
      <w:pPr>
        <w:pStyle w:val="ListBullet"/>
      </w:pPr>
      <w:r>
        <w:t>Supreme Power #15</w:t>
      </w:r>
    </w:p>
    <w:p w:rsidR="00E4654B" w:rsidRDefault="00C04B79">
      <w:pPr>
        <w:pStyle w:val="ListBullet"/>
      </w:pPr>
      <w:r>
        <w:t>Marvel Age Spider-Man #20</w:t>
      </w:r>
    </w:p>
    <w:p w:rsidR="00E4654B" w:rsidRDefault="00C04B79">
      <w:pPr>
        <w:pStyle w:val="ListBullet"/>
      </w:pPr>
      <w:r>
        <w:t>Ultimate Spider-Man #72</w:t>
      </w:r>
    </w:p>
    <w:p w:rsidR="00E4654B" w:rsidRDefault="00C04B79">
      <w:pPr>
        <w:pStyle w:val="ListBullet"/>
      </w:pPr>
      <w:r>
        <w:t>Spider-Girl #83</w:t>
      </w:r>
    </w:p>
    <w:p w:rsidR="00E4654B" w:rsidRDefault="00C04B79">
      <w:pPr>
        <w:pStyle w:val="ListBullet"/>
      </w:pPr>
      <w:r>
        <w:t>What If Karen Page Had Lived? #1</w:t>
      </w:r>
    </w:p>
    <w:p w:rsidR="00E4654B" w:rsidRDefault="00C04B79">
      <w:pPr>
        <w:pStyle w:val="ListBullet"/>
      </w:pPr>
      <w:r>
        <w:t>What If Jessica Jones Had Joined the Avengers? #1</w:t>
      </w:r>
    </w:p>
    <w:p w:rsidR="00E4654B" w:rsidRDefault="00C04B79">
      <w:pPr>
        <w:pStyle w:val="ListBullet"/>
      </w:pPr>
      <w:r>
        <w:t>What If Aunt May Had Died Instead Of Uncle Ben? #1</w:t>
      </w:r>
    </w:p>
    <w:p w:rsidR="00E4654B" w:rsidRDefault="00C04B79">
      <w:pPr>
        <w:pStyle w:val="ListBullet"/>
      </w:pPr>
      <w:r>
        <w:t>New Thunderbolts #3</w:t>
      </w:r>
    </w:p>
    <w:p w:rsidR="00E4654B" w:rsidRDefault="00C04B79">
      <w:pPr>
        <w:pStyle w:val="ListBullet"/>
      </w:pPr>
      <w:r>
        <w:t>Black Widow #4</w:t>
      </w:r>
    </w:p>
    <w:p w:rsidR="00E4654B" w:rsidRDefault="00C04B79">
      <w:pPr>
        <w:pStyle w:val="ListBullet"/>
      </w:pPr>
      <w:r>
        <w:t>Sabretooth #4</w:t>
      </w:r>
    </w:p>
    <w:p w:rsidR="00E4654B" w:rsidRDefault="00C04B79">
      <w:pPr>
        <w:pStyle w:val="ListBullet"/>
      </w:pPr>
      <w:r>
        <w:t>Warlock #4</w:t>
      </w:r>
    </w:p>
    <w:p w:rsidR="00E4654B" w:rsidRDefault="00C04B79">
      <w:pPr>
        <w:pStyle w:val="ListBullet"/>
      </w:pPr>
      <w:r>
        <w:t>Elektra: The Hand #5</w:t>
      </w:r>
    </w:p>
    <w:p w:rsidR="00E4654B" w:rsidRDefault="00C04B79">
      <w:pPr>
        <w:pStyle w:val="ListBullet"/>
      </w:pPr>
      <w:r>
        <w:t>X-Men Unlimited #6</w:t>
      </w:r>
    </w:p>
    <w:p w:rsidR="00E4654B" w:rsidRDefault="00C04B79">
      <w:pPr>
        <w:pStyle w:val="ListBullet"/>
      </w:pPr>
      <w:r>
        <w:t>Alpha Flight #10</w:t>
      </w:r>
    </w:p>
    <w:p w:rsidR="00E4654B" w:rsidRDefault="00C04B79">
      <w:pPr>
        <w:pStyle w:val="ListBullet"/>
      </w:pPr>
      <w:r>
        <w:t>Conan #13</w:t>
      </w:r>
    </w:p>
    <w:p w:rsidR="00E4654B" w:rsidRDefault="00C04B79">
      <w:pPr>
        <w:pStyle w:val="ListBullet"/>
      </w:pPr>
      <w:r>
        <w:t>Emma Frost #18</w:t>
      </w:r>
    </w:p>
    <w:p w:rsidR="00E4654B" w:rsidRDefault="00C04B79">
      <w:pPr>
        <w:pStyle w:val="ListBullet"/>
      </w:pPr>
      <w:r>
        <w:t>Fantastic Four #521</w:t>
      </w:r>
    </w:p>
    <w:p w:rsidR="00E4654B" w:rsidRDefault="00C04B79">
      <w:pPr>
        <w:pStyle w:val="Heading3"/>
      </w:pPr>
      <w:r>
        <w:t>March, 2005</w:t>
      </w:r>
    </w:p>
    <w:p w:rsidR="00E4654B" w:rsidRDefault="00C04B79">
      <w:r>
        <w:t xml:space="preserve">Number of comics published this month: </w:t>
      </w:r>
      <w:r>
        <w:rPr>
          <w:b/>
        </w:rPr>
        <w:t>77</w:t>
      </w:r>
    </w:p>
    <w:p w:rsidR="00E4654B" w:rsidRDefault="00C04B79">
      <w:pPr>
        <w:pStyle w:val="ListBullet"/>
      </w:pPr>
      <w:r>
        <w:t>Ultimate Secret #1</w:t>
      </w:r>
    </w:p>
    <w:p w:rsidR="00E4654B" w:rsidRDefault="00C04B79">
      <w:pPr>
        <w:pStyle w:val="ListBullet"/>
      </w:pPr>
      <w:r>
        <w:t>Marvel Milestones #1</w:t>
      </w:r>
    </w:p>
    <w:p w:rsidR="00E4654B" w:rsidRDefault="00C04B79">
      <w:pPr>
        <w:pStyle w:val="ListBullet"/>
      </w:pPr>
      <w:r>
        <w:t>X-Force: Shatterstar #2</w:t>
      </w:r>
    </w:p>
    <w:p w:rsidR="00E4654B" w:rsidRDefault="00C04B79">
      <w:pPr>
        <w:pStyle w:val="ListBullet"/>
      </w:pPr>
      <w:r>
        <w:t>Secret War #4</w:t>
      </w:r>
    </w:p>
    <w:p w:rsidR="00E4654B" w:rsidRDefault="00C04B79">
      <w:pPr>
        <w:pStyle w:val="ListBullet"/>
      </w:pPr>
      <w:r>
        <w:t>X-23 #4</w:t>
      </w:r>
    </w:p>
    <w:p w:rsidR="00E4654B" w:rsidRDefault="00C04B79">
      <w:pPr>
        <w:pStyle w:val="ListBullet"/>
      </w:pPr>
      <w:r>
        <w:t>X-Men: Phoenix - Endsong #4</w:t>
      </w:r>
    </w:p>
    <w:p w:rsidR="00E4654B" w:rsidRDefault="00C04B79">
      <w:pPr>
        <w:pStyle w:val="ListBullet"/>
      </w:pPr>
      <w:r>
        <w:t>X-Men: Age of Apocalypse #5</w:t>
      </w:r>
    </w:p>
    <w:p w:rsidR="00E4654B" w:rsidRDefault="00C04B79">
      <w:pPr>
        <w:pStyle w:val="ListBullet"/>
      </w:pPr>
      <w:r>
        <w:t>Doctor Spectrum #6</w:t>
      </w:r>
    </w:p>
    <w:p w:rsidR="00E4654B" w:rsidRDefault="00C04B79">
      <w:pPr>
        <w:pStyle w:val="ListBullet"/>
      </w:pPr>
      <w:r>
        <w:t>Pulse #8</w:t>
      </w:r>
    </w:p>
    <w:p w:rsidR="00E4654B" w:rsidRDefault="00C04B79">
      <w:pPr>
        <w:pStyle w:val="ListBullet"/>
      </w:pPr>
      <w:r>
        <w:t>Astonishing X-Men #9</w:t>
      </w:r>
    </w:p>
    <w:p w:rsidR="00E4654B" w:rsidRDefault="00C04B79">
      <w:pPr>
        <w:pStyle w:val="ListBullet"/>
      </w:pPr>
      <w:r>
        <w:t>Marvel Knights Spider-Man #12</w:t>
      </w:r>
    </w:p>
    <w:p w:rsidR="00E4654B" w:rsidRDefault="00C04B79">
      <w:pPr>
        <w:pStyle w:val="ListBullet"/>
      </w:pPr>
      <w:r>
        <w:t>Ultimate Fantastic Four #17</w:t>
      </w:r>
    </w:p>
    <w:p w:rsidR="00E4654B" w:rsidRDefault="00C04B79">
      <w:pPr>
        <w:pStyle w:val="ListBullet"/>
      </w:pPr>
      <w:r>
        <w:t>Spectacular Spider-Man #26</w:t>
      </w:r>
    </w:p>
    <w:p w:rsidR="00E4654B" w:rsidRDefault="00C04B79">
      <w:pPr>
        <w:pStyle w:val="ListBullet"/>
      </w:pPr>
      <w:r>
        <w:t>Wolverine: Soultaker #2</w:t>
      </w:r>
    </w:p>
    <w:p w:rsidR="00E4654B" w:rsidRDefault="00C04B79">
      <w:pPr>
        <w:pStyle w:val="ListBullet"/>
      </w:pPr>
      <w:r>
        <w:t>Livewires #2</w:t>
      </w:r>
    </w:p>
    <w:p w:rsidR="00E4654B" w:rsidRDefault="00C04B79">
      <w:pPr>
        <w:pStyle w:val="ListBullet"/>
      </w:pPr>
      <w:r>
        <w:t>Runaways #2</w:t>
      </w:r>
    </w:p>
    <w:p w:rsidR="00E4654B" w:rsidRDefault="00C04B79">
      <w:pPr>
        <w:pStyle w:val="ListBullet"/>
      </w:pPr>
      <w:r>
        <w:t>Star Wars: Episode III - Revenge of the Sith #2</w:t>
      </w:r>
    </w:p>
    <w:p w:rsidR="00E4654B" w:rsidRDefault="00C04B79">
      <w:pPr>
        <w:pStyle w:val="ListBullet"/>
      </w:pPr>
      <w:r>
        <w:t>Arana: The Heart of the Spider #3</w:t>
      </w:r>
    </w:p>
    <w:p w:rsidR="00E4654B" w:rsidRDefault="00C04B79">
      <w:pPr>
        <w:pStyle w:val="ListBullet"/>
      </w:pPr>
      <w:r>
        <w:t>Spider-Man/Human Torch #3</w:t>
      </w:r>
    </w:p>
    <w:p w:rsidR="00E4654B" w:rsidRDefault="00C04B79">
      <w:pPr>
        <w:pStyle w:val="ListBullet"/>
      </w:pPr>
      <w:r>
        <w:t>New Avengers #4</w:t>
      </w:r>
    </w:p>
    <w:p w:rsidR="00E4654B" w:rsidRDefault="00C04B79">
      <w:pPr>
        <w:pStyle w:val="ListBullet"/>
      </w:pPr>
      <w:r>
        <w:t>X-Men: Age of Apocalypse #4</w:t>
      </w:r>
    </w:p>
    <w:p w:rsidR="00E4654B" w:rsidRDefault="00C04B79">
      <w:pPr>
        <w:pStyle w:val="ListBullet"/>
      </w:pPr>
      <w:r>
        <w:t>Star Wars: Obsession #4</w:t>
      </w:r>
    </w:p>
    <w:p w:rsidR="00E4654B" w:rsidRDefault="00C04B79">
      <w:pPr>
        <w:pStyle w:val="ListBullet"/>
      </w:pPr>
      <w:r>
        <w:t>New Invaders #8</w:t>
      </w:r>
    </w:p>
    <w:p w:rsidR="00E4654B" w:rsidRDefault="00C04B79">
      <w:pPr>
        <w:pStyle w:val="ListBullet"/>
      </w:pPr>
      <w:r>
        <w:t>Rogue #9</w:t>
      </w:r>
    </w:p>
    <w:p w:rsidR="00E4654B" w:rsidRDefault="00C04B79">
      <w:pPr>
        <w:pStyle w:val="ListBullet"/>
      </w:pPr>
      <w:r>
        <w:t>New X-Men #11</w:t>
      </w:r>
    </w:p>
    <w:p w:rsidR="00E4654B" w:rsidRDefault="00C04B79">
      <w:pPr>
        <w:pStyle w:val="ListBullet"/>
      </w:pPr>
      <w:r>
        <w:t>Daredevil #71</w:t>
      </w:r>
    </w:p>
    <w:p w:rsidR="00E4654B" w:rsidRDefault="00C04B79">
      <w:pPr>
        <w:pStyle w:val="ListBullet"/>
      </w:pPr>
      <w:r>
        <w:t>Star Wars: Republic #74</w:t>
      </w:r>
    </w:p>
    <w:p w:rsidR="00E4654B" w:rsidRDefault="00C04B79">
      <w:pPr>
        <w:pStyle w:val="ListBullet"/>
      </w:pPr>
      <w:r>
        <w:t>X-Men #168</w:t>
      </w:r>
    </w:p>
    <w:p w:rsidR="00E4654B" w:rsidRDefault="00C04B79">
      <w:pPr>
        <w:pStyle w:val="ListBullet"/>
      </w:pPr>
      <w:r>
        <w:t>Amazing Spider-Man #518</w:t>
      </w:r>
    </w:p>
    <w:p w:rsidR="00E4654B" w:rsidRDefault="00C04B79">
      <w:pPr>
        <w:pStyle w:val="ListBullet"/>
      </w:pPr>
      <w:r>
        <w:t>Star Wars: Episode III - Revenge of the Sith #1</w:t>
      </w:r>
    </w:p>
    <w:p w:rsidR="00E4654B" w:rsidRDefault="00C04B79">
      <w:pPr>
        <w:pStyle w:val="ListBullet"/>
      </w:pPr>
      <w:r>
        <w:t>Star Wars: General Grievous #1</w:t>
      </w:r>
    </w:p>
    <w:p w:rsidR="00E4654B" w:rsidRDefault="00C04B79">
      <w:pPr>
        <w:pStyle w:val="ListBullet"/>
      </w:pPr>
      <w:r>
        <w:t>Young Avengers #2</w:t>
      </w:r>
    </w:p>
    <w:p w:rsidR="00E4654B" w:rsidRDefault="00C04B79">
      <w:pPr>
        <w:pStyle w:val="ListBullet"/>
      </w:pPr>
      <w:r>
        <w:t>Black Panther #2</w:t>
      </w:r>
    </w:p>
    <w:p w:rsidR="00E4654B" w:rsidRDefault="00C04B79">
      <w:pPr>
        <w:pStyle w:val="ListBullet"/>
      </w:pPr>
      <w:r>
        <w:t>X-Men: Age of Apocalypse #3</w:t>
      </w:r>
    </w:p>
    <w:p w:rsidR="00E4654B" w:rsidRDefault="00C04B79">
      <w:pPr>
        <w:pStyle w:val="ListBullet"/>
      </w:pPr>
      <w:r>
        <w:t>Fantastic Four: Foes #3</w:t>
      </w:r>
    </w:p>
    <w:p w:rsidR="00E4654B" w:rsidRDefault="00C04B79">
      <w:pPr>
        <w:pStyle w:val="ListBullet"/>
      </w:pPr>
      <w:r>
        <w:t>Stormbreaker: The Saga of Beta Ray Bill #3</w:t>
      </w:r>
    </w:p>
    <w:p w:rsidR="00E4654B" w:rsidRDefault="00C04B79">
      <w:pPr>
        <w:pStyle w:val="ListBullet"/>
      </w:pPr>
      <w:r>
        <w:t>Captain America #4</w:t>
      </w:r>
    </w:p>
    <w:p w:rsidR="00E4654B" w:rsidRDefault="00C04B79">
      <w:pPr>
        <w:pStyle w:val="ListBullet"/>
      </w:pPr>
      <w:r>
        <w:t>Ultimates 2 #4</w:t>
      </w:r>
    </w:p>
    <w:p w:rsidR="00E4654B" w:rsidRDefault="00C04B79">
      <w:pPr>
        <w:pStyle w:val="ListBullet"/>
      </w:pPr>
      <w:r>
        <w:t>Cable &amp; Deadpool #13</w:t>
      </w:r>
    </w:p>
    <w:p w:rsidR="00E4654B" w:rsidRDefault="00C04B79">
      <w:pPr>
        <w:pStyle w:val="ListBullet"/>
      </w:pPr>
      <w:r>
        <w:t>4 #16</w:t>
      </w:r>
    </w:p>
    <w:p w:rsidR="00E4654B" w:rsidRDefault="00C04B79">
      <w:pPr>
        <w:pStyle w:val="ListBullet"/>
      </w:pPr>
      <w:r>
        <w:t>Wolverine #26</w:t>
      </w:r>
    </w:p>
    <w:p w:rsidR="00E4654B" w:rsidRDefault="00C04B79">
      <w:pPr>
        <w:pStyle w:val="ListBullet"/>
      </w:pPr>
      <w:r>
        <w:t>Ultimate X-Men #57</w:t>
      </w:r>
    </w:p>
    <w:p w:rsidR="00E4654B" w:rsidRDefault="00C04B79">
      <w:pPr>
        <w:pStyle w:val="ListBullet"/>
      </w:pPr>
      <w:r>
        <w:t>Ultimate Spider-Man #74</w:t>
      </w:r>
    </w:p>
    <w:p w:rsidR="00E4654B" w:rsidRDefault="00C04B79">
      <w:pPr>
        <w:pStyle w:val="ListBullet"/>
      </w:pPr>
      <w:r>
        <w:t>Hulk #79</w:t>
      </w:r>
    </w:p>
    <w:p w:rsidR="00E4654B" w:rsidRDefault="00C04B79">
      <w:pPr>
        <w:pStyle w:val="ListBullet"/>
      </w:pPr>
      <w:r>
        <w:t>Uncanny X-Men #457</w:t>
      </w:r>
    </w:p>
    <w:p w:rsidR="00E4654B" w:rsidRDefault="00C04B79">
      <w:pPr>
        <w:pStyle w:val="ListBullet"/>
      </w:pPr>
      <w:r>
        <w:t>Marvel Must Haves: Nyx 1-3 #0</w:t>
      </w:r>
    </w:p>
    <w:p w:rsidR="00E4654B" w:rsidRDefault="00C04B79">
      <w:pPr>
        <w:pStyle w:val="ListBullet"/>
      </w:pPr>
      <w:r>
        <w:t>X-Men: The End - Heroes and Martyrs #1</w:t>
      </w:r>
    </w:p>
    <w:p w:rsidR="00E4654B" w:rsidRDefault="00C04B79">
      <w:pPr>
        <w:pStyle w:val="ListBullet"/>
      </w:pPr>
      <w:r>
        <w:t>Wolverine: Soultaker #1</w:t>
      </w:r>
    </w:p>
    <w:p w:rsidR="00E4654B" w:rsidRDefault="00C04B79">
      <w:pPr>
        <w:pStyle w:val="ListBullet"/>
      </w:pPr>
      <w:r>
        <w:t>Tales of the Thing #1</w:t>
      </w:r>
    </w:p>
    <w:p w:rsidR="00E4654B" w:rsidRDefault="00C04B79">
      <w:pPr>
        <w:pStyle w:val="ListBullet"/>
      </w:pPr>
      <w:r>
        <w:t>Spider-Man Team-Up Special #1</w:t>
      </w:r>
    </w:p>
    <w:p w:rsidR="00E4654B" w:rsidRDefault="00C04B79">
      <w:pPr>
        <w:pStyle w:val="ListBullet"/>
      </w:pPr>
      <w:r>
        <w:t>Mary Jane: Homecoming #1</w:t>
      </w:r>
    </w:p>
    <w:p w:rsidR="00E4654B" w:rsidRDefault="00C04B79">
      <w:pPr>
        <w:pStyle w:val="ListBullet"/>
      </w:pPr>
      <w:r>
        <w:t>X-Men: Age of Apocalypse #2</w:t>
      </w:r>
    </w:p>
    <w:p w:rsidR="00E4654B" w:rsidRDefault="00C04B79">
      <w:pPr>
        <w:pStyle w:val="ListBullet"/>
      </w:pPr>
      <w:r>
        <w:t>Stoker's Dracula #4</w:t>
      </w:r>
    </w:p>
    <w:p w:rsidR="00E4654B" w:rsidRDefault="00C04B79">
      <w:pPr>
        <w:pStyle w:val="ListBullet"/>
      </w:pPr>
      <w:r>
        <w:t>Gambit #8</w:t>
      </w:r>
    </w:p>
    <w:p w:rsidR="00E4654B" w:rsidRDefault="00C04B79">
      <w:pPr>
        <w:pStyle w:val="ListBullet"/>
      </w:pPr>
      <w:r>
        <w:t>District X #11</w:t>
      </w:r>
    </w:p>
    <w:p w:rsidR="00E4654B" w:rsidRDefault="00C04B79">
      <w:pPr>
        <w:pStyle w:val="ListBullet"/>
      </w:pPr>
      <w:r>
        <w:t>Ultimate Fantastic Four #16</w:t>
      </w:r>
    </w:p>
    <w:p w:rsidR="00E4654B" w:rsidRDefault="00C04B79">
      <w:pPr>
        <w:pStyle w:val="ListBullet"/>
      </w:pPr>
      <w:r>
        <w:t>Punisher Max #18</w:t>
      </w:r>
    </w:p>
    <w:p w:rsidR="00E4654B" w:rsidRDefault="00C04B79">
      <w:pPr>
        <w:pStyle w:val="ListBullet"/>
      </w:pPr>
      <w:r>
        <w:t>Spider-Girl #84</w:t>
      </w:r>
    </w:p>
    <w:p w:rsidR="00E4654B" w:rsidRDefault="00C04B79">
      <w:pPr>
        <w:pStyle w:val="ListBullet"/>
      </w:pPr>
      <w:r>
        <w:t>X-Men: Age of Apocalypse One Shot #0</w:t>
      </w:r>
    </w:p>
    <w:p w:rsidR="00E4654B" w:rsidRDefault="00C04B79">
      <w:pPr>
        <w:pStyle w:val="ListBullet"/>
      </w:pPr>
      <w:r>
        <w:t>Ultimate Iron Man #1</w:t>
      </w:r>
    </w:p>
    <w:p w:rsidR="00E4654B" w:rsidRDefault="00C04B79">
      <w:pPr>
        <w:pStyle w:val="ListBullet"/>
      </w:pPr>
      <w:r>
        <w:t>X-Men: Age of Apocalypse #1</w:t>
      </w:r>
    </w:p>
    <w:p w:rsidR="00E4654B" w:rsidRDefault="00C04B79">
      <w:pPr>
        <w:pStyle w:val="ListBullet"/>
      </w:pPr>
      <w:r>
        <w:t>Marvel Adventures Spider-Man #1</w:t>
      </w:r>
    </w:p>
    <w:p w:rsidR="00E4654B" w:rsidRDefault="00C04B79">
      <w:pPr>
        <w:pStyle w:val="ListBullet"/>
      </w:pPr>
      <w:r>
        <w:t>Arana: The Heart of the Spider #2</w:t>
      </w:r>
    </w:p>
    <w:p w:rsidR="00E4654B" w:rsidRDefault="00C04B79">
      <w:pPr>
        <w:pStyle w:val="ListBullet"/>
      </w:pPr>
      <w:r>
        <w:t>Shanna, the She-Devil #2</w:t>
      </w:r>
    </w:p>
    <w:p w:rsidR="00E4654B" w:rsidRDefault="00C04B79">
      <w:pPr>
        <w:pStyle w:val="ListBullet"/>
      </w:pPr>
      <w:r>
        <w:t>X-Men/Fantastic Four #4</w:t>
      </w:r>
    </w:p>
    <w:p w:rsidR="00E4654B" w:rsidRDefault="00C04B79">
      <w:pPr>
        <w:pStyle w:val="ListBullet"/>
      </w:pPr>
      <w:r>
        <w:t>Doctor Spectrum #5</w:t>
      </w:r>
    </w:p>
    <w:p w:rsidR="00E4654B" w:rsidRDefault="00C04B79">
      <w:pPr>
        <w:pStyle w:val="ListBullet"/>
      </w:pPr>
      <w:r>
        <w:t>Marvel Team-Up #6</w:t>
      </w:r>
    </w:p>
    <w:p w:rsidR="00E4654B" w:rsidRDefault="00C04B79">
      <w:pPr>
        <w:pStyle w:val="ListBullet"/>
      </w:pPr>
      <w:r>
        <w:t>Captain America &amp; the Falcon #13</w:t>
      </w:r>
    </w:p>
    <w:p w:rsidR="00E4654B" w:rsidRDefault="00C04B79">
      <w:pPr>
        <w:pStyle w:val="ListBullet"/>
      </w:pPr>
      <w:r>
        <w:t>Ultimate Spider-Man #73</w:t>
      </w:r>
    </w:p>
    <w:p w:rsidR="00E4654B" w:rsidRDefault="00C04B79">
      <w:pPr>
        <w:pStyle w:val="ListBullet"/>
      </w:pPr>
      <w:r>
        <w:t>New Thunderbolts #4</w:t>
      </w:r>
    </w:p>
    <w:p w:rsidR="00E4654B" w:rsidRDefault="00C04B79">
      <w:pPr>
        <w:pStyle w:val="ListBullet"/>
      </w:pPr>
      <w:r>
        <w:t>Black Widow #5</w:t>
      </w:r>
    </w:p>
    <w:p w:rsidR="00E4654B" w:rsidRDefault="00C04B79">
      <w:pPr>
        <w:pStyle w:val="ListBullet"/>
      </w:pPr>
      <w:r>
        <w:t>Spider-Man Unlimited #7</w:t>
      </w:r>
    </w:p>
    <w:p w:rsidR="00E4654B" w:rsidRDefault="00C04B79">
      <w:pPr>
        <w:pStyle w:val="ListBullet"/>
      </w:pPr>
      <w:r>
        <w:t>Excalibur #9</w:t>
      </w:r>
    </w:p>
    <w:p w:rsidR="00E4654B" w:rsidRDefault="00C04B79">
      <w:pPr>
        <w:pStyle w:val="ListBullet"/>
      </w:pPr>
      <w:r>
        <w:t>Alpha Flight #11</w:t>
      </w:r>
    </w:p>
    <w:p w:rsidR="00E4654B" w:rsidRDefault="00C04B79">
      <w:pPr>
        <w:pStyle w:val="ListBullet"/>
      </w:pPr>
      <w:r>
        <w:t>Conan #14</w:t>
      </w:r>
    </w:p>
    <w:p w:rsidR="00E4654B" w:rsidRDefault="00C04B79">
      <w:pPr>
        <w:pStyle w:val="ListBullet"/>
      </w:pPr>
      <w:r>
        <w:t>Exiles #58</w:t>
      </w:r>
    </w:p>
    <w:p w:rsidR="00E4654B" w:rsidRDefault="00C04B79">
      <w:pPr>
        <w:pStyle w:val="ListBullet"/>
      </w:pPr>
      <w:r>
        <w:t>Fantastic Four #522</w:t>
      </w:r>
    </w:p>
    <w:p w:rsidR="00E4654B" w:rsidRDefault="00C04B79">
      <w:pPr>
        <w:pStyle w:val="Heading3"/>
      </w:pPr>
      <w:r>
        <w:t>April, 2005</w:t>
      </w:r>
    </w:p>
    <w:p w:rsidR="00E4654B" w:rsidRDefault="00C04B79">
      <w:r>
        <w:t xml:space="preserve">Number of comics published this month: </w:t>
      </w:r>
      <w:r>
        <w:rPr>
          <w:b/>
        </w:rPr>
        <w:t>70</w:t>
      </w:r>
    </w:p>
    <w:p w:rsidR="00E4654B" w:rsidRDefault="00C04B79">
      <w:pPr>
        <w:pStyle w:val="ListBullet"/>
      </w:pPr>
      <w:r>
        <w:t>Ultimate Secret #2</w:t>
      </w:r>
    </w:p>
    <w:p w:rsidR="00E4654B" w:rsidRDefault="00C04B79">
      <w:pPr>
        <w:pStyle w:val="ListBullet"/>
      </w:pPr>
      <w:r>
        <w:t>Star Wars: General Grievous #2</w:t>
      </w:r>
    </w:p>
    <w:p w:rsidR="00E4654B" w:rsidRDefault="00C04B79">
      <w:pPr>
        <w:pStyle w:val="ListBullet"/>
      </w:pPr>
      <w:r>
        <w:t>Wolverine: Soultaker #3</w:t>
      </w:r>
    </w:p>
    <w:p w:rsidR="00E4654B" w:rsidRDefault="00C04B79">
      <w:pPr>
        <w:pStyle w:val="ListBullet"/>
      </w:pPr>
      <w:r>
        <w:t>X-Force: Shatterstar #3</w:t>
      </w:r>
    </w:p>
    <w:p w:rsidR="00E4654B" w:rsidRDefault="00C04B79">
      <w:pPr>
        <w:pStyle w:val="ListBullet"/>
      </w:pPr>
      <w:r>
        <w:t>Fantastic Four: Foes #4</w:t>
      </w:r>
    </w:p>
    <w:p w:rsidR="00E4654B" w:rsidRDefault="00C04B79">
      <w:pPr>
        <w:pStyle w:val="ListBullet"/>
      </w:pPr>
      <w:r>
        <w:t>New Avengers #5</w:t>
      </w:r>
    </w:p>
    <w:p w:rsidR="00E4654B" w:rsidRDefault="00C04B79">
      <w:pPr>
        <w:pStyle w:val="ListBullet"/>
      </w:pPr>
      <w:r>
        <w:t>Captain America #5</w:t>
      </w:r>
    </w:p>
    <w:p w:rsidR="00E4654B" w:rsidRDefault="00C04B79">
      <w:pPr>
        <w:pStyle w:val="ListBullet"/>
      </w:pPr>
      <w:r>
        <w:t>X-Men: Phoenix - Endsong #5</w:t>
      </w:r>
    </w:p>
    <w:p w:rsidR="00E4654B" w:rsidRDefault="00C04B79">
      <w:pPr>
        <w:pStyle w:val="ListBullet"/>
      </w:pPr>
      <w:r>
        <w:t>X-Men: Age of Apocalypse #6</w:t>
      </w:r>
    </w:p>
    <w:p w:rsidR="00E4654B" w:rsidRDefault="00C04B79">
      <w:pPr>
        <w:pStyle w:val="ListBullet"/>
      </w:pPr>
      <w:r>
        <w:t>Supreme Power #16</w:t>
      </w:r>
    </w:p>
    <w:p w:rsidR="00E4654B" w:rsidRDefault="00C04B79">
      <w:pPr>
        <w:pStyle w:val="ListBullet"/>
      </w:pPr>
      <w:r>
        <w:t>Punisher Max #20</w:t>
      </w:r>
    </w:p>
    <w:p w:rsidR="00E4654B" w:rsidRDefault="00C04B79">
      <w:pPr>
        <w:pStyle w:val="ListBullet"/>
      </w:pPr>
      <w:r>
        <w:t>Star Wars: Empire #30</w:t>
      </w:r>
    </w:p>
    <w:p w:rsidR="00E4654B" w:rsidRDefault="00C04B79">
      <w:pPr>
        <w:pStyle w:val="ListBullet"/>
      </w:pPr>
      <w:r>
        <w:t>Daredevil #72</w:t>
      </w:r>
    </w:p>
    <w:p w:rsidR="00E4654B" w:rsidRDefault="00C04B79">
      <w:pPr>
        <w:pStyle w:val="ListBullet"/>
      </w:pPr>
      <w:r>
        <w:t>Star Wars: Republic #75</w:t>
      </w:r>
    </w:p>
    <w:p w:rsidR="00E4654B" w:rsidRDefault="00C04B79">
      <w:pPr>
        <w:pStyle w:val="ListBullet"/>
      </w:pPr>
      <w:r>
        <w:t>Marvel Milestones #2</w:t>
      </w:r>
    </w:p>
    <w:p w:rsidR="00E4654B" w:rsidRDefault="00C04B79">
      <w:pPr>
        <w:pStyle w:val="ListBullet"/>
      </w:pPr>
      <w:r>
        <w:t>Young Avengers #3</w:t>
      </w:r>
    </w:p>
    <w:p w:rsidR="00E4654B" w:rsidRDefault="00C04B79">
      <w:pPr>
        <w:pStyle w:val="ListBullet"/>
      </w:pPr>
      <w:r>
        <w:t>Livewires #3</w:t>
      </w:r>
    </w:p>
    <w:p w:rsidR="00E4654B" w:rsidRDefault="00C04B79">
      <w:pPr>
        <w:pStyle w:val="ListBullet"/>
      </w:pPr>
      <w:r>
        <w:t>Runaways #3</w:t>
      </w:r>
    </w:p>
    <w:p w:rsidR="00E4654B" w:rsidRDefault="00C04B79">
      <w:pPr>
        <w:pStyle w:val="ListBullet"/>
      </w:pPr>
      <w:r>
        <w:t>Stormbreaker: The Saga of Beta Ray Bill #4</w:t>
      </w:r>
    </w:p>
    <w:p w:rsidR="00E4654B" w:rsidRDefault="00C04B79">
      <w:pPr>
        <w:pStyle w:val="ListBullet"/>
      </w:pPr>
      <w:r>
        <w:t>Star Wars: Episode III - Revenge of the Sith #4</w:t>
      </w:r>
    </w:p>
    <w:p w:rsidR="00E4654B" w:rsidRDefault="00C04B79">
      <w:pPr>
        <w:pStyle w:val="ListBullet"/>
      </w:pPr>
      <w:r>
        <w:t>X-23 #5</w:t>
      </w:r>
    </w:p>
    <w:p w:rsidR="00E4654B" w:rsidRDefault="00C04B79">
      <w:pPr>
        <w:pStyle w:val="ListBullet"/>
      </w:pPr>
      <w:r>
        <w:t>New Invaders #9</w:t>
      </w:r>
    </w:p>
    <w:p w:rsidR="00E4654B" w:rsidRDefault="00C04B79">
      <w:pPr>
        <w:pStyle w:val="ListBullet"/>
      </w:pPr>
      <w:r>
        <w:t>New X-Men #12</w:t>
      </w:r>
    </w:p>
    <w:p w:rsidR="00E4654B" w:rsidRDefault="00C04B79">
      <w:pPr>
        <w:pStyle w:val="ListBullet"/>
      </w:pPr>
      <w:r>
        <w:t>Cable &amp; Deadpool #14</w:t>
      </w:r>
    </w:p>
    <w:p w:rsidR="00E4654B" w:rsidRDefault="00C04B79">
      <w:pPr>
        <w:pStyle w:val="ListBullet"/>
      </w:pPr>
      <w:r>
        <w:t>4 #17</w:t>
      </w:r>
    </w:p>
    <w:p w:rsidR="00E4654B" w:rsidRDefault="00C04B79">
      <w:pPr>
        <w:pStyle w:val="ListBullet"/>
      </w:pPr>
      <w:r>
        <w:t>Wolverine #27</w:t>
      </w:r>
    </w:p>
    <w:p w:rsidR="00E4654B" w:rsidRDefault="00C04B79">
      <w:pPr>
        <w:pStyle w:val="ListBullet"/>
      </w:pPr>
      <w:r>
        <w:t>Spectacular Spider-Man #27</w:t>
      </w:r>
    </w:p>
    <w:p w:rsidR="00E4654B" w:rsidRDefault="00C04B79">
      <w:pPr>
        <w:pStyle w:val="ListBullet"/>
      </w:pPr>
      <w:r>
        <w:t>Ultimate Spider-Man #76</w:t>
      </w:r>
    </w:p>
    <w:p w:rsidR="00E4654B" w:rsidRDefault="00C04B79">
      <w:pPr>
        <w:pStyle w:val="ListBullet"/>
      </w:pPr>
      <w:r>
        <w:t>X-Men #169</w:t>
      </w:r>
    </w:p>
    <w:p w:rsidR="00E4654B" w:rsidRDefault="00C04B79">
      <w:pPr>
        <w:pStyle w:val="ListBullet"/>
      </w:pPr>
      <w:r>
        <w:t>Uncanny X-Men #458</w:t>
      </w:r>
    </w:p>
    <w:p w:rsidR="00E4654B" w:rsidRDefault="00C04B79">
      <w:pPr>
        <w:pStyle w:val="ListBullet"/>
      </w:pPr>
      <w:r>
        <w:t>Amazing Spider-Man #519</w:t>
      </w:r>
    </w:p>
    <w:p w:rsidR="00E4654B" w:rsidRDefault="00C04B79">
      <w:pPr>
        <w:pStyle w:val="ListBullet"/>
      </w:pPr>
      <w:r>
        <w:t>Toxin #1</w:t>
      </w:r>
    </w:p>
    <w:p w:rsidR="00E4654B" w:rsidRDefault="00C04B79">
      <w:pPr>
        <w:pStyle w:val="ListBullet"/>
      </w:pPr>
      <w:r>
        <w:t>X-Men: The End - Heroes and Martyrs #2</w:t>
      </w:r>
    </w:p>
    <w:p w:rsidR="00E4654B" w:rsidRDefault="00C04B79">
      <w:pPr>
        <w:pStyle w:val="ListBullet"/>
      </w:pPr>
      <w:r>
        <w:t>Mary Jane: Homecoming #2</w:t>
      </w:r>
    </w:p>
    <w:p w:rsidR="00E4654B" w:rsidRDefault="00C04B79">
      <w:pPr>
        <w:pStyle w:val="ListBullet"/>
      </w:pPr>
      <w:r>
        <w:t>Tales of the Thing #2</w:t>
      </w:r>
    </w:p>
    <w:p w:rsidR="00E4654B" w:rsidRDefault="00C04B79">
      <w:pPr>
        <w:pStyle w:val="ListBullet"/>
      </w:pPr>
      <w:r>
        <w:t>The Invincible Iron Man #3</w:t>
      </w:r>
    </w:p>
    <w:p w:rsidR="00E4654B" w:rsidRDefault="00C04B79">
      <w:pPr>
        <w:pStyle w:val="ListBullet"/>
      </w:pPr>
      <w:r>
        <w:t>Black Panther #3</w:t>
      </w:r>
    </w:p>
    <w:p w:rsidR="00E4654B" w:rsidRDefault="00C04B79">
      <w:pPr>
        <w:pStyle w:val="ListBullet"/>
      </w:pPr>
      <w:r>
        <w:t>Star Wars: Episode III - Revenge of the Sith #3</w:t>
      </w:r>
    </w:p>
    <w:p w:rsidR="00E4654B" w:rsidRDefault="00C04B79">
      <w:pPr>
        <w:pStyle w:val="ListBullet"/>
      </w:pPr>
      <w:r>
        <w:t>Ultimates 2 #5</w:t>
      </w:r>
    </w:p>
    <w:p w:rsidR="00E4654B" w:rsidRDefault="00C04B79">
      <w:pPr>
        <w:pStyle w:val="ListBullet"/>
      </w:pPr>
      <w:r>
        <w:t>Gambit #9</w:t>
      </w:r>
    </w:p>
    <w:p w:rsidR="00E4654B" w:rsidRDefault="00C04B79">
      <w:pPr>
        <w:pStyle w:val="ListBullet"/>
      </w:pPr>
      <w:r>
        <w:t>Powers #10</w:t>
      </w:r>
    </w:p>
    <w:p w:rsidR="00E4654B" w:rsidRDefault="00C04B79">
      <w:pPr>
        <w:pStyle w:val="ListBullet"/>
      </w:pPr>
      <w:r>
        <w:t>District X #12</w:t>
      </w:r>
    </w:p>
    <w:p w:rsidR="00E4654B" w:rsidRDefault="00C04B79">
      <w:pPr>
        <w:pStyle w:val="ListBullet"/>
      </w:pPr>
      <w:r>
        <w:t>Marvel Knights Spider-Man #13</w:t>
      </w:r>
    </w:p>
    <w:p w:rsidR="00E4654B" w:rsidRDefault="00C04B79">
      <w:pPr>
        <w:pStyle w:val="ListBullet"/>
      </w:pPr>
      <w:r>
        <w:t>Ultimate X-Men #58</w:t>
      </w:r>
    </w:p>
    <w:p w:rsidR="00E4654B" w:rsidRDefault="00C04B79">
      <w:pPr>
        <w:pStyle w:val="ListBullet"/>
      </w:pPr>
      <w:r>
        <w:t>Exiles #61</w:t>
      </w:r>
    </w:p>
    <w:p w:rsidR="00E4654B" w:rsidRDefault="00C04B79">
      <w:pPr>
        <w:pStyle w:val="ListBullet"/>
      </w:pPr>
      <w:r>
        <w:t>G.L.a. #1</w:t>
      </w:r>
    </w:p>
    <w:p w:rsidR="00E4654B" w:rsidRDefault="00C04B79">
      <w:pPr>
        <w:pStyle w:val="ListBullet"/>
      </w:pPr>
      <w:r>
        <w:t>Power Pack #1</w:t>
      </w:r>
    </w:p>
    <w:p w:rsidR="00E4654B" w:rsidRDefault="00C04B79">
      <w:pPr>
        <w:pStyle w:val="ListBullet"/>
      </w:pPr>
      <w:r>
        <w:t>Marvel Adventures Spider-Man #2</w:t>
      </w:r>
    </w:p>
    <w:p w:rsidR="00E4654B" w:rsidRDefault="00C04B79">
      <w:pPr>
        <w:pStyle w:val="ListBullet"/>
      </w:pPr>
      <w:r>
        <w:t>Shanna, the She-Devil #3</w:t>
      </w:r>
    </w:p>
    <w:p w:rsidR="00E4654B" w:rsidRDefault="00C04B79">
      <w:pPr>
        <w:pStyle w:val="ListBullet"/>
      </w:pPr>
      <w:r>
        <w:t>X-Men/Fantastic Four #5</w:t>
      </w:r>
    </w:p>
    <w:p w:rsidR="00E4654B" w:rsidRDefault="00C04B79">
      <w:pPr>
        <w:pStyle w:val="ListBullet"/>
      </w:pPr>
      <w:r>
        <w:t>Strange #5</w:t>
      </w:r>
    </w:p>
    <w:p w:rsidR="00E4654B" w:rsidRDefault="00C04B79">
      <w:pPr>
        <w:pStyle w:val="ListBullet"/>
      </w:pPr>
      <w:r>
        <w:t>Marvel Team-Up #7</w:t>
      </w:r>
    </w:p>
    <w:p w:rsidR="00E4654B" w:rsidRDefault="00C04B79">
      <w:pPr>
        <w:pStyle w:val="ListBullet"/>
      </w:pPr>
      <w:r>
        <w:t>Amazing Fantasy #7</w:t>
      </w:r>
    </w:p>
    <w:p w:rsidR="00E4654B" w:rsidRDefault="00C04B79">
      <w:pPr>
        <w:pStyle w:val="ListBullet"/>
      </w:pPr>
      <w:r>
        <w:t>Punisher Max #19</w:t>
      </w:r>
    </w:p>
    <w:p w:rsidR="00E4654B" w:rsidRDefault="00C04B79">
      <w:pPr>
        <w:pStyle w:val="ListBullet"/>
      </w:pPr>
      <w:r>
        <w:t>Exiles #60</w:t>
      </w:r>
    </w:p>
    <w:p w:rsidR="00E4654B" w:rsidRDefault="00C04B79">
      <w:pPr>
        <w:pStyle w:val="ListBullet"/>
      </w:pPr>
      <w:r>
        <w:t>Ultimate Spider-Man #75</w:t>
      </w:r>
    </w:p>
    <w:p w:rsidR="00E4654B" w:rsidRDefault="00C04B79">
      <w:pPr>
        <w:pStyle w:val="ListBullet"/>
      </w:pPr>
      <w:r>
        <w:t>Hulk #80</w:t>
      </w:r>
    </w:p>
    <w:p w:rsidR="00E4654B" w:rsidRDefault="00C04B79">
      <w:pPr>
        <w:pStyle w:val="ListBullet"/>
      </w:pPr>
      <w:r>
        <w:t>Spider-Girl #85</w:t>
      </w:r>
    </w:p>
    <w:p w:rsidR="00E4654B" w:rsidRDefault="00C04B79">
      <w:pPr>
        <w:pStyle w:val="ListBullet"/>
      </w:pPr>
      <w:r>
        <w:t>Star Wars Visionaries #1</w:t>
      </w:r>
    </w:p>
    <w:p w:rsidR="00E4654B" w:rsidRDefault="00C04B79">
      <w:pPr>
        <w:pStyle w:val="ListBullet"/>
      </w:pPr>
      <w:r>
        <w:t>Livewires #1</w:t>
      </w:r>
    </w:p>
    <w:p w:rsidR="00E4654B" w:rsidRDefault="00C04B79">
      <w:pPr>
        <w:pStyle w:val="ListBullet"/>
      </w:pPr>
      <w:r>
        <w:t>Daredevil: Redemption #1</w:t>
      </w:r>
    </w:p>
    <w:p w:rsidR="00E4654B" w:rsidRDefault="00C04B79">
      <w:pPr>
        <w:pStyle w:val="ListBullet"/>
      </w:pPr>
      <w:r>
        <w:t>Daredevil: Redemption #2</w:t>
      </w:r>
    </w:p>
    <w:p w:rsidR="00E4654B" w:rsidRDefault="00C04B79">
      <w:pPr>
        <w:pStyle w:val="ListBullet"/>
      </w:pPr>
      <w:r>
        <w:t>New Thunderbolts #5</w:t>
      </w:r>
    </w:p>
    <w:p w:rsidR="00E4654B" w:rsidRDefault="00C04B79">
      <w:pPr>
        <w:pStyle w:val="ListBullet"/>
      </w:pPr>
      <w:r>
        <w:t>Black Widow #6</w:t>
      </w:r>
    </w:p>
    <w:p w:rsidR="00E4654B" w:rsidRDefault="00C04B79">
      <w:pPr>
        <w:pStyle w:val="ListBullet"/>
      </w:pPr>
      <w:r>
        <w:t>X-Men Unlimited #7</w:t>
      </w:r>
    </w:p>
    <w:p w:rsidR="00E4654B" w:rsidRDefault="00C04B79">
      <w:pPr>
        <w:pStyle w:val="ListBullet"/>
      </w:pPr>
      <w:r>
        <w:t>Excalibur #10</w:t>
      </w:r>
    </w:p>
    <w:p w:rsidR="00E4654B" w:rsidRDefault="00C04B79">
      <w:pPr>
        <w:pStyle w:val="ListBullet"/>
      </w:pPr>
      <w:r>
        <w:t>Alpha Flight #12</w:t>
      </w:r>
    </w:p>
    <w:p w:rsidR="00E4654B" w:rsidRDefault="00C04B79">
      <w:pPr>
        <w:pStyle w:val="ListBullet"/>
      </w:pPr>
      <w:r>
        <w:t>Conan #15</w:t>
      </w:r>
    </w:p>
    <w:p w:rsidR="00E4654B" w:rsidRDefault="00C04B79">
      <w:pPr>
        <w:pStyle w:val="ListBullet"/>
      </w:pPr>
      <w:r>
        <w:t>Exiles #59</w:t>
      </w:r>
    </w:p>
    <w:p w:rsidR="00E4654B" w:rsidRDefault="00C04B79">
      <w:pPr>
        <w:pStyle w:val="ListBullet"/>
      </w:pPr>
      <w:r>
        <w:t>Fantastic Four #523</w:t>
      </w:r>
    </w:p>
    <w:p w:rsidR="00E4654B" w:rsidRDefault="00C04B79">
      <w:pPr>
        <w:pStyle w:val="Heading3"/>
      </w:pPr>
      <w:r>
        <w:t>May, 2005</w:t>
      </w:r>
    </w:p>
    <w:p w:rsidR="00E4654B" w:rsidRDefault="00C04B79">
      <w:r>
        <w:t xml:space="preserve">Number of comics published this month: </w:t>
      </w:r>
      <w:r>
        <w:rPr>
          <w:b/>
        </w:rPr>
        <w:t>61</w:t>
      </w:r>
    </w:p>
    <w:p w:rsidR="00E4654B" w:rsidRDefault="00C04B79">
      <w:pPr>
        <w:pStyle w:val="ListBullet"/>
      </w:pPr>
      <w:r>
        <w:t>Marvel Adventures Fantastic Four #0</w:t>
      </w:r>
    </w:p>
    <w:p w:rsidR="00E4654B" w:rsidRDefault="00C04B79">
      <w:pPr>
        <w:pStyle w:val="ListBullet"/>
      </w:pPr>
      <w:r>
        <w:t>New X-Men: Hellions #1</w:t>
      </w:r>
    </w:p>
    <w:p w:rsidR="00E4654B" w:rsidRDefault="00C04B79">
      <w:pPr>
        <w:pStyle w:val="ListBullet"/>
      </w:pPr>
      <w:r>
        <w:t>Secret War: From the Files of Nick Fury #1</w:t>
      </w:r>
    </w:p>
    <w:p w:rsidR="00E4654B" w:rsidRDefault="00C04B79">
      <w:pPr>
        <w:pStyle w:val="ListBullet"/>
      </w:pPr>
      <w:r>
        <w:t>Power Pack #3</w:t>
      </w:r>
    </w:p>
    <w:p w:rsidR="00E4654B" w:rsidRDefault="00C04B79">
      <w:pPr>
        <w:pStyle w:val="ListBullet"/>
      </w:pPr>
      <w:r>
        <w:t>Wolverine: Soultaker #4</w:t>
      </w:r>
    </w:p>
    <w:p w:rsidR="00E4654B" w:rsidRDefault="00C04B79">
      <w:pPr>
        <w:pStyle w:val="ListBullet"/>
      </w:pPr>
      <w:r>
        <w:t>Captain America #6</w:t>
      </w:r>
    </w:p>
    <w:p w:rsidR="00E4654B" w:rsidRDefault="00C04B79">
      <w:pPr>
        <w:pStyle w:val="ListBullet"/>
      </w:pPr>
      <w:r>
        <w:t>Ultimates 2 #6</w:t>
      </w:r>
    </w:p>
    <w:p w:rsidR="00E4654B" w:rsidRDefault="00C04B79">
      <w:pPr>
        <w:pStyle w:val="ListBullet"/>
      </w:pPr>
      <w:r>
        <w:t>X-23 #6</w:t>
      </w:r>
    </w:p>
    <w:p w:rsidR="00E4654B" w:rsidRDefault="00C04B79">
      <w:pPr>
        <w:pStyle w:val="ListBullet"/>
      </w:pPr>
      <w:r>
        <w:t>Hulk #81</w:t>
      </w:r>
    </w:p>
    <w:p w:rsidR="00E4654B" w:rsidRDefault="00C04B79">
      <w:pPr>
        <w:pStyle w:val="ListBullet"/>
      </w:pPr>
      <w:r>
        <w:t>X-Men #170</w:t>
      </w:r>
    </w:p>
    <w:p w:rsidR="00E4654B" w:rsidRDefault="00C04B79">
      <w:pPr>
        <w:pStyle w:val="ListBullet"/>
      </w:pPr>
      <w:r>
        <w:t>Amazing Spider-Man #520</w:t>
      </w:r>
    </w:p>
    <w:p w:rsidR="00E4654B" w:rsidRDefault="00C04B79">
      <w:pPr>
        <w:pStyle w:val="ListBullet"/>
      </w:pPr>
      <w:r>
        <w:t>Ultimate Iron Man #2</w:t>
      </w:r>
    </w:p>
    <w:p w:rsidR="00E4654B" w:rsidRDefault="00C04B79">
      <w:pPr>
        <w:pStyle w:val="ListBullet"/>
      </w:pPr>
      <w:r>
        <w:t>Toxin #2</w:t>
      </w:r>
    </w:p>
    <w:p w:rsidR="00E4654B" w:rsidRDefault="00C04B79">
      <w:pPr>
        <w:pStyle w:val="ListBullet"/>
      </w:pPr>
      <w:r>
        <w:t>Livewires #4</w:t>
      </w:r>
    </w:p>
    <w:p w:rsidR="00E4654B" w:rsidRDefault="00C04B79">
      <w:pPr>
        <w:pStyle w:val="ListBullet"/>
      </w:pPr>
      <w:r>
        <w:t>Black Panther #4</w:t>
      </w:r>
    </w:p>
    <w:p w:rsidR="00E4654B" w:rsidRDefault="00C04B79">
      <w:pPr>
        <w:pStyle w:val="ListBullet"/>
      </w:pPr>
      <w:r>
        <w:t>Runaways #4</w:t>
      </w:r>
    </w:p>
    <w:p w:rsidR="00E4654B" w:rsidRDefault="00C04B79">
      <w:pPr>
        <w:pStyle w:val="ListBullet"/>
      </w:pPr>
      <w:r>
        <w:t>Stormbreaker: The Saga of Beta Ray Bill #5</w:t>
      </w:r>
    </w:p>
    <w:p w:rsidR="00E4654B" w:rsidRDefault="00C04B79">
      <w:pPr>
        <w:pStyle w:val="ListBullet"/>
      </w:pPr>
      <w:r>
        <w:t>Star Wars: Obsession #5</w:t>
      </w:r>
    </w:p>
    <w:p w:rsidR="00E4654B" w:rsidRDefault="00C04B79">
      <w:pPr>
        <w:pStyle w:val="ListBullet"/>
      </w:pPr>
      <w:r>
        <w:t>Rogue #11</w:t>
      </w:r>
    </w:p>
    <w:p w:rsidR="00E4654B" w:rsidRDefault="00C04B79">
      <w:pPr>
        <w:pStyle w:val="ListBullet"/>
      </w:pPr>
      <w:r>
        <w:t>Marvel Knights Spider-Man #14</w:t>
      </w:r>
    </w:p>
    <w:p w:rsidR="00E4654B" w:rsidRDefault="00C04B79">
      <w:pPr>
        <w:pStyle w:val="ListBullet"/>
      </w:pPr>
      <w:r>
        <w:t>New X-Men #14</w:t>
      </w:r>
    </w:p>
    <w:p w:rsidR="00E4654B" w:rsidRDefault="00C04B79">
      <w:pPr>
        <w:pStyle w:val="ListBullet"/>
      </w:pPr>
      <w:r>
        <w:t>Cable &amp; Deadpool #15</w:t>
      </w:r>
    </w:p>
    <w:p w:rsidR="00E4654B" w:rsidRDefault="00C04B79">
      <w:pPr>
        <w:pStyle w:val="ListBullet"/>
      </w:pPr>
      <w:r>
        <w:t>4 #18</w:t>
      </w:r>
    </w:p>
    <w:p w:rsidR="00E4654B" w:rsidRDefault="00C04B79">
      <w:pPr>
        <w:pStyle w:val="ListBullet"/>
      </w:pPr>
      <w:r>
        <w:t>Wolverine #28</w:t>
      </w:r>
    </w:p>
    <w:p w:rsidR="00E4654B" w:rsidRDefault="00C04B79">
      <w:pPr>
        <w:pStyle w:val="ListBullet"/>
      </w:pPr>
      <w:r>
        <w:t>Star Wars: Empire #31</w:t>
      </w:r>
    </w:p>
    <w:p w:rsidR="00E4654B" w:rsidRDefault="00C04B79">
      <w:pPr>
        <w:pStyle w:val="ListBullet"/>
      </w:pPr>
      <w:r>
        <w:t>Ultimate X-Men #59</w:t>
      </w:r>
    </w:p>
    <w:p w:rsidR="00E4654B" w:rsidRDefault="00C04B79">
      <w:pPr>
        <w:pStyle w:val="ListBullet"/>
      </w:pPr>
      <w:r>
        <w:t>Daredevil #73</w:t>
      </w:r>
    </w:p>
    <w:p w:rsidR="00E4654B" w:rsidRDefault="00C04B79">
      <w:pPr>
        <w:pStyle w:val="ListBullet"/>
      </w:pPr>
      <w:r>
        <w:t>Punisher: The Cell #1</w:t>
      </w:r>
    </w:p>
    <w:p w:rsidR="00E4654B" w:rsidRDefault="00C04B79">
      <w:pPr>
        <w:pStyle w:val="ListBullet"/>
      </w:pPr>
      <w:r>
        <w:t>X-Men: The End - Heroes and Martyrs #3</w:t>
      </w:r>
    </w:p>
    <w:p w:rsidR="00E4654B" w:rsidRDefault="00C04B79">
      <w:pPr>
        <w:pStyle w:val="ListBullet"/>
      </w:pPr>
      <w:r>
        <w:t>Marvel Adventures Spider-Man #3</w:t>
      </w:r>
    </w:p>
    <w:p w:rsidR="00E4654B" w:rsidRDefault="00C04B79">
      <w:pPr>
        <w:pStyle w:val="ListBullet"/>
      </w:pPr>
      <w:r>
        <w:t>Mary Jane: Homecoming #3</w:t>
      </w:r>
    </w:p>
    <w:p w:rsidR="00E4654B" w:rsidRDefault="00C04B79">
      <w:pPr>
        <w:pStyle w:val="ListBullet"/>
      </w:pPr>
      <w:r>
        <w:t>Tales of the Thing #3</w:t>
      </w:r>
    </w:p>
    <w:p w:rsidR="00E4654B" w:rsidRDefault="00C04B79">
      <w:pPr>
        <w:pStyle w:val="ListBullet"/>
      </w:pPr>
      <w:r>
        <w:t>Arana: The Heart of the Spider #4</w:t>
      </w:r>
    </w:p>
    <w:p w:rsidR="00E4654B" w:rsidRDefault="00C04B79">
      <w:pPr>
        <w:pStyle w:val="ListBullet"/>
      </w:pPr>
      <w:r>
        <w:t>Spider-Man/Human Torch #4</w:t>
      </w:r>
    </w:p>
    <w:p w:rsidR="00E4654B" w:rsidRDefault="00C04B79">
      <w:pPr>
        <w:pStyle w:val="ListBullet"/>
      </w:pPr>
      <w:r>
        <w:t>Young Avengers #4</w:t>
      </w:r>
    </w:p>
    <w:p w:rsidR="00E4654B" w:rsidRDefault="00C04B79">
      <w:pPr>
        <w:pStyle w:val="ListBullet"/>
      </w:pPr>
      <w:r>
        <w:t>Marvel Team-Up #8</w:t>
      </w:r>
    </w:p>
    <w:p w:rsidR="00E4654B" w:rsidRDefault="00C04B79">
      <w:pPr>
        <w:pStyle w:val="ListBullet"/>
      </w:pPr>
      <w:r>
        <w:t>Astonishing X-Men #10</w:t>
      </w:r>
    </w:p>
    <w:p w:rsidR="00E4654B" w:rsidRDefault="00C04B79">
      <w:pPr>
        <w:pStyle w:val="ListBullet"/>
      </w:pPr>
      <w:r>
        <w:t>Gambit #10</w:t>
      </w:r>
    </w:p>
    <w:p w:rsidR="00E4654B" w:rsidRDefault="00C04B79">
      <w:pPr>
        <w:pStyle w:val="ListBullet"/>
      </w:pPr>
      <w:r>
        <w:t>District X #13</w:t>
      </w:r>
    </w:p>
    <w:p w:rsidR="00E4654B" w:rsidRDefault="00C04B79">
      <w:pPr>
        <w:pStyle w:val="ListBullet"/>
      </w:pPr>
      <w:r>
        <w:t>Captain America &amp; the Falcon #14</w:t>
      </w:r>
    </w:p>
    <w:p w:rsidR="00E4654B" w:rsidRDefault="00C04B79">
      <w:pPr>
        <w:pStyle w:val="ListBullet"/>
      </w:pPr>
      <w:r>
        <w:t>Punisher Max #21</w:t>
      </w:r>
    </w:p>
    <w:p w:rsidR="00E4654B" w:rsidRDefault="00C04B79">
      <w:pPr>
        <w:pStyle w:val="ListBullet"/>
      </w:pPr>
      <w:r>
        <w:t>Star Wars Tales #23</w:t>
      </w:r>
    </w:p>
    <w:p w:rsidR="00E4654B" w:rsidRDefault="00C04B79">
      <w:pPr>
        <w:pStyle w:val="ListBullet"/>
      </w:pPr>
      <w:r>
        <w:t>Ultimate Spider-Man #77</w:t>
      </w:r>
    </w:p>
    <w:p w:rsidR="00E4654B" w:rsidRDefault="00C04B79">
      <w:pPr>
        <w:pStyle w:val="ListBullet"/>
      </w:pPr>
      <w:r>
        <w:t>Power Pack #2</w:t>
      </w:r>
    </w:p>
    <w:p w:rsidR="00E4654B" w:rsidRDefault="00C04B79">
      <w:pPr>
        <w:pStyle w:val="ListBullet"/>
      </w:pPr>
      <w:r>
        <w:t>G.L.a. #2</w:t>
      </w:r>
    </w:p>
    <w:p w:rsidR="00E4654B" w:rsidRDefault="00C04B79">
      <w:pPr>
        <w:pStyle w:val="ListBullet"/>
      </w:pPr>
      <w:r>
        <w:t>Marvel Milestones #3</w:t>
      </w:r>
    </w:p>
    <w:p w:rsidR="00E4654B" w:rsidRDefault="00C04B79">
      <w:pPr>
        <w:pStyle w:val="ListBullet"/>
      </w:pPr>
      <w:r>
        <w:t>Shanna, the She-Devil #4</w:t>
      </w:r>
    </w:p>
    <w:p w:rsidR="00E4654B" w:rsidRDefault="00C04B79">
      <w:pPr>
        <w:pStyle w:val="ListBullet"/>
      </w:pPr>
      <w:r>
        <w:t>Amazing Fantasy #8</w:t>
      </w:r>
    </w:p>
    <w:p w:rsidR="00E4654B" w:rsidRDefault="00C04B79">
      <w:pPr>
        <w:pStyle w:val="ListBullet"/>
      </w:pPr>
      <w:r>
        <w:t>Rogue #10</w:t>
      </w:r>
    </w:p>
    <w:p w:rsidR="00E4654B" w:rsidRDefault="00C04B79">
      <w:pPr>
        <w:pStyle w:val="ListBullet"/>
      </w:pPr>
      <w:r>
        <w:t>New X-Men #13</w:t>
      </w:r>
    </w:p>
    <w:p w:rsidR="00E4654B" w:rsidRDefault="00C04B79">
      <w:pPr>
        <w:pStyle w:val="ListBullet"/>
      </w:pPr>
      <w:r>
        <w:t>Ultimate Fantastic Four #18</w:t>
      </w:r>
    </w:p>
    <w:p w:rsidR="00E4654B" w:rsidRDefault="00C04B79">
      <w:pPr>
        <w:pStyle w:val="ListBullet"/>
      </w:pPr>
      <w:r>
        <w:t>Spider-Girl #86</w:t>
      </w:r>
    </w:p>
    <w:p w:rsidR="00E4654B" w:rsidRDefault="00C04B79">
      <w:pPr>
        <w:pStyle w:val="ListBullet"/>
      </w:pPr>
      <w:r>
        <w:t>Spellbinders #1</w:t>
      </w:r>
    </w:p>
    <w:p w:rsidR="00E4654B" w:rsidRDefault="00C04B79">
      <w:pPr>
        <w:pStyle w:val="ListBullet"/>
      </w:pPr>
      <w:r>
        <w:t>Free Comic Book Day: Star Wars #1</w:t>
      </w:r>
    </w:p>
    <w:p w:rsidR="00E4654B" w:rsidRDefault="00C04B79">
      <w:pPr>
        <w:pStyle w:val="ListBullet"/>
      </w:pPr>
      <w:r>
        <w:t>Daredevil: Redemption #3</w:t>
      </w:r>
    </w:p>
    <w:p w:rsidR="00E4654B" w:rsidRDefault="00C04B79">
      <w:pPr>
        <w:pStyle w:val="ListBullet"/>
      </w:pPr>
      <w:r>
        <w:t>Kabuki #4</w:t>
      </w:r>
    </w:p>
    <w:p w:rsidR="00E4654B" w:rsidRDefault="00C04B79">
      <w:pPr>
        <w:pStyle w:val="ListBullet"/>
      </w:pPr>
      <w:r>
        <w:t>New Thunderbolts #6</w:t>
      </w:r>
    </w:p>
    <w:p w:rsidR="00E4654B" w:rsidRDefault="00C04B79">
      <w:pPr>
        <w:pStyle w:val="ListBullet"/>
      </w:pPr>
      <w:r>
        <w:t>Spider-Man Unlimited #8</w:t>
      </w:r>
    </w:p>
    <w:p w:rsidR="00E4654B" w:rsidRDefault="00C04B79">
      <w:pPr>
        <w:pStyle w:val="ListBullet"/>
      </w:pPr>
      <w:r>
        <w:t>Excalibur #11</w:t>
      </w:r>
    </w:p>
    <w:p w:rsidR="00E4654B" w:rsidRDefault="00C04B79">
      <w:pPr>
        <w:pStyle w:val="ListBullet"/>
      </w:pPr>
      <w:r>
        <w:t>Conan #16</w:t>
      </w:r>
    </w:p>
    <w:p w:rsidR="00E4654B" w:rsidRDefault="00C04B79">
      <w:pPr>
        <w:pStyle w:val="ListBullet"/>
      </w:pPr>
      <w:r>
        <w:t>Fantastic Four #524</w:t>
      </w:r>
    </w:p>
    <w:p w:rsidR="00E4654B" w:rsidRDefault="00C04B79">
      <w:pPr>
        <w:pStyle w:val="Heading3"/>
      </w:pPr>
      <w:r>
        <w:t>June, 2005</w:t>
      </w:r>
    </w:p>
    <w:p w:rsidR="00E4654B" w:rsidRDefault="00C04B79">
      <w:r>
        <w:t xml:space="preserve">Number of comics published this month: </w:t>
      </w:r>
      <w:r>
        <w:rPr>
          <w:b/>
        </w:rPr>
        <w:t>84</w:t>
      </w:r>
    </w:p>
    <w:p w:rsidR="00E4654B" w:rsidRDefault="00C04B79">
      <w:pPr>
        <w:pStyle w:val="ListBullet"/>
      </w:pPr>
      <w:r>
        <w:t>Fantastic Four #527</w:t>
      </w:r>
    </w:p>
    <w:p w:rsidR="00E4654B" w:rsidRDefault="00C04B79">
      <w:pPr>
        <w:pStyle w:val="ListBullet"/>
      </w:pPr>
      <w:r>
        <w:t>Fantastic Four: The Movie #1</w:t>
      </w:r>
    </w:p>
    <w:p w:rsidR="00E4654B" w:rsidRDefault="00C04B79">
      <w:pPr>
        <w:pStyle w:val="ListBullet"/>
      </w:pPr>
      <w:r>
        <w:t>New X-Men: Hellions #2</w:t>
      </w:r>
    </w:p>
    <w:p w:rsidR="00E4654B" w:rsidRDefault="00C04B79">
      <w:pPr>
        <w:pStyle w:val="ListBullet"/>
      </w:pPr>
      <w:r>
        <w:t>Marvel Milestones #4</w:t>
      </w:r>
    </w:p>
    <w:p w:rsidR="00E4654B" w:rsidRDefault="00C04B79">
      <w:pPr>
        <w:pStyle w:val="ListBullet"/>
      </w:pPr>
      <w:r>
        <w:t>Spider-Man/Human Torch #5</w:t>
      </w:r>
    </w:p>
    <w:p w:rsidR="00E4654B" w:rsidRDefault="00C04B79">
      <w:pPr>
        <w:pStyle w:val="ListBullet"/>
      </w:pPr>
      <w:r>
        <w:t>Young Avengers #5</w:t>
      </w:r>
    </w:p>
    <w:p w:rsidR="00E4654B" w:rsidRDefault="00C04B79">
      <w:pPr>
        <w:pStyle w:val="ListBullet"/>
      </w:pPr>
      <w:r>
        <w:t>Runaways #5</w:t>
      </w:r>
    </w:p>
    <w:p w:rsidR="00E4654B" w:rsidRDefault="00C04B79">
      <w:pPr>
        <w:pStyle w:val="ListBullet"/>
      </w:pPr>
      <w:r>
        <w:t>Star Wars: Empire #32</w:t>
      </w:r>
    </w:p>
    <w:p w:rsidR="00E4654B" w:rsidRDefault="00C04B79">
      <w:pPr>
        <w:pStyle w:val="ListBullet"/>
      </w:pPr>
      <w:r>
        <w:t>X-Men #172</w:t>
      </w:r>
    </w:p>
    <w:p w:rsidR="00E4654B" w:rsidRDefault="00C04B79">
      <w:pPr>
        <w:pStyle w:val="ListBullet"/>
      </w:pPr>
      <w:r>
        <w:t>Amazing Spider-Man #521</w:t>
      </w:r>
    </w:p>
    <w:p w:rsidR="00E4654B" w:rsidRDefault="00C04B79">
      <w:pPr>
        <w:pStyle w:val="ListBullet"/>
      </w:pPr>
      <w:r>
        <w:t>Dream Police #1</w:t>
      </w:r>
    </w:p>
    <w:p w:rsidR="00E4654B" w:rsidRDefault="00C04B79">
      <w:pPr>
        <w:pStyle w:val="ListBullet"/>
      </w:pPr>
      <w:r>
        <w:t>Spider-Man: House of M #1</w:t>
      </w:r>
    </w:p>
    <w:p w:rsidR="00E4654B" w:rsidRDefault="00C04B79">
      <w:pPr>
        <w:pStyle w:val="ListBullet"/>
      </w:pPr>
      <w:r>
        <w:t>House of M #2</w:t>
      </w:r>
    </w:p>
    <w:p w:rsidR="00E4654B" w:rsidRDefault="00C04B79">
      <w:pPr>
        <w:pStyle w:val="ListBullet"/>
      </w:pPr>
      <w:r>
        <w:t>Last Hero Standing #4</w:t>
      </w:r>
    </w:p>
    <w:p w:rsidR="00E4654B" w:rsidRDefault="00C04B79">
      <w:pPr>
        <w:pStyle w:val="ListBullet"/>
      </w:pPr>
      <w:r>
        <w:t>Wolverine: Soultaker #5</w:t>
      </w:r>
    </w:p>
    <w:p w:rsidR="00E4654B" w:rsidRDefault="00C04B79">
      <w:pPr>
        <w:pStyle w:val="ListBullet"/>
      </w:pPr>
      <w:r>
        <w:t>Livewires #5</w:t>
      </w:r>
    </w:p>
    <w:p w:rsidR="00E4654B" w:rsidRDefault="00C04B79">
      <w:pPr>
        <w:pStyle w:val="ListBullet"/>
      </w:pPr>
      <w:r>
        <w:t>Black Panther #5</w:t>
      </w:r>
    </w:p>
    <w:p w:rsidR="00E4654B" w:rsidRDefault="00C04B79">
      <w:pPr>
        <w:pStyle w:val="ListBullet"/>
      </w:pPr>
      <w:r>
        <w:t>New Avengers #6</w:t>
      </w:r>
    </w:p>
    <w:p w:rsidR="00E4654B" w:rsidRDefault="00C04B79">
      <w:pPr>
        <w:pStyle w:val="ListBullet"/>
      </w:pPr>
      <w:r>
        <w:t>Fantastic Four: Foes #6</w:t>
      </w:r>
    </w:p>
    <w:p w:rsidR="00E4654B" w:rsidRDefault="00C04B79">
      <w:pPr>
        <w:pStyle w:val="ListBullet"/>
      </w:pPr>
      <w:r>
        <w:t>Captain America #7</w:t>
      </w:r>
    </w:p>
    <w:p w:rsidR="00E4654B" w:rsidRDefault="00C04B79">
      <w:pPr>
        <w:pStyle w:val="ListBullet"/>
      </w:pPr>
      <w:r>
        <w:t>Nightcrawler #7</w:t>
      </w:r>
    </w:p>
    <w:p w:rsidR="00E4654B" w:rsidRDefault="00C04B79">
      <w:pPr>
        <w:pStyle w:val="ListBullet"/>
      </w:pPr>
      <w:r>
        <w:t>Rogue #12</w:t>
      </w:r>
    </w:p>
    <w:p w:rsidR="00E4654B" w:rsidRDefault="00C04B79">
      <w:pPr>
        <w:pStyle w:val="ListBullet"/>
      </w:pPr>
      <w:r>
        <w:t>New X-Men #15</w:t>
      </w:r>
    </w:p>
    <w:p w:rsidR="00E4654B" w:rsidRDefault="00C04B79">
      <w:pPr>
        <w:pStyle w:val="ListBullet"/>
      </w:pPr>
      <w:r>
        <w:t>Supreme Power #17</w:t>
      </w:r>
    </w:p>
    <w:p w:rsidR="00E4654B" w:rsidRDefault="00C04B79">
      <w:pPr>
        <w:pStyle w:val="ListBullet"/>
      </w:pPr>
      <w:r>
        <w:t>Ultimate Fantastic Four #20</w:t>
      </w:r>
    </w:p>
    <w:p w:rsidR="00E4654B" w:rsidRDefault="00C04B79">
      <w:pPr>
        <w:pStyle w:val="ListBullet"/>
      </w:pPr>
      <w:r>
        <w:t>Ultimate X-Men #60</w:t>
      </w:r>
    </w:p>
    <w:p w:rsidR="00E4654B" w:rsidRDefault="00C04B79">
      <w:pPr>
        <w:pStyle w:val="ListBullet"/>
      </w:pPr>
      <w:r>
        <w:t>Marvel Adventures Fantastic Four #1</w:t>
      </w:r>
    </w:p>
    <w:p w:rsidR="00E4654B" w:rsidRDefault="00C04B79">
      <w:pPr>
        <w:pStyle w:val="ListBullet"/>
      </w:pPr>
      <w:r>
        <w:t>Giant-Size X-Men #3</w:t>
      </w:r>
    </w:p>
    <w:p w:rsidR="00E4654B" w:rsidRDefault="00C04B79">
      <w:pPr>
        <w:pStyle w:val="ListBullet"/>
      </w:pPr>
      <w:r>
        <w:t>G.L.a. #3</w:t>
      </w:r>
    </w:p>
    <w:p w:rsidR="00E4654B" w:rsidRDefault="00C04B79">
      <w:pPr>
        <w:pStyle w:val="ListBullet"/>
      </w:pPr>
      <w:r>
        <w:t>Last Hero Standing #3</w:t>
      </w:r>
    </w:p>
    <w:p w:rsidR="00E4654B" w:rsidRDefault="00C04B79">
      <w:pPr>
        <w:pStyle w:val="ListBullet"/>
      </w:pPr>
      <w:r>
        <w:t>Star Wars: General Grievous #3</w:t>
      </w:r>
    </w:p>
    <w:p w:rsidR="00E4654B" w:rsidRDefault="00C04B79">
      <w:pPr>
        <w:pStyle w:val="ListBullet"/>
      </w:pPr>
      <w:r>
        <w:t>Stormbreaker: The Saga of Beta Ray Bill #6</w:t>
      </w:r>
    </w:p>
    <w:p w:rsidR="00E4654B" w:rsidRDefault="00C04B79">
      <w:pPr>
        <w:pStyle w:val="ListBullet"/>
      </w:pPr>
      <w:r>
        <w:t>Powers #11</w:t>
      </w:r>
    </w:p>
    <w:p w:rsidR="00E4654B" w:rsidRDefault="00C04B79">
      <w:pPr>
        <w:pStyle w:val="ListBullet"/>
      </w:pPr>
      <w:r>
        <w:t>Gambit #12</w:t>
      </w:r>
    </w:p>
    <w:p w:rsidR="00E4654B" w:rsidRDefault="00C04B79">
      <w:pPr>
        <w:pStyle w:val="ListBullet"/>
      </w:pPr>
      <w:r>
        <w:t>Cable &amp; Deadpool #16</w:t>
      </w:r>
    </w:p>
    <w:p w:rsidR="00E4654B" w:rsidRDefault="00C04B79">
      <w:pPr>
        <w:pStyle w:val="ListBullet"/>
      </w:pPr>
      <w:r>
        <w:t>4 #19</w:t>
      </w:r>
    </w:p>
    <w:p w:rsidR="00E4654B" w:rsidRDefault="00C04B79">
      <w:pPr>
        <w:pStyle w:val="ListBullet"/>
      </w:pPr>
      <w:r>
        <w:t>Wolverine #29</w:t>
      </w:r>
    </w:p>
    <w:p w:rsidR="00E4654B" w:rsidRDefault="00C04B79">
      <w:pPr>
        <w:pStyle w:val="ListBullet"/>
      </w:pPr>
      <w:r>
        <w:t>Daredevil #74</w:t>
      </w:r>
    </w:p>
    <w:p w:rsidR="00E4654B" w:rsidRDefault="00C04B79">
      <w:pPr>
        <w:pStyle w:val="ListBullet"/>
      </w:pPr>
      <w:r>
        <w:t>Star Wars: Republic #76</w:t>
      </w:r>
    </w:p>
    <w:p w:rsidR="00E4654B" w:rsidRDefault="00C04B79">
      <w:pPr>
        <w:pStyle w:val="ListBullet"/>
      </w:pPr>
      <w:r>
        <w:t>Uncanny X-Men #460</w:t>
      </w:r>
    </w:p>
    <w:p w:rsidR="00E4654B" w:rsidRDefault="00C04B79">
      <w:pPr>
        <w:pStyle w:val="ListBullet"/>
      </w:pPr>
      <w:r>
        <w:t>Uncanny X-Men #461</w:t>
      </w:r>
    </w:p>
    <w:p w:rsidR="00E4654B" w:rsidRDefault="00C04B79">
      <w:pPr>
        <w:pStyle w:val="ListBullet"/>
      </w:pPr>
      <w:r>
        <w:t>Fantastic Four #526</w:t>
      </w:r>
    </w:p>
    <w:p w:rsidR="00E4654B" w:rsidRDefault="00C04B79">
      <w:pPr>
        <w:pStyle w:val="ListBullet"/>
      </w:pPr>
      <w:r>
        <w:t>New Warriors #1</w:t>
      </w:r>
    </w:p>
    <w:p w:rsidR="00E4654B" w:rsidRDefault="00C04B79">
      <w:pPr>
        <w:pStyle w:val="ListBullet"/>
      </w:pPr>
      <w:r>
        <w:t>Gravity #1</w:t>
      </w:r>
    </w:p>
    <w:p w:rsidR="00E4654B" w:rsidRDefault="00C04B79">
      <w:pPr>
        <w:pStyle w:val="ListBullet"/>
      </w:pPr>
      <w:r>
        <w:t>Last Hero Standing #2</w:t>
      </w:r>
    </w:p>
    <w:p w:rsidR="00E4654B" w:rsidRDefault="00C04B79">
      <w:pPr>
        <w:pStyle w:val="ListBullet"/>
      </w:pPr>
      <w:r>
        <w:t>Ultimate Secret #3</w:t>
      </w:r>
    </w:p>
    <w:p w:rsidR="00E4654B" w:rsidRDefault="00C04B79">
      <w:pPr>
        <w:pStyle w:val="ListBullet"/>
      </w:pPr>
      <w:r>
        <w:t>Toxin #3</w:t>
      </w:r>
    </w:p>
    <w:p w:rsidR="00E4654B" w:rsidRDefault="00C04B79">
      <w:pPr>
        <w:pStyle w:val="ListBullet"/>
      </w:pPr>
      <w:r>
        <w:t>X-Men: The End - Heroes and Martyrs #4</w:t>
      </w:r>
    </w:p>
    <w:p w:rsidR="00E4654B" w:rsidRDefault="00C04B79">
      <w:pPr>
        <w:pStyle w:val="ListBullet"/>
      </w:pPr>
      <w:r>
        <w:t>Mary Jane: Homecoming #4</w:t>
      </w:r>
    </w:p>
    <w:p w:rsidR="00E4654B" w:rsidRDefault="00C04B79">
      <w:pPr>
        <w:pStyle w:val="ListBullet"/>
      </w:pPr>
      <w:r>
        <w:t>Pulse #9</w:t>
      </w:r>
    </w:p>
    <w:p w:rsidR="00E4654B" w:rsidRDefault="00C04B79">
      <w:pPr>
        <w:pStyle w:val="ListBullet"/>
      </w:pPr>
      <w:r>
        <w:t>District X #14</w:t>
      </w:r>
    </w:p>
    <w:p w:rsidR="00E4654B" w:rsidRDefault="00C04B79">
      <w:pPr>
        <w:pStyle w:val="ListBullet"/>
      </w:pPr>
      <w:r>
        <w:t>Marvel Knights Spider-Man #15</w:t>
      </w:r>
    </w:p>
    <w:p w:rsidR="00E4654B" w:rsidRDefault="00C04B79">
      <w:pPr>
        <w:pStyle w:val="ListBullet"/>
      </w:pPr>
      <w:r>
        <w:t>Ultimate Fantastic Four #19</w:t>
      </w:r>
    </w:p>
    <w:p w:rsidR="00E4654B" w:rsidRDefault="00C04B79">
      <w:pPr>
        <w:pStyle w:val="ListBullet"/>
      </w:pPr>
      <w:r>
        <w:t>Punisher Max #22</w:t>
      </w:r>
    </w:p>
    <w:p w:rsidR="00E4654B" w:rsidRDefault="00C04B79">
      <w:pPr>
        <w:pStyle w:val="ListBullet"/>
      </w:pPr>
      <w:r>
        <w:t>Exiles #63</w:t>
      </w:r>
    </w:p>
    <w:p w:rsidR="00E4654B" w:rsidRDefault="00C04B79">
      <w:pPr>
        <w:pStyle w:val="ListBullet"/>
      </w:pPr>
      <w:r>
        <w:t>Ultimate Spider-Man #78</w:t>
      </w:r>
    </w:p>
    <w:p w:rsidR="00E4654B" w:rsidRDefault="00C04B79">
      <w:pPr>
        <w:pStyle w:val="ListBullet"/>
      </w:pPr>
      <w:r>
        <w:t>X-Men #171</w:t>
      </w:r>
    </w:p>
    <w:p w:rsidR="00E4654B" w:rsidRDefault="00C04B79">
      <w:pPr>
        <w:pStyle w:val="ListBullet"/>
      </w:pPr>
      <w:r>
        <w:t>Uncanny X-Men #459</w:t>
      </w:r>
    </w:p>
    <w:p w:rsidR="00E4654B" w:rsidRDefault="00C04B79">
      <w:pPr>
        <w:pStyle w:val="ListBullet"/>
      </w:pPr>
      <w:r>
        <w:t>Astonishing X-Men #11</w:t>
      </w:r>
    </w:p>
    <w:p w:rsidR="00E4654B" w:rsidRDefault="00C04B79">
      <w:pPr>
        <w:pStyle w:val="ListBullet"/>
      </w:pPr>
      <w:r>
        <w:t>Hercules #1</w:t>
      </w:r>
    </w:p>
    <w:p w:rsidR="00E4654B" w:rsidRDefault="00C04B79">
      <w:pPr>
        <w:pStyle w:val="ListBullet"/>
      </w:pPr>
      <w:r>
        <w:t>Spider-Man: Breakout #1</w:t>
      </w:r>
    </w:p>
    <w:p w:rsidR="00E4654B" w:rsidRDefault="00C04B79">
      <w:pPr>
        <w:pStyle w:val="ListBullet"/>
      </w:pPr>
      <w:r>
        <w:t>House of M #1</w:t>
      </w:r>
    </w:p>
    <w:p w:rsidR="00E4654B" w:rsidRDefault="00C04B79">
      <w:pPr>
        <w:pStyle w:val="ListBullet"/>
      </w:pPr>
      <w:r>
        <w:t>Ororo: Before the Storm #1</w:t>
      </w:r>
    </w:p>
    <w:p w:rsidR="00E4654B" w:rsidRDefault="00C04B79">
      <w:pPr>
        <w:pStyle w:val="ListBullet"/>
      </w:pPr>
      <w:r>
        <w:t>Last Hero Standing #1</w:t>
      </w:r>
    </w:p>
    <w:p w:rsidR="00E4654B" w:rsidRDefault="00C04B79">
      <w:pPr>
        <w:pStyle w:val="ListBullet"/>
      </w:pPr>
      <w:r>
        <w:t>Fantastic Four: House of M #1</w:t>
      </w:r>
    </w:p>
    <w:p w:rsidR="00E4654B" w:rsidRDefault="00C04B79">
      <w:pPr>
        <w:pStyle w:val="ListBullet"/>
      </w:pPr>
      <w:r>
        <w:t>Spellbinders #2</w:t>
      </w:r>
    </w:p>
    <w:p w:rsidR="00E4654B" w:rsidRDefault="00C04B79">
      <w:pPr>
        <w:pStyle w:val="ListBullet"/>
      </w:pPr>
      <w:r>
        <w:t>Daredevil: Redemption #4</w:t>
      </w:r>
    </w:p>
    <w:p w:rsidR="00E4654B" w:rsidRDefault="00C04B79">
      <w:pPr>
        <w:pStyle w:val="ListBullet"/>
      </w:pPr>
      <w:r>
        <w:t>X-Force: Shatterstar #4</w:t>
      </w:r>
    </w:p>
    <w:p w:rsidR="00E4654B" w:rsidRDefault="00C04B79">
      <w:pPr>
        <w:pStyle w:val="ListBullet"/>
      </w:pPr>
      <w:r>
        <w:t>Marvel Adventures Spider-Man #4</w:t>
      </w:r>
    </w:p>
    <w:p w:rsidR="00E4654B" w:rsidRDefault="00C04B79">
      <w:pPr>
        <w:pStyle w:val="ListBullet"/>
      </w:pPr>
      <w:r>
        <w:t>Fantastic Four: Foes #5</w:t>
      </w:r>
    </w:p>
    <w:p w:rsidR="00E4654B" w:rsidRDefault="00C04B79">
      <w:pPr>
        <w:pStyle w:val="ListBullet"/>
      </w:pPr>
      <w:r>
        <w:t>Arana: The Heart of the Spider #5</w:t>
      </w:r>
    </w:p>
    <w:p w:rsidR="00E4654B" w:rsidRDefault="00C04B79">
      <w:pPr>
        <w:pStyle w:val="ListBullet"/>
      </w:pPr>
      <w:r>
        <w:t>Shanna, the She-Devil #5</w:t>
      </w:r>
    </w:p>
    <w:p w:rsidR="00E4654B" w:rsidRDefault="00C04B79">
      <w:pPr>
        <w:pStyle w:val="ListBullet"/>
      </w:pPr>
      <w:r>
        <w:t>Strange #6</w:t>
      </w:r>
    </w:p>
    <w:p w:rsidR="00E4654B" w:rsidRDefault="00C04B79">
      <w:pPr>
        <w:pStyle w:val="ListBullet"/>
      </w:pPr>
      <w:r>
        <w:t>New Thunderbolts #7</w:t>
      </w:r>
    </w:p>
    <w:p w:rsidR="00E4654B" w:rsidRDefault="00C04B79">
      <w:pPr>
        <w:pStyle w:val="ListBullet"/>
      </w:pPr>
      <w:r>
        <w:t>X-Men Unlimited #8</w:t>
      </w:r>
    </w:p>
    <w:p w:rsidR="00E4654B" w:rsidRDefault="00C04B79">
      <w:pPr>
        <w:pStyle w:val="ListBullet"/>
      </w:pPr>
      <w:r>
        <w:t>Marvel Team-Up #9</w:t>
      </w:r>
    </w:p>
    <w:p w:rsidR="00E4654B" w:rsidRDefault="00C04B79">
      <w:pPr>
        <w:pStyle w:val="ListBullet"/>
      </w:pPr>
      <w:r>
        <w:t>Amazing Fantasy #9</w:t>
      </w:r>
    </w:p>
    <w:p w:rsidR="00E4654B" w:rsidRDefault="00C04B79">
      <w:pPr>
        <w:pStyle w:val="ListBullet"/>
      </w:pPr>
      <w:r>
        <w:t>Gambit #11</w:t>
      </w:r>
    </w:p>
    <w:p w:rsidR="00E4654B" w:rsidRDefault="00C04B79">
      <w:pPr>
        <w:pStyle w:val="ListBullet"/>
      </w:pPr>
      <w:r>
        <w:t>Excalibur #12</w:t>
      </w:r>
    </w:p>
    <w:p w:rsidR="00E4654B" w:rsidRDefault="00C04B79">
      <w:pPr>
        <w:pStyle w:val="ListBullet"/>
      </w:pPr>
      <w:r>
        <w:t>Conan #17</w:t>
      </w:r>
    </w:p>
    <w:p w:rsidR="00E4654B" w:rsidRDefault="00C04B79">
      <w:pPr>
        <w:pStyle w:val="ListBullet"/>
      </w:pPr>
      <w:r>
        <w:t>Exiles #62</w:t>
      </w:r>
    </w:p>
    <w:p w:rsidR="00E4654B" w:rsidRDefault="00C04B79">
      <w:pPr>
        <w:pStyle w:val="ListBullet"/>
      </w:pPr>
      <w:r>
        <w:t>Hulk #82</w:t>
      </w:r>
    </w:p>
    <w:p w:rsidR="00E4654B" w:rsidRDefault="00C04B79">
      <w:pPr>
        <w:pStyle w:val="ListBullet"/>
      </w:pPr>
      <w:r>
        <w:t>Spider-Girl #87</w:t>
      </w:r>
    </w:p>
    <w:p w:rsidR="00E4654B" w:rsidRDefault="00C04B79">
      <w:pPr>
        <w:pStyle w:val="ListBullet"/>
      </w:pPr>
      <w:r>
        <w:t>Fantastic Four #525</w:t>
      </w:r>
    </w:p>
    <w:p w:rsidR="00E4654B" w:rsidRDefault="00C04B79">
      <w:pPr>
        <w:pStyle w:val="Heading3"/>
      </w:pPr>
      <w:r>
        <w:t>July, 2005</w:t>
      </w:r>
    </w:p>
    <w:p w:rsidR="00E4654B" w:rsidRDefault="00C04B79">
      <w:r>
        <w:t xml:space="preserve">Number of comics published this month: </w:t>
      </w:r>
      <w:r>
        <w:rPr>
          <w:b/>
        </w:rPr>
        <w:t>82</w:t>
      </w:r>
    </w:p>
    <w:p w:rsidR="00E4654B" w:rsidRDefault="00C04B79">
      <w:pPr>
        <w:pStyle w:val="ListBullet"/>
      </w:pPr>
      <w:r>
        <w:t>The Pulse: House of M Special #0</w:t>
      </w:r>
    </w:p>
    <w:p w:rsidR="00E4654B" w:rsidRDefault="00C04B79">
      <w:pPr>
        <w:pStyle w:val="ListBullet"/>
      </w:pPr>
      <w:r>
        <w:t>Hulk: Destruction #1</w:t>
      </w:r>
    </w:p>
    <w:p w:rsidR="00E4654B" w:rsidRDefault="00C04B79">
      <w:pPr>
        <w:pStyle w:val="ListBullet"/>
      </w:pPr>
      <w:r>
        <w:t>Giant Size Spider-Woman #1</w:t>
      </w:r>
    </w:p>
    <w:p w:rsidR="00E4654B" w:rsidRDefault="00C04B79">
      <w:pPr>
        <w:pStyle w:val="ListBullet"/>
      </w:pPr>
      <w:r>
        <w:t>Ultimate Iron Man #3</w:t>
      </w:r>
    </w:p>
    <w:p w:rsidR="00E4654B" w:rsidRDefault="00C04B79">
      <w:pPr>
        <w:pStyle w:val="ListBullet"/>
      </w:pPr>
      <w:r>
        <w:t>Machine Teen #3</w:t>
      </w:r>
    </w:p>
    <w:p w:rsidR="00E4654B" w:rsidRDefault="00C04B79">
      <w:pPr>
        <w:pStyle w:val="ListBullet"/>
      </w:pPr>
      <w:r>
        <w:t>Hercules #5</w:t>
      </w:r>
    </w:p>
    <w:p w:rsidR="00E4654B" w:rsidRDefault="00C04B79">
      <w:pPr>
        <w:pStyle w:val="ListBullet"/>
      </w:pPr>
      <w:r>
        <w:t>Livewires #6</w:t>
      </w:r>
    </w:p>
    <w:p w:rsidR="00E4654B" w:rsidRDefault="00C04B79">
      <w:pPr>
        <w:pStyle w:val="ListBullet"/>
      </w:pPr>
      <w:r>
        <w:t>Black Panther #6</w:t>
      </w:r>
    </w:p>
    <w:p w:rsidR="00E4654B" w:rsidRDefault="00C04B79">
      <w:pPr>
        <w:pStyle w:val="ListBullet"/>
      </w:pPr>
      <w:r>
        <w:t>Runaways #6</w:t>
      </w:r>
    </w:p>
    <w:p w:rsidR="00E4654B" w:rsidRDefault="00C04B79">
      <w:pPr>
        <w:pStyle w:val="ListBullet"/>
      </w:pPr>
      <w:r>
        <w:t>Arana: The Heart of the Spider #7</w:t>
      </w:r>
    </w:p>
    <w:p w:rsidR="00E4654B" w:rsidRDefault="00C04B79">
      <w:pPr>
        <w:pStyle w:val="ListBullet"/>
      </w:pPr>
      <w:r>
        <w:t>Nightcrawler #8</w:t>
      </w:r>
    </w:p>
    <w:p w:rsidR="00E4654B" w:rsidRDefault="00C04B79">
      <w:pPr>
        <w:pStyle w:val="ListBullet"/>
      </w:pPr>
      <w:r>
        <w:t>Pulse #10</w:t>
      </w:r>
    </w:p>
    <w:p w:rsidR="00E4654B" w:rsidRDefault="00C04B79">
      <w:pPr>
        <w:pStyle w:val="ListBullet"/>
      </w:pPr>
      <w:r>
        <w:t>New X-Men #16</w:t>
      </w:r>
    </w:p>
    <w:p w:rsidR="00E4654B" w:rsidRDefault="00C04B79">
      <w:pPr>
        <w:pStyle w:val="ListBullet"/>
      </w:pPr>
      <w:r>
        <w:t>Marvel Previews #24</w:t>
      </w:r>
    </w:p>
    <w:p w:rsidR="00E4654B" w:rsidRDefault="00C04B79">
      <w:pPr>
        <w:pStyle w:val="ListBullet"/>
      </w:pPr>
      <w:r>
        <w:t>X-Men #173</w:t>
      </w:r>
    </w:p>
    <w:p w:rsidR="00E4654B" w:rsidRDefault="00C04B79">
      <w:pPr>
        <w:pStyle w:val="ListBullet"/>
      </w:pPr>
      <w:r>
        <w:t>Amazing Spider-Man #522</w:t>
      </w:r>
    </w:p>
    <w:p w:rsidR="00E4654B" w:rsidRDefault="00C04B79">
      <w:pPr>
        <w:pStyle w:val="ListBullet"/>
      </w:pPr>
      <w:r>
        <w:t>Fantastic Four #529</w:t>
      </w:r>
    </w:p>
    <w:p w:rsidR="00E4654B" w:rsidRDefault="00C04B79">
      <w:pPr>
        <w:pStyle w:val="ListBullet"/>
      </w:pPr>
      <w:r>
        <w:t>Defenders #1</w:t>
      </w:r>
    </w:p>
    <w:p w:rsidR="00E4654B" w:rsidRDefault="00C04B79">
      <w:pPr>
        <w:pStyle w:val="ListBullet"/>
      </w:pPr>
      <w:r>
        <w:t>Secrets of the House of M #1</w:t>
      </w:r>
    </w:p>
    <w:p w:rsidR="00E4654B" w:rsidRDefault="00C04B79">
      <w:pPr>
        <w:pStyle w:val="ListBullet"/>
      </w:pPr>
      <w:r>
        <w:t>Spider-Man: House of M #2</w:t>
      </w:r>
    </w:p>
    <w:p w:rsidR="00E4654B" w:rsidRDefault="00C04B79">
      <w:pPr>
        <w:pStyle w:val="ListBullet"/>
      </w:pPr>
      <w:r>
        <w:t>X-Men: Kitty Pryde- Shadow &amp; Flame #2</w:t>
      </w:r>
    </w:p>
    <w:p w:rsidR="00E4654B" w:rsidRDefault="00C04B79">
      <w:pPr>
        <w:pStyle w:val="ListBullet"/>
      </w:pPr>
      <w:r>
        <w:t>Marvel Adventures Fantastic Four #2</w:t>
      </w:r>
    </w:p>
    <w:p w:rsidR="00E4654B" w:rsidRDefault="00C04B79">
      <w:pPr>
        <w:pStyle w:val="ListBullet"/>
      </w:pPr>
      <w:r>
        <w:t>New X-Men: Hellions #3</w:t>
      </w:r>
    </w:p>
    <w:p w:rsidR="00E4654B" w:rsidRDefault="00C04B79">
      <w:pPr>
        <w:pStyle w:val="ListBullet"/>
      </w:pPr>
      <w:r>
        <w:t>The Invincible Iron Man #4</w:t>
      </w:r>
    </w:p>
    <w:p w:rsidR="00E4654B" w:rsidRDefault="00C04B79">
      <w:pPr>
        <w:pStyle w:val="ListBullet"/>
      </w:pPr>
      <w:r>
        <w:t>House of M #4</w:t>
      </w:r>
    </w:p>
    <w:p w:rsidR="00E4654B" w:rsidRDefault="00C04B79">
      <w:pPr>
        <w:pStyle w:val="ListBullet"/>
      </w:pPr>
      <w:r>
        <w:t>Marvel Milestones #5</w:t>
      </w:r>
    </w:p>
    <w:p w:rsidR="00E4654B" w:rsidRDefault="00C04B79">
      <w:pPr>
        <w:pStyle w:val="ListBullet"/>
      </w:pPr>
      <w:r>
        <w:t>Arana: The Heart of the Spider #6</w:t>
      </w:r>
    </w:p>
    <w:p w:rsidR="00E4654B" w:rsidRDefault="00C04B79">
      <w:pPr>
        <w:pStyle w:val="ListBullet"/>
      </w:pPr>
      <w:r>
        <w:t>Young Avengers #6</w:t>
      </w:r>
    </w:p>
    <w:p w:rsidR="00E4654B" w:rsidRDefault="00C04B79">
      <w:pPr>
        <w:pStyle w:val="ListBullet"/>
      </w:pPr>
      <w:r>
        <w:t>Ultimates 2 #7</w:t>
      </w:r>
    </w:p>
    <w:p w:rsidR="00E4654B" w:rsidRDefault="00C04B79">
      <w:pPr>
        <w:pStyle w:val="ListBullet"/>
      </w:pPr>
      <w:r>
        <w:t>Captain America #8</w:t>
      </w:r>
    </w:p>
    <w:p w:rsidR="00E4654B" w:rsidRDefault="00C04B79">
      <w:pPr>
        <w:pStyle w:val="ListBullet"/>
      </w:pPr>
      <w:r>
        <w:t>Marvel Knights Spider-Man #16</w:t>
      </w:r>
    </w:p>
    <w:p w:rsidR="00E4654B" w:rsidRDefault="00C04B79">
      <w:pPr>
        <w:pStyle w:val="ListBullet"/>
      </w:pPr>
      <w:r>
        <w:t>Cable &amp; Deadpool #17</w:t>
      </w:r>
    </w:p>
    <w:p w:rsidR="00E4654B" w:rsidRDefault="00C04B79">
      <w:pPr>
        <w:pStyle w:val="ListBullet"/>
      </w:pPr>
      <w:r>
        <w:t>Wolverine #30</w:t>
      </w:r>
    </w:p>
    <w:p w:rsidR="00E4654B" w:rsidRDefault="00C04B79">
      <w:pPr>
        <w:pStyle w:val="ListBullet"/>
      </w:pPr>
      <w:r>
        <w:t>Star Wars: Empire #33</w:t>
      </w:r>
    </w:p>
    <w:p w:rsidR="00E4654B" w:rsidRDefault="00C04B79">
      <w:pPr>
        <w:pStyle w:val="ListBullet"/>
      </w:pPr>
      <w:r>
        <w:t>Daredevil #75</w:t>
      </w:r>
    </w:p>
    <w:p w:rsidR="00E4654B" w:rsidRDefault="00C04B79">
      <w:pPr>
        <w:pStyle w:val="ListBullet"/>
      </w:pPr>
      <w:r>
        <w:t>Star Wars: Republic #77</w:t>
      </w:r>
    </w:p>
    <w:p w:rsidR="00E4654B" w:rsidRDefault="00C04B79">
      <w:pPr>
        <w:pStyle w:val="ListBullet"/>
      </w:pPr>
      <w:r>
        <w:t>Ultimate Spider-Man #80</w:t>
      </w:r>
    </w:p>
    <w:p w:rsidR="00E4654B" w:rsidRDefault="00C04B79">
      <w:pPr>
        <w:pStyle w:val="ListBullet"/>
      </w:pPr>
      <w:r>
        <w:t>Hulk #84</w:t>
      </w:r>
    </w:p>
    <w:p w:rsidR="00E4654B" w:rsidRDefault="00C04B79">
      <w:pPr>
        <w:pStyle w:val="ListBullet"/>
      </w:pPr>
      <w:r>
        <w:t>Weapon X: Days of Future Now #1</w:t>
      </w:r>
    </w:p>
    <w:p w:rsidR="00E4654B" w:rsidRDefault="00C04B79">
      <w:pPr>
        <w:pStyle w:val="ListBullet"/>
      </w:pPr>
      <w:r>
        <w:t>Mutopia X #1</w:t>
      </w:r>
    </w:p>
    <w:p w:rsidR="00E4654B" w:rsidRDefault="00C04B79">
      <w:pPr>
        <w:pStyle w:val="ListBullet"/>
      </w:pPr>
      <w:r>
        <w:t>New Warriors #2</w:t>
      </w:r>
    </w:p>
    <w:p w:rsidR="00E4654B" w:rsidRDefault="00C04B79">
      <w:pPr>
        <w:pStyle w:val="ListBullet"/>
      </w:pPr>
      <w:r>
        <w:t>Gravity #2</w:t>
      </w:r>
    </w:p>
    <w:p w:rsidR="00E4654B" w:rsidRDefault="00C04B79">
      <w:pPr>
        <w:pStyle w:val="ListBullet"/>
      </w:pPr>
      <w:r>
        <w:t>Hercules #4</w:t>
      </w:r>
    </w:p>
    <w:p w:rsidR="00E4654B" w:rsidRDefault="00C04B79">
      <w:pPr>
        <w:pStyle w:val="ListBullet"/>
      </w:pPr>
      <w:r>
        <w:t>Toxin #4</w:t>
      </w:r>
    </w:p>
    <w:p w:rsidR="00E4654B" w:rsidRDefault="00C04B79">
      <w:pPr>
        <w:pStyle w:val="ListBullet"/>
      </w:pPr>
      <w:r>
        <w:t>Spider-Man: Breakout #4</w:t>
      </w:r>
    </w:p>
    <w:p w:rsidR="00E4654B" w:rsidRDefault="00C04B79">
      <w:pPr>
        <w:pStyle w:val="ListBullet"/>
      </w:pPr>
      <w:r>
        <w:t>Kabuki #5</w:t>
      </w:r>
    </w:p>
    <w:p w:rsidR="00E4654B" w:rsidRDefault="00C04B79">
      <w:pPr>
        <w:pStyle w:val="ListBullet"/>
      </w:pPr>
      <w:r>
        <w:t>X-Men: The End - Heroes and Martyrs #5</w:t>
      </w:r>
    </w:p>
    <w:p w:rsidR="00E4654B" w:rsidRDefault="00C04B79">
      <w:pPr>
        <w:pStyle w:val="ListBullet"/>
      </w:pPr>
      <w:r>
        <w:t>NYX #6</w:t>
      </w:r>
    </w:p>
    <w:p w:rsidR="00E4654B" w:rsidRDefault="00C04B79">
      <w:pPr>
        <w:pStyle w:val="ListBullet"/>
      </w:pPr>
      <w:r>
        <w:t>New Avengers #7</w:t>
      </w:r>
    </w:p>
    <w:p w:rsidR="00E4654B" w:rsidRDefault="00C04B79">
      <w:pPr>
        <w:pStyle w:val="ListBullet"/>
      </w:pPr>
      <w:r>
        <w:t>4 #20</w:t>
      </w:r>
    </w:p>
    <w:p w:rsidR="00E4654B" w:rsidRDefault="00C04B79">
      <w:pPr>
        <w:pStyle w:val="ListBullet"/>
      </w:pPr>
      <w:r>
        <w:t>Ultimate Fantastic Four #21</w:t>
      </w:r>
    </w:p>
    <w:p w:rsidR="00E4654B" w:rsidRDefault="00C04B79">
      <w:pPr>
        <w:pStyle w:val="ListBullet"/>
      </w:pPr>
      <w:r>
        <w:t>Punisher Max #23</w:t>
      </w:r>
    </w:p>
    <w:p w:rsidR="00E4654B" w:rsidRDefault="00C04B79">
      <w:pPr>
        <w:pStyle w:val="ListBullet"/>
      </w:pPr>
      <w:r>
        <w:t>Star Wars Tales #24</w:t>
      </w:r>
    </w:p>
    <w:p w:rsidR="00E4654B" w:rsidRDefault="00C04B79">
      <w:pPr>
        <w:pStyle w:val="ListBullet"/>
      </w:pPr>
      <w:r>
        <w:t>Ultimate X-Men #61</w:t>
      </w:r>
    </w:p>
    <w:p w:rsidR="00E4654B" w:rsidRDefault="00C04B79">
      <w:pPr>
        <w:pStyle w:val="ListBullet"/>
      </w:pPr>
      <w:r>
        <w:t>Iron Man: House of M #1</w:t>
      </w:r>
    </w:p>
    <w:p w:rsidR="00E4654B" w:rsidRDefault="00C04B79">
      <w:pPr>
        <w:pStyle w:val="ListBullet"/>
      </w:pPr>
      <w:r>
        <w:t>Ororo: Before the Storm #2</w:t>
      </w:r>
    </w:p>
    <w:p w:rsidR="00E4654B" w:rsidRDefault="00C04B79">
      <w:pPr>
        <w:pStyle w:val="ListBullet"/>
      </w:pPr>
      <w:r>
        <w:t>House of M #3</w:t>
      </w:r>
    </w:p>
    <w:p w:rsidR="00E4654B" w:rsidRDefault="00C04B79">
      <w:pPr>
        <w:pStyle w:val="ListBullet"/>
      </w:pPr>
      <w:r>
        <w:t>G.L.a. #4</w:t>
      </w:r>
    </w:p>
    <w:p w:rsidR="00E4654B" w:rsidRDefault="00C04B79">
      <w:pPr>
        <w:pStyle w:val="ListBullet"/>
      </w:pPr>
      <w:r>
        <w:t>Marvel Adventures Spider-Man #5</w:t>
      </w:r>
    </w:p>
    <w:p w:rsidR="00E4654B" w:rsidRDefault="00C04B79">
      <w:pPr>
        <w:pStyle w:val="ListBullet"/>
      </w:pPr>
      <w:r>
        <w:t>Shanna, the She-Devil #6</w:t>
      </w:r>
    </w:p>
    <w:p w:rsidR="00E4654B" w:rsidRDefault="00C04B79">
      <w:pPr>
        <w:pStyle w:val="ListBullet"/>
      </w:pPr>
      <w:r>
        <w:t>Marvel Team-Up #10</w:t>
      </w:r>
    </w:p>
    <w:p w:rsidR="00E4654B" w:rsidRDefault="00C04B79">
      <w:pPr>
        <w:pStyle w:val="ListBullet"/>
      </w:pPr>
      <w:r>
        <w:t>Spider-Man Unlimited #10</w:t>
      </w:r>
    </w:p>
    <w:p w:rsidR="00E4654B" w:rsidRDefault="00C04B79">
      <w:pPr>
        <w:pStyle w:val="ListBullet"/>
      </w:pPr>
      <w:r>
        <w:t>Amazing Fantasy #10</w:t>
      </w:r>
    </w:p>
    <w:p w:rsidR="00E4654B" w:rsidRDefault="00C04B79">
      <w:pPr>
        <w:pStyle w:val="ListBullet"/>
      </w:pPr>
      <w:r>
        <w:t>Powers #12</w:t>
      </w:r>
    </w:p>
    <w:p w:rsidR="00E4654B" w:rsidRDefault="00C04B79">
      <w:pPr>
        <w:pStyle w:val="ListBullet"/>
      </w:pPr>
      <w:r>
        <w:t>Ultimate Spider-Man #79</w:t>
      </w:r>
    </w:p>
    <w:p w:rsidR="00E4654B" w:rsidRDefault="00C04B79">
      <w:pPr>
        <w:pStyle w:val="ListBullet"/>
      </w:pPr>
      <w:r>
        <w:t>Hulk #83</w:t>
      </w:r>
    </w:p>
    <w:p w:rsidR="00E4654B" w:rsidRDefault="00C04B79">
      <w:pPr>
        <w:pStyle w:val="ListBullet"/>
      </w:pPr>
      <w:r>
        <w:t>Spider-Girl #88</w:t>
      </w:r>
    </w:p>
    <w:p w:rsidR="00E4654B" w:rsidRDefault="00C04B79">
      <w:pPr>
        <w:pStyle w:val="ListBullet"/>
      </w:pPr>
      <w:r>
        <w:t>Uncanny X-Men #462</w:t>
      </w:r>
    </w:p>
    <w:p w:rsidR="00E4654B" w:rsidRDefault="00C04B79">
      <w:pPr>
        <w:pStyle w:val="ListBullet"/>
      </w:pPr>
      <w:r>
        <w:t>Fantastic Four #528</w:t>
      </w:r>
    </w:p>
    <w:p w:rsidR="00E4654B" w:rsidRDefault="00C04B79">
      <w:pPr>
        <w:pStyle w:val="ListBullet"/>
      </w:pPr>
      <w:r>
        <w:t>Marvel Nemesis: The Imperfects #1</w:t>
      </w:r>
    </w:p>
    <w:p w:rsidR="00E4654B" w:rsidRDefault="00C04B79">
      <w:pPr>
        <w:pStyle w:val="ListBullet"/>
      </w:pPr>
      <w:r>
        <w:t>Machine Teen #1</w:t>
      </w:r>
    </w:p>
    <w:p w:rsidR="00E4654B" w:rsidRDefault="00C04B79">
      <w:pPr>
        <w:pStyle w:val="ListBullet"/>
      </w:pPr>
      <w:r>
        <w:t>Hercules #2</w:t>
      </w:r>
    </w:p>
    <w:p w:rsidR="00E4654B" w:rsidRDefault="00C04B79">
      <w:pPr>
        <w:pStyle w:val="ListBullet"/>
      </w:pPr>
      <w:r>
        <w:t>Spider-Man: Breakout #2</w:t>
      </w:r>
    </w:p>
    <w:p w:rsidR="00E4654B" w:rsidRDefault="00C04B79">
      <w:pPr>
        <w:pStyle w:val="ListBullet"/>
      </w:pPr>
      <w:r>
        <w:t>Marvel Nemesis: The Imperfects #2</w:t>
      </w:r>
    </w:p>
    <w:p w:rsidR="00E4654B" w:rsidRDefault="00C04B79">
      <w:pPr>
        <w:pStyle w:val="ListBullet"/>
      </w:pPr>
      <w:r>
        <w:t>Spellbinders #3</w:t>
      </w:r>
    </w:p>
    <w:p w:rsidR="00E4654B" w:rsidRDefault="00C04B79">
      <w:pPr>
        <w:pStyle w:val="ListBullet"/>
      </w:pPr>
      <w:r>
        <w:t>Daredevil: Redemption #5</w:t>
      </w:r>
    </w:p>
    <w:p w:rsidR="00E4654B" w:rsidRDefault="00C04B79">
      <w:pPr>
        <w:pStyle w:val="ListBullet"/>
      </w:pPr>
      <w:r>
        <w:t>New Thunderbolts #8</w:t>
      </w:r>
    </w:p>
    <w:p w:rsidR="00E4654B" w:rsidRDefault="00C04B79">
      <w:pPr>
        <w:pStyle w:val="ListBullet"/>
      </w:pPr>
      <w:r>
        <w:t>Spider-Man Unlimited #9</w:t>
      </w:r>
    </w:p>
    <w:p w:rsidR="00E4654B" w:rsidRDefault="00C04B79">
      <w:pPr>
        <w:pStyle w:val="ListBullet"/>
      </w:pPr>
      <w:r>
        <w:t>Excalibur #13</w:t>
      </w:r>
    </w:p>
    <w:p w:rsidR="00E4654B" w:rsidRDefault="00C04B79">
      <w:pPr>
        <w:pStyle w:val="ListBullet"/>
      </w:pPr>
      <w:r>
        <w:t>Excalibur #14</w:t>
      </w:r>
    </w:p>
    <w:p w:rsidR="00E4654B" w:rsidRDefault="00C04B79">
      <w:pPr>
        <w:pStyle w:val="ListBullet"/>
      </w:pPr>
      <w:r>
        <w:t>Conan #18</w:t>
      </w:r>
    </w:p>
    <w:p w:rsidR="00E4654B" w:rsidRDefault="00C04B79">
      <w:pPr>
        <w:pStyle w:val="ListBullet"/>
      </w:pPr>
      <w:r>
        <w:t>Exiles #64</w:t>
      </w:r>
    </w:p>
    <w:p w:rsidR="00E4654B" w:rsidRDefault="00C04B79">
      <w:pPr>
        <w:pStyle w:val="Heading3"/>
      </w:pPr>
      <w:r>
        <w:t>August, 2005</w:t>
      </w:r>
    </w:p>
    <w:p w:rsidR="00E4654B" w:rsidRDefault="00C04B79">
      <w:r>
        <w:t xml:space="preserve">Number of comics published this month: </w:t>
      </w:r>
      <w:r>
        <w:rPr>
          <w:b/>
        </w:rPr>
        <w:t>79</w:t>
      </w:r>
    </w:p>
    <w:p w:rsidR="00E4654B" w:rsidRDefault="00C04B79">
      <w:pPr>
        <w:pStyle w:val="ListBullet"/>
      </w:pPr>
      <w:r>
        <w:t>Official Handbook of the Ultimate Marvel Universe 2005 #1</w:t>
      </w:r>
    </w:p>
    <w:p w:rsidR="00E4654B" w:rsidRDefault="00C04B79">
      <w:pPr>
        <w:pStyle w:val="ListBullet"/>
      </w:pPr>
      <w:r>
        <w:t>Daredevil: Father #2</w:t>
      </w:r>
    </w:p>
    <w:p w:rsidR="00E4654B" w:rsidRDefault="00C04B79">
      <w:pPr>
        <w:pStyle w:val="ListBullet"/>
      </w:pPr>
      <w:r>
        <w:t>Marvel 1602: New World #2</w:t>
      </w:r>
    </w:p>
    <w:p w:rsidR="00E4654B" w:rsidRDefault="00C04B79">
      <w:pPr>
        <w:pStyle w:val="ListBullet"/>
      </w:pPr>
      <w:r>
        <w:t>X-Men: The End - Heroes and Martyrs #6</w:t>
      </w:r>
    </w:p>
    <w:p w:rsidR="00E4654B" w:rsidRDefault="00C04B79">
      <w:pPr>
        <w:pStyle w:val="ListBullet"/>
      </w:pPr>
      <w:r>
        <w:t>Runaways #7</w:t>
      </w:r>
    </w:p>
    <w:p w:rsidR="00E4654B" w:rsidRDefault="00C04B79">
      <w:pPr>
        <w:pStyle w:val="ListBullet"/>
      </w:pPr>
      <w:r>
        <w:t>Astonishing X-Men #12</w:t>
      </w:r>
    </w:p>
    <w:p w:rsidR="00E4654B" w:rsidRDefault="00C04B79">
      <w:pPr>
        <w:pStyle w:val="ListBullet"/>
      </w:pPr>
      <w:r>
        <w:t>Powers #12</w:t>
      </w:r>
    </w:p>
    <w:p w:rsidR="00E4654B" w:rsidRDefault="00C04B79">
      <w:pPr>
        <w:pStyle w:val="ListBullet"/>
      </w:pPr>
      <w:r>
        <w:t>Powers #12</w:t>
      </w:r>
    </w:p>
    <w:p w:rsidR="00E4654B" w:rsidRDefault="00C04B79">
      <w:pPr>
        <w:pStyle w:val="ListBullet"/>
      </w:pPr>
      <w:r>
        <w:t>Supreme Power #18</w:t>
      </w:r>
    </w:p>
    <w:p w:rsidR="00E4654B" w:rsidRDefault="00C04B79">
      <w:pPr>
        <w:pStyle w:val="ListBullet"/>
      </w:pPr>
      <w:r>
        <w:t>Exiles #68</w:t>
      </w:r>
    </w:p>
    <w:p w:rsidR="00E4654B" w:rsidRDefault="00C04B79">
      <w:pPr>
        <w:pStyle w:val="ListBullet"/>
      </w:pPr>
      <w:r>
        <w:t>Amazing Spider-Man #523</w:t>
      </w:r>
    </w:p>
    <w:p w:rsidR="00E4654B" w:rsidRDefault="00C04B79">
      <w:pPr>
        <w:pStyle w:val="ListBullet"/>
      </w:pPr>
      <w:r>
        <w:t>Marvel Nemesis: The Imperfects #4</w:t>
      </w:r>
    </w:p>
    <w:p w:rsidR="00E4654B" w:rsidRDefault="00C04B79">
      <w:pPr>
        <w:pStyle w:val="ListBullet"/>
      </w:pPr>
      <w:r>
        <w:t>Hulk: Destruction #2</w:t>
      </w:r>
    </w:p>
    <w:p w:rsidR="00E4654B" w:rsidRDefault="00C04B79">
      <w:pPr>
        <w:pStyle w:val="ListBullet"/>
      </w:pPr>
      <w:r>
        <w:t>Machine Teen #4</w:t>
      </w:r>
    </w:p>
    <w:p w:rsidR="00E4654B" w:rsidRDefault="00C04B79">
      <w:pPr>
        <w:pStyle w:val="ListBullet"/>
      </w:pPr>
      <w:r>
        <w:t>Black Panther #7</w:t>
      </w:r>
    </w:p>
    <w:p w:rsidR="00E4654B" w:rsidRDefault="00C04B79">
      <w:pPr>
        <w:pStyle w:val="ListBullet"/>
      </w:pPr>
      <w:r>
        <w:t>New Avengers #9</w:t>
      </w:r>
    </w:p>
    <w:p w:rsidR="00E4654B" w:rsidRDefault="00C04B79">
      <w:pPr>
        <w:pStyle w:val="ListBullet"/>
      </w:pPr>
      <w:r>
        <w:t>Nightcrawler #9</w:t>
      </w:r>
    </w:p>
    <w:p w:rsidR="00E4654B" w:rsidRDefault="00C04B79">
      <w:pPr>
        <w:pStyle w:val="ListBullet"/>
      </w:pPr>
      <w:r>
        <w:t>Marvel Knights Spider-Man #17</w:t>
      </w:r>
    </w:p>
    <w:p w:rsidR="00E4654B" w:rsidRDefault="00C04B79">
      <w:pPr>
        <w:pStyle w:val="ListBullet"/>
      </w:pPr>
      <w:r>
        <w:t>New X-Men #17</w:t>
      </w:r>
    </w:p>
    <w:p w:rsidR="00E4654B" w:rsidRDefault="00C04B79">
      <w:pPr>
        <w:pStyle w:val="ListBullet"/>
      </w:pPr>
      <w:r>
        <w:t>Wolverine #31</w:t>
      </w:r>
    </w:p>
    <w:p w:rsidR="00E4654B" w:rsidRDefault="00C04B79">
      <w:pPr>
        <w:pStyle w:val="ListBullet"/>
      </w:pPr>
      <w:r>
        <w:t>Exiles #67</w:t>
      </w:r>
    </w:p>
    <w:p w:rsidR="00E4654B" w:rsidRDefault="00C04B79">
      <w:pPr>
        <w:pStyle w:val="ListBullet"/>
      </w:pPr>
      <w:r>
        <w:t>Daredevil #76</w:t>
      </w:r>
    </w:p>
    <w:p w:rsidR="00E4654B" w:rsidRDefault="00C04B79">
      <w:pPr>
        <w:pStyle w:val="ListBullet"/>
      </w:pPr>
      <w:r>
        <w:t>Fantastic Four #530</w:t>
      </w:r>
    </w:p>
    <w:p w:rsidR="00E4654B" w:rsidRDefault="00C04B79">
      <w:pPr>
        <w:pStyle w:val="ListBullet"/>
      </w:pPr>
      <w:r>
        <w:t>Ultimate Spider-Man Annual #1</w:t>
      </w:r>
    </w:p>
    <w:p w:rsidR="00E4654B" w:rsidRDefault="00C04B79">
      <w:pPr>
        <w:pStyle w:val="ListBullet"/>
      </w:pPr>
      <w:r>
        <w:t>Defenders #2</w:t>
      </w:r>
    </w:p>
    <w:p w:rsidR="00E4654B" w:rsidRDefault="00C04B79">
      <w:pPr>
        <w:pStyle w:val="ListBullet"/>
      </w:pPr>
      <w:r>
        <w:t>Mutopia X #2</w:t>
      </w:r>
    </w:p>
    <w:p w:rsidR="00E4654B" w:rsidRDefault="00C04B79">
      <w:pPr>
        <w:pStyle w:val="ListBullet"/>
      </w:pPr>
      <w:r>
        <w:t>Spider-Man: House of M #3</w:t>
      </w:r>
    </w:p>
    <w:p w:rsidR="00E4654B" w:rsidRDefault="00C04B79">
      <w:pPr>
        <w:pStyle w:val="ListBullet"/>
      </w:pPr>
      <w:r>
        <w:t>X-Men: Kitty Pryde- Shadow &amp; Flame #3</w:t>
      </w:r>
    </w:p>
    <w:p w:rsidR="00E4654B" w:rsidRDefault="00C04B79">
      <w:pPr>
        <w:pStyle w:val="ListBullet"/>
      </w:pPr>
      <w:r>
        <w:t>Marvel Adventures Fantastic Four #3</w:t>
      </w:r>
    </w:p>
    <w:p w:rsidR="00E4654B" w:rsidRDefault="00C04B79">
      <w:pPr>
        <w:pStyle w:val="ListBullet"/>
      </w:pPr>
      <w:r>
        <w:t>New X-Men: Hellions #4</w:t>
      </w:r>
    </w:p>
    <w:p w:rsidR="00E4654B" w:rsidRDefault="00C04B79">
      <w:pPr>
        <w:pStyle w:val="ListBullet"/>
      </w:pPr>
      <w:r>
        <w:t>Marvel Milestones #6</w:t>
      </w:r>
    </w:p>
    <w:p w:rsidR="00E4654B" w:rsidRDefault="00C04B79">
      <w:pPr>
        <w:pStyle w:val="ListBullet"/>
      </w:pPr>
      <w:r>
        <w:t>Cable &amp; Deadpool #18</w:t>
      </w:r>
    </w:p>
    <w:p w:rsidR="00E4654B" w:rsidRDefault="00C04B79">
      <w:pPr>
        <w:pStyle w:val="ListBullet"/>
      </w:pPr>
      <w:r>
        <w:t>4 #21</w:t>
      </w:r>
    </w:p>
    <w:p w:rsidR="00E4654B" w:rsidRDefault="00C04B79">
      <w:pPr>
        <w:pStyle w:val="ListBullet"/>
      </w:pPr>
      <w:r>
        <w:t>Ultimate X-Men #62</w:t>
      </w:r>
    </w:p>
    <w:p w:rsidR="00E4654B" w:rsidRDefault="00C04B79">
      <w:pPr>
        <w:pStyle w:val="ListBullet"/>
      </w:pPr>
      <w:r>
        <w:t>Marvel Nemesis: The Imperfects #3</w:t>
      </w:r>
    </w:p>
    <w:p w:rsidR="00E4654B" w:rsidRDefault="00C04B79">
      <w:pPr>
        <w:pStyle w:val="ListBullet"/>
      </w:pPr>
      <w:r>
        <w:t>Mega Morphs #1</w:t>
      </w:r>
    </w:p>
    <w:p w:rsidR="00E4654B" w:rsidRDefault="00C04B79">
      <w:pPr>
        <w:pStyle w:val="ListBullet"/>
      </w:pPr>
      <w:r>
        <w:t>Ultimates Annual #1</w:t>
      </w:r>
    </w:p>
    <w:p w:rsidR="00E4654B" w:rsidRDefault="00C04B79">
      <w:pPr>
        <w:pStyle w:val="ListBullet"/>
      </w:pPr>
      <w:r>
        <w:t>New Warriors #3</w:t>
      </w:r>
    </w:p>
    <w:p w:rsidR="00E4654B" w:rsidRDefault="00C04B79">
      <w:pPr>
        <w:pStyle w:val="ListBullet"/>
      </w:pPr>
      <w:r>
        <w:t>Gravity #3</w:t>
      </w:r>
    </w:p>
    <w:p w:rsidR="00E4654B" w:rsidRDefault="00C04B79">
      <w:pPr>
        <w:pStyle w:val="ListBullet"/>
      </w:pPr>
      <w:r>
        <w:t>Star Wars: General Grievous #4</w:t>
      </w:r>
    </w:p>
    <w:p w:rsidR="00E4654B" w:rsidRDefault="00C04B79">
      <w:pPr>
        <w:pStyle w:val="ListBullet"/>
      </w:pPr>
      <w:r>
        <w:t>House of M #5</w:t>
      </w:r>
    </w:p>
    <w:p w:rsidR="00E4654B" w:rsidRDefault="00C04B79">
      <w:pPr>
        <w:pStyle w:val="ListBullet"/>
      </w:pPr>
      <w:r>
        <w:t>Toxin #5</w:t>
      </w:r>
    </w:p>
    <w:p w:rsidR="00E4654B" w:rsidRDefault="00C04B79">
      <w:pPr>
        <w:pStyle w:val="ListBullet"/>
      </w:pPr>
      <w:r>
        <w:t>Spider-Man: Breakout #5</w:t>
      </w:r>
    </w:p>
    <w:p w:rsidR="00E4654B" w:rsidRDefault="00C04B79">
      <w:pPr>
        <w:pStyle w:val="ListBullet"/>
      </w:pPr>
      <w:r>
        <w:t>Captain America #9</w:t>
      </w:r>
    </w:p>
    <w:p w:rsidR="00E4654B" w:rsidRDefault="00C04B79">
      <w:pPr>
        <w:pStyle w:val="ListBullet"/>
      </w:pPr>
      <w:r>
        <w:t>New Thunderbolts #11</w:t>
      </w:r>
    </w:p>
    <w:p w:rsidR="00E4654B" w:rsidRDefault="00C04B79">
      <w:pPr>
        <w:pStyle w:val="ListBullet"/>
      </w:pPr>
      <w:r>
        <w:t>Powers #13</w:t>
      </w:r>
    </w:p>
    <w:p w:rsidR="00E4654B" w:rsidRDefault="00C04B79">
      <w:pPr>
        <w:pStyle w:val="ListBullet"/>
      </w:pPr>
      <w:r>
        <w:t>Powers #13</w:t>
      </w:r>
    </w:p>
    <w:p w:rsidR="00E4654B" w:rsidRDefault="00C04B79">
      <w:pPr>
        <w:pStyle w:val="ListBullet"/>
      </w:pPr>
      <w:r>
        <w:t>Ultimate Fantastic Four #22</w:t>
      </w:r>
    </w:p>
    <w:p w:rsidR="00E4654B" w:rsidRDefault="00C04B79">
      <w:pPr>
        <w:pStyle w:val="ListBullet"/>
      </w:pPr>
      <w:r>
        <w:t>Punisher Max #24</w:t>
      </w:r>
    </w:p>
    <w:p w:rsidR="00E4654B" w:rsidRDefault="00C04B79">
      <w:pPr>
        <w:pStyle w:val="ListBullet"/>
      </w:pPr>
      <w:r>
        <w:t>Star Wars: Empire #34</w:t>
      </w:r>
    </w:p>
    <w:p w:rsidR="00E4654B" w:rsidRDefault="00C04B79">
      <w:pPr>
        <w:pStyle w:val="ListBullet"/>
      </w:pPr>
      <w:r>
        <w:t>Exiles #66</w:t>
      </w:r>
    </w:p>
    <w:p w:rsidR="00E4654B" w:rsidRDefault="00C04B79">
      <w:pPr>
        <w:pStyle w:val="ListBullet"/>
      </w:pPr>
      <w:r>
        <w:t>Hulk #85</w:t>
      </w:r>
    </w:p>
    <w:p w:rsidR="00E4654B" w:rsidRDefault="00C04B79">
      <w:pPr>
        <w:pStyle w:val="ListBullet"/>
      </w:pPr>
      <w:r>
        <w:t>X-Men #174</w:t>
      </w:r>
    </w:p>
    <w:p w:rsidR="00E4654B" w:rsidRDefault="00C04B79">
      <w:pPr>
        <w:pStyle w:val="ListBullet"/>
      </w:pPr>
      <w:r>
        <w:t>Marvel 1602: New World #1</w:t>
      </w:r>
    </w:p>
    <w:p w:rsidR="00E4654B" w:rsidRDefault="00C04B79">
      <w:pPr>
        <w:pStyle w:val="ListBullet"/>
      </w:pPr>
      <w:r>
        <w:t>Fantastic Four: House of M #2</w:t>
      </w:r>
    </w:p>
    <w:p w:rsidR="00E4654B" w:rsidRDefault="00C04B79">
      <w:pPr>
        <w:pStyle w:val="ListBullet"/>
      </w:pPr>
      <w:r>
        <w:t>Iron Man: House of M #2</w:t>
      </w:r>
    </w:p>
    <w:p w:rsidR="00E4654B" w:rsidRDefault="00C04B79">
      <w:pPr>
        <w:pStyle w:val="ListBullet"/>
      </w:pPr>
      <w:r>
        <w:t>Ororo: Before the Storm #3</w:t>
      </w:r>
    </w:p>
    <w:p w:rsidR="00E4654B" w:rsidRDefault="00C04B79">
      <w:pPr>
        <w:pStyle w:val="ListBullet"/>
      </w:pPr>
      <w:r>
        <w:t>Giant-Size X-Men #4</w:t>
      </w:r>
    </w:p>
    <w:p w:rsidR="00E4654B" w:rsidRDefault="00C04B79">
      <w:pPr>
        <w:pStyle w:val="ListBullet"/>
      </w:pPr>
      <w:r>
        <w:t>Marvel Adventures Spider-Man #6</w:t>
      </w:r>
    </w:p>
    <w:p w:rsidR="00E4654B" w:rsidRDefault="00C04B79">
      <w:pPr>
        <w:pStyle w:val="ListBullet"/>
      </w:pPr>
      <w:r>
        <w:t>Shanna, the She-Devil #7</w:t>
      </w:r>
    </w:p>
    <w:p w:rsidR="00E4654B" w:rsidRDefault="00C04B79">
      <w:pPr>
        <w:pStyle w:val="ListBullet"/>
      </w:pPr>
      <w:r>
        <w:t>New Avengers #8</w:t>
      </w:r>
    </w:p>
    <w:p w:rsidR="00E4654B" w:rsidRDefault="00C04B79">
      <w:pPr>
        <w:pStyle w:val="ListBullet"/>
      </w:pPr>
      <w:r>
        <w:t>X-Men Unlimited #10</w:t>
      </w:r>
    </w:p>
    <w:p w:rsidR="00E4654B" w:rsidRDefault="00C04B79">
      <w:pPr>
        <w:pStyle w:val="ListBullet"/>
      </w:pPr>
      <w:r>
        <w:t>Marvel Team-Up #11</w:t>
      </w:r>
    </w:p>
    <w:p w:rsidR="00E4654B" w:rsidRDefault="00C04B79">
      <w:pPr>
        <w:pStyle w:val="ListBullet"/>
      </w:pPr>
      <w:r>
        <w:t>Amazing Fantasy #11</w:t>
      </w:r>
    </w:p>
    <w:p w:rsidR="00E4654B" w:rsidRDefault="00C04B79">
      <w:pPr>
        <w:pStyle w:val="ListBullet"/>
      </w:pPr>
      <w:r>
        <w:t>Ultimate Spider-Man #81</w:t>
      </w:r>
    </w:p>
    <w:p w:rsidR="00E4654B" w:rsidRDefault="00C04B79">
      <w:pPr>
        <w:pStyle w:val="ListBullet"/>
      </w:pPr>
      <w:r>
        <w:t>Spider-Girl #89</w:t>
      </w:r>
    </w:p>
    <w:p w:rsidR="00E4654B" w:rsidRDefault="00C04B79">
      <w:pPr>
        <w:pStyle w:val="ListBullet"/>
      </w:pPr>
      <w:r>
        <w:t>Uncanny X-Men #463</w:t>
      </w:r>
    </w:p>
    <w:p w:rsidR="00E4654B" w:rsidRDefault="00C04B79">
      <w:pPr>
        <w:pStyle w:val="ListBullet"/>
      </w:pPr>
      <w:r>
        <w:t>X-Men: Kitty Pryde- Shadow &amp; Flame #1</w:t>
      </w:r>
    </w:p>
    <w:p w:rsidR="00E4654B" w:rsidRDefault="00C04B79">
      <w:pPr>
        <w:pStyle w:val="ListBullet"/>
      </w:pPr>
      <w:r>
        <w:t>Machine Teen #2</w:t>
      </w:r>
    </w:p>
    <w:p w:rsidR="00E4654B" w:rsidRDefault="00C04B79">
      <w:pPr>
        <w:pStyle w:val="ListBullet"/>
      </w:pPr>
      <w:r>
        <w:t>Hercules #3</w:t>
      </w:r>
    </w:p>
    <w:p w:rsidR="00E4654B" w:rsidRDefault="00C04B79">
      <w:pPr>
        <w:pStyle w:val="ListBullet"/>
      </w:pPr>
      <w:r>
        <w:t>Spider-Man: Breakout #3</w:t>
      </w:r>
    </w:p>
    <w:p w:rsidR="00E4654B" w:rsidRDefault="00C04B79">
      <w:pPr>
        <w:pStyle w:val="ListBullet"/>
      </w:pPr>
      <w:r>
        <w:t>Spellbinders #4</w:t>
      </w:r>
    </w:p>
    <w:p w:rsidR="00E4654B" w:rsidRDefault="00C04B79">
      <w:pPr>
        <w:pStyle w:val="ListBullet"/>
      </w:pPr>
      <w:r>
        <w:t>Power Pack #4</w:t>
      </w:r>
    </w:p>
    <w:p w:rsidR="00E4654B" w:rsidRDefault="00C04B79">
      <w:pPr>
        <w:pStyle w:val="ListBullet"/>
      </w:pPr>
      <w:r>
        <w:t>Last Hero Standing #5</w:t>
      </w:r>
    </w:p>
    <w:p w:rsidR="00E4654B" w:rsidRDefault="00C04B79">
      <w:pPr>
        <w:pStyle w:val="ListBullet"/>
      </w:pPr>
      <w:r>
        <w:t>Daredevil: Redemption #6</w:t>
      </w:r>
    </w:p>
    <w:p w:rsidR="00E4654B" w:rsidRDefault="00C04B79">
      <w:pPr>
        <w:pStyle w:val="ListBullet"/>
      </w:pPr>
      <w:r>
        <w:t>New Thunderbolts #9</w:t>
      </w:r>
    </w:p>
    <w:p w:rsidR="00E4654B" w:rsidRDefault="00C04B79">
      <w:pPr>
        <w:pStyle w:val="ListBullet"/>
      </w:pPr>
      <w:r>
        <w:t>X-Men Unlimited #9</w:t>
      </w:r>
    </w:p>
    <w:p w:rsidR="00E4654B" w:rsidRDefault="00C04B79">
      <w:pPr>
        <w:pStyle w:val="ListBullet"/>
      </w:pPr>
      <w:r>
        <w:t>Conan #19</w:t>
      </w:r>
    </w:p>
    <w:p w:rsidR="00E4654B" w:rsidRDefault="00C04B79">
      <w:pPr>
        <w:pStyle w:val="ListBullet"/>
      </w:pPr>
      <w:r>
        <w:t>Exiles #65</w:t>
      </w:r>
    </w:p>
    <w:p w:rsidR="00E4654B" w:rsidRDefault="00C04B79">
      <w:pPr>
        <w:pStyle w:val="Heading3"/>
      </w:pPr>
      <w:r>
        <w:t>September, 2005</w:t>
      </w:r>
    </w:p>
    <w:p w:rsidR="00E4654B" w:rsidRDefault="00C04B79">
      <w:r>
        <w:t xml:space="preserve">Number of comics published this month: </w:t>
      </w:r>
      <w:r>
        <w:rPr>
          <w:b/>
        </w:rPr>
        <w:t>76</w:t>
      </w:r>
    </w:p>
    <w:p w:rsidR="00E4654B" w:rsidRDefault="00C04B79">
      <w:pPr>
        <w:pStyle w:val="ListBullet"/>
      </w:pPr>
      <w:r>
        <w:t>Black Widow: The Things They Say About Her #1</w:t>
      </w:r>
    </w:p>
    <w:p w:rsidR="00E4654B" w:rsidRDefault="00C04B79">
      <w:pPr>
        <w:pStyle w:val="ListBullet"/>
      </w:pPr>
      <w:r>
        <w:t>Drax the Destroyer #1</w:t>
      </w:r>
    </w:p>
    <w:p w:rsidR="00E4654B" w:rsidRDefault="00C04B79">
      <w:pPr>
        <w:pStyle w:val="ListBullet"/>
      </w:pPr>
      <w:r>
        <w:t>Star Wars: X-Wing Rogue Leader #1</w:t>
      </w:r>
    </w:p>
    <w:p w:rsidR="00E4654B" w:rsidRDefault="00C04B79">
      <w:pPr>
        <w:pStyle w:val="ListBullet"/>
      </w:pPr>
      <w:r>
        <w:t>Defenders #3</w:t>
      </w:r>
    </w:p>
    <w:p w:rsidR="00E4654B" w:rsidRDefault="00C04B79">
      <w:pPr>
        <w:pStyle w:val="ListBullet"/>
      </w:pPr>
      <w:r>
        <w:t>Hulk: Destruction #3</w:t>
      </w:r>
    </w:p>
    <w:p w:rsidR="00E4654B" w:rsidRDefault="00C04B79">
      <w:pPr>
        <w:pStyle w:val="ListBullet"/>
      </w:pPr>
      <w:r>
        <w:t>Ultimate Iron Man #4</w:t>
      </w:r>
    </w:p>
    <w:p w:rsidR="00E4654B" w:rsidRDefault="00C04B79">
      <w:pPr>
        <w:pStyle w:val="ListBullet"/>
      </w:pPr>
      <w:r>
        <w:t>New Warriors #4</w:t>
      </w:r>
    </w:p>
    <w:p w:rsidR="00E4654B" w:rsidRDefault="00C04B79">
      <w:pPr>
        <w:pStyle w:val="ListBullet"/>
      </w:pPr>
      <w:r>
        <w:t>Spider-Man: House of M #4</w:t>
      </w:r>
    </w:p>
    <w:p w:rsidR="00E4654B" w:rsidRDefault="00C04B79">
      <w:pPr>
        <w:pStyle w:val="ListBullet"/>
      </w:pPr>
      <w:r>
        <w:t>X-Men: Kitty Pryde- Shadow &amp; Flame #4</w:t>
      </w:r>
    </w:p>
    <w:p w:rsidR="00E4654B" w:rsidRDefault="00C04B79">
      <w:pPr>
        <w:pStyle w:val="ListBullet"/>
      </w:pPr>
      <w:r>
        <w:t>Young Avengers #7</w:t>
      </w:r>
    </w:p>
    <w:p w:rsidR="00E4654B" w:rsidRDefault="00C04B79">
      <w:pPr>
        <w:pStyle w:val="ListBullet"/>
      </w:pPr>
      <w:r>
        <w:t>NYX #7</w:t>
      </w:r>
    </w:p>
    <w:p w:rsidR="00E4654B" w:rsidRDefault="00C04B79">
      <w:pPr>
        <w:pStyle w:val="ListBullet"/>
      </w:pPr>
      <w:r>
        <w:t>Arana: The Heart of the Spider #9</w:t>
      </w:r>
    </w:p>
    <w:p w:rsidR="00E4654B" w:rsidRDefault="00C04B79">
      <w:pPr>
        <w:pStyle w:val="ListBullet"/>
      </w:pPr>
      <w:r>
        <w:t>Nightcrawler #10</w:t>
      </w:r>
    </w:p>
    <w:p w:rsidR="00E4654B" w:rsidRDefault="00C04B79">
      <w:pPr>
        <w:pStyle w:val="ListBullet"/>
      </w:pPr>
      <w:r>
        <w:t>New Avengers #11</w:t>
      </w:r>
    </w:p>
    <w:p w:rsidR="00E4654B" w:rsidRDefault="00C04B79">
      <w:pPr>
        <w:pStyle w:val="ListBullet"/>
      </w:pPr>
      <w:r>
        <w:t>New X-Men #18</w:t>
      </w:r>
    </w:p>
    <w:p w:rsidR="00E4654B" w:rsidRDefault="00C04B79">
      <w:pPr>
        <w:pStyle w:val="ListBullet"/>
      </w:pPr>
      <w:r>
        <w:t>Cable &amp; Deadpool #20</w:t>
      </w:r>
    </w:p>
    <w:p w:rsidR="00E4654B" w:rsidRDefault="00C04B79">
      <w:pPr>
        <w:pStyle w:val="ListBullet"/>
      </w:pPr>
      <w:r>
        <w:t>Marvel Previews #26</w:t>
      </w:r>
    </w:p>
    <w:p w:rsidR="00E4654B" w:rsidRDefault="00C04B79">
      <w:pPr>
        <w:pStyle w:val="ListBullet"/>
      </w:pPr>
      <w:r>
        <w:t>Wolverine #33</w:t>
      </w:r>
    </w:p>
    <w:p w:rsidR="00E4654B" w:rsidRDefault="00C04B79">
      <w:pPr>
        <w:pStyle w:val="ListBullet"/>
      </w:pPr>
      <w:r>
        <w:t>Daredevil #77</w:t>
      </w:r>
    </w:p>
    <w:p w:rsidR="00E4654B" w:rsidRDefault="00C04B79">
      <w:pPr>
        <w:pStyle w:val="ListBullet"/>
      </w:pPr>
      <w:r>
        <w:t>Ultimate Spider-Man #83</w:t>
      </w:r>
    </w:p>
    <w:p w:rsidR="00E4654B" w:rsidRDefault="00C04B79">
      <w:pPr>
        <w:pStyle w:val="ListBullet"/>
      </w:pPr>
      <w:r>
        <w:t>Amazing Spider-Man #524</w:t>
      </w:r>
    </w:p>
    <w:p w:rsidR="00E4654B" w:rsidRDefault="00C04B79">
      <w:pPr>
        <w:pStyle w:val="ListBullet"/>
      </w:pPr>
      <w:r>
        <w:t>Fantastic Four #531</w:t>
      </w:r>
    </w:p>
    <w:p w:rsidR="00E4654B" w:rsidRDefault="00C04B79">
      <w:pPr>
        <w:pStyle w:val="ListBullet"/>
      </w:pPr>
      <w:r>
        <w:t>Spellbinders #5</w:t>
      </w:r>
    </w:p>
    <w:p w:rsidR="00E4654B" w:rsidRDefault="00C04B79">
      <w:pPr>
        <w:pStyle w:val="ListBullet"/>
      </w:pPr>
      <w:r>
        <w:t>Supreme Power: Hyperion #1</w:t>
      </w:r>
    </w:p>
    <w:p w:rsidR="00E4654B" w:rsidRDefault="00C04B79">
      <w:pPr>
        <w:pStyle w:val="ListBullet"/>
      </w:pPr>
      <w:r>
        <w:t>Ghost Rider #1</w:t>
      </w:r>
    </w:p>
    <w:p w:rsidR="00E4654B" w:rsidRDefault="00C04B79">
      <w:pPr>
        <w:pStyle w:val="ListBullet"/>
      </w:pPr>
      <w:r>
        <w:t>Daredevil: Father #3</w:t>
      </w:r>
    </w:p>
    <w:p w:rsidR="00E4654B" w:rsidRDefault="00C04B79">
      <w:pPr>
        <w:pStyle w:val="ListBullet"/>
      </w:pPr>
      <w:r>
        <w:t>Marvel 1602: New World #3</w:t>
      </w:r>
    </w:p>
    <w:p w:rsidR="00E4654B" w:rsidRDefault="00C04B79">
      <w:pPr>
        <w:pStyle w:val="ListBullet"/>
      </w:pPr>
      <w:r>
        <w:t>Marvel Adventures Fantastic Four #4</w:t>
      </w:r>
    </w:p>
    <w:p w:rsidR="00E4654B" w:rsidRDefault="00C04B79">
      <w:pPr>
        <w:pStyle w:val="ListBullet"/>
      </w:pPr>
      <w:r>
        <w:t>Machine Teen #5</w:t>
      </w:r>
    </w:p>
    <w:p w:rsidR="00E4654B" w:rsidRDefault="00C04B79">
      <w:pPr>
        <w:pStyle w:val="ListBullet"/>
      </w:pPr>
      <w:r>
        <w:t>Marvel Milestones #7</w:t>
      </w:r>
    </w:p>
    <w:p w:rsidR="00E4654B" w:rsidRDefault="00C04B79">
      <w:pPr>
        <w:pStyle w:val="ListBullet"/>
      </w:pPr>
      <w:r>
        <w:t>Ultimates 2 #8</w:t>
      </w:r>
    </w:p>
    <w:p w:rsidR="00E4654B" w:rsidRDefault="00C04B79">
      <w:pPr>
        <w:pStyle w:val="ListBullet"/>
      </w:pPr>
      <w:r>
        <w:t>Black Panther #8</w:t>
      </w:r>
    </w:p>
    <w:p w:rsidR="00E4654B" w:rsidRDefault="00C04B79">
      <w:pPr>
        <w:pStyle w:val="ListBullet"/>
      </w:pPr>
      <w:r>
        <w:t>Runaways #8</w:t>
      </w:r>
    </w:p>
    <w:p w:rsidR="00E4654B" w:rsidRDefault="00C04B79">
      <w:pPr>
        <w:pStyle w:val="ListBullet"/>
      </w:pPr>
      <w:r>
        <w:t>Captain America #10</w:t>
      </w:r>
    </w:p>
    <w:p w:rsidR="00E4654B" w:rsidRDefault="00C04B79">
      <w:pPr>
        <w:pStyle w:val="ListBullet"/>
      </w:pPr>
      <w:r>
        <w:t>New Avengers #10</w:t>
      </w:r>
    </w:p>
    <w:p w:rsidR="00E4654B" w:rsidRDefault="00C04B79">
      <w:pPr>
        <w:pStyle w:val="ListBullet"/>
      </w:pPr>
      <w:r>
        <w:t>Ultimate Fantastic Four #23</w:t>
      </w:r>
    </w:p>
    <w:p w:rsidR="00E4654B" w:rsidRDefault="00C04B79">
      <w:pPr>
        <w:pStyle w:val="ListBullet"/>
      </w:pPr>
      <w:r>
        <w:t>Wolverine #32</w:t>
      </w:r>
    </w:p>
    <w:p w:rsidR="00E4654B" w:rsidRDefault="00C04B79">
      <w:pPr>
        <w:pStyle w:val="ListBullet"/>
      </w:pPr>
      <w:r>
        <w:t>Exiles #70</w:t>
      </w:r>
    </w:p>
    <w:p w:rsidR="00E4654B" w:rsidRDefault="00C04B79">
      <w:pPr>
        <w:pStyle w:val="ListBullet"/>
      </w:pPr>
      <w:r>
        <w:t>Thor: Blood Oath #1</w:t>
      </w:r>
    </w:p>
    <w:p w:rsidR="00E4654B" w:rsidRDefault="00C04B79">
      <w:pPr>
        <w:pStyle w:val="ListBullet"/>
      </w:pPr>
      <w:r>
        <w:t>Franklin Richards: Son of a Genius #1</w:t>
      </w:r>
    </w:p>
    <w:p w:rsidR="00E4654B" w:rsidRDefault="00C04B79">
      <w:pPr>
        <w:pStyle w:val="ListBullet"/>
      </w:pPr>
      <w:r>
        <w:t>Weapon X: Days of Future Now #3</w:t>
      </w:r>
    </w:p>
    <w:p w:rsidR="00E4654B" w:rsidRDefault="00C04B79">
      <w:pPr>
        <w:pStyle w:val="ListBullet"/>
      </w:pPr>
      <w:r>
        <w:t>Mutopia X #3</w:t>
      </w:r>
    </w:p>
    <w:p w:rsidR="00E4654B" w:rsidRDefault="00C04B79">
      <w:pPr>
        <w:pStyle w:val="ListBullet"/>
      </w:pPr>
      <w:r>
        <w:t>Mega Morphs #3</w:t>
      </w:r>
    </w:p>
    <w:p w:rsidR="00E4654B" w:rsidRDefault="00C04B79">
      <w:pPr>
        <w:pStyle w:val="ListBullet"/>
      </w:pPr>
      <w:r>
        <w:t>Gravity #4</w:t>
      </w:r>
    </w:p>
    <w:p w:rsidR="00E4654B" w:rsidRDefault="00C04B79">
      <w:pPr>
        <w:pStyle w:val="ListBullet"/>
      </w:pPr>
      <w:r>
        <w:t>Marvel Nemesis: The Imperfects #5</w:t>
      </w:r>
    </w:p>
    <w:p w:rsidR="00E4654B" w:rsidRDefault="00C04B79">
      <w:pPr>
        <w:pStyle w:val="ListBullet"/>
      </w:pPr>
      <w:r>
        <w:t>Toxin #6</w:t>
      </w:r>
    </w:p>
    <w:p w:rsidR="00E4654B" w:rsidRDefault="00C04B79">
      <w:pPr>
        <w:pStyle w:val="ListBullet"/>
      </w:pPr>
      <w:r>
        <w:t>Pulse #11</w:t>
      </w:r>
    </w:p>
    <w:p w:rsidR="00E4654B" w:rsidRDefault="00C04B79">
      <w:pPr>
        <w:pStyle w:val="ListBullet"/>
      </w:pPr>
      <w:r>
        <w:t>Spider-Man Unlimited #11</w:t>
      </w:r>
    </w:p>
    <w:p w:rsidR="00E4654B" w:rsidRDefault="00C04B79">
      <w:pPr>
        <w:pStyle w:val="ListBullet"/>
      </w:pPr>
      <w:r>
        <w:t>New Thunderbolts #12</w:t>
      </w:r>
    </w:p>
    <w:p w:rsidR="00E4654B" w:rsidRDefault="00C04B79">
      <w:pPr>
        <w:pStyle w:val="ListBullet"/>
      </w:pPr>
      <w:r>
        <w:t>Marvel Knights Spider-Man #18</w:t>
      </w:r>
    </w:p>
    <w:p w:rsidR="00E4654B" w:rsidRDefault="00C04B79">
      <w:pPr>
        <w:pStyle w:val="ListBullet"/>
      </w:pPr>
      <w:r>
        <w:t>4 #22</w:t>
      </w:r>
    </w:p>
    <w:p w:rsidR="00E4654B" w:rsidRDefault="00C04B79">
      <w:pPr>
        <w:pStyle w:val="ListBullet"/>
      </w:pPr>
      <w:r>
        <w:t>Star Wars: Empire #35</w:t>
      </w:r>
    </w:p>
    <w:p w:rsidR="00E4654B" w:rsidRDefault="00C04B79">
      <w:pPr>
        <w:pStyle w:val="ListBullet"/>
      </w:pPr>
      <w:r>
        <w:t>Ultimate X-Men #63</w:t>
      </w:r>
    </w:p>
    <w:p w:rsidR="00E4654B" w:rsidRDefault="00C04B79">
      <w:pPr>
        <w:pStyle w:val="ListBullet"/>
      </w:pPr>
      <w:r>
        <w:t>X-Men #175</w:t>
      </w:r>
    </w:p>
    <w:p w:rsidR="00E4654B" w:rsidRDefault="00C04B79">
      <w:pPr>
        <w:pStyle w:val="ListBullet"/>
      </w:pPr>
      <w:r>
        <w:t>X-Men: Colossus Bloodline #1</w:t>
      </w:r>
    </w:p>
    <w:p w:rsidR="00E4654B" w:rsidRDefault="00C04B79">
      <w:pPr>
        <w:pStyle w:val="ListBullet"/>
      </w:pPr>
      <w:r>
        <w:t>Supreme Power: Nighthawk #1</w:t>
      </w:r>
    </w:p>
    <w:p w:rsidR="00E4654B" w:rsidRDefault="00C04B79">
      <w:pPr>
        <w:pStyle w:val="ListBullet"/>
      </w:pPr>
      <w:r>
        <w:t>Ultimate Fantastic Four Annual #1</w:t>
      </w:r>
    </w:p>
    <w:p w:rsidR="00E4654B" w:rsidRDefault="00C04B79">
      <w:pPr>
        <w:pStyle w:val="ListBullet"/>
      </w:pPr>
      <w:r>
        <w:t>Sentry #1</w:t>
      </w:r>
    </w:p>
    <w:p w:rsidR="00E4654B" w:rsidRDefault="00C04B79">
      <w:pPr>
        <w:pStyle w:val="ListBullet"/>
      </w:pPr>
      <w:r>
        <w:t>Fantastic Four: House of M #3</w:t>
      </w:r>
    </w:p>
    <w:p w:rsidR="00E4654B" w:rsidRDefault="00C04B79">
      <w:pPr>
        <w:pStyle w:val="ListBullet"/>
      </w:pPr>
      <w:r>
        <w:t>Iron Man: House of M #3</w:t>
      </w:r>
    </w:p>
    <w:p w:rsidR="00E4654B" w:rsidRDefault="00C04B79">
      <w:pPr>
        <w:pStyle w:val="ListBullet"/>
      </w:pPr>
      <w:r>
        <w:t>Ororo: Before the Storm #4</w:t>
      </w:r>
    </w:p>
    <w:p w:rsidR="00E4654B" w:rsidRDefault="00C04B79">
      <w:pPr>
        <w:pStyle w:val="ListBullet"/>
      </w:pPr>
      <w:r>
        <w:t>Marvel Adventures Spider-Man #7</w:t>
      </w:r>
    </w:p>
    <w:p w:rsidR="00E4654B" w:rsidRDefault="00C04B79">
      <w:pPr>
        <w:pStyle w:val="ListBullet"/>
      </w:pPr>
      <w:r>
        <w:t>Arana: The Heart of the Spider #8</w:t>
      </w:r>
    </w:p>
    <w:p w:rsidR="00E4654B" w:rsidRDefault="00C04B79">
      <w:pPr>
        <w:pStyle w:val="ListBullet"/>
      </w:pPr>
      <w:r>
        <w:t>Marvel Team-Up #12</w:t>
      </w:r>
    </w:p>
    <w:p w:rsidR="00E4654B" w:rsidRDefault="00C04B79">
      <w:pPr>
        <w:pStyle w:val="ListBullet"/>
      </w:pPr>
      <w:r>
        <w:t>Amazing Fantasy #12</w:t>
      </w:r>
    </w:p>
    <w:p w:rsidR="00E4654B" w:rsidRDefault="00C04B79">
      <w:pPr>
        <w:pStyle w:val="ListBullet"/>
      </w:pPr>
      <w:r>
        <w:t>Cable &amp; Deadpool #19</w:t>
      </w:r>
    </w:p>
    <w:p w:rsidR="00E4654B" w:rsidRDefault="00C04B79">
      <w:pPr>
        <w:pStyle w:val="ListBullet"/>
      </w:pPr>
      <w:r>
        <w:t>Punisher Max #25</w:t>
      </w:r>
    </w:p>
    <w:p w:rsidR="00E4654B" w:rsidRDefault="00C04B79">
      <w:pPr>
        <w:pStyle w:val="ListBullet"/>
      </w:pPr>
      <w:r>
        <w:t>Exiles #69</w:t>
      </w:r>
    </w:p>
    <w:p w:rsidR="00E4654B" w:rsidRDefault="00C04B79">
      <w:pPr>
        <w:pStyle w:val="ListBullet"/>
      </w:pPr>
      <w:r>
        <w:t>Ultimate Spider-Man #82</w:t>
      </w:r>
    </w:p>
    <w:p w:rsidR="00E4654B" w:rsidRDefault="00C04B79">
      <w:pPr>
        <w:pStyle w:val="ListBullet"/>
      </w:pPr>
      <w:r>
        <w:t>Hulk #86</w:t>
      </w:r>
    </w:p>
    <w:p w:rsidR="00E4654B" w:rsidRDefault="00C04B79">
      <w:pPr>
        <w:pStyle w:val="ListBullet"/>
      </w:pPr>
      <w:r>
        <w:t>Spider-Girl #90</w:t>
      </w:r>
    </w:p>
    <w:p w:rsidR="00E4654B" w:rsidRDefault="00C04B79">
      <w:pPr>
        <w:pStyle w:val="ListBullet"/>
      </w:pPr>
      <w:r>
        <w:t>Uncanny X-Men #464</w:t>
      </w:r>
    </w:p>
    <w:p w:rsidR="00E4654B" w:rsidRDefault="00C04B79">
      <w:pPr>
        <w:pStyle w:val="ListBullet"/>
      </w:pPr>
      <w:r>
        <w:t>Daredevil Vs. Punisher #1</w:t>
      </w:r>
    </w:p>
    <w:p w:rsidR="00E4654B" w:rsidRDefault="00C04B79">
      <w:pPr>
        <w:pStyle w:val="ListBullet"/>
      </w:pPr>
      <w:r>
        <w:t>Daredevil Vs. Punisher #2</w:t>
      </w:r>
    </w:p>
    <w:p w:rsidR="00E4654B" w:rsidRDefault="00C04B79">
      <w:pPr>
        <w:pStyle w:val="ListBullet"/>
      </w:pPr>
      <w:r>
        <w:t>New Thunderbolts #10</w:t>
      </w:r>
    </w:p>
    <w:p w:rsidR="00E4654B" w:rsidRDefault="00C04B79">
      <w:pPr>
        <w:pStyle w:val="ListBullet"/>
      </w:pPr>
      <w:r>
        <w:t>Conan #20</w:t>
      </w:r>
    </w:p>
    <w:p w:rsidR="00E4654B" w:rsidRDefault="00C04B79">
      <w:pPr>
        <w:pStyle w:val="Heading3"/>
      </w:pPr>
      <w:r>
        <w:t>October, 2005</w:t>
      </w:r>
    </w:p>
    <w:p w:rsidR="00E4654B" w:rsidRDefault="00C04B79">
      <w:r>
        <w:t xml:space="preserve">Number of comics published this month: </w:t>
      </w:r>
      <w:r>
        <w:rPr>
          <w:b/>
        </w:rPr>
        <w:t>76</w:t>
      </w:r>
    </w:p>
    <w:p w:rsidR="00E4654B" w:rsidRDefault="00C04B79">
      <w:pPr>
        <w:pStyle w:val="ListBullet"/>
      </w:pPr>
      <w:r>
        <w:t>Book of Lost Souls #1</w:t>
      </w:r>
    </w:p>
    <w:p w:rsidR="00E4654B" w:rsidRDefault="00C04B79">
      <w:pPr>
        <w:pStyle w:val="ListBullet"/>
      </w:pPr>
      <w:r>
        <w:t>New X-Men: Academy X Yearbook Special #1</w:t>
      </w:r>
    </w:p>
    <w:p w:rsidR="00E4654B" w:rsidRDefault="00C04B79">
      <w:pPr>
        <w:pStyle w:val="ListBullet"/>
      </w:pPr>
      <w:r>
        <w:t>Black Widow: The Things They Say About Her #2</w:t>
      </w:r>
    </w:p>
    <w:p w:rsidR="00E4654B" w:rsidRDefault="00C04B79">
      <w:pPr>
        <w:pStyle w:val="ListBullet"/>
      </w:pPr>
      <w:r>
        <w:t>Drax the Destroyer #2</w:t>
      </w:r>
    </w:p>
    <w:p w:rsidR="00E4654B" w:rsidRDefault="00C04B79">
      <w:pPr>
        <w:pStyle w:val="ListBullet"/>
      </w:pPr>
      <w:r>
        <w:t>Star Wars: X-Wing Rogue Leader #2</w:t>
      </w:r>
    </w:p>
    <w:p w:rsidR="00E4654B" w:rsidRDefault="00C04B79">
      <w:pPr>
        <w:pStyle w:val="ListBullet"/>
      </w:pPr>
      <w:r>
        <w:t>Ultimate Secret #4</w:t>
      </w:r>
    </w:p>
    <w:p w:rsidR="00E4654B" w:rsidRDefault="00C04B79">
      <w:pPr>
        <w:pStyle w:val="ListBullet"/>
      </w:pPr>
      <w:r>
        <w:t>Defenders #4</w:t>
      </w:r>
    </w:p>
    <w:p w:rsidR="00E4654B" w:rsidRDefault="00C04B79">
      <w:pPr>
        <w:pStyle w:val="ListBullet"/>
      </w:pPr>
      <w:r>
        <w:t>Hulk: Destruction #4</w:t>
      </w:r>
    </w:p>
    <w:p w:rsidR="00E4654B" w:rsidRDefault="00C04B79">
      <w:pPr>
        <w:pStyle w:val="ListBullet"/>
      </w:pPr>
      <w:r>
        <w:t>Kabuki #5</w:t>
      </w:r>
    </w:p>
    <w:p w:rsidR="00E4654B" w:rsidRDefault="00C04B79">
      <w:pPr>
        <w:pStyle w:val="ListBullet"/>
      </w:pPr>
      <w:r>
        <w:t>Young Avengers #8</w:t>
      </w:r>
    </w:p>
    <w:p w:rsidR="00E4654B" w:rsidRDefault="00C04B79">
      <w:pPr>
        <w:pStyle w:val="ListBullet"/>
      </w:pPr>
      <w:r>
        <w:t>Black Panther #9</w:t>
      </w:r>
    </w:p>
    <w:p w:rsidR="00E4654B" w:rsidRDefault="00C04B79">
      <w:pPr>
        <w:pStyle w:val="ListBullet"/>
      </w:pPr>
      <w:r>
        <w:t>Arana: The Heart of the Spider #10</w:t>
      </w:r>
    </w:p>
    <w:p w:rsidR="00E4654B" w:rsidRDefault="00C04B79">
      <w:pPr>
        <w:pStyle w:val="ListBullet"/>
      </w:pPr>
      <w:r>
        <w:t>Captain America #11</w:t>
      </w:r>
    </w:p>
    <w:p w:rsidR="00E4654B" w:rsidRDefault="00C04B79">
      <w:pPr>
        <w:pStyle w:val="ListBullet"/>
      </w:pPr>
      <w:r>
        <w:t>New Avengers #12</w:t>
      </w:r>
    </w:p>
    <w:p w:rsidR="00E4654B" w:rsidRDefault="00C04B79">
      <w:pPr>
        <w:pStyle w:val="ListBullet"/>
      </w:pPr>
      <w:r>
        <w:t>New Thunderbolts #14</w:t>
      </w:r>
    </w:p>
    <w:p w:rsidR="00E4654B" w:rsidRDefault="00C04B79">
      <w:pPr>
        <w:pStyle w:val="ListBullet"/>
      </w:pPr>
      <w:r>
        <w:t>Amazing Fantasy #14</w:t>
      </w:r>
    </w:p>
    <w:p w:rsidR="00E4654B" w:rsidRDefault="00C04B79">
      <w:pPr>
        <w:pStyle w:val="ListBullet"/>
      </w:pPr>
      <w:r>
        <w:t>New X-Men #19</w:t>
      </w:r>
    </w:p>
    <w:p w:rsidR="00E4654B" w:rsidRDefault="00C04B79">
      <w:pPr>
        <w:pStyle w:val="ListBullet"/>
      </w:pPr>
      <w:r>
        <w:t>Marvel Previews #27</w:t>
      </w:r>
    </w:p>
    <w:p w:rsidR="00E4654B" w:rsidRDefault="00C04B79">
      <w:pPr>
        <w:pStyle w:val="ListBullet"/>
      </w:pPr>
      <w:r>
        <w:t>Wolverine #35</w:t>
      </w:r>
    </w:p>
    <w:p w:rsidR="00E4654B" w:rsidRDefault="00C04B79">
      <w:pPr>
        <w:pStyle w:val="ListBullet"/>
      </w:pPr>
      <w:r>
        <w:t>Daredevil #78</w:t>
      </w:r>
    </w:p>
    <w:p w:rsidR="00E4654B" w:rsidRDefault="00C04B79">
      <w:pPr>
        <w:pStyle w:val="ListBullet"/>
      </w:pPr>
      <w:r>
        <w:t>Amazing Spider-Man #525</w:t>
      </w:r>
    </w:p>
    <w:p w:rsidR="00E4654B" w:rsidRDefault="00C04B79">
      <w:pPr>
        <w:pStyle w:val="ListBullet"/>
      </w:pPr>
      <w:r>
        <w:t>Spellbinders #6</w:t>
      </w:r>
    </w:p>
    <w:p w:rsidR="00E4654B" w:rsidRDefault="00C04B79">
      <w:pPr>
        <w:pStyle w:val="ListBullet"/>
      </w:pPr>
      <w:r>
        <w:t>Marvel Monsters #1</w:t>
      </w:r>
    </w:p>
    <w:p w:rsidR="00E4654B" w:rsidRDefault="00C04B79">
      <w:pPr>
        <w:pStyle w:val="ListBullet"/>
      </w:pPr>
      <w:r>
        <w:t>Nick Fury's Howling Commandos #1</w:t>
      </w:r>
    </w:p>
    <w:p w:rsidR="00E4654B" w:rsidRDefault="00C04B79">
      <w:pPr>
        <w:pStyle w:val="ListBullet"/>
      </w:pPr>
      <w:r>
        <w:t>X-Men and Power Pack #1</w:t>
      </w:r>
    </w:p>
    <w:p w:rsidR="00E4654B" w:rsidRDefault="00C04B79">
      <w:pPr>
        <w:pStyle w:val="ListBullet"/>
      </w:pPr>
      <w:r>
        <w:t>Spider-Man Family #1</w:t>
      </w:r>
    </w:p>
    <w:p w:rsidR="00E4654B" w:rsidRDefault="00C04B79">
      <w:pPr>
        <w:pStyle w:val="ListBullet"/>
      </w:pPr>
      <w:r>
        <w:t>X-Men: Colossus Bloodline #2</w:t>
      </w:r>
    </w:p>
    <w:p w:rsidR="00E4654B" w:rsidRDefault="00C04B79">
      <w:pPr>
        <w:pStyle w:val="ListBullet"/>
      </w:pPr>
      <w:r>
        <w:t>Supreme Power: Hyperion #2</w:t>
      </w:r>
    </w:p>
    <w:p w:rsidR="00E4654B" w:rsidRDefault="00C04B79">
      <w:pPr>
        <w:pStyle w:val="ListBullet"/>
      </w:pPr>
      <w:r>
        <w:t>Thor: Blood Oath #3</w:t>
      </w:r>
    </w:p>
    <w:p w:rsidR="00E4654B" w:rsidRDefault="00C04B79">
      <w:pPr>
        <w:pStyle w:val="ListBullet"/>
      </w:pPr>
      <w:r>
        <w:t>Marvel 1602: New World #4</w:t>
      </w:r>
    </w:p>
    <w:p w:rsidR="00E4654B" w:rsidRDefault="00C04B79">
      <w:pPr>
        <w:pStyle w:val="ListBullet"/>
      </w:pPr>
      <w:r>
        <w:t>Weapon X: Days of Future Now #4</w:t>
      </w:r>
    </w:p>
    <w:p w:rsidR="00E4654B" w:rsidRDefault="00C04B79">
      <w:pPr>
        <w:pStyle w:val="ListBullet"/>
      </w:pPr>
      <w:r>
        <w:t>Runaways #9</w:t>
      </w:r>
    </w:p>
    <w:p w:rsidR="00E4654B" w:rsidRDefault="00C04B79">
      <w:pPr>
        <w:pStyle w:val="ListBullet"/>
      </w:pPr>
      <w:r>
        <w:t>Marvel Knights Spider-Man #19</w:t>
      </w:r>
    </w:p>
    <w:p w:rsidR="00E4654B" w:rsidRDefault="00C04B79">
      <w:pPr>
        <w:pStyle w:val="ListBullet"/>
      </w:pPr>
      <w:r>
        <w:t>Ultimate Fantastic Four #24</w:t>
      </w:r>
    </w:p>
    <w:p w:rsidR="00E4654B" w:rsidRDefault="00C04B79">
      <w:pPr>
        <w:pStyle w:val="ListBullet"/>
      </w:pPr>
      <w:r>
        <w:t>Star Wars: Republic #78</w:t>
      </w:r>
    </w:p>
    <w:p w:rsidR="00E4654B" w:rsidRDefault="00C04B79">
      <w:pPr>
        <w:pStyle w:val="ListBullet"/>
      </w:pPr>
      <w:r>
        <w:t>Ultimate Spider-Man #84</w:t>
      </w:r>
    </w:p>
    <w:p w:rsidR="00E4654B" w:rsidRDefault="00C04B79">
      <w:pPr>
        <w:pStyle w:val="ListBullet"/>
      </w:pPr>
      <w:r>
        <w:t>X-Men #176</w:t>
      </w:r>
    </w:p>
    <w:p w:rsidR="00E4654B" w:rsidRDefault="00C04B79">
      <w:pPr>
        <w:pStyle w:val="ListBullet"/>
      </w:pPr>
      <w:r>
        <w:t>Friendly Neighborhood Spider-Man #1</w:t>
      </w:r>
    </w:p>
    <w:p w:rsidR="00E4654B" w:rsidRDefault="00C04B79">
      <w:pPr>
        <w:pStyle w:val="ListBullet"/>
      </w:pPr>
      <w:r>
        <w:t>Marvel Monsters #1</w:t>
      </w:r>
    </w:p>
    <w:p w:rsidR="00E4654B" w:rsidRDefault="00C04B79">
      <w:pPr>
        <w:pStyle w:val="ListBullet"/>
      </w:pPr>
      <w:r>
        <w:t>Ghost Rider #2</w:t>
      </w:r>
    </w:p>
    <w:p w:rsidR="00E4654B" w:rsidRDefault="00C04B79">
      <w:pPr>
        <w:pStyle w:val="ListBullet"/>
      </w:pPr>
      <w:r>
        <w:t>Mutopia X #4</w:t>
      </w:r>
    </w:p>
    <w:p w:rsidR="00E4654B" w:rsidRDefault="00C04B79">
      <w:pPr>
        <w:pStyle w:val="ListBullet"/>
      </w:pPr>
      <w:r>
        <w:t>Mega Morphs #4</w:t>
      </w:r>
    </w:p>
    <w:p w:rsidR="00E4654B" w:rsidRDefault="00C04B79">
      <w:pPr>
        <w:pStyle w:val="ListBullet"/>
      </w:pPr>
      <w:r>
        <w:t>Gravity #5</w:t>
      </w:r>
    </w:p>
    <w:p w:rsidR="00E4654B" w:rsidRDefault="00C04B79">
      <w:pPr>
        <w:pStyle w:val="ListBullet"/>
      </w:pPr>
      <w:r>
        <w:t>Marvel Adventures Fantastic Four #5</w:t>
      </w:r>
    </w:p>
    <w:p w:rsidR="00E4654B" w:rsidRDefault="00C04B79">
      <w:pPr>
        <w:pStyle w:val="ListBullet"/>
      </w:pPr>
      <w:r>
        <w:t>Marvel Nemesis: The Imperfects #6</w:t>
      </w:r>
    </w:p>
    <w:p w:rsidR="00E4654B" w:rsidRDefault="00C04B79">
      <w:pPr>
        <w:pStyle w:val="ListBullet"/>
      </w:pPr>
      <w:r>
        <w:t>House of M #7</w:t>
      </w:r>
    </w:p>
    <w:p w:rsidR="00E4654B" w:rsidRDefault="00C04B79">
      <w:pPr>
        <w:pStyle w:val="ListBullet"/>
      </w:pPr>
      <w:r>
        <w:t>Marvel Milestones #8</w:t>
      </w:r>
    </w:p>
    <w:p w:rsidR="00E4654B" w:rsidRDefault="00C04B79">
      <w:pPr>
        <w:pStyle w:val="ListBullet"/>
      </w:pPr>
      <w:r>
        <w:t>Cable &amp; Deadpool #21</w:t>
      </w:r>
    </w:p>
    <w:p w:rsidR="00E4654B" w:rsidRDefault="00C04B79">
      <w:pPr>
        <w:pStyle w:val="ListBullet"/>
      </w:pPr>
      <w:r>
        <w:t>4 #23</w:t>
      </w:r>
    </w:p>
    <w:p w:rsidR="00E4654B" w:rsidRDefault="00C04B79">
      <w:pPr>
        <w:pStyle w:val="ListBullet"/>
      </w:pPr>
      <w:r>
        <w:t>Wolverine #34</w:t>
      </w:r>
    </w:p>
    <w:p w:rsidR="00E4654B" w:rsidRDefault="00C04B79">
      <w:pPr>
        <w:pStyle w:val="ListBullet"/>
      </w:pPr>
      <w:r>
        <w:t>Star Wars: Empire #36</w:t>
      </w:r>
    </w:p>
    <w:p w:rsidR="00E4654B" w:rsidRDefault="00C04B79">
      <w:pPr>
        <w:pStyle w:val="ListBullet"/>
      </w:pPr>
      <w:r>
        <w:t>Ultimate X-Men #64</w:t>
      </w:r>
    </w:p>
    <w:p w:rsidR="00E4654B" w:rsidRDefault="00C04B79">
      <w:pPr>
        <w:pStyle w:val="ListBullet"/>
      </w:pPr>
      <w:r>
        <w:t>Exiles #71</w:t>
      </w:r>
    </w:p>
    <w:p w:rsidR="00E4654B" w:rsidRDefault="00C04B79">
      <w:pPr>
        <w:pStyle w:val="ListBullet"/>
      </w:pPr>
      <w:r>
        <w:t>New X-Men: Hellions #0</w:t>
      </w:r>
    </w:p>
    <w:p w:rsidR="00E4654B" w:rsidRDefault="00C04B79">
      <w:pPr>
        <w:pStyle w:val="ListBullet"/>
      </w:pPr>
      <w:r>
        <w:t>Fantastic Four/Iron Man: Big in Japan #1</w:t>
      </w:r>
    </w:p>
    <w:p w:rsidR="00E4654B" w:rsidRDefault="00C04B79">
      <w:pPr>
        <w:pStyle w:val="ListBullet"/>
      </w:pPr>
      <w:r>
        <w:t>Marvel Monsters #1</w:t>
      </w:r>
    </w:p>
    <w:p w:rsidR="00E4654B" w:rsidRDefault="00C04B79">
      <w:pPr>
        <w:pStyle w:val="ListBullet"/>
      </w:pPr>
      <w:r>
        <w:t>Thor: Blood Oath #2</w:t>
      </w:r>
    </w:p>
    <w:p w:rsidR="00E4654B" w:rsidRDefault="00C04B79">
      <w:pPr>
        <w:pStyle w:val="ListBullet"/>
      </w:pPr>
      <w:r>
        <w:t>Supreme Power: Nighthawk #2</w:t>
      </w:r>
    </w:p>
    <w:p w:rsidR="00E4654B" w:rsidRDefault="00C04B79">
      <w:pPr>
        <w:pStyle w:val="ListBullet"/>
      </w:pPr>
      <w:r>
        <w:t>Sentry #2</w:t>
      </w:r>
    </w:p>
    <w:p w:rsidR="00E4654B" w:rsidRDefault="00C04B79">
      <w:pPr>
        <w:pStyle w:val="ListBullet"/>
      </w:pPr>
      <w:r>
        <w:t>Marvel Adventures Spider-Man #8</w:t>
      </w:r>
    </w:p>
    <w:p w:rsidR="00E4654B" w:rsidRDefault="00C04B79">
      <w:pPr>
        <w:pStyle w:val="ListBullet"/>
      </w:pPr>
      <w:r>
        <w:t>X-Men Unlimited #11</w:t>
      </w:r>
    </w:p>
    <w:p w:rsidR="00E4654B" w:rsidRDefault="00C04B79">
      <w:pPr>
        <w:pStyle w:val="ListBullet"/>
      </w:pPr>
      <w:r>
        <w:t>New Thunderbolts #13</w:t>
      </w:r>
    </w:p>
    <w:p w:rsidR="00E4654B" w:rsidRDefault="00C04B79">
      <w:pPr>
        <w:pStyle w:val="ListBullet"/>
      </w:pPr>
      <w:r>
        <w:t>Amazing Fantasy #13</w:t>
      </w:r>
    </w:p>
    <w:p w:rsidR="00E4654B" w:rsidRDefault="00C04B79">
      <w:pPr>
        <w:pStyle w:val="ListBullet"/>
      </w:pPr>
      <w:r>
        <w:t>Marvel Team-Up #13</w:t>
      </w:r>
    </w:p>
    <w:p w:rsidR="00E4654B" w:rsidRDefault="00C04B79">
      <w:pPr>
        <w:pStyle w:val="ListBullet"/>
      </w:pPr>
      <w:r>
        <w:t>Punisher Max #26</w:t>
      </w:r>
    </w:p>
    <w:p w:rsidR="00E4654B" w:rsidRDefault="00C04B79">
      <w:pPr>
        <w:pStyle w:val="ListBullet"/>
      </w:pPr>
      <w:r>
        <w:t>Hulk #87</w:t>
      </w:r>
    </w:p>
    <w:p w:rsidR="00E4654B" w:rsidRDefault="00C04B79">
      <w:pPr>
        <w:pStyle w:val="ListBullet"/>
      </w:pPr>
      <w:r>
        <w:t>Spider-Girl #91</w:t>
      </w:r>
    </w:p>
    <w:p w:rsidR="00E4654B" w:rsidRDefault="00C04B79">
      <w:pPr>
        <w:pStyle w:val="ListBullet"/>
      </w:pPr>
      <w:r>
        <w:t>Uncanny X-Men #465</w:t>
      </w:r>
    </w:p>
    <w:p w:rsidR="00E4654B" w:rsidRDefault="00C04B79">
      <w:pPr>
        <w:pStyle w:val="ListBullet"/>
      </w:pPr>
      <w:r>
        <w:t>Spider-Man: The Other Sketchbook #0</w:t>
      </w:r>
    </w:p>
    <w:p w:rsidR="00E4654B" w:rsidRDefault="00C04B79">
      <w:pPr>
        <w:pStyle w:val="ListBullet"/>
      </w:pPr>
      <w:r>
        <w:t>Ultimate X-Men Annual #1</w:t>
      </w:r>
    </w:p>
    <w:p w:rsidR="00E4654B" w:rsidRDefault="00C04B79">
      <w:pPr>
        <w:pStyle w:val="ListBullet"/>
      </w:pPr>
      <w:r>
        <w:t>Weapon X: Days of Future Now #2</w:t>
      </w:r>
    </w:p>
    <w:p w:rsidR="00E4654B" w:rsidRDefault="00C04B79">
      <w:pPr>
        <w:pStyle w:val="ListBullet"/>
      </w:pPr>
      <w:r>
        <w:t>Mega Morphs #2</w:t>
      </w:r>
    </w:p>
    <w:p w:rsidR="00E4654B" w:rsidRDefault="00C04B79">
      <w:pPr>
        <w:pStyle w:val="ListBullet"/>
      </w:pPr>
      <w:r>
        <w:t>Daredevil Vs. Punisher #3</w:t>
      </w:r>
    </w:p>
    <w:p w:rsidR="00E4654B" w:rsidRDefault="00C04B79">
      <w:pPr>
        <w:pStyle w:val="ListBullet"/>
      </w:pPr>
      <w:r>
        <w:t>Marvel Adventures Flip Magazine #3</w:t>
      </w:r>
    </w:p>
    <w:p w:rsidR="00E4654B" w:rsidRDefault="00C04B79">
      <w:pPr>
        <w:pStyle w:val="ListBullet"/>
      </w:pPr>
      <w:r>
        <w:t>House of M #6</w:t>
      </w:r>
    </w:p>
    <w:p w:rsidR="00E4654B" w:rsidRDefault="00C04B79">
      <w:pPr>
        <w:pStyle w:val="ListBullet"/>
      </w:pPr>
      <w:r>
        <w:t>Conan #21</w:t>
      </w:r>
    </w:p>
    <w:p w:rsidR="00E4654B" w:rsidRDefault="00C04B79">
      <w:pPr>
        <w:pStyle w:val="Heading3"/>
      </w:pPr>
      <w:r>
        <w:t>November, 2005</w:t>
      </w:r>
    </w:p>
    <w:p w:rsidR="00E4654B" w:rsidRDefault="00C04B79">
      <w:r>
        <w:t xml:space="preserve">Number of comics published this month: </w:t>
      </w:r>
      <w:r>
        <w:rPr>
          <w:b/>
        </w:rPr>
        <w:t>87</w:t>
      </w:r>
    </w:p>
    <w:p w:rsidR="00E4654B" w:rsidRDefault="00C04B79">
      <w:pPr>
        <w:pStyle w:val="ListBullet"/>
      </w:pPr>
      <w:r>
        <w:t>Marvel Holiday Special #1</w:t>
      </w:r>
    </w:p>
    <w:p w:rsidR="00E4654B" w:rsidRDefault="00C04B79">
      <w:pPr>
        <w:pStyle w:val="ListBullet"/>
      </w:pPr>
      <w:r>
        <w:t>X-Men and Power Pack #2</w:t>
      </w:r>
    </w:p>
    <w:p w:rsidR="00E4654B" w:rsidRDefault="00C04B79">
      <w:pPr>
        <w:pStyle w:val="ListBullet"/>
      </w:pPr>
      <w:r>
        <w:t>Giant-Size Invaders #2</w:t>
      </w:r>
    </w:p>
    <w:p w:rsidR="00E4654B" w:rsidRDefault="00C04B79">
      <w:pPr>
        <w:pStyle w:val="ListBullet"/>
      </w:pPr>
      <w:r>
        <w:t>Sentry #3</w:t>
      </w:r>
    </w:p>
    <w:p w:rsidR="00E4654B" w:rsidRDefault="00C04B79">
      <w:pPr>
        <w:pStyle w:val="ListBullet"/>
      </w:pPr>
      <w:r>
        <w:t>X-Men: Kitty Pryde- Shadow &amp; Flame #5</w:t>
      </w:r>
    </w:p>
    <w:p w:rsidR="00E4654B" w:rsidRDefault="00C04B79">
      <w:pPr>
        <w:pStyle w:val="ListBullet"/>
      </w:pPr>
      <w:r>
        <w:t>Captain Universe #5</w:t>
      </w:r>
    </w:p>
    <w:p w:rsidR="00E4654B" w:rsidRDefault="00C04B79">
      <w:pPr>
        <w:pStyle w:val="ListBullet"/>
      </w:pPr>
      <w:r>
        <w:t>Black Panther #10</w:t>
      </w:r>
    </w:p>
    <w:p w:rsidR="00E4654B" w:rsidRDefault="00C04B79">
      <w:pPr>
        <w:pStyle w:val="ListBullet"/>
      </w:pPr>
      <w:r>
        <w:t>Nightcrawler #12</w:t>
      </w:r>
    </w:p>
    <w:p w:rsidR="00E4654B" w:rsidRDefault="00C04B79">
      <w:pPr>
        <w:pStyle w:val="ListBullet"/>
      </w:pPr>
      <w:r>
        <w:t>New Avengers #13</w:t>
      </w:r>
    </w:p>
    <w:p w:rsidR="00E4654B" w:rsidRDefault="00C04B79">
      <w:pPr>
        <w:pStyle w:val="ListBullet"/>
      </w:pPr>
      <w:r>
        <w:t>Amazing Fantasy #15</w:t>
      </w:r>
    </w:p>
    <w:p w:rsidR="00E4654B" w:rsidRDefault="00C04B79">
      <w:pPr>
        <w:pStyle w:val="ListBullet"/>
      </w:pPr>
      <w:r>
        <w:t>Ultimate Fantastic Four #25</w:t>
      </w:r>
    </w:p>
    <w:p w:rsidR="00E4654B" w:rsidRDefault="00C04B79">
      <w:pPr>
        <w:pStyle w:val="ListBullet"/>
      </w:pPr>
      <w:r>
        <w:t>Wolverine #36</w:t>
      </w:r>
    </w:p>
    <w:p w:rsidR="00E4654B" w:rsidRDefault="00C04B79">
      <w:pPr>
        <w:pStyle w:val="ListBullet"/>
      </w:pPr>
      <w:r>
        <w:t>Exiles #73</w:t>
      </w:r>
    </w:p>
    <w:p w:rsidR="00E4654B" w:rsidRDefault="00C04B79">
      <w:pPr>
        <w:pStyle w:val="ListBullet"/>
      </w:pPr>
      <w:r>
        <w:t>Hulk #89</w:t>
      </w:r>
    </w:p>
    <w:p w:rsidR="00E4654B" w:rsidRDefault="00C04B79">
      <w:pPr>
        <w:pStyle w:val="ListBullet"/>
      </w:pPr>
      <w:r>
        <w:t>X-Men #178</w:t>
      </w:r>
    </w:p>
    <w:p w:rsidR="00E4654B" w:rsidRDefault="00C04B79">
      <w:pPr>
        <w:pStyle w:val="ListBullet"/>
      </w:pPr>
      <w:r>
        <w:t>Punisher Vs. Bullseye #1</w:t>
      </w:r>
    </w:p>
    <w:p w:rsidR="00E4654B" w:rsidRDefault="00C04B79">
      <w:pPr>
        <w:pStyle w:val="ListBullet"/>
      </w:pPr>
      <w:r>
        <w:t>She-Hulk #2</w:t>
      </w:r>
    </w:p>
    <w:p w:rsidR="00E4654B" w:rsidRDefault="00C04B79">
      <w:pPr>
        <w:pStyle w:val="ListBullet"/>
      </w:pPr>
      <w:r>
        <w:t>Nick Fury's Howling Commandos #2</w:t>
      </w:r>
    </w:p>
    <w:p w:rsidR="00E4654B" w:rsidRDefault="00C04B79">
      <w:pPr>
        <w:pStyle w:val="ListBullet"/>
      </w:pPr>
      <w:r>
        <w:t>Black Widow: The Things They Say About Her #3</w:t>
      </w:r>
    </w:p>
    <w:p w:rsidR="00E4654B" w:rsidRDefault="00C04B79">
      <w:pPr>
        <w:pStyle w:val="ListBullet"/>
      </w:pPr>
      <w:r>
        <w:t>Star Wars: X-Wing Rogue Leader #3</w:t>
      </w:r>
    </w:p>
    <w:p w:rsidR="00E4654B" w:rsidRDefault="00C04B79">
      <w:pPr>
        <w:pStyle w:val="ListBullet"/>
      </w:pPr>
      <w:r>
        <w:t>Captain Universe #4</w:t>
      </w:r>
    </w:p>
    <w:p w:rsidR="00E4654B" w:rsidRDefault="00C04B79">
      <w:pPr>
        <w:pStyle w:val="ListBullet"/>
      </w:pPr>
      <w:r>
        <w:t>Marvel 1602: New World #5</w:t>
      </w:r>
    </w:p>
    <w:p w:rsidR="00E4654B" w:rsidRDefault="00C04B79">
      <w:pPr>
        <w:pStyle w:val="ListBullet"/>
      </w:pPr>
      <w:r>
        <w:t>Marvel Adventures Flip Magazine #6</w:t>
      </w:r>
    </w:p>
    <w:p w:rsidR="00E4654B" w:rsidRDefault="00C04B79">
      <w:pPr>
        <w:pStyle w:val="ListBullet"/>
      </w:pPr>
      <w:r>
        <w:t>Young Avengers #9</w:t>
      </w:r>
    </w:p>
    <w:p w:rsidR="00E4654B" w:rsidRDefault="00C04B79">
      <w:pPr>
        <w:pStyle w:val="ListBullet"/>
      </w:pPr>
      <w:r>
        <w:t>Arana: The Heart of the Spider #11</w:t>
      </w:r>
    </w:p>
    <w:p w:rsidR="00E4654B" w:rsidRDefault="00C04B79">
      <w:pPr>
        <w:pStyle w:val="ListBullet"/>
      </w:pPr>
      <w:r>
        <w:t>Captain America #12</w:t>
      </w:r>
    </w:p>
    <w:p w:rsidR="00E4654B" w:rsidRDefault="00C04B79">
      <w:pPr>
        <w:pStyle w:val="ListBullet"/>
      </w:pPr>
      <w:r>
        <w:t>Marvel Previews #28</w:t>
      </w:r>
    </w:p>
    <w:p w:rsidR="00E4654B" w:rsidRDefault="00C04B79">
      <w:pPr>
        <w:pStyle w:val="ListBullet"/>
      </w:pPr>
      <w:r>
        <w:t>Ultimate X-Men #65</w:t>
      </w:r>
    </w:p>
    <w:p w:rsidR="00E4654B" w:rsidRDefault="00C04B79">
      <w:pPr>
        <w:pStyle w:val="ListBullet"/>
      </w:pPr>
      <w:r>
        <w:t>Daredevil #79</w:t>
      </w:r>
    </w:p>
    <w:p w:rsidR="00E4654B" w:rsidRDefault="00C04B79">
      <w:pPr>
        <w:pStyle w:val="ListBullet"/>
      </w:pPr>
      <w:r>
        <w:t>Uncanny X-Men #466</w:t>
      </w:r>
    </w:p>
    <w:p w:rsidR="00E4654B" w:rsidRDefault="00C04B79">
      <w:pPr>
        <w:pStyle w:val="ListBullet"/>
      </w:pPr>
      <w:r>
        <w:t>Amazing Spider-Man #526</w:t>
      </w:r>
    </w:p>
    <w:p w:rsidR="00E4654B" w:rsidRDefault="00C04B79">
      <w:pPr>
        <w:pStyle w:val="ListBullet"/>
      </w:pPr>
      <w:r>
        <w:t>She-Hulk #1</w:t>
      </w:r>
    </w:p>
    <w:p w:rsidR="00E4654B" w:rsidRDefault="00C04B79">
      <w:pPr>
        <w:pStyle w:val="ListBullet"/>
      </w:pPr>
      <w:r>
        <w:t>The Thing #1</w:t>
      </w:r>
    </w:p>
    <w:p w:rsidR="00E4654B" w:rsidRDefault="00C04B79">
      <w:pPr>
        <w:pStyle w:val="ListBullet"/>
      </w:pPr>
      <w:r>
        <w:t>X-Men: Deadly Genesis #1</w:t>
      </w:r>
    </w:p>
    <w:p w:rsidR="00E4654B" w:rsidRDefault="00C04B79">
      <w:pPr>
        <w:pStyle w:val="ListBullet"/>
      </w:pPr>
      <w:r>
        <w:t>Fantastic Four/Iron Man: Big in Japan #2</w:t>
      </w:r>
    </w:p>
    <w:p w:rsidR="00E4654B" w:rsidRDefault="00C04B79">
      <w:pPr>
        <w:pStyle w:val="ListBullet"/>
      </w:pPr>
      <w:r>
        <w:t>Captain Universe #3</w:t>
      </w:r>
    </w:p>
    <w:p w:rsidR="00E4654B" w:rsidRDefault="00C04B79">
      <w:pPr>
        <w:pStyle w:val="ListBullet"/>
      </w:pPr>
      <w:r>
        <w:t>Weapon X: Days of Future Now #5</w:t>
      </w:r>
    </w:p>
    <w:p w:rsidR="00E4654B" w:rsidRDefault="00C04B79">
      <w:pPr>
        <w:pStyle w:val="ListBullet"/>
      </w:pPr>
      <w:r>
        <w:t>Mutopia X #5</w:t>
      </w:r>
    </w:p>
    <w:p w:rsidR="00E4654B" w:rsidRDefault="00C04B79">
      <w:pPr>
        <w:pStyle w:val="ListBullet"/>
      </w:pPr>
      <w:r>
        <w:t>Daredevil Vs. Punisher #6</w:t>
      </w:r>
    </w:p>
    <w:p w:rsidR="00E4654B" w:rsidRDefault="00C04B79">
      <w:pPr>
        <w:pStyle w:val="ListBullet"/>
      </w:pPr>
      <w:r>
        <w:t>Marvel Milestones #9</w:t>
      </w:r>
    </w:p>
    <w:p w:rsidR="00E4654B" w:rsidRDefault="00C04B79">
      <w:pPr>
        <w:pStyle w:val="ListBullet"/>
      </w:pPr>
      <w:r>
        <w:t>Runaways #10</w:t>
      </w:r>
    </w:p>
    <w:p w:rsidR="00E4654B" w:rsidRDefault="00C04B79">
      <w:pPr>
        <w:pStyle w:val="ListBullet"/>
      </w:pPr>
      <w:r>
        <w:t>Marvel Knights Spider-Man #20</w:t>
      </w:r>
    </w:p>
    <w:p w:rsidR="00E4654B" w:rsidRDefault="00C04B79">
      <w:pPr>
        <w:pStyle w:val="ListBullet"/>
      </w:pPr>
      <w:r>
        <w:t>Ultimate Spider-Man #86</w:t>
      </w:r>
    </w:p>
    <w:p w:rsidR="00E4654B" w:rsidRDefault="00C04B79">
      <w:pPr>
        <w:pStyle w:val="ListBullet"/>
      </w:pPr>
      <w:r>
        <w:t>Marvel Monsters: From the Files of Ulysses Bloodstone &amp; the Monster Hunters #0</w:t>
      </w:r>
    </w:p>
    <w:p w:rsidR="00E4654B" w:rsidRDefault="00C04B79">
      <w:pPr>
        <w:pStyle w:val="ListBullet"/>
      </w:pPr>
      <w:r>
        <w:t>Books of Doom #1</w:t>
      </w:r>
    </w:p>
    <w:p w:rsidR="00E4654B" w:rsidRDefault="00C04B79">
      <w:pPr>
        <w:pStyle w:val="ListBullet"/>
      </w:pPr>
      <w:r>
        <w:t>Fantastic Four: The Wedding Special #1</w:t>
      </w:r>
    </w:p>
    <w:p w:rsidR="00E4654B" w:rsidRDefault="00C04B79">
      <w:pPr>
        <w:pStyle w:val="ListBullet"/>
      </w:pPr>
      <w:r>
        <w:t>New Excalibur #1</w:t>
      </w:r>
    </w:p>
    <w:p w:rsidR="00E4654B" w:rsidRDefault="00C04B79">
      <w:pPr>
        <w:pStyle w:val="ListBullet"/>
      </w:pPr>
      <w:r>
        <w:t>Decimation: House of M - The Day After #1</w:t>
      </w:r>
    </w:p>
    <w:p w:rsidR="00E4654B" w:rsidRDefault="00C04B79">
      <w:pPr>
        <w:pStyle w:val="ListBullet"/>
      </w:pPr>
      <w:r>
        <w:t>Friendly Neighborhood Spider-Man #2</w:t>
      </w:r>
    </w:p>
    <w:p w:rsidR="00E4654B" w:rsidRDefault="00C04B79">
      <w:pPr>
        <w:pStyle w:val="ListBullet"/>
      </w:pPr>
      <w:r>
        <w:t>Captain Universe #2</w:t>
      </w:r>
    </w:p>
    <w:p w:rsidR="00E4654B" w:rsidRDefault="00C04B79">
      <w:pPr>
        <w:pStyle w:val="ListBullet"/>
      </w:pPr>
      <w:r>
        <w:t>Book of Lost Souls #2</w:t>
      </w:r>
    </w:p>
    <w:p w:rsidR="00E4654B" w:rsidRDefault="00C04B79">
      <w:pPr>
        <w:pStyle w:val="ListBullet"/>
      </w:pPr>
      <w:r>
        <w:t>Ghost Rider #3</w:t>
      </w:r>
    </w:p>
    <w:p w:rsidR="00E4654B" w:rsidRDefault="00C04B79">
      <w:pPr>
        <w:pStyle w:val="ListBullet"/>
      </w:pPr>
      <w:r>
        <w:t>Drax the Destroyer #3</w:t>
      </w:r>
    </w:p>
    <w:p w:rsidR="00E4654B" w:rsidRDefault="00C04B79">
      <w:pPr>
        <w:pStyle w:val="ListBullet"/>
      </w:pPr>
      <w:r>
        <w:t>Daredevil: Father #4</w:t>
      </w:r>
    </w:p>
    <w:p w:rsidR="00E4654B" w:rsidRDefault="00C04B79">
      <w:pPr>
        <w:pStyle w:val="ListBullet"/>
      </w:pPr>
      <w:r>
        <w:t>New Warriors #5</w:t>
      </w:r>
    </w:p>
    <w:p w:rsidR="00E4654B" w:rsidRDefault="00C04B79">
      <w:pPr>
        <w:pStyle w:val="ListBullet"/>
      </w:pPr>
      <w:r>
        <w:t>Marvel Adventures Fantastic Four #6</w:t>
      </w:r>
    </w:p>
    <w:p w:rsidR="00E4654B" w:rsidRDefault="00C04B79">
      <w:pPr>
        <w:pStyle w:val="ListBullet"/>
      </w:pPr>
      <w:r>
        <w:t>Pulse #12</w:t>
      </w:r>
    </w:p>
    <w:p w:rsidR="00E4654B" w:rsidRDefault="00C04B79">
      <w:pPr>
        <w:pStyle w:val="ListBullet"/>
      </w:pPr>
      <w:r>
        <w:t>New Thunderbolts #15</w:t>
      </w:r>
    </w:p>
    <w:p w:rsidR="00E4654B" w:rsidRDefault="00C04B79">
      <w:pPr>
        <w:pStyle w:val="ListBullet"/>
      </w:pPr>
      <w:r>
        <w:t>New X-Men #20</w:t>
      </w:r>
    </w:p>
    <w:p w:rsidR="00E4654B" w:rsidRDefault="00C04B79">
      <w:pPr>
        <w:pStyle w:val="ListBullet"/>
      </w:pPr>
      <w:r>
        <w:t>Cable &amp; Deadpool #22</w:t>
      </w:r>
    </w:p>
    <w:p w:rsidR="00E4654B" w:rsidRDefault="00C04B79">
      <w:pPr>
        <w:pStyle w:val="ListBullet"/>
      </w:pPr>
      <w:r>
        <w:t>4 #24</w:t>
      </w:r>
    </w:p>
    <w:p w:rsidR="00E4654B" w:rsidRDefault="00C04B79">
      <w:pPr>
        <w:pStyle w:val="ListBullet"/>
      </w:pPr>
      <w:r>
        <w:t>Star Wars: Empire #37</w:t>
      </w:r>
    </w:p>
    <w:p w:rsidR="00E4654B" w:rsidRDefault="00C04B79">
      <w:pPr>
        <w:pStyle w:val="ListBullet"/>
      </w:pPr>
      <w:r>
        <w:t>Exiles #72</w:t>
      </w:r>
    </w:p>
    <w:p w:rsidR="00E4654B" w:rsidRDefault="00C04B79">
      <w:pPr>
        <w:pStyle w:val="ListBullet"/>
      </w:pPr>
      <w:r>
        <w:t>Star Wars: Republic #79</w:t>
      </w:r>
    </w:p>
    <w:p w:rsidR="00E4654B" w:rsidRDefault="00C04B79">
      <w:pPr>
        <w:pStyle w:val="ListBullet"/>
      </w:pPr>
      <w:r>
        <w:t>Hulk #88</w:t>
      </w:r>
    </w:p>
    <w:p w:rsidR="00E4654B" w:rsidRDefault="00C04B79">
      <w:pPr>
        <w:pStyle w:val="ListBullet"/>
      </w:pPr>
      <w:r>
        <w:t>X-Men #177</w:t>
      </w:r>
    </w:p>
    <w:p w:rsidR="00E4654B" w:rsidRDefault="00C04B79">
      <w:pPr>
        <w:pStyle w:val="ListBullet"/>
      </w:pPr>
      <w:r>
        <w:t>Fantastic Four #532</w:t>
      </w:r>
    </w:p>
    <w:p w:rsidR="00E4654B" w:rsidRDefault="00C04B79">
      <w:pPr>
        <w:pStyle w:val="ListBullet"/>
      </w:pPr>
      <w:r>
        <w:t>Captain Universe #1</w:t>
      </w:r>
    </w:p>
    <w:p w:rsidR="00E4654B" w:rsidRDefault="00C04B79">
      <w:pPr>
        <w:pStyle w:val="ListBullet"/>
      </w:pPr>
      <w:r>
        <w:t>Sentinel #1</w:t>
      </w:r>
    </w:p>
    <w:p w:rsidR="00E4654B" w:rsidRDefault="00C04B79">
      <w:pPr>
        <w:pStyle w:val="ListBullet"/>
      </w:pPr>
      <w:r>
        <w:t>X-Men: Colossus Bloodline #3</w:t>
      </w:r>
    </w:p>
    <w:p w:rsidR="00E4654B" w:rsidRDefault="00C04B79">
      <w:pPr>
        <w:pStyle w:val="ListBullet"/>
      </w:pPr>
      <w:r>
        <w:t>Supreme Power: Nighthawk #3</w:t>
      </w:r>
    </w:p>
    <w:p w:rsidR="00E4654B" w:rsidRDefault="00C04B79">
      <w:pPr>
        <w:pStyle w:val="ListBullet"/>
      </w:pPr>
      <w:r>
        <w:t>Thor: Blood Oath #4</w:t>
      </w:r>
    </w:p>
    <w:p w:rsidR="00E4654B" w:rsidRDefault="00C04B79">
      <w:pPr>
        <w:pStyle w:val="ListBullet"/>
      </w:pPr>
      <w:r>
        <w:t>Spider-Man: House of M #5</w:t>
      </w:r>
    </w:p>
    <w:p w:rsidR="00E4654B" w:rsidRDefault="00C04B79">
      <w:pPr>
        <w:pStyle w:val="ListBullet"/>
      </w:pPr>
      <w:r>
        <w:t>Ultimate Marvel Flip Magazine #6</w:t>
      </w:r>
    </w:p>
    <w:p w:rsidR="00E4654B" w:rsidRDefault="00C04B79">
      <w:pPr>
        <w:pStyle w:val="ListBullet"/>
      </w:pPr>
      <w:r>
        <w:t>House of M #8</w:t>
      </w:r>
    </w:p>
    <w:p w:rsidR="00E4654B" w:rsidRDefault="00C04B79">
      <w:pPr>
        <w:pStyle w:val="ListBullet"/>
      </w:pPr>
      <w:r>
        <w:t>Marvel Adventures Spider-Man #9</w:t>
      </w:r>
    </w:p>
    <w:p w:rsidR="00E4654B" w:rsidRDefault="00C04B79">
      <w:pPr>
        <w:pStyle w:val="ListBullet"/>
      </w:pPr>
      <w:r>
        <w:t>Nightcrawler #11</w:t>
      </w:r>
    </w:p>
    <w:p w:rsidR="00E4654B" w:rsidRDefault="00C04B79">
      <w:pPr>
        <w:pStyle w:val="ListBullet"/>
      </w:pPr>
      <w:r>
        <w:t>Spider-Man Unlimited #12</w:t>
      </w:r>
    </w:p>
    <w:p w:rsidR="00E4654B" w:rsidRDefault="00C04B79">
      <w:pPr>
        <w:pStyle w:val="ListBullet"/>
      </w:pPr>
      <w:r>
        <w:t>Powers #14</w:t>
      </w:r>
    </w:p>
    <w:p w:rsidR="00E4654B" w:rsidRDefault="00C04B79">
      <w:pPr>
        <w:pStyle w:val="ListBullet"/>
      </w:pPr>
      <w:r>
        <w:t>Marvel Team-Up #14</w:t>
      </w:r>
    </w:p>
    <w:p w:rsidR="00E4654B" w:rsidRDefault="00C04B79">
      <w:pPr>
        <w:pStyle w:val="ListBullet"/>
      </w:pPr>
      <w:r>
        <w:t>Punisher Max #27</w:t>
      </w:r>
    </w:p>
    <w:p w:rsidR="00E4654B" w:rsidRDefault="00C04B79">
      <w:pPr>
        <w:pStyle w:val="ListBullet"/>
      </w:pPr>
      <w:r>
        <w:t>Ultimate Spider-Man #85</w:t>
      </w:r>
    </w:p>
    <w:p w:rsidR="00E4654B" w:rsidRDefault="00C04B79">
      <w:pPr>
        <w:pStyle w:val="ListBullet"/>
      </w:pPr>
      <w:r>
        <w:t>Spider-Girl #92</w:t>
      </w:r>
    </w:p>
    <w:p w:rsidR="00E4654B" w:rsidRDefault="00C04B79">
      <w:pPr>
        <w:pStyle w:val="ListBullet"/>
      </w:pPr>
      <w:r>
        <w:t>Daredevil Vs. Punisher #4</w:t>
      </w:r>
    </w:p>
    <w:p w:rsidR="00E4654B" w:rsidRDefault="00C04B79">
      <w:pPr>
        <w:pStyle w:val="ListBullet"/>
      </w:pPr>
      <w:r>
        <w:t>Marvel Adventures Flip Magazine #4</w:t>
      </w:r>
    </w:p>
    <w:p w:rsidR="00E4654B" w:rsidRDefault="00C04B79">
      <w:pPr>
        <w:pStyle w:val="ListBullet"/>
      </w:pPr>
      <w:r>
        <w:t>Ultimate Marvel Flip Magazine #4</w:t>
      </w:r>
    </w:p>
    <w:p w:rsidR="00E4654B" w:rsidRDefault="00C04B79">
      <w:pPr>
        <w:pStyle w:val="ListBullet"/>
      </w:pPr>
      <w:r>
        <w:t>Conan #22</w:t>
      </w:r>
    </w:p>
    <w:p w:rsidR="00E4654B" w:rsidRDefault="00C04B79">
      <w:pPr>
        <w:pStyle w:val="Heading3"/>
      </w:pPr>
      <w:r>
        <w:t>December, 2005</w:t>
      </w:r>
    </w:p>
    <w:p w:rsidR="00E4654B" w:rsidRDefault="00C04B79">
      <w:r>
        <w:t xml:space="preserve">Number of comics published this month: </w:t>
      </w:r>
      <w:r>
        <w:rPr>
          <w:b/>
        </w:rPr>
        <w:t>90</w:t>
      </w:r>
    </w:p>
    <w:p w:rsidR="00E4654B" w:rsidRDefault="00C04B79">
      <w:pPr>
        <w:pStyle w:val="ListBullet"/>
      </w:pPr>
      <w:r>
        <w:t>Spider-Man Loves Mary Jane #1</w:t>
      </w:r>
    </w:p>
    <w:p w:rsidR="00E4654B" w:rsidRDefault="00C04B79">
      <w:pPr>
        <w:pStyle w:val="ListBullet"/>
      </w:pPr>
      <w:r>
        <w:t>Young Avengers Special #1</w:t>
      </w:r>
    </w:p>
    <w:p w:rsidR="00E4654B" w:rsidRDefault="00C04B79">
      <w:pPr>
        <w:pStyle w:val="ListBullet"/>
      </w:pPr>
      <w:r>
        <w:t>Fantastic Four Special (2005) #1</w:t>
      </w:r>
    </w:p>
    <w:p w:rsidR="00E4654B" w:rsidRDefault="00C04B79">
      <w:pPr>
        <w:pStyle w:val="ListBullet"/>
      </w:pPr>
      <w:r>
        <w:t>Star Wars: Purge #1</w:t>
      </w:r>
    </w:p>
    <w:p w:rsidR="00E4654B" w:rsidRDefault="00C04B79">
      <w:pPr>
        <w:pStyle w:val="ListBullet"/>
      </w:pPr>
      <w:r>
        <w:t>The Thing #2</w:t>
      </w:r>
    </w:p>
    <w:p w:rsidR="00E4654B" w:rsidRDefault="00C04B79">
      <w:pPr>
        <w:pStyle w:val="ListBullet"/>
      </w:pPr>
      <w:r>
        <w:t>X-Factor #2</w:t>
      </w:r>
    </w:p>
    <w:p w:rsidR="00E4654B" w:rsidRDefault="00C04B79">
      <w:pPr>
        <w:pStyle w:val="ListBullet"/>
      </w:pPr>
      <w:r>
        <w:t>Nick Fury's Howling Commandos #3</w:t>
      </w:r>
    </w:p>
    <w:p w:rsidR="00E4654B" w:rsidRDefault="00C04B79">
      <w:pPr>
        <w:pStyle w:val="ListBullet"/>
      </w:pPr>
      <w:r>
        <w:t>X-Men and Power Pack #3</w:t>
      </w:r>
    </w:p>
    <w:p w:rsidR="00E4654B" w:rsidRDefault="00C04B79">
      <w:pPr>
        <w:pStyle w:val="ListBullet"/>
      </w:pPr>
      <w:r>
        <w:t>She-Hulk #3</w:t>
      </w:r>
    </w:p>
    <w:p w:rsidR="00E4654B" w:rsidRDefault="00C04B79">
      <w:pPr>
        <w:pStyle w:val="ListBullet"/>
      </w:pPr>
      <w:r>
        <w:t>Sentry #4</w:t>
      </w:r>
    </w:p>
    <w:p w:rsidR="00E4654B" w:rsidRDefault="00C04B79">
      <w:pPr>
        <w:pStyle w:val="ListBullet"/>
      </w:pPr>
      <w:r>
        <w:t>Black Widow: The Things They Say About Her #4</w:t>
      </w:r>
    </w:p>
    <w:p w:rsidR="00E4654B" w:rsidRDefault="00C04B79">
      <w:pPr>
        <w:pStyle w:val="ListBullet"/>
      </w:pPr>
      <w:r>
        <w:t>Drax the Destroyer #4</w:t>
      </w:r>
    </w:p>
    <w:p w:rsidR="00E4654B" w:rsidRDefault="00C04B79">
      <w:pPr>
        <w:pStyle w:val="ListBullet"/>
      </w:pPr>
      <w:r>
        <w:t>Daredevil: Father #5</w:t>
      </w:r>
    </w:p>
    <w:p w:rsidR="00E4654B" w:rsidRDefault="00C04B79">
      <w:pPr>
        <w:pStyle w:val="ListBullet"/>
      </w:pPr>
      <w:r>
        <w:t>Spider-Man/Black Cat: Evil That Men Do #5</w:t>
      </w:r>
    </w:p>
    <w:p w:rsidR="00E4654B" w:rsidRDefault="00C04B79">
      <w:pPr>
        <w:pStyle w:val="ListBullet"/>
      </w:pPr>
      <w:r>
        <w:t>Thor: Blood Oath #6</w:t>
      </w:r>
    </w:p>
    <w:p w:rsidR="00E4654B" w:rsidRDefault="00C04B79">
      <w:pPr>
        <w:pStyle w:val="ListBullet"/>
      </w:pPr>
      <w:r>
        <w:t>What If? #6</w:t>
      </w:r>
    </w:p>
    <w:p w:rsidR="00E4654B" w:rsidRDefault="00C04B79">
      <w:pPr>
        <w:pStyle w:val="ListBullet"/>
      </w:pPr>
      <w:r>
        <w:t>What If? #6</w:t>
      </w:r>
    </w:p>
    <w:p w:rsidR="00E4654B" w:rsidRDefault="00C04B79">
      <w:pPr>
        <w:pStyle w:val="ListBullet"/>
      </w:pPr>
      <w:r>
        <w:t>Black Panther #11</w:t>
      </w:r>
    </w:p>
    <w:p w:rsidR="00E4654B" w:rsidRDefault="00C04B79">
      <w:pPr>
        <w:pStyle w:val="ListBullet"/>
      </w:pPr>
      <w:r>
        <w:t>Arana: The Heart of the Spider #12</w:t>
      </w:r>
    </w:p>
    <w:p w:rsidR="00E4654B" w:rsidRDefault="00C04B79">
      <w:pPr>
        <w:pStyle w:val="ListBullet"/>
      </w:pPr>
      <w:r>
        <w:t>New Avengers #14</w:t>
      </w:r>
    </w:p>
    <w:p w:rsidR="00E4654B" w:rsidRDefault="00C04B79">
      <w:pPr>
        <w:pStyle w:val="ListBullet"/>
      </w:pPr>
      <w:r>
        <w:t>Amazing Fantasy #16</w:t>
      </w:r>
    </w:p>
    <w:p w:rsidR="00E4654B" w:rsidRDefault="00C04B79">
      <w:pPr>
        <w:pStyle w:val="ListBullet"/>
      </w:pPr>
      <w:r>
        <w:t>Ultimate Fantastic Four #26</w:t>
      </w:r>
    </w:p>
    <w:p w:rsidR="00E4654B" w:rsidRDefault="00C04B79">
      <w:pPr>
        <w:pStyle w:val="ListBullet"/>
      </w:pPr>
      <w:r>
        <w:t>Wolverine #37</w:t>
      </w:r>
    </w:p>
    <w:p w:rsidR="00E4654B" w:rsidRDefault="00C04B79">
      <w:pPr>
        <w:pStyle w:val="ListBullet"/>
      </w:pPr>
      <w:r>
        <w:t>Exiles #74</w:t>
      </w:r>
    </w:p>
    <w:p w:rsidR="00E4654B" w:rsidRDefault="00C04B79">
      <w:pPr>
        <w:pStyle w:val="ListBullet"/>
      </w:pPr>
      <w:r>
        <w:t>Daredevil #80</w:t>
      </w:r>
    </w:p>
    <w:p w:rsidR="00E4654B" w:rsidRDefault="00C04B79">
      <w:pPr>
        <w:pStyle w:val="ListBullet"/>
      </w:pPr>
      <w:r>
        <w:t>Ultimate Spider-Man #88</w:t>
      </w:r>
    </w:p>
    <w:p w:rsidR="00E4654B" w:rsidRDefault="00C04B79">
      <w:pPr>
        <w:pStyle w:val="ListBullet"/>
      </w:pPr>
      <w:r>
        <w:t>X-Men #180</w:t>
      </w:r>
    </w:p>
    <w:p w:rsidR="00E4654B" w:rsidRDefault="00C04B79">
      <w:pPr>
        <w:pStyle w:val="ListBullet"/>
      </w:pPr>
      <w:r>
        <w:t>Amazing Spider-Man #527</w:t>
      </w:r>
    </w:p>
    <w:p w:rsidR="00E4654B" w:rsidRDefault="00C04B79">
      <w:pPr>
        <w:pStyle w:val="ListBullet"/>
      </w:pPr>
      <w:r>
        <w:t>Marvel Monsters #1</w:t>
      </w:r>
    </w:p>
    <w:p w:rsidR="00E4654B" w:rsidRDefault="00C04B79">
      <w:pPr>
        <w:pStyle w:val="ListBullet"/>
      </w:pPr>
      <w:r>
        <w:t>What If? #1</w:t>
      </w:r>
    </w:p>
    <w:p w:rsidR="00E4654B" w:rsidRDefault="00C04B79">
      <w:pPr>
        <w:pStyle w:val="ListBullet"/>
      </w:pPr>
      <w:r>
        <w:t>Spider-Woman: Origin #1</w:t>
      </w:r>
    </w:p>
    <w:p w:rsidR="00E4654B" w:rsidRDefault="00C04B79">
      <w:pPr>
        <w:pStyle w:val="ListBullet"/>
      </w:pPr>
      <w:r>
        <w:t>Daughters of the Dragon: Deadly Hands Special #1</w:t>
      </w:r>
    </w:p>
    <w:p w:rsidR="00E4654B" w:rsidRDefault="00C04B79">
      <w:pPr>
        <w:pStyle w:val="ListBullet"/>
      </w:pPr>
      <w:r>
        <w:t>Marvel Spotlight #1</w:t>
      </w:r>
    </w:p>
    <w:p w:rsidR="00E4654B" w:rsidRDefault="00C04B79">
      <w:pPr>
        <w:pStyle w:val="ListBullet"/>
      </w:pPr>
      <w:r>
        <w:t>Iron Man: Inevitable #1</w:t>
      </w:r>
    </w:p>
    <w:p w:rsidR="00E4654B" w:rsidRDefault="00C04B79">
      <w:pPr>
        <w:pStyle w:val="ListBullet"/>
      </w:pPr>
      <w:r>
        <w:t>Ultimate Wolverine Vs. Hulk #1</w:t>
      </w:r>
    </w:p>
    <w:p w:rsidR="00E4654B" w:rsidRDefault="00C04B79">
      <w:pPr>
        <w:pStyle w:val="ListBullet"/>
      </w:pPr>
      <w:r>
        <w:t>Ultimate X-Men/Fantastic Four #1</w:t>
      </w:r>
    </w:p>
    <w:p w:rsidR="00E4654B" w:rsidRDefault="00C04B79">
      <w:pPr>
        <w:pStyle w:val="ListBullet"/>
      </w:pPr>
      <w:r>
        <w:t>Punisher Vs. Bullseye #2</w:t>
      </w:r>
    </w:p>
    <w:p w:rsidR="00E4654B" w:rsidRDefault="00C04B79">
      <w:pPr>
        <w:pStyle w:val="ListBullet"/>
      </w:pPr>
      <w:r>
        <w:t>X-Men: Deadly Genesis #2</w:t>
      </w:r>
    </w:p>
    <w:p w:rsidR="00E4654B" w:rsidRDefault="00C04B79">
      <w:pPr>
        <w:pStyle w:val="ListBullet"/>
      </w:pPr>
      <w:r>
        <w:t>Supreme Power: Hyperion #3</w:t>
      </w:r>
    </w:p>
    <w:p w:rsidR="00E4654B" w:rsidRDefault="00C04B79">
      <w:pPr>
        <w:pStyle w:val="ListBullet"/>
      </w:pPr>
      <w:r>
        <w:t>Book of Lost Souls #3</w:t>
      </w:r>
    </w:p>
    <w:p w:rsidR="00E4654B" w:rsidRDefault="00C04B79">
      <w:pPr>
        <w:pStyle w:val="ListBullet"/>
      </w:pPr>
      <w:r>
        <w:t>What If? #5</w:t>
      </w:r>
    </w:p>
    <w:p w:rsidR="00E4654B" w:rsidRDefault="00C04B79">
      <w:pPr>
        <w:pStyle w:val="ListBullet"/>
      </w:pPr>
      <w:r>
        <w:t>What If? #5</w:t>
      </w:r>
    </w:p>
    <w:p w:rsidR="00E4654B" w:rsidRDefault="00C04B79">
      <w:pPr>
        <w:pStyle w:val="ListBullet"/>
      </w:pPr>
      <w:r>
        <w:t>Marvel Adventures Flip Magazine #7</w:t>
      </w:r>
    </w:p>
    <w:p w:rsidR="00E4654B" w:rsidRDefault="00C04B79">
      <w:pPr>
        <w:pStyle w:val="ListBullet"/>
      </w:pPr>
      <w:r>
        <w:t>Runaways #11</w:t>
      </w:r>
    </w:p>
    <w:p w:rsidR="00E4654B" w:rsidRDefault="00C04B79">
      <w:pPr>
        <w:pStyle w:val="ListBullet"/>
      </w:pPr>
      <w:r>
        <w:t>Captain America #13</w:t>
      </w:r>
    </w:p>
    <w:p w:rsidR="00E4654B" w:rsidRDefault="00C04B79">
      <w:pPr>
        <w:pStyle w:val="ListBullet"/>
      </w:pPr>
      <w:r>
        <w:t>Marvel Previews #29</w:t>
      </w:r>
    </w:p>
    <w:p w:rsidR="00E4654B" w:rsidRDefault="00C04B79">
      <w:pPr>
        <w:pStyle w:val="ListBullet"/>
      </w:pPr>
      <w:r>
        <w:t>Star Wars: Empire #38</w:t>
      </w:r>
    </w:p>
    <w:p w:rsidR="00E4654B" w:rsidRDefault="00C04B79">
      <w:pPr>
        <w:pStyle w:val="ListBullet"/>
      </w:pPr>
      <w:r>
        <w:t>Star Wars: Republic #80</w:t>
      </w:r>
    </w:p>
    <w:p w:rsidR="00E4654B" w:rsidRDefault="00C04B79">
      <w:pPr>
        <w:pStyle w:val="ListBullet"/>
      </w:pPr>
      <w:r>
        <w:t>Hulk #90</w:t>
      </w:r>
    </w:p>
    <w:p w:rsidR="00E4654B" w:rsidRDefault="00C04B79">
      <w:pPr>
        <w:pStyle w:val="ListBullet"/>
      </w:pPr>
      <w:r>
        <w:t>Fantastic Four #533</w:t>
      </w:r>
    </w:p>
    <w:p w:rsidR="00E4654B" w:rsidRDefault="00C04B79">
      <w:pPr>
        <w:pStyle w:val="ListBullet"/>
      </w:pPr>
      <w:r>
        <w:t>X-Factor #1</w:t>
      </w:r>
    </w:p>
    <w:p w:rsidR="00E4654B" w:rsidRDefault="00C04B79">
      <w:pPr>
        <w:pStyle w:val="ListBullet"/>
      </w:pPr>
      <w:r>
        <w:t>Punisher: Silent Night #1</w:t>
      </w:r>
    </w:p>
    <w:p w:rsidR="00E4654B" w:rsidRDefault="00C04B79">
      <w:pPr>
        <w:pStyle w:val="ListBullet"/>
      </w:pPr>
      <w:r>
        <w:t>Glx-Mas #1</w:t>
      </w:r>
    </w:p>
    <w:p w:rsidR="00E4654B" w:rsidRDefault="00C04B79">
      <w:pPr>
        <w:pStyle w:val="ListBullet"/>
      </w:pPr>
      <w:r>
        <w:t>Son of M #1</w:t>
      </w:r>
    </w:p>
    <w:p w:rsidR="00E4654B" w:rsidRDefault="00C04B79">
      <w:pPr>
        <w:pStyle w:val="ListBullet"/>
      </w:pPr>
      <w:r>
        <w:t>NEW AVENGERS: MOST WANTED FILES #1</w:t>
      </w:r>
    </w:p>
    <w:p w:rsidR="00E4654B" w:rsidRDefault="00C04B79">
      <w:pPr>
        <w:pStyle w:val="ListBullet"/>
      </w:pPr>
      <w:r>
        <w:t>Books of Doom #2</w:t>
      </w:r>
    </w:p>
    <w:p w:rsidR="00E4654B" w:rsidRDefault="00C04B79">
      <w:pPr>
        <w:pStyle w:val="ListBullet"/>
      </w:pPr>
      <w:r>
        <w:t>Fantastic Four/Iron Man: Big in Japan #3</w:t>
      </w:r>
    </w:p>
    <w:p w:rsidR="00E4654B" w:rsidRDefault="00C04B79">
      <w:pPr>
        <w:pStyle w:val="ListBullet"/>
      </w:pPr>
      <w:r>
        <w:t>Ghost Rider #4</w:t>
      </w:r>
    </w:p>
    <w:p w:rsidR="00E4654B" w:rsidRDefault="00C04B79">
      <w:pPr>
        <w:pStyle w:val="ListBullet"/>
      </w:pPr>
      <w:r>
        <w:t>What If? #4</w:t>
      </w:r>
    </w:p>
    <w:p w:rsidR="00E4654B" w:rsidRDefault="00C04B79">
      <w:pPr>
        <w:pStyle w:val="ListBullet"/>
      </w:pPr>
      <w:r>
        <w:t>Secret War #5</w:t>
      </w:r>
    </w:p>
    <w:p w:rsidR="00E4654B" w:rsidRDefault="00C04B79">
      <w:pPr>
        <w:pStyle w:val="ListBullet"/>
      </w:pPr>
      <w:r>
        <w:t>Ultimate Iron Man #5</w:t>
      </w:r>
    </w:p>
    <w:p w:rsidR="00E4654B" w:rsidRDefault="00C04B79">
      <w:pPr>
        <w:pStyle w:val="ListBullet"/>
      </w:pPr>
      <w:r>
        <w:t>Marvel Adventures Fantastic Four #7</w:t>
      </w:r>
    </w:p>
    <w:p w:rsidR="00E4654B" w:rsidRDefault="00C04B79">
      <w:pPr>
        <w:pStyle w:val="ListBullet"/>
      </w:pPr>
      <w:r>
        <w:t>New Thunderbolts #16</w:t>
      </w:r>
    </w:p>
    <w:p w:rsidR="00E4654B" w:rsidRDefault="00C04B79">
      <w:pPr>
        <w:pStyle w:val="ListBullet"/>
      </w:pPr>
      <w:r>
        <w:t>New X-Men #21</w:t>
      </w:r>
    </w:p>
    <w:p w:rsidR="00E4654B" w:rsidRDefault="00C04B79">
      <w:pPr>
        <w:pStyle w:val="ListBullet"/>
      </w:pPr>
      <w:r>
        <w:t>Marvel Knights Spider-Man #21</w:t>
      </w:r>
    </w:p>
    <w:p w:rsidR="00E4654B" w:rsidRDefault="00C04B79">
      <w:pPr>
        <w:pStyle w:val="ListBullet"/>
      </w:pPr>
      <w:r>
        <w:t>Cable &amp; Deadpool #23</w:t>
      </w:r>
    </w:p>
    <w:p w:rsidR="00E4654B" w:rsidRDefault="00C04B79">
      <w:pPr>
        <w:pStyle w:val="ListBullet"/>
      </w:pPr>
      <w:r>
        <w:t>4 #25</w:t>
      </w:r>
    </w:p>
    <w:p w:rsidR="00E4654B" w:rsidRDefault="00C04B79">
      <w:pPr>
        <w:pStyle w:val="ListBullet"/>
      </w:pPr>
      <w:r>
        <w:t>X-Men #179</w:t>
      </w:r>
    </w:p>
    <w:p w:rsidR="00E4654B" w:rsidRDefault="00C04B79">
      <w:pPr>
        <w:pStyle w:val="ListBullet"/>
      </w:pPr>
      <w:r>
        <w:t>Uncanny X-Men #467</w:t>
      </w:r>
    </w:p>
    <w:p w:rsidR="00E4654B" w:rsidRDefault="00C04B79">
      <w:pPr>
        <w:pStyle w:val="ListBullet"/>
      </w:pPr>
      <w:r>
        <w:t>Marvel Zombies #1</w:t>
      </w:r>
    </w:p>
    <w:p w:rsidR="00E4654B" w:rsidRDefault="00C04B79">
      <w:pPr>
        <w:pStyle w:val="ListBullet"/>
      </w:pPr>
      <w:r>
        <w:t>New Excalibur #2</w:t>
      </w:r>
    </w:p>
    <w:p w:rsidR="00E4654B" w:rsidRDefault="00C04B79">
      <w:pPr>
        <w:pStyle w:val="ListBullet"/>
      </w:pPr>
      <w:r>
        <w:t>Sentinel #2</w:t>
      </w:r>
    </w:p>
    <w:p w:rsidR="00E4654B" w:rsidRDefault="00C04B79">
      <w:pPr>
        <w:pStyle w:val="ListBullet"/>
      </w:pPr>
      <w:r>
        <w:t>Friendly Neighborhood Spider-Man #3</w:t>
      </w:r>
    </w:p>
    <w:p w:rsidR="00E4654B" w:rsidRDefault="00C04B79">
      <w:pPr>
        <w:pStyle w:val="ListBullet"/>
      </w:pPr>
      <w:r>
        <w:t>Spider-Man/Black Cat: Evil That Men Do #4</w:t>
      </w:r>
    </w:p>
    <w:p w:rsidR="00E4654B" w:rsidRDefault="00C04B79">
      <w:pPr>
        <w:pStyle w:val="ListBullet"/>
      </w:pPr>
      <w:r>
        <w:t>X-Men: Colossus Bloodline #4</w:t>
      </w:r>
    </w:p>
    <w:p w:rsidR="00E4654B" w:rsidRDefault="00C04B79">
      <w:pPr>
        <w:pStyle w:val="ListBullet"/>
      </w:pPr>
      <w:r>
        <w:t>Supreme Power: Nighthawk #4</w:t>
      </w:r>
    </w:p>
    <w:p w:rsidR="00E4654B" w:rsidRDefault="00C04B79">
      <w:pPr>
        <w:pStyle w:val="ListBullet"/>
      </w:pPr>
      <w:r>
        <w:t>Thor: Blood Oath #5</w:t>
      </w:r>
    </w:p>
    <w:p w:rsidR="00E4654B" w:rsidRDefault="00C04B79">
      <w:pPr>
        <w:pStyle w:val="ListBullet"/>
      </w:pPr>
      <w:r>
        <w:t>New Warriors #6</w:t>
      </w:r>
    </w:p>
    <w:p w:rsidR="00E4654B" w:rsidRDefault="00C04B79">
      <w:pPr>
        <w:pStyle w:val="ListBullet"/>
      </w:pPr>
      <w:r>
        <w:t>Ultimate Marvel Flip Magazine #7</w:t>
      </w:r>
    </w:p>
    <w:p w:rsidR="00E4654B" w:rsidRDefault="00C04B79">
      <w:pPr>
        <w:pStyle w:val="ListBullet"/>
      </w:pPr>
      <w:r>
        <w:t>Ultimates 2 #9</w:t>
      </w:r>
    </w:p>
    <w:p w:rsidR="00E4654B" w:rsidRDefault="00C04B79">
      <w:pPr>
        <w:pStyle w:val="ListBullet"/>
      </w:pPr>
      <w:r>
        <w:t>Marvel Adventures Spider-Man #10</w:t>
      </w:r>
    </w:p>
    <w:p w:rsidR="00E4654B" w:rsidRDefault="00C04B79">
      <w:pPr>
        <w:pStyle w:val="ListBullet"/>
      </w:pPr>
      <w:r>
        <w:t>Powers #15</w:t>
      </w:r>
    </w:p>
    <w:p w:rsidR="00E4654B" w:rsidRDefault="00C04B79">
      <w:pPr>
        <w:pStyle w:val="ListBullet"/>
      </w:pPr>
      <w:r>
        <w:t>Marvel Team-Up #15</w:t>
      </w:r>
    </w:p>
    <w:p w:rsidR="00E4654B" w:rsidRDefault="00C04B79">
      <w:pPr>
        <w:pStyle w:val="ListBullet"/>
      </w:pPr>
      <w:r>
        <w:t>Punisher Max #28</w:t>
      </w:r>
    </w:p>
    <w:p w:rsidR="00E4654B" w:rsidRDefault="00C04B79">
      <w:pPr>
        <w:pStyle w:val="ListBullet"/>
      </w:pPr>
      <w:r>
        <w:t>Ultimate Spider-Man #87</w:t>
      </w:r>
    </w:p>
    <w:p w:rsidR="00E4654B" w:rsidRDefault="00C04B79">
      <w:pPr>
        <w:pStyle w:val="ListBullet"/>
      </w:pPr>
      <w:r>
        <w:t>Spider-Girl #93</w:t>
      </w:r>
    </w:p>
    <w:p w:rsidR="00E4654B" w:rsidRDefault="00C04B79">
      <w:pPr>
        <w:pStyle w:val="ListBullet"/>
      </w:pPr>
      <w:r>
        <w:t>Daredevil Vs. Punisher #5</w:t>
      </w:r>
    </w:p>
    <w:p w:rsidR="00E4654B" w:rsidRDefault="00C04B79">
      <w:pPr>
        <w:pStyle w:val="ListBullet"/>
      </w:pPr>
      <w:r>
        <w:t>Ultimate Marvel Flip Magazine #5</w:t>
      </w:r>
    </w:p>
    <w:p w:rsidR="00E4654B" w:rsidRDefault="00C04B79">
      <w:pPr>
        <w:pStyle w:val="ListBullet"/>
      </w:pPr>
      <w:r>
        <w:t>Marvel Adventures Flip Magazine #5</w:t>
      </w:r>
    </w:p>
    <w:p w:rsidR="00E4654B" w:rsidRDefault="00C04B79">
      <w:pPr>
        <w:pStyle w:val="ListBullet"/>
      </w:pPr>
      <w:r>
        <w:t>Conan #23</w:t>
      </w:r>
    </w:p>
    <w:p w:rsidR="00E4654B" w:rsidRDefault="00C04B79">
      <w:pPr>
        <w:pStyle w:val="Heading3"/>
      </w:pPr>
      <w:r>
        <w:t>January, 2006</w:t>
      </w:r>
    </w:p>
    <w:p w:rsidR="00E4654B" w:rsidRDefault="00C04B79">
      <w:r>
        <w:t xml:space="preserve">Number of comics published this month: </w:t>
      </w:r>
      <w:r>
        <w:rPr>
          <w:b/>
        </w:rPr>
        <w:t>77</w:t>
      </w:r>
    </w:p>
    <w:p w:rsidR="00E4654B" w:rsidRDefault="00C04B79">
      <w:pPr>
        <w:pStyle w:val="ListBullet"/>
      </w:pPr>
      <w:r>
        <w:t>New Avengers Vol.2: Sentry (2006)</w:t>
      </w:r>
    </w:p>
    <w:p w:rsidR="00E4654B" w:rsidRDefault="00C04B79">
      <w:pPr>
        <w:pStyle w:val="ListBullet"/>
      </w:pPr>
      <w:r>
        <w:t>Nextwave: Agents of H.a.T.E. #1</w:t>
      </w:r>
    </w:p>
    <w:p w:rsidR="00E4654B" w:rsidRDefault="00C04B79">
      <w:pPr>
        <w:pStyle w:val="ListBullet"/>
      </w:pPr>
      <w:r>
        <w:t>All-New Official Handbook of the Marvel Universe A to Z #1</w:t>
      </w:r>
    </w:p>
    <w:p w:rsidR="00E4654B" w:rsidRDefault="00C04B79">
      <w:pPr>
        <w:pStyle w:val="ListBullet"/>
      </w:pPr>
      <w:r>
        <w:t>Ultimate Fantastic Four/X-Men #1</w:t>
      </w:r>
    </w:p>
    <w:p w:rsidR="00E4654B" w:rsidRDefault="00C04B79">
      <w:pPr>
        <w:pStyle w:val="ListBullet"/>
      </w:pPr>
      <w:r>
        <w:t>Star Wars: Knights of the Old Republic #1</w:t>
      </w:r>
    </w:p>
    <w:p w:rsidR="00E4654B" w:rsidRDefault="00C04B79">
      <w:pPr>
        <w:pStyle w:val="ListBullet"/>
      </w:pPr>
      <w:r>
        <w:t>Spider-Man Loves Mary Jane #2</w:t>
      </w:r>
    </w:p>
    <w:p w:rsidR="00E4654B" w:rsidRDefault="00C04B79">
      <w:pPr>
        <w:pStyle w:val="ListBullet"/>
      </w:pPr>
      <w:r>
        <w:t>Marvel Spotlight #2</w:t>
      </w:r>
    </w:p>
    <w:p w:rsidR="00E4654B" w:rsidRDefault="00C04B79">
      <w:pPr>
        <w:pStyle w:val="ListBullet"/>
      </w:pPr>
      <w:r>
        <w:t>The Thing #3</w:t>
      </w:r>
    </w:p>
    <w:p w:rsidR="00E4654B" w:rsidRDefault="00C04B79">
      <w:pPr>
        <w:pStyle w:val="ListBullet"/>
      </w:pPr>
      <w:r>
        <w:t>Books of Doom #3</w:t>
      </w:r>
    </w:p>
    <w:p w:rsidR="00E4654B" w:rsidRDefault="00C04B79">
      <w:pPr>
        <w:pStyle w:val="ListBullet"/>
      </w:pPr>
      <w:r>
        <w:t>The Thing #3</w:t>
      </w:r>
    </w:p>
    <w:p w:rsidR="00E4654B" w:rsidRDefault="00C04B79">
      <w:pPr>
        <w:pStyle w:val="ListBullet"/>
      </w:pPr>
      <w:r>
        <w:t>X-Men: Deadly Genesis #3</w:t>
      </w:r>
    </w:p>
    <w:p w:rsidR="00E4654B" w:rsidRDefault="00C04B79">
      <w:pPr>
        <w:pStyle w:val="ListBullet"/>
      </w:pPr>
      <w:r>
        <w:t>Nick Fury's Howling Commandos #4</w:t>
      </w:r>
    </w:p>
    <w:p w:rsidR="00E4654B" w:rsidRDefault="00C04B79">
      <w:pPr>
        <w:pStyle w:val="ListBullet"/>
      </w:pPr>
      <w:r>
        <w:t>X-Men and Power Pack #4</w:t>
      </w:r>
    </w:p>
    <w:p w:rsidR="00E4654B" w:rsidRDefault="00C04B79">
      <w:pPr>
        <w:pStyle w:val="ListBullet"/>
      </w:pPr>
      <w:r>
        <w:t>Defenders #5</w:t>
      </w:r>
    </w:p>
    <w:p w:rsidR="00E4654B" w:rsidRDefault="00C04B79">
      <w:pPr>
        <w:pStyle w:val="ListBullet"/>
      </w:pPr>
      <w:r>
        <w:t>Spider-Man/Black Cat: Evil That Men Do #6</w:t>
      </w:r>
    </w:p>
    <w:p w:rsidR="00E4654B" w:rsidRDefault="00C04B79">
      <w:pPr>
        <w:pStyle w:val="ListBullet"/>
      </w:pPr>
      <w:r>
        <w:t>Black Panther #12</w:t>
      </w:r>
    </w:p>
    <w:p w:rsidR="00E4654B" w:rsidRDefault="00C04B79">
      <w:pPr>
        <w:pStyle w:val="ListBullet"/>
      </w:pPr>
      <w:r>
        <w:t>Pulse #13</w:t>
      </w:r>
    </w:p>
    <w:p w:rsidR="00E4654B" w:rsidRDefault="00C04B79">
      <w:pPr>
        <w:pStyle w:val="ListBullet"/>
      </w:pPr>
      <w:r>
        <w:t>New Avengers #15</w:t>
      </w:r>
    </w:p>
    <w:p w:rsidR="00E4654B" w:rsidRDefault="00C04B79">
      <w:pPr>
        <w:pStyle w:val="ListBullet"/>
      </w:pPr>
      <w:r>
        <w:t>Amazing Fantasy #17</w:t>
      </w:r>
    </w:p>
    <w:p w:rsidR="00E4654B" w:rsidRDefault="00C04B79">
      <w:pPr>
        <w:pStyle w:val="ListBullet"/>
      </w:pPr>
      <w:r>
        <w:t>Marvel Previews #30</w:t>
      </w:r>
    </w:p>
    <w:p w:rsidR="00E4654B" w:rsidRDefault="00C04B79">
      <w:pPr>
        <w:pStyle w:val="ListBullet"/>
      </w:pPr>
      <w:r>
        <w:t>Wolverine #38</w:t>
      </w:r>
    </w:p>
    <w:p w:rsidR="00E4654B" w:rsidRDefault="00C04B79">
      <w:pPr>
        <w:pStyle w:val="ListBullet"/>
      </w:pPr>
      <w:r>
        <w:t>Exiles #76</w:t>
      </w:r>
    </w:p>
    <w:p w:rsidR="00E4654B" w:rsidRDefault="00C04B79">
      <w:pPr>
        <w:pStyle w:val="ListBullet"/>
      </w:pPr>
      <w:r>
        <w:t>Daredevil #81</w:t>
      </w:r>
    </w:p>
    <w:p w:rsidR="00E4654B" w:rsidRDefault="00C04B79">
      <w:pPr>
        <w:pStyle w:val="ListBullet"/>
      </w:pPr>
      <w:r>
        <w:t>Ultimate Spider-Man #89</w:t>
      </w:r>
    </w:p>
    <w:p w:rsidR="00E4654B" w:rsidRDefault="00C04B79">
      <w:pPr>
        <w:pStyle w:val="ListBullet"/>
      </w:pPr>
      <w:r>
        <w:t>X-Men #181</w:t>
      </w:r>
    </w:p>
    <w:p w:rsidR="00E4654B" w:rsidRDefault="00C04B79">
      <w:pPr>
        <w:pStyle w:val="ListBullet"/>
      </w:pPr>
      <w:r>
        <w:t>Amazing Spider-Man #528</w:t>
      </w:r>
    </w:p>
    <w:p w:rsidR="00E4654B" w:rsidRDefault="00C04B79">
      <w:pPr>
        <w:pStyle w:val="ListBullet"/>
      </w:pPr>
      <w:r>
        <w:t>New Mangaverse #1</w:t>
      </w:r>
    </w:p>
    <w:p w:rsidR="00E4654B" w:rsidRDefault="00C04B79">
      <w:pPr>
        <w:pStyle w:val="ListBullet"/>
      </w:pPr>
      <w:r>
        <w:t>Sentinel Squad O*N*E #1</w:t>
      </w:r>
    </w:p>
    <w:p w:rsidR="00E4654B" w:rsidRDefault="00C04B79">
      <w:pPr>
        <w:pStyle w:val="ListBullet"/>
      </w:pPr>
      <w:r>
        <w:t>X-Statix Presents: Dead Girl #1</w:t>
      </w:r>
    </w:p>
    <w:p w:rsidR="00E4654B" w:rsidRDefault="00C04B79">
      <w:pPr>
        <w:pStyle w:val="ListBullet"/>
      </w:pPr>
      <w:r>
        <w:t>Spider-Woman: Origin #2</w:t>
      </w:r>
    </w:p>
    <w:p w:rsidR="00E4654B" w:rsidRDefault="00C04B79">
      <w:pPr>
        <w:pStyle w:val="ListBullet"/>
      </w:pPr>
      <w:r>
        <w:t>Iron Man: Inevitable #2</w:t>
      </w:r>
    </w:p>
    <w:p w:rsidR="00E4654B" w:rsidRDefault="00C04B79">
      <w:pPr>
        <w:pStyle w:val="ListBullet"/>
      </w:pPr>
      <w:r>
        <w:t>Punisher Vs. Bullseye #3</w:t>
      </w:r>
    </w:p>
    <w:p w:rsidR="00E4654B" w:rsidRDefault="00C04B79">
      <w:pPr>
        <w:pStyle w:val="ListBullet"/>
      </w:pPr>
      <w:r>
        <w:t>Friendly Neighborhood Spider-Man #4</w:t>
      </w:r>
    </w:p>
    <w:p w:rsidR="00E4654B" w:rsidRDefault="00C04B79">
      <w:pPr>
        <w:pStyle w:val="ListBullet"/>
      </w:pPr>
      <w:r>
        <w:t>Marvel Adventures Flip Magazine #8</w:t>
      </w:r>
    </w:p>
    <w:p w:rsidR="00E4654B" w:rsidRDefault="00C04B79">
      <w:pPr>
        <w:pStyle w:val="ListBullet"/>
      </w:pPr>
      <w:r>
        <w:t>Runaways #12</w:t>
      </w:r>
    </w:p>
    <w:p w:rsidR="00E4654B" w:rsidRDefault="00C04B79">
      <w:pPr>
        <w:pStyle w:val="ListBullet"/>
      </w:pPr>
      <w:r>
        <w:t>Marvel Knights Spider-Man #22</w:t>
      </w:r>
    </w:p>
    <w:p w:rsidR="00E4654B" w:rsidRDefault="00C04B79">
      <w:pPr>
        <w:pStyle w:val="ListBullet"/>
      </w:pPr>
      <w:r>
        <w:t>Sensational Spider-Man #23</w:t>
      </w:r>
    </w:p>
    <w:p w:rsidR="00E4654B" w:rsidRDefault="00C04B79">
      <w:pPr>
        <w:pStyle w:val="ListBullet"/>
      </w:pPr>
      <w:r>
        <w:t>4 #26</w:t>
      </w:r>
    </w:p>
    <w:p w:rsidR="00E4654B" w:rsidRDefault="00C04B79">
      <w:pPr>
        <w:pStyle w:val="ListBullet"/>
      </w:pPr>
      <w:r>
        <w:t>Hulk #91</w:t>
      </w:r>
    </w:p>
    <w:p w:rsidR="00E4654B" w:rsidRDefault="00C04B79">
      <w:pPr>
        <w:pStyle w:val="ListBullet"/>
      </w:pPr>
      <w:r>
        <w:t>Uncanny X-Men #468</w:t>
      </w:r>
    </w:p>
    <w:p w:rsidR="00E4654B" w:rsidRDefault="00C04B79">
      <w:pPr>
        <w:pStyle w:val="ListBullet"/>
      </w:pPr>
      <w:r>
        <w:t>Daughters of the Dragon #1</w:t>
      </w:r>
    </w:p>
    <w:p w:rsidR="00E4654B" w:rsidRDefault="00C04B79">
      <w:pPr>
        <w:pStyle w:val="ListBullet"/>
      </w:pPr>
      <w:r>
        <w:t>Ultimate Extinction #1</w:t>
      </w:r>
    </w:p>
    <w:p w:rsidR="00E4654B" w:rsidRDefault="00C04B79">
      <w:pPr>
        <w:pStyle w:val="ListBullet"/>
      </w:pPr>
      <w:r>
        <w:t>Ares #1</w:t>
      </w:r>
    </w:p>
    <w:p w:rsidR="00E4654B" w:rsidRDefault="00C04B79">
      <w:pPr>
        <w:pStyle w:val="ListBullet"/>
      </w:pPr>
      <w:r>
        <w:t>X-Men: The 198 #1</w:t>
      </w:r>
    </w:p>
    <w:p w:rsidR="00E4654B" w:rsidRDefault="00C04B79">
      <w:pPr>
        <w:pStyle w:val="ListBullet"/>
      </w:pPr>
      <w:r>
        <w:t>Son of M #2</w:t>
      </w:r>
    </w:p>
    <w:p w:rsidR="00E4654B" w:rsidRDefault="00C04B79">
      <w:pPr>
        <w:pStyle w:val="ListBullet"/>
      </w:pPr>
      <w:r>
        <w:t>Book of Lost Souls #4</w:t>
      </w:r>
    </w:p>
    <w:p w:rsidR="00E4654B" w:rsidRDefault="00C04B79">
      <w:pPr>
        <w:pStyle w:val="ListBullet"/>
      </w:pPr>
      <w:r>
        <w:t>She-Hulk #4</w:t>
      </w:r>
    </w:p>
    <w:p w:rsidR="00E4654B" w:rsidRDefault="00C04B79">
      <w:pPr>
        <w:pStyle w:val="ListBullet"/>
      </w:pPr>
      <w:r>
        <w:t>Ghost Rider #5</w:t>
      </w:r>
    </w:p>
    <w:p w:rsidR="00E4654B" w:rsidRDefault="00C04B79">
      <w:pPr>
        <w:pStyle w:val="ListBullet"/>
      </w:pPr>
      <w:r>
        <w:t>Marvel Adventures Fantastic Four #8</w:t>
      </w:r>
    </w:p>
    <w:p w:rsidR="00E4654B" w:rsidRDefault="00C04B79">
      <w:pPr>
        <w:pStyle w:val="ListBullet"/>
      </w:pPr>
      <w:r>
        <w:t>Marvel Milestones Special: Bloodstone, X-51, &amp; Captain Marvel II (2006) #10</w:t>
      </w:r>
    </w:p>
    <w:p w:rsidR="00E4654B" w:rsidRDefault="00C04B79">
      <w:pPr>
        <w:pStyle w:val="ListBullet"/>
      </w:pPr>
      <w:r>
        <w:t>New Thunderbolts #17</w:t>
      </w:r>
    </w:p>
    <w:p w:rsidR="00E4654B" w:rsidRDefault="00C04B79">
      <w:pPr>
        <w:pStyle w:val="ListBullet"/>
      </w:pPr>
      <w:r>
        <w:t>New X-Men #22</w:t>
      </w:r>
    </w:p>
    <w:p w:rsidR="00E4654B" w:rsidRDefault="00C04B79">
      <w:pPr>
        <w:pStyle w:val="ListBullet"/>
      </w:pPr>
      <w:r>
        <w:t>Cable &amp; Deadpool #24</w:t>
      </w:r>
    </w:p>
    <w:p w:rsidR="00E4654B" w:rsidRDefault="00C04B79">
      <w:pPr>
        <w:pStyle w:val="ListBullet"/>
      </w:pPr>
      <w:r>
        <w:t>Ultimate X-Men #66</w:t>
      </w:r>
    </w:p>
    <w:p w:rsidR="00E4654B" w:rsidRDefault="00C04B79">
      <w:pPr>
        <w:pStyle w:val="ListBullet"/>
      </w:pPr>
      <w:r>
        <w:t>Exiles #75</w:t>
      </w:r>
    </w:p>
    <w:p w:rsidR="00E4654B" w:rsidRDefault="00C04B79">
      <w:pPr>
        <w:pStyle w:val="ListBullet"/>
      </w:pPr>
      <w:r>
        <w:t>Star Wars: Republic #82</w:t>
      </w:r>
    </w:p>
    <w:p w:rsidR="00E4654B" w:rsidRDefault="00C04B79">
      <w:pPr>
        <w:pStyle w:val="ListBullet"/>
      </w:pPr>
      <w:r>
        <w:t>X-Men: The End - Men and X-Men #1</w:t>
      </w:r>
    </w:p>
    <w:p w:rsidR="00E4654B" w:rsidRDefault="00C04B79">
      <w:pPr>
        <w:pStyle w:val="ListBullet"/>
      </w:pPr>
      <w:r>
        <w:t>Doc Samson #1</w:t>
      </w:r>
    </w:p>
    <w:p w:rsidR="00E4654B" w:rsidRDefault="00C04B79">
      <w:pPr>
        <w:pStyle w:val="ListBullet"/>
      </w:pPr>
      <w:r>
        <w:t>Mythos: X-Men #1</w:t>
      </w:r>
    </w:p>
    <w:p w:rsidR="00E4654B" w:rsidRDefault="00C04B79">
      <w:pPr>
        <w:pStyle w:val="ListBullet"/>
      </w:pPr>
      <w:r>
        <w:t>Sable &amp; Fortune #1</w:t>
      </w:r>
    </w:p>
    <w:p w:rsidR="00E4654B" w:rsidRDefault="00C04B79">
      <w:pPr>
        <w:pStyle w:val="ListBullet"/>
      </w:pPr>
      <w:r>
        <w:t>Astonishing X-Men Saga #1</w:t>
      </w:r>
    </w:p>
    <w:p w:rsidR="00E4654B" w:rsidRDefault="00C04B79">
      <w:pPr>
        <w:pStyle w:val="ListBullet"/>
      </w:pPr>
      <w:r>
        <w:t>X-Men: The 198 Files #1</w:t>
      </w:r>
    </w:p>
    <w:p w:rsidR="00E4654B" w:rsidRDefault="00C04B79">
      <w:pPr>
        <w:pStyle w:val="ListBullet"/>
      </w:pPr>
      <w:r>
        <w:t>Marvel Zombies #2</w:t>
      </w:r>
    </w:p>
    <w:p w:rsidR="00E4654B" w:rsidRDefault="00C04B79">
      <w:pPr>
        <w:pStyle w:val="ListBullet"/>
      </w:pPr>
      <w:r>
        <w:t>New Excalibur #3</w:t>
      </w:r>
    </w:p>
    <w:p w:rsidR="00E4654B" w:rsidRDefault="00C04B79">
      <w:pPr>
        <w:pStyle w:val="ListBullet"/>
      </w:pPr>
      <w:r>
        <w:t>Sentinel #3</w:t>
      </w:r>
    </w:p>
    <w:p w:rsidR="00E4654B" w:rsidRDefault="00C04B79">
      <w:pPr>
        <w:pStyle w:val="ListBullet"/>
      </w:pPr>
      <w:r>
        <w:t>The Invincible Iron Man #5</w:t>
      </w:r>
    </w:p>
    <w:p w:rsidR="00E4654B" w:rsidRDefault="00C04B79">
      <w:pPr>
        <w:pStyle w:val="ListBullet"/>
      </w:pPr>
      <w:r>
        <w:t>X-Men: Colossus Bloodline #5</w:t>
      </w:r>
    </w:p>
    <w:p w:rsidR="00E4654B" w:rsidRDefault="00C04B79">
      <w:pPr>
        <w:pStyle w:val="ListBullet"/>
      </w:pPr>
      <w:r>
        <w:t>Supreme Power: Nighthawk #5</w:t>
      </w:r>
    </w:p>
    <w:p w:rsidR="00E4654B" w:rsidRDefault="00C04B79">
      <w:pPr>
        <w:pStyle w:val="ListBullet"/>
      </w:pPr>
      <w:r>
        <w:t>Ultimate Marvel Flip Magazine #8</w:t>
      </w:r>
    </w:p>
    <w:p w:rsidR="00E4654B" w:rsidRDefault="00C04B79">
      <w:pPr>
        <w:pStyle w:val="ListBullet"/>
      </w:pPr>
      <w:r>
        <w:t>Marvel Adventures Spider-Man #11</w:t>
      </w:r>
    </w:p>
    <w:p w:rsidR="00E4654B" w:rsidRDefault="00C04B79">
      <w:pPr>
        <w:pStyle w:val="ListBullet"/>
      </w:pPr>
      <w:r>
        <w:t>Spider-Man Unlimited #13</w:t>
      </w:r>
    </w:p>
    <w:p w:rsidR="00E4654B" w:rsidRDefault="00C04B79">
      <w:pPr>
        <w:pStyle w:val="ListBullet"/>
      </w:pPr>
      <w:r>
        <w:t>Marvel Team-Up #16</w:t>
      </w:r>
    </w:p>
    <w:p w:rsidR="00E4654B" w:rsidRDefault="00C04B79">
      <w:pPr>
        <w:pStyle w:val="ListBullet"/>
      </w:pPr>
      <w:r>
        <w:t>Punisher Max #29</w:t>
      </w:r>
    </w:p>
    <w:p w:rsidR="00E4654B" w:rsidRDefault="00C04B79">
      <w:pPr>
        <w:pStyle w:val="ListBullet"/>
      </w:pPr>
      <w:r>
        <w:t>Star Wars: Republic #81</w:t>
      </w:r>
    </w:p>
    <w:p w:rsidR="00E4654B" w:rsidRDefault="00C04B79">
      <w:pPr>
        <w:pStyle w:val="ListBullet"/>
      </w:pPr>
      <w:r>
        <w:t>Spider-Girl #94</w:t>
      </w:r>
    </w:p>
    <w:p w:rsidR="00E4654B" w:rsidRDefault="00C04B79">
      <w:pPr>
        <w:pStyle w:val="ListBullet"/>
      </w:pPr>
      <w:r>
        <w:t>X-Men Unlimited #12</w:t>
      </w:r>
    </w:p>
    <w:p w:rsidR="00E4654B" w:rsidRDefault="00C04B79">
      <w:pPr>
        <w:pStyle w:val="ListBullet"/>
      </w:pPr>
      <w:r>
        <w:t>Conan #24</w:t>
      </w:r>
    </w:p>
    <w:p w:rsidR="00E4654B" w:rsidRDefault="00C04B79">
      <w:pPr>
        <w:pStyle w:val="Heading3"/>
      </w:pPr>
      <w:r>
        <w:t>February, 2006</w:t>
      </w:r>
    </w:p>
    <w:p w:rsidR="00E4654B" w:rsidRDefault="00C04B79">
      <w:r>
        <w:t xml:space="preserve">Number of comics published this month: </w:t>
      </w:r>
      <w:r>
        <w:rPr>
          <w:b/>
        </w:rPr>
        <w:t>85</w:t>
      </w:r>
    </w:p>
    <w:p w:rsidR="00E4654B" w:rsidRDefault="00C04B79">
      <w:pPr>
        <w:pStyle w:val="ListBullet"/>
      </w:pPr>
      <w:r>
        <w:t>Storm #1</w:t>
      </w:r>
    </w:p>
    <w:p w:rsidR="00E4654B" w:rsidRDefault="00C04B79">
      <w:pPr>
        <w:pStyle w:val="ListBullet"/>
      </w:pPr>
      <w:r>
        <w:t>Ultimate Wolverine Vs. Hulk #2</w:t>
      </w:r>
    </w:p>
    <w:p w:rsidR="00E4654B" w:rsidRDefault="00C04B79">
      <w:pPr>
        <w:pStyle w:val="ListBullet"/>
      </w:pPr>
      <w:r>
        <w:t>All-New Official Handbook of the Marvel Universe A to Z #2</w:t>
      </w:r>
    </w:p>
    <w:p w:rsidR="00E4654B" w:rsidRDefault="00C04B79">
      <w:pPr>
        <w:pStyle w:val="ListBullet"/>
      </w:pPr>
      <w:r>
        <w:t>Star Wars: Knights of the Old Republic #2</w:t>
      </w:r>
    </w:p>
    <w:p w:rsidR="00E4654B" w:rsidRDefault="00C04B79">
      <w:pPr>
        <w:pStyle w:val="ListBullet"/>
      </w:pPr>
      <w:r>
        <w:t>Spider-Man Loves Mary Jane #3</w:t>
      </w:r>
    </w:p>
    <w:p w:rsidR="00E4654B" w:rsidRDefault="00C04B79">
      <w:pPr>
        <w:pStyle w:val="ListBullet"/>
      </w:pPr>
      <w:r>
        <w:t>Iron Man: Inevitable #3</w:t>
      </w:r>
    </w:p>
    <w:p w:rsidR="00E4654B" w:rsidRDefault="00C04B79">
      <w:pPr>
        <w:pStyle w:val="ListBullet"/>
      </w:pPr>
      <w:r>
        <w:t>Supreme Power: Hyperion #4</w:t>
      </w:r>
    </w:p>
    <w:p w:rsidR="00E4654B" w:rsidRDefault="00C04B79">
      <w:pPr>
        <w:pStyle w:val="ListBullet"/>
      </w:pPr>
      <w:r>
        <w:t>The Thing #4</w:t>
      </w:r>
    </w:p>
    <w:p w:rsidR="00E4654B" w:rsidRDefault="00C04B79">
      <w:pPr>
        <w:pStyle w:val="ListBullet"/>
      </w:pPr>
      <w:r>
        <w:t>Nick Fury's Howling Commandos #5</w:t>
      </w:r>
    </w:p>
    <w:p w:rsidR="00E4654B" w:rsidRDefault="00C04B79">
      <w:pPr>
        <w:pStyle w:val="ListBullet"/>
      </w:pPr>
      <w:r>
        <w:t>Book of Lost Souls #5</w:t>
      </w:r>
    </w:p>
    <w:p w:rsidR="00E4654B" w:rsidRDefault="00C04B79">
      <w:pPr>
        <w:pStyle w:val="ListBullet"/>
      </w:pPr>
      <w:r>
        <w:t>Sentry #6</w:t>
      </w:r>
    </w:p>
    <w:p w:rsidR="00E4654B" w:rsidRDefault="00C04B79">
      <w:pPr>
        <w:pStyle w:val="ListBullet"/>
      </w:pPr>
      <w:r>
        <w:t>Kabuki #6</w:t>
      </w:r>
    </w:p>
    <w:p w:rsidR="00E4654B" w:rsidRDefault="00C04B79">
      <w:pPr>
        <w:pStyle w:val="ListBullet"/>
      </w:pPr>
      <w:r>
        <w:t>Black Widow: The Things They Say About Her #6</w:t>
      </w:r>
    </w:p>
    <w:p w:rsidR="00E4654B" w:rsidRDefault="00C04B79">
      <w:pPr>
        <w:pStyle w:val="ListBullet"/>
      </w:pPr>
      <w:r>
        <w:t>Marvel Milestones #11</w:t>
      </w:r>
    </w:p>
    <w:p w:rsidR="00E4654B" w:rsidRDefault="00C04B79">
      <w:pPr>
        <w:pStyle w:val="ListBullet"/>
      </w:pPr>
      <w:r>
        <w:t>Black Panther #13</w:t>
      </w:r>
    </w:p>
    <w:p w:rsidR="00E4654B" w:rsidRDefault="00C04B79">
      <w:pPr>
        <w:pStyle w:val="ListBullet"/>
      </w:pPr>
      <w:r>
        <w:t>Astonishing X-Men #13</w:t>
      </w:r>
    </w:p>
    <w:p w:rsidR="00E4654B" w:rsidRDefault="00C04B79">
      <w:pPr>
        <w:pStyle w:val="ListBullet"/>
      </w:pPr>
      <w:r>
        <w:t>Captain America #15</w:t>
      </w:r>
    </w:p>
    <w:p w:rsidR="00E4654B" w:rsidRDefault="00C04B79">
      <w:pPr>
        <w:pStyle w:val="ListBullet"/>
      </w:pPr>
      <w:r>
        <w:t>New Avengers #16</w:t>
      </w:r>
    </w:p>
    <w:p w:rsidR="00E4654B" w:rsidRDefault="00C04B79">
      <w:pPr>
        <w:pStyle w:val="ListBullet"/>
      </w:pPr>
      <w:r>
        <w:t>New X-Men #23</w:t>
      </w:r>
    </w:p>
    <w:p w:rsidR="00E4654B" w:rsidRDefault="00C04B79">
      <w:pPr>
        <w:pStyle w:val="ListBullet"/>
      </w:pPr>
      <w:r>
        <w:t>Marvel Previews #31</w:t>
      </w:r>
    </w:p>
    <w:p w:rsidR="00E4654B" w:rsidRDefault="00C04B79">
      <w:pPr>
        <w:pStyle w:val="ListBullet"/>
      </w:pPr>
      <w:r>
        <w:t>Wolverine #39</w:t>
      </w:r>
    </w:p>
    <w:p w:rsidR="00E4654B" w:rsidRDefault="00C04B79">
      <w:pPr>
        <w:pStyle w:val="ListBullet"/>
      </w:pPr>
      <w:r>
        <w:t>Exiles #77</w:t>
      </w:r>
    </w:p>
    <w:p w:rsidR="00E4654B" w:rsidRDefault="00C04B79">
      <w:pPr>
        <w:pStyle w:val="ListBullet"/>
      </w:pPr>
      <w:r>
        <w:t>Ultimate Spider-Man #90</w:t>
      </w:r>
    </w:p>
    <w:p w:rsidR="00E4654B" w:rsidRDefault="00C04B79">
      <w:pPr>
        <w:pStyle w:val="ListBullet"/>
      </w:pPr>
      <w:r>
        <w:t>X-Men #183</w:t>
      </w:r>
    </w:p>
    <w:p w:rsidR="00E4654B" w:rsidRDefault="00C04B79">
      <w:pPr>
        <w:pStyle w:val="ListBullet"/>
      </w:pPr>
      <w:r>
        <w:t>Amazing Spider-Man #529</w:t>
      </w:r>
    </w:p>
    <w:p w:rsidR="00E4654B" w:rsidRDefault="00C04B79">
      <w:pPr>
        <w:pStyle w:val="ListBullet"/>
      </w:pPr>
      <w:r>
        <w:t>Fantastic Four #535</w:t>
      </w:r>
    </w:p>
    <w:p w:rsidR="00E4654B" w:rsidRDefault="00C04B79">
      <w:pPr>
        <w:pStyle w:val="ListBullet"/>
      </w:pPr>
      <w:r>
        <w:t>X-Men: Apocalypse/Dracula #1</w:t>
      </w:r>
    </w:p>
    <w:p w:rsidR="00E4654B" w:rsidRDefault="00C04B79">
      <w:pPr>
        <w:pStyle w:val="ListBullet"/>
      </w:pPr>
      <w:r>
        <w:t>Giant-Size Ms. Marvel #1</w:t>
      </w:r>
    </w:p>
    <w:p w:rsidR="00E4654B" w:rsidRDefault="00C04B79">
      <w:pPr>
        <w:pStyle w:val="ListBullet"/>
      </w:pPr>
      <w:r>
        <w:t>Sentinel Squad O*N*E #2</w:t>
      </w:r>
    </w:p>
    <w:p w:rsidR="00E4654B" w:rsidRDefault="00C04B79">
      <w:pPr>
        <w:pStyle w:val="ListBullet"/>
      </w:pPr>
      <w:r>
        <w:t>New Mangaverse #2</w:t>
      </w:r>
    </w:p>
    <w:p w:rsidR="00E4654B" w:rsidRDefault="00C04B79">
      <w:pPr>
        <w:pStyle w:val="ListBullet"/>
      </w:pPr>
      <w:r>
        <w:t>X-Statix Presents: Dead Girl #2</w:t>
      </w:r>
    </w:p>
    <w:p w:rsidR="00E4654B" w:rsidRDefault="00C04B79">
      <w:pPr>
        <w:pStyle w:val="ListBullet"/>
      </w:pPr>
      <w:r>
        <w:t>Spider-Woman: Origin #3</w:t>
      </w:r>
    </w:p>
    <w:p w:rsidR="00E4654B" w:rsidRDefault="00C04B79">
      <w:pPr>
        <w:pStyle w:val="ListBullet"/>
      </w:pPr>
      <w:r>
        <w:t>Punisher Vs. Bullseye #4</w:t>
      </w:r>
    </w:p>
    <w:p w:rsidR="00E4654B" w:rsidRDefault="00C04B79">
      <w:pPr>
        <w:pStyle w:val="ListBullet"/>
      </w:pPr>
      <w:r>
        <w:t>X-Men: Deadly Genesis #4</w:t>
      </w:r>
    </w:p>
    <w:p w:rsidR="00E4654B" w:rsidRDefault="00C04B79">
      <w:pPr>
        <w:pStyle w:val="ListBullet"/>
      </w:pPr>
      <w:r>
        <w:t>She-Hulk #5</w:t>
      </w:r>
    </w:p>
    <w:p w:rsidR="00E4654B" w:rsidRDefault="00C04B79">
      <w:pPr>
        <w:pStyle w:val="ListBullet"/>
      </w:pPr>
      <w:r>
        <w:t>Marvel Adventures Flip Magazine #9</w:t>
      </w:r>
    </w:p>
    <w:p w:rsidR="00E4654B" w:rsidRDefault="00C04B79">
      <w:pPr>
        <w:pStyle w:val="ListBullet"/>
      </w:pPr>
      <w:r>
        <w:t>Runaways #13</w:t>
      </w:r>
    </w:p>
    <w:p w:rsidR="00E4654B" w:rsidRDefault="00C04B79">
      <w:pPr>
        <w:pStyle w:val="ListBullet"/>
      </w:pPr>
      <w:r>
        <w:t>Ultimate Fantastic Four #27</w:t>
      </w:r>
    </w:p>
    <w:p w:rsidR="00E4654B" w:rsidRDefault="00C04B79">
      <w:pPr>
        <w:pStyle w:val="ListBullet"/>
      </w:pPr>
      <w:r>
        <w:t>Daredevil #82</w:t>
      </w:r>
    </w:p>
    <w:p w:rsidR="00E4654B" w:rsidRDefault="00C04B79">
      <w:pPr>
        <w:pStyle w:val="ListBullet"/>
      </w:pPr>
      <w:r>
        <w:t>Marvel Spotlight #3</w:t>
      </w:r>
    </w:p>
    <w:p w:rsidR="00E4654B" w:rsidRDefault="00C04B79">
      <w:pPr>
        <w:pStyle w:val="ListBullet"/>
      </w:pPr>
      <w:r>
        <w:t>Marvel Legacy: The 1960s #1</w:t>
      </w:r>
    </w:p>
    <w:p w:rsidR="00E4654B" w:rsidRDefault="00C04B79">
      <w:pPr>
        <w:pStyle w:val="ListBullet"/>
      </w:pPr>
      <w:r>
        <w:t>Punisher Valentine's One #1</w:t>
      </w:r>
    </w:p>
    <w:p w:rsidR="00E4654B" w:rsidRDefault="00C04B79">
      <w:pPr>
        <w:pStyle w:val="ListBullet"/>
      </w:pPr>
      <w:r>
        <w:t>Franklin Richards: Everybody Loves Franklin #1</w:t>
      </w:r>
    </w:p>
    <w:p w:rsidR="00E4654B" w:rsidRDefault="00C04B79">
      <w:pPr>
        <w:pStyle w:val="ListBullet"/>
      </w:pPr>
      <w:r>
        <w:t>I (Heart) Marvel #1</w:t>
      </w:r>
    </w:p>
    <w:p w:rsidR="00E4654B" w:rsidRDefault="00C04B79">
      <w:pPr>
        <w:pStyle w:val="ListBullet"/>
      </w:pPr>
      <w:r>
        <w:t>Punisher: Bloody Valentine #1</w:t>
      </w:r>
    </w:p>
    <w:p w:rsidR="00E4654B" w:rsidRDefault="00C04B79">
      <w:pPr>
        <w:pStyle w:val="ListBullet"/>
      </w:pPr>
      <w:r>
        <w:t>Ultimate Extinction #2</w:t>
      </w:r>
    </w:p>
    <w:p w:rsidR="00E4654B" w:rsidRDefault="00C04B79">
      <w:pPr>
        <w:pStyle w:val="ListBullet"/>
      </w:pPr>
      <w:r>
        <w:t>Ares #2</w:t>
      </w:r>
    </w:p>
    <w:p w:rsidR="00E4654B" w:rsidRDefault="00C04B79">
      <w:pPr>
        <w:pStyle w:val="ListBullet"/>
      </w:pPr>
      <w:r>
        <w:t>X-Men: The 198 #2</w:t>
      </w:r>
    </w:p>
    <w:p w:rsidR="00E4654B" w:rsidRDefault="00C04B79">
      <w:pPr>
        <w:pStyle w:val="ListBullet"/>
      </w:pPr>
      <w:r>
        <w:t>Son of M #3</w:t>
      </w:r>
    </w:p>
    <w:p w:rsidR="00E4654B" w:rsidRDefault="00C04B79">
      <w:pPr>
        <w:pStyle w:val="ListBullet"/>
      </w:pPr>
      <w:r>
        <w:t>Marvel Zombies #3</w:t>
      </w:r>
    </w:p>
    <w:p w:rsidR="00E4654B" w:rsidRDefault="00C04B79">
      <w:pPr>
        <w:pStyle w:val="ListBullet"/>
      </w:pPr>
      <w:r>
        <w:t>Black Widow: The Things They Say About Her #5</w:t>
      </w:r>
    </w:p>
    <w:p w:rsidR="00E4654B" w:rsidRDefault="00C04B79">
      <w:pPr>
        <w:pStyle w:val="ListBullet"/>
      </w:pPr>
      <w:r>
        <w:t>Ghost Rider #6</w:t>
      </w:r>
    </w:p>
    <w:p w:rsidR="00E4654B" w:rsidRDefault="00C04B79">
      <w:pPr>
        <w:pStyle w:val="ListBullet"/>
      </w:pPr>
      <w:r>
        <w:t>Marvel Adventures Fantastic Four #9</w:t>
      </w:r>
    </w:p>
    <w:p w:rsidR="00E4654B" w:rsidRDefault="00C04B79">
      <w:pPr>
        <w:pStyle w:val="ListBullet"/>
      </w:pPr>
      <w:r>
        <w:t>Young Avengers #10</w:t>
      </w:r>
    </w:p>
    <w:p w:rsidR="00E4654B" w:rsidRDefault="00C04B79">
      <w:pPr>
        <w:pStyle w:val="ListBullet"/>
      </w:pPr>
      <w:r>
        <w:t>X-Men Unlimited #13</w:t>
      </w:r>
    </w:p>
    <w:p w:rsidR="00E4654B" w:rsidRDefault="00C04B79">
      <w:pPr>
        <w:pStyle w:val="ListBullet"/>
      </w:pPr>
      <w:r>
        <w:t>New Thunderbolts #18</w:t>
      </w:r>
    </w:p>
    <w:p w:rsidR="00E4654B" w:rsidRDefault="00C04B79">
      <w:pPr>
        <w:pStyle w:val="ListBullet"/>
      </w:pPr>
      <w:r>
        <w:t>Cable &amp; Deadpool #25</w:t>
      </w:r>
    </w:p>
    <w:p w:rsidR="00E4654B" w:rsidRDefault="00C04B79">
      <w:pPr>
        <w:pStyle w:val="ListBullet"/>
      </w:pPr>
      <w:r>
        <w:t>4 #27</w:t>
      </w:r>
    </w:p>
    <w:p w:rsidR="00E4654B" w:rsidRDefault="00C04B79">
      <w:pPr>
        <w:pStyle w:val="ListBullet"/>
      </w:pPr>
      <w:r>
        <w:t>Star Wars: Empire #39</w:t>
      </w:r>
    </w:p>
    <w:p w:rsidR="00E4654B" w:rsidRDefault="00C04B79">
      <w:pPr>
        <w:pStyle w:val="ListBullet"/>
      </w:pPr>
      <w:r>
        <w:t>Ultimate X-Men #67</w:t>
      </w:r>
    </w:p>
    <w:p w:rsidR="00E4654B" w:rsidRDefault="00C04B79">
      <w:pPr>
        <w:pStyle w:val="ListBullet"/>
      </w:pPr>
      <w:r>
        <w:t>Star Wars: Republic #83</w:t>
      </w:r>
    </w:p>
    <w:p w:rsidR="00E4654B" w:rsidRDefault="00C04B79">
      <w:pPr>
        <w:pStyle w:val="ListBullet"/>
      </w:pPr>
      <w:r>
        <w:t>Hulk #92</w:t>
      </w:r>
    </w:p>
    <w:p w:rsidR="00E4654B" w:rsidRDefault="00C04B79">
      <w:pPr>
        <w:pStyle w:val="ListBullet"/>
      </w:pPr>
      <w:r>
        <w:t>X-Men #182</w:t>
      </w:r>
    </w:p>
    <w:p w:rsidR="00E4654B" w:rsidRDefault="00C04B79">
      <w:pPr>
        <w:pStyle w:val="ListBullet"/>
      </w:pPr>
      <w:r>
        <w:t>Fury: Peacemaker #1</w:t>
      </w:r>
    </w:p>
    <w:p w:rsidR="00E4654B" w:rsidRDefault="00C04B79">
      <w:pPr>
        <w:pStyle w:val="ListBullet"/>
      </w:pPr>
      <w:r>
        <w:t>Underworld #1</w:t>
      </w:r>
    </w:p>
    <w:p w:rsidR="00E4654B" w:rsidRDefault="00C04B79">
      <w:pPr>
        <w:pStyle w:val="ListBullet"/>
      </w:pPr>
      <w:r>
        <w:t>Saga of the Squadron Supreme #1</w:t>
      </w:r>
    </w:p>
    <w:p w:rsidR="00E4654B" w:rsidRDefault="00C04B79">
      <w:pPr>
        <w:pStyle w:val="ListBullet"/>
      </w:pPr>
      <w:r>
        <w:t>X-Men: The End - Men and X-Men #2</w:t>
      </w:r>
    </w:p>
    <w:p w:rsidR="00E4654B" w:rsidRDefault="00C04B79">
      <w:pPr>
        <w:pStyle w:val="ListBullet"/>
      </w:pPr>
      <w:r>
        <w:t>Sable &amp; Fortune #2</w:t>
      </w:r>
    </w:p>
    <w:p w:rsidR="00E4654B" w:rsidRDefault="00C04B79">
      <w:pPr>
        <w:pStyle w:val="ListBullet"/>
      </w:pPr>
      <w:r>
        <w:t>Doc Samson #2</w:t>
      </w:r>
    </w:p>
    <w:p w:rsidR="00E4654B" w:rsidRDefault="00C04B79">
      <w:pPr>
        <w:pStyle w:val="ListBullet"/>
      </w:pPr>
      <w:r>
        <w:t>X-Factor #3</w:t>
      </w:r>
    </w:p>
    <w:p w:rsidR="00E4654B" w:rsidRDefault="00C04B79">
      <w:pPr>
        <w:pStyle w:val="ListBullet"/>
      </w:pPr>
      <w:r>
        <w:t>Fantastic Four/Iron Man: Big in Japan #4</w:t>
      </w:r>
    </w:p>
    <w:p w:rsidR="00E4654B" w:rsidRDefault="00C04B79">
      <w:pPr>
        <w:pStyle w:val="ListBullet"/>
      </w:pPr>
      <w:r>
        <w:t>New Excalibur #4</w:t>
      </w:r>
    </w:p>
    <w:p w:rsidR="00E4654B" w:rsidRDefault="00C04B79">
      <w:pPr>
        <w:pStyle w:val="ListBullet"/>
      </w:pPr>
      <w:r>
        <w:t>Sentinel #4</w:t>
      </w:r>
    </w:p>
    <w:p w:rsidR="00E4654B" w:rsidRDefault="00C04B79">
      <w:pPr>
        <w:pStyle w:val="ListBullet"/>
      </w:pPr>
      <w:r>
        <w:t>Sentry #5</w:t>
      </w:r>
    </w:p>
    <w:p w:rsidR="00E4654B" w:rsidRDefault="00C04B79">
      <w:pPr>
        <w:pStyle w:val="ListBullet"/>
      </w:pPr>
      <w:r>
        <w:t>Supreme Power: Nighthawk #6</w:t>
      </w:r>
    </w:p>
    <w:p w:rsidR="00E4654B" w:rsidRDefault="00C04B79">
      <w:pPr>
        <w:pStyle w:val="ListBullet"/>
      </w:pPr>
      <w:r>
        <w:t>Ultimate Marvel Flip Magazine #9</w:t>
      </w:r>
    </w:p>
    <w:p w:rsidR="00E4654B" w:rsidRDefault="00C04B79">
      <w:pPr>
        <w:pStyle w:val="ListBullet"/>
      </w:pPr>
      <w:r>
        <w:t>Marvel Adventures Spider-Man #12</w:t>
      </w:r>
    </w:p>
    <w:p w:rsidR="00E4654B" w:rsidRDefault="00C04B79">
      <w:pPr>
        <w:pStyle w:val="ListBullet"/>
      </w:pPr>
      <w:r>
        <w:t>Captain America #14</w:t>
      </w:r>
    </w:p>
    <w:p w:rsidR="00E4654B" w:rsidRDefault="00C04B79">
      <w:pPr>
        <w:pStyle w:val="ListBullet"/>
      </w:pPr>
      <w:r>
        <w:t>Powers #16</w:t>
      </w:r>
    </w:p>
    <w:p w:rsidR="00E4654B" w:rsidRDefault="00C04B79">
      <w:pPr>
        <w:pStyle w:val="ListBullet"/>
      </w:pPr>
      <w:r>
        <w:t>Marvel Team-Up #17</w:t>
      </w:r>
    </w:p>
    <w:p w:rsidR="00E4654B" w:rsidRDefault="00C04B79">
      <w:pPr>
        <w:pStyle w:val="ListBullet"/>
      </w:pPr>
      <w:r>
        <w:t>Conan #25</w:t>
      </w:r>
    </w:p>
    <w:p w:rsidR="00E4654B" w:rsidRDefault="00C04B79">
      <w:pPr>
        <w:pStyle w:val="ListBullet"/>
      </w:pPr>
      <w:r>
        <w:t>Punisher Max #30</w:t>
      </w:r>
    </w:p>
    <w:p w:rsidR="00E4654B" w:rsidRDefault="00C04B79">
      <w:pPr>
        <w:pStyle w:val="ListBullet"/>
      </w:pPr>
      <w:r>
        <w:t>Spider-Girl #95</w:t>
      </w:r>
    </w:p>
    <w:p w:rsidR="00E4654B" w:rsidRDefault="00C04B79">
      <w:pPr>
        <w:pStyle w:val="ListBullet"/>
      </w:pPr>
      <w:r>
        <w:t>Uncanny X-Men #469</w:t>
      </w:r>
    </w:p>
    <w:p w:rsidR="00E4654B" w:rsidRDefault="00C04B79">
      <w:pPr>
        <w:pStyle w:val="ListBullet"/>
      </w:pPr>
      <w:r>
        <w:t>Fantastic Four #534</w:t>
      </w:r>
    </w:p>
    <w:p w:rsidR="00E4654B" w:rsidRDefault="00C04B79">
      <w:pPr>
        <w:pStyle w:val="Heading3"/>
      </w:pPr>
      <w:r>
        <w:t>March, 2006</w:t>
      </w:r>
    </w:p>
    <w:p w:rsidR="00E4654B" w:rsidRDefault="00C04B79">
      <w:r>
        <w:t xml:space="preserve">Number of comics published this month: </w:t>
      </w:r>
      <w:r>
        <w:rPr>
          <w:b/>
        </w:rPr>
        <w:t>95</w:t>
      </w:r>
    </w:p>
    <w:p w:rsidR="00E4654B" w:rsidRDefault="00C04B79">
      <w:pPr>
        <w:pStyle w:val="ListBullet"/>
      </w:pPr>
      <w:r>
        <w:t>New Avengers: Illuminati #0</w:t>
      </w:r>
    </w:p>
    <w:p w:rsidR="00E4654B" w:rsidRDefault="00C04B79">
      <w:pPr>
        <w:pStyle w:val="ListBullet"/>
      </w:pPr>
      <w:r>
        <w:t>Spider-Man &amp; Arana Special: The Hunter #1</w:t>
      </w:r>
    </w:p>
    <w:p w:rsidR="00E4654B" w:rsidRDefault="00C04B79">
      <w:pPr>
        <w:pStyle w:val="ListBullet"/>
      </w:pPr>
      <w:r>
        <w:t>Marvel Romance Redux #1</w:t>
      </w:r>
    </w:p>
    <w:p w:rsidR="00E4654B" w:rsidRDefault="00C04B79">
      <w:pPr>
        <w:pStyle w:val="ListBullet"/>
      </w:pPr>
      <w:r>
        <w:t>Captain America 65th Anniversary #1</w:t>
      </w:r>
    </w:p>
    <w:p w:rsidR="00E4654B" w:rsidRDefault="00C04B79">
      <w:pPr>
        <w:pStyle w:val="ListBullet"/>
      </w:pPr>
      <w:r>
        <w:t>Star Wars: Tag &amp; Bink II #1</w:t>
      </w:r>
    </w:p>
    <w:p w:rsidR="00E4654B" w:rsidRDefault="00C04B79">
      <w:pPr>
        <w:pStyle w:val="ListBullet"/>
      </w:pPr>
      <w:r>
        <w:t>X-Statix Presents: Dead Girl #3</w:t>
      </w:r>
    </w:p>
    <w:p w:rsidR="00E4654B" w:rsidRDefault="00C04B79">
      <w:pPr>
        <w:pStyle w:val="ListBullet"/>
      </w:pPr>
      <w:r>
        <w:t>Star Wars: Knights of the Old Republic #3</w:t>
      </w:r>
    </w:p>
    <w:p w:rsidR="00E4654B" w:rsidRDefault="00C04B79">
      <w:pPr>
        <w:pStyle w:val="ListBullet"/>
      </w:pPr>
      <w:r>
        <w:t>Marvel Spotlight #4</w:t>
      </w:r>
    </w:p>
    <w:p w:rsidR="00E4654B" w:rsidRDefault="00C04B79">
      <w:pPr>
        <w:pStyle w:val="ListBullet"/>
      </w:pPr>
      <w:r>
        <w:t>Untold Tales of the New Universe #4</w:t>
      </w:r>
    </w:p>
    <w:p w:rsidR="00E4654B" w:rsidRDefault="00C04B79">
      <w:pPr>
        <w:pStyle w:val="ListBullet"/>
      </w:pPr>
      <w:r>
        <w:t>Books of Doom #5</w:t>
      </w:r>
    </w:p>
    <w:p w:rsidR="00E4654B" w:rsidRDefault="00C04B79">
      <w:pPr>
        <w:pStyle w:val="ListBullet"/>
      </w:pPr>
      <w:r>
        <w:t>The Thing #5</w:t>
      </w:r>
    </w:p>
    <w:p w:rsidR="00E4654B" w:rsidRDefault="00C04B79">
      <w:pPr>
        <w:pStyle w:val="ListBullet"/>
      </w:pPr>
      <w:r>
        <w:t>The Invincible Iron Man #6</w:t>
      </w:r>
    </w:p>
    <w:p w:rsidR="00E4654B" w:rsidRDefault="00C04B79">
      <w:pPr>
        <w:pStyle w:val="ListBullet"/>
      </w:pPr>
      <w:r>
        <w:t>Nick Fury's Howling Commandos #6</w:t>
      </w:r>
    </w:p>
    <w:p w:rsidR="00E4654B" w:rsidRDefault="00C04B79">
      <w:pPr>
        <w:pStyle w:val="ListBullet"/>
      </w:pPr>
      <w:r>
        <w:t>Sentry #7</w:t>
      </w:r>
    </w:p>
    <w:p w:rsidR="00E4654B" w:rsidRDefault="00C04B79">
      <w:pPr>
        <w:pStyle w:val="ListBullet"/>
      </w:pPr>
      <w:r>
        <w:t>Ultimate Spider-Man #92</w:t>
      </w:r>
    </w:p>
    <w:p w:rsidR="00E4654B" w:rsidRDefault="00C04B79">
      <w:pPr>
        <w:pStyle w:val="ListBullet"/>
      </w:pPr>
      <w:r>
        <w:t>Uncanny X-Men #471</w:t>
      </w:r>
    </w:p>
    <w:p w:rsidR="00E4654B" w:rsidRDefault="00C04B79">
      <w:pPr>
        <w:pStyle w:val="ListBullet"/>
      </w:pPr>
      <w:r>
        <w:t>Fantastic Four #536</w:t>
      </w:r>
    </w:p>
    <w:p w:rsidR="00E4654B" w:rsidRDefault="00C04B79">
      <w:pPr>
        <w:pStyle w:val="ListBullet"/>
      </w:pPr>
      <w:r>
        <w:t>Squadron Supreme #1</w:t>
      </w:r>
    </w:p>
    <w:p w:rsidR="00E4654B" w:rsidRDefault="00C04B79">
      <w:pPr>
        <w:pStyle w:val="ListBullet"/>
      </w:pPr>
      <w:r>
        <w:t>Untold Tales of the New Universe #1</w:t>
      </w:r>
    </w:p>
    <w:p w:rsidR="00E4654B" w:rsidRDefault="00C04B79">
      <w:pPr>
        <w:pStyle w:val="ListBullet"/>
      </w:pPr>
      <w:r>
        <w:t>Storm #2</w:t>
      </w:r>
    </w:p>
    <w:p w:rsidR="00E4654B" w:rsidRDefault="00C04B79">
      <w:pPr>
        <w:pStyle w:val="ListBullet"/>
      </w:pPr>
      <w:r>
        <w:t>Sable &amp; Fortune #3</w:t>
      </w:r>
    </w:p>
    <w:p w:rsidR="00E4654B" w:rsidRDefault="00C04B79">
      <w:pPr>
        <w:pStyle w:val="ListBullet"/>
      </w:pPr>
      <w:r>
        <w:t>Nextwave: Agents of H.a.T.E. #3</w:t>
      </w:r>
    </w:p>
    <w:p w:rsidR="00E4654B" w:rsidRDefault="00C04B79">
      <w:pPr>
        <w:pStyle w:val="ListBullet"/>
      </w:pPr>
      <w:r>
        <w:t>Daughters of the Dragon #3</w:t>
      </w:r>
    </w:p>
    <w:p w:rsidR="00E4654B" w:rsidRDefault="00C04B79">
      <w:pPr>
        <w:pStyle w:val="ListBullet"/>
      </w:pPr>
      <w:r>
        <w:t>Ares #3</w:t>
      </w:r>
    </w:p>
    <w:p w:rsidR="00E4654B" w:rsidRDefault="00C04B79">
      <w:pPr>
        <w:pStyle w:val="ListBullet"/>
      </w:pPr>
      <w:r>
        <w:t>All-New Official Handbook of the Marvel Universe A to Z #3</w:t>
      </w:r>
    </w:p>
    <w:p w:rsidR="00E4654B" w:rsidRDefault="00C04B79">
      <w:pPr>
        <w:pStyle w:val="ListBullet"/>
      </w:pPr>
      <w:r>
        <w:t>Spider-Man Loves Mary Jane #4</w:t>
      </w:r>
    </w:p>
    <w:p w:rsidR="00E4654B" w:rsidRDefault="00C04B79">
      <w:pPr>
        <w:pStyle w:val="ListBullet"/>
      </w:pPr>
      <w:r>
        <w:t>Iron Man: Inevitable #4</w:t>
      </w:r>
    </w:p>
    <w:p w:rsidR="00E4654B" w:rsidRDefault="00C04B79">
      <w:pPr>
        <w:pStyle w:val="ListBullet"/>
      </w:pPr>
      <w:r>
        <w:t>Supreme Power: Hyperion #5</w:t>
      </w:r>
    </w:p>
    <w:p w:rsidR="00E4654B" w:rsidRDefault="00C04B79">
      <w:pPr>
        <w:pStyle w:val="ListBullet"/>
      </w:pPr>
      <w:r>
        <w:t>X-Factor #5</w:t>
      </w:r>
    </w:p>
    <w:p w:rsidR="00E4654B" w:rsidRDefault="00C04B79">
      <w:pPr>
        <w:pStyle w:val="ListBullet"/>
      </w:pPr>
      <w:r>
        <w:t>She-Hulk #6</w:t>
      </w:r>
    </w:p>
    <w:p w:rsidR="00E4654B" w:rsidRDefault="00C04B79">
      <w:pPr>
        <w:pStyle w:val="ListBullet"/>
      </w:pPr>
      <w:r>
        <w:t>Black Panther #14</w:t>
      </w:r>
    </w:p>
    <w:p w:rsidR="00E4654B" w:rsidRDefault="00C04B79">
      <w:pPr>
        <w:pStyle w:val="ListBullet"/>
      </w:pPr>
      <w:r>
        <w:t>Captain America #16</w:t>
      </w:r>
    </w:p>
    <w:p w:rsidR="00E4654B" w:rsidRDefault="00C04B79">
      <w:pPr>
        <w:pStyle w:val="ListBullet"/>
      </w:pPr>
      <w:r>
        <w:t>New Avengers #17</w:t>
      </w:r>
    </w:p>
    <w:p w:rsidR="00E4654B" w:rsidRDefault="00C04B79">
      <w:pPr>
        <w:pStyle w:val="ListBullet"/>
      </w:pPr>
      <w:r>
        <w:t>Amazing Fantasy #19</w:t>
      </w:r>
    </w:p>
    <w:p w:rsidR="00E4654B" w:rsidRDefault="00C04B79">
      <w:pPr>
        <w:pStyle w:val="ListBullet"/>
      </w:pPr>
      <w:r>
        <w:t>Ultimate Fantastic Four #28</w:t>
      </w:r>
    </w:p>
    <w:p w:rsidR="00E4654B" w:rsidRDefault="00C04B79">
      <w:pPr>
        <w:pStyle w:val="ListBullet"/>
      </w:pPr>
      <w:r>
        <w:t>Wolverine #40</w:t>
      </w:r>
    </w:p>
    <w:p w:rsidR="00E4654B" w:rsidRDefault="00C04B79">
      <w:pPr>
        <w:pStyle w:val="ListBullet"/>
      </w:pPr>
      <w:r>
        <w:t>Exiles #78</w:t>
      </w:r>
    </w:p>
    <w:p w:rsidR="00E4654B" w:rsidRDefault="00C04B79">
      <w:pPr>
        <w:pStyle w:val="ListBullet"/>
      </w:pPr>
      <w:r>
        <w:t>Daredevil #83</w:t>
      </w:r>
    </w:p>
    <w:p w:rsidR="00E4654B" w:rsidRDefault="00C04B79">
      <w:pPr>
        <w:pStyle w:val="ListBullet"/>
      </w:pPr>
      <w:r>
        <w:t>Hulk #93</w:t>
      </w:r>
    </w:p>
    <w:p w:rsidR="00E4654B" w:rsidRDefault="00C04B79">
      <w:pPr>
        <w:pStyle w:val="ListBullet"/>
      </w:pPr>
      <w:r>
        <w:t>X-Men #184</w:t>
      </w:r>
    </w:p>
    <w:p w:rsidR="00E4654B" w:rsidRDefault="00C04B79">
      <w:pPr>
        <w:pStyle w:val="ListBullet"/>
      </w:pPr>
      <w:r>
        <w:t>Amazing Spider-Man #530</w:t>
      </w:r>
    </w:p>
    <w:p w:rsidR="00E4654B" w:rsidRDefault="00C04B79">
      <w:pPr>
        <w:pStyle w:val="ListBullet"/>
      </w:pPr>
      <w:r>
        <w:t>Annihilation: Prologue #0</w:t>
      </w:r>
    </w:p>
    <w:p w:rsidR="00E4654B" w:rsidRDefault="00C04B79">
      <w:pPr>
        <w:pStyle w:val="ListBullet"/>
      </w:pPr>
      <w:r>
        <w:t>Conan: Book of Thoth #1</w:t>
      </w:r>
    </w:p>
    <w:p w:rsidR="00E4654B" w:rsidRDefault="00C04B79">
      <w:pPr>
        <w:pStyle w:val="ListBullet"/>
      </w:pPr>
      <w:r>
        <w:t>Fury: Peacemaker #2</w:t>
      </w:r>
    </w:p>
    <w:p w:rsidR="00E4654B" w:rsidRDefault="00C04B79">
      <w:pPr>
        <w:pStyle w:val="ListBullet"/>
      </w:pPr>
      <w:r>
        <w:t>X-Men: Apocalypse/Dracula #2</w:t>
      </w:r>
    </w:p>
    <w:p w:rsidR="00E4654B" w:rsidRDefault="00C04B79">
      <w:pPr>
        <w:pStyle w:val="ListBullet"/>
      </w:pPr>
      <w:r>
        <w:t>Ultimate Extinction #3</w:t>
      </w:r>
    </w:p>
    <w:p w:rsidR="00E4654B" w:rsidRDefault="00C04B79">
      <w:pPr>
        <w:pStyle w:val="ListBullet"/>
      </w:pPr>
      <w:r>
        <w:t>New Mangaverse #3</w:t>
      </w:r>
    </w:p>
    <w:p w:rsidR="00E4654B" w:rsidRDefault="00C04B79">
      <w:pPr>
        <w:pStyle w:val="ListBullet"/>
      </w:pPr>
      <w:r>
        <w:t>Untold Tales of the New Universe #3</w:t>
      </w:r>
    </w:p>
    <w:p w:rsidR="00E4654B" w:rsidRDefault="00C04B79">
      <w:pPr>
        <w:pStyle w:val="ListBullet"/>
      </w:pPr>
      <w:r>
        <w:t>Spider-Woman: Origin #4</w:t>
      </w:r>
    </w:p>
    <w:p w:rsidR="00E4654B" w:rsidRDefault="00C04B79">
      <w:pPr>
        <w:pStyle w:val="ListBullet"/>
      </w:pPr>
      <w:r>
        <w:t>Punisher Vs. Bullseye #5</w:t>
      </w:r>
    </w:p>
    <w:p w:rsidR="00E4654B" w:rsidRDefault="00C04B79">
      <w:pPr>
        <w:pStyle w:val="ListBullet"/>
      </w:pPr>
      <w:r>
        <w:t>X-Men: Deadly Genesis #5</w:t>
      </w:r>
    </w:p>
    <w:p w:rsidR="00E4654B" w:rsidRDefault="00C04B79">
      <w:pPr>
        <w:pStyle w:val="ListBullet"/>
      </w:pPr>
      <w:r>
        <w:t>Friendly Neighborhood Spider-Man #6</w:t>
      </w:r>
    </w:p>
    <w:p w:rsidR="00E4654B" w:rsidRDefault="00C04B79">
      <w:pPr>
        <w:pStyle w:val="ListBullet"/>
      </w:pPr>
      <w:r>
        <w:t>Marvel Adventures Flip Magazine #10</w:t>
      </w:r>
    </w:p>
    <w:p w:rsidR="00E4654B" w:rsidRDefault="00C04B79">
      <w:pPr>
        <w:pStyle w:val="ListBullet"/>
      </w:pPr>
      <w:r>
        <w:t>Runaways #14</w:t>
      </w:r>
    </w:p>
    <w:p w:rsidR="00E4654B" w:rsidRDefault="00C04B79">
      <w:pPr>
        <w:pStyle w:val="ListBullet"/>
      </w:pPr>
      <w:r>
        <w:t>4 #28</w:t>
      </w:r>
    </w:p>
    <w:p w:rsidR="00E4654B" w:rsidRDefault="00C04B79">
      <w:pPr>
        <w:pStyle w:val="ListBullet"/>
      </w:pPr>
      <w:r>
        <w:t>Ultimate X-Men #68</w:t>
      </w:r>
    </w:p>
    <w:p w:rsidR="00E4654B" w:rsidRDefault="00C04B79">
      <w:pPr>
        <w:pStyle w:val="ListBullet"/>
      </w:pPr>
      <w:r>
        <w:t>Fantastic Four: First Family #1</w:t>
      </w:r>
    </w:p>
    <w:p w:rsidR="00E4654B" w:rsidRDefault="00C04B79">
      <w:pPr>
        <w:pStyle w:val="ListBullet"/>
      </w:pPr>
      <w:r>
        <w:t>Untold Tales of the New Universe #2</w:t>
      </w:r>
    </w:p>
    <w:p w:rsidR="00E4654B" w:rsidRDefault="00C04B79">
      <w:pPr>
        <w:pStyle w:val="ListBullet"/>
      </w:pPr>
      <w:r>
        <w:t>X-Men: The 198 #3</w:t>
      </w:r>
    </w:p>
    <w:p w:rsidR="00E4654B" w:rsidRDefault="00C04B79">
      <w:pPr>
        <w:pStyle w:val="ListBullet"/>
      </w:pPr>
      <w:r>
        <w:t>Sentinel Squad O*N*E #3</w:t>
      </w:r>
    </w:p>
    <w:p w:rsidR="00E4654B" w:rsidRDefault="00C04B79">
      <w:pPr>
        <w:pStyle w:val="ListBullet"/>
      </w:pPr>
      <w:r>
        <w:t>Son of M #4</w:t>
      </w:r>
    </w:p>
    <w:p w:rsidR="00E4654B" w:rsidRDefault="00C04B79">
      <w:pPr>
        <w:pStyle w:val="ListBullet"/>
      </w:pPr>
      <w:r>
        <w:t>Marvel Adventures Fantastic Four #10</w:t>
      </w:r>
    </w:p>
    <w:p w:rsidR="00E4654B" w:rsidRDefault="00C04B79">
      <w:pPr>
        <w:pStyle w:val="ListBullet"/>
      </w:pPr>
      <w:r>
        <w:t>Spider-Man Unlimited #14</w:t>
      </w:r>
    </w:p>
    <w:p w:rsidR="00E4654B" w:rsidRDefault="00C04B79">
      <w:pPr>
        <w:pStyle w:val="ListBullet"/>
      </w:pPr>
      <w:r>
        <w:t>Pulse #14</w:t>
      </w:r>
    </w:p>
    <w:p w:rsidR="00E4654B" w:rsidRDefault="00C04B79">
      <w:pPr>
        <w:pStyle w:val="ListBullet"/>
      </w:pPr>
      <w:r>
        <w:t>Powers #17</w:t>
      </w:r>
    </w:p>
    <w:p w:rsidR="00E4654B" w:rsidRDefault="00C04B79">
      <w:pPr>
        <w:pStyle w:val="ListBullet"/>
      </w:pPr>
      <w:r>
        <w:t>New X-Men #24</w:t>
      </w:r>
    </w:p>
    <w:p w:rsidR="00E4654B" w:rsidRDefault="00C04B79">
      <w:pPr>
        <w:pStyle w:val="ListBullet"/>
      </w:pPr>
      <w:r>
        <w:t>Sensational Spider-Man #24</w:t>
      </w:r>
    </w:p>
    <w:p w:rsidR="00E4654B" w:rsidRDefault="00C04B79">
      <w:pPr>
        <w:pStyle w:val="ListBullet"/>
      </w:pPr>
      <w:r>
        <w:t>Cable &amp; Deadpool #26</w:t>
      </w:r>
    </w:p>
    <w:p w:rsidR="00E4654B" w:rsidRDefault="00C04B79">
      <w:pPr>
        <w:pStyle w:val="ListBullet"/>
      </w:pPr>
      <w:r>
        <w:t>Ultimate Spider-Man #91</w:t>
      </w:r>
    </w:p>
    <w:p w:rsidR="00E4654B" w:rsidRDefault="00C04B79">
      <w:pPr>
        <w:pStyle w:val="ListBullet"/>
      </w:pPr>
      <w:r>
        <w:t>Thunderbolts #100</w:t>
      </w:r>
    </w:p>
    <w:p w:rsidR="00E4654B" w:rsidRDefault="00C04B79">
      <w:pPr>
        <w:pStyle w:val="ListBullet"/>
      </w:pPr>
      <w:r>
        <w:t>Star Wars: Knights Of The Old Republic/Rebellion #0</w:t>
      </w:r>
    </w:p>
    <w:p w:rsidR="00E4654B" w:rsidRDefault="00C04B79">
      <w:pPr>
        <w:pStyle w:val="ListBullet"/>
      </w:pPr>
      <w:r>
        <w:t>Marvel Milestones #1</w:t>
      </w:r>
    </w:p>
    <w:p w:rsidR="00E4654B" w:rsidRDefault="00C04B79">
      <w:pPr>
        <w:pStyle w:val="ListBullet"/>
      </w:pPr>
      <w:r>
        <w:t>Ms. Marvel #1</w:t>
      </w:r>
    </w:p>
    <w:p w:rsidR="00E4654B" w:rsidRDefault="00C04B79">
      <w:pPr>
        <w:pStyle w:val="ListBullet"/>
      </w:pPr>
      <w:r>
        <w:t>Nextwave: Agents of H.a.T.E. #2</w:t>
      </w:r>
    </w:p>
    <w:p w:rsidR="00E4654B" w:rsidRDefault="00C04B79">
      <w:pPr>
        <w:pStyle w:val="ListBullet"/>
      </w:pPr>
      <w:r>
        <w:t>Daughters of the Dragon #2</w:t>
      </w:r>
    </w:p>
    <w:p w:rsidR="00E4654B" w:rsidRDefault="00C04B79">
      <w:pPr>
        <w:pStyle w:val="ListBullet"/>
      </w:pPr>
      <w:r>
        <w:t>I (Heart) Marvel #2</w:t>
      </w:r>
    </w:p>
    <w:p w:rsidR="00E4654B" w:rsidRDefault="00C04B79">
      <w:pPr>
        <w:pStyle w:val="ListBullet"/>
      </w:pPr>
      <w:r>
        <w:t>Underworld #2</w:t>
      </w:r>
    </w:p>
    <w:p w:rsidR="00E4654B" w:rsidRDefault="00C04B79">
      <w:pPr>
        <w:pStyle w:val="ListBullet"/>
      </w:pPr>
      <w:r>
        <w:t>X-Men: The End - Men and X-Men #3</w:t>
      </w:r>
    </w:p>
    <w:p w:rsidR="00E4654B" w:rsidRDefault="00C04B79">
      <w:pPr>
        <w:pStyle w:val="ListBullet"/>
      </w:pPr>
      <w:r>
        <w:t>Doc Samson #3</w:t>
      </w:r>
    </w:p>
    <w:p w:rsidR="00E4654B" w:rsidRDefault="00C04B79">
      <w:pPr>
        <w:pStyle w:val="ListBullet"/>
      </w:pPr>
      <w:r>
        <w:t>Books of Doom #4</w:t>
      </w:r>
    </w:p>
    <w:p w:rsidR="00E4654B" w:rsidRDefault="00C04B79">
      <w:pPr>
        <w:pStyle w:val="ListBullet"/>
      </w:pPr>
      <w:r>
        <w:t>X-Factor #4</w:t>
      </w:r>
    </w:p>
    <w:p w:rsidR="00E4654B" w:rsidRDefault="00C04B79">
      <w:pPr>
        <w:pStyle w:val="ListBullet"/>
      </w:pPr>
      <w:r>
        <w:t>Marvel Zombies #4</w:t>
      </w:r>
    </w:p>
    <w:p w:rsidR="00E4654B" w:rsidRDefault="00C04B79">
      <w:pPr>
        <w:pStyle w:val="ListBullet"/>
      </w:pPr>
      <w:r>
        <w:t>Friendly Neighborhood Spider-Man #5</w:t>
      </w:r>
    </w:p>
    <w:p w:rsidR="00E4654B" w:rsidRDefault="00C04B79">
      <w:pPr>
        <w:pStyle w:val="ListBullet"/>
      </w:pPr>
      <w:r>
        <w:t>New Excalibur #5</w:t>
      </w:r>
    </w:p>
    <w:p w:rsidR="00E4654B" w:rsidRDefault="00C04B79">
      <w:pPr>
        <w:pStyle w:val="ListBullet"/>
      </w:pPr>
      <w:r>
        <w:t>Sentinel #5</w:t>
      </w:r>
    </w:p>
    <w:p w:rsidR="00E4654B" w:rsidRDefault="00C04B79">
      <w:pPr>
        <w:pStyle w:val="ListBullet"/>
      </w:pPr>
      <w:r>
        <w:t>Untold Tales of the New Universe #5</w:t>
      </w:r>
    </w:p>
    <w:p w:rsidR="00E4654B" w:rsidRDefault="00C04B79">
      <w:pPr>
        <w:pStyle w:val="ListBullet"/>
      </w:pPr>
      <w:r>
        <w:t>Ultimates 2 #10</w:t>
      </w:r>
    </w:p>
    <w:p w:rsidR="00E4654B" w:rsidRDefault="00C04B79">
      <w:pPr>
        <w:pStyle w:val="ListBullet"/>
      </w:pPr>
      <w:r>
        <w:t>Marvel Adventures Spider-Man #13</w:t>
      </w:r>
    </w:p>
    <w:p w:rsidR="00E4654B" w:rsidRDefault="00C04B79">
      <w:pPr>
        <w:pStyle w:val="ListBullet"/>
      </w:pPr>
      <w:r>
        <w:t>Amazing Fantasy #18</w:t>
      </w:r>
    </w:p>
    <w:p w:rsidR="00E4654B" w:rsidRDefault="00C04B79">
      <w:pPr>
        <w:pStyle w:val="ListBullet"/>
      </w:pPr>
      <w:r>
        <w:t>Marvel Team-Up #18</w:t>
      </w:r>
    </w:p>
    <w:p w:rsidR="00E4654B" w:rsidRDefault="00C04B79">
      <w:pPr>
        <w:pStyle w:val="ListBullet"/>
      </w:pPr>
      <w:r>
        <w:t>Conan #26</w:t>
      </w:r>
    </w:p>
    <w:p w:rsidR="00E4654B" w:rsidRDefault="00C04B79">
      <w:pPr>
        <w:pStyle w:val="ListBullet"/>
      </w:pPr>
      <w:r>
        <w:t>Punisher Max #31</w:t>
      </w:r>
    </w:p>
    <w:p w:rsidR="00E4654B" w:rsidRDefault="00C04B79">
      <w:pPr>
        <w:pStyle w:val="ListBullet"/>
      </w:pPr>
      <w:r>
        <w:t>Star Wars: Empire #40</w:t>
      </w:r>
    </w:p>
    <w:p w:rsidR="00E4654B" w:rsidRDefault="00C04B79">
      <w:pPr>
        <w:pStyle w:val="ListBullet"/>
      </w:pPr>
      <w:r>
        <w:t>Spider-Girl #96</w:t>
      </w:r>
    </w:p>
    <w:p w:rsidR="00E4654B" w:rsidRDefault="00C04B79">
      <w:pPr>
        <w:pStyle w:val="ListBullet"/>
      </w:pPr>
      <w:r>
        <w:t>Uncanny X-Men #470</w:t>
      </w:r>
    </w:p>
    <w:p w:rsidR="00E4654B" w:rsidRDefault="00C04B79">
      <w:pPr>
        <w:pStyle w:val="Heading3"/>
      </w:pPr>
      <w:r>
        <w:t>April, 2006</w:t>
      </w:r>
    </w:p>
    <w:p w:rsidR="00E4654B" w:rsidRDefault="00C04B79">
      <w:r>
        <w:t xml:space="preserve">Number of comics published this month: </w:t>
      </w:r>
      <w:r>
        <w:rPr>
          <w:b/>
        </w:rPr>
        <w:t>80</w:t>
      </w:r>
    </w:p>
    <w:p w:rsidR="00E4654B" w:rsidRDefault="00C04B79">
      <w:pPr>
        <w:pStyle w:val="ListBullet"/>
      </w:pPr>
      <w:r>
        <w:t>Elks Custom Comic Book #1</w:t>
      </w:r>
    </w:p>
    <w:p w:rsidR="00E4654B" w:rsidRDefault="00C04B79">
      <w:pPr>
        <w:pStyle w:val="ListBullet"/>
      </w:pPr>
      <w:r>
        <w:t>New Avengers Annual #1</w:t>
      </w:r>
    </w:p>
    <w:p w:rsidR="00E4654B" w:rsidRDefault="00C04B79">
      <w:pPr>
        <w:pStyle w:val="ListBullet"/>
      </w:pPr>
      <w:r>
        <w:t>Annihilation: Ronan #1</w:t>
      </w:r>
    </w:p>
    <w:p w:rsidR="00E4654B" w:rsidRDefault="00C04B79">
      <w:pPr>
        <w:pStyle w:val="ListBullet"/>
      </w:pPr>
      <w:r>
        <w:t>Star Wars: Tag &amp; Bink II #2</w:t>
      </w:r>
    </w:p>
    <w:p w:rsidR="00E4654B" w:rsidRDefault="00C04B79">
      <w:pPr>
        <w:pStyle w:val="ListBullet"/>
      </w:pPr>
      <w:r>
        <w:t>Storm #3</w:t>
      </w:r>
    </w:p>
    <w:p w:rsidR="00E4654B" w:rsidRDefault="00C04B79">
      <w:pPr>
        <w:pStyle w:val="ListBullet"/>
      </w:pPr>
      <w:r>
        <w:t>Daughters of the Dragon #4</w:t>
      </w:r>
    </w:p>
    <w:p w:rsidR="00E4654B" w:rsidRDefault="00C04B79">
      <w:pPr>
        <w:pStyle w:val="ListBullet"/>
      </w:pPr>
      <w:r>
        <w:t>All-New Official Handbook of the Marvel Universe A to Z #4</w:t>
      </w:r>
    </w:p>
    <w:p w:rsidR="00E4654B" w:rsidRDefault="00C04B79">
      <w:pPr>
        <w:pStyle w:val="ListBullet"/>
      </w:pPr>
      <w:r>
        <w:t>Star Wars: Knights of the Old Republic #4</w:t>
      </w:r>
    </w:p>
    <w:p w:rsidR="00E4654B" w:rsidRDefault="00C04B79">
      <w:pPr>
        <w:pStyle w:val="ListBullet"/>
      </w:pPr>
      <w:r>
        <w:t>Spider-Man Loves Mary Jane #5</w:t>
      </w:r>
    </w:p>
    <w:p w:rsidR="00E4654B" w:rsidRDefault="00C04B79">
      <w:pPr>
        <w:pStyle w:val="ListBullet"/>
      </w:pPr>
      <w:r>
        <w:t>Iron Man: Inevitable #5</w:t>
      </w:r>
    </w:p>
    <w:p w:rsidR="00E4654B" w:rsidRDefault="00C04B79">
      <w:pPr>
        <w:pStyle w:val="ListBullet"/>
      </w:pPr>
      <w:r>
        <w:t>The Thing #6</w:t>
      </w:r>
    </w:p>
    <w:p w:rsidR="00E4654B" w:rsidRDefault="00C04B79">
      <w:pPr>
        <w:pStyle w:val="ListBullet"/>
      </w:pPr>
      <w:r>
        <w:t>X-Factor #6</w:t>
      </w:r>
    </w:p>
    <w:p w:rsidR="00E4654B" w:rsidRDefault="00C04B79">
      <w:pPr>
        <w:pStyle w:val="ListBullet"/>
      </w:pPr>
      <w:r>
        <w:t>Sentry #8</w:t>
      </w:r>
    </w:p>
    <w:p w:rsidR="00E4654B" w:rsidRDefault="00C04B79">
      <w:pPr>
        <w:pStyle w:val="ListBullet"/>
      </w:pPr>
      <w:r>
        <w:t>Marvel Milestones #13</w:t>
      </w:r>
    </w:p>
    <w:p w:rsidR="00E4654B" w:rsidRDefault="00C04B79">
      <w:pPr>
        <w:pStyle w:val="ListBullet"/>
      </w:pPr>
      <w:r>
        <w:t>Astonishing X-Men #14</w:t>
      </w:r>
    </w:p>
    <w:p w:rsidR="00E4654B" w:rsidRDefault="00C04B79">
      <w:pPr>
        <w:pStyle w:val="ListBullet"/>
      </w:pPr>
      <w:r>
        <w:t>Black Panther #15</w:t>
      </w:r>
    </w:p>
    <w:p w:rsidR="00E4654B" w:rsidRDefault="00C04B79">
      <w:pPr>
        <w:pStyle w:val="ListBullet"/>
      </w:pPr>
      <w:r>
        <w:t>Runaways #15</w:t>
      </w:r>
    </w:p>
    <w:p w:rsidR="00E4654B" w:rsidRDefault="00C04B79">
      <w:pPr>
        <w:pStyle w:val="ListBullet"/>
      </w:pPr>
      <w:r>
        <w:t>Amazing Fantasy #20</w:t>
      </w:r>
    </w:p>
    <w:p w:rsidR="00E4654B" w:rsidRDefault="00C04B79">
      <w:pPr>
        <w:pStyle w:val="ListBullet"/>
      </w:pPr>
      <w:r>
        <w:t>Ultimate Fantastic Four #29</w:t>
      </w:r>
    </w:p>
    <w:p w:rsidR="00E4654B" w:rsidRDefault="00C04B79">
      <w:pPr>
        <w:pStyle w:val="ListBullet"/>
      </w:pPr>
      <w:r>
        <w:t>4 #29</w:t>
      </w:r>
    </w:p>
    <w:p w:rsidR="00E4654B" w:rsidRDefault="00C04B79">
      <w:pPr>
        <w:pStyle w:val="ListBullet"/>
      </w:pPr>
      <w:r>
        <w:t>Marvel Previews #33</w:t>
      </w:r>
    </w:p>
    <w:p w:rsidR="00E4654B" w:rsidRDefault="00C04B79">
      <w:pPr>
        <w:pStyle w:val="ListBullet"/>
      </w:pPr>
      <w:r>
        <w:t>Wolverine #41</w:t>
      </w:r>
    </w:p>
    <w:p w:rsidR="00E4654B" w:rsidRDefault="00C04B79">
      <w:pPr>
        <w:pStyle w:val="ListBullet"/>
      </w:pPr>
      <w:r>
        <w:t>Hulk #94</w:t>
      </w:r>
    </w:p>
    <w:p w:rsidR="00E4654B" w:rsidRDefault="00C04B79">
      <w:pPr>
        <w:pStyle w:val="ListBullet"/>
      </w:pPr>
      <w:r>
        <w:t>Amazing Spider-Man #531</w:t>
      </w:r>
    </w:p>
    <w:p w:rsidR="00E4654B" w:rsidRDefault="00C04B79">
      <w:pPr>
        <w:pStyle w:val="ListBullet"/>
      </w:pPr>
      <w:r>
        <w:t>Fantastic Four #537</w:t>
      </w:r>
    </w:p>
    <w:p w:rsidR="00E4654B" w:rsidRDefault="00C04B79">
      <w:pPr>
        <w:pStyle w:val="ListBullet"/>
      </w:pPr>
      <w:r>
        <w:t>Avengers and Power Pack Assemble! #1</w:t>
      </w:r>
    </w:p>
    <w:p w:rsidR="00E4654B" w:rsidRDefault="00C04B79">
      <w:pPr>
        <w:pStyle w:val="ListBullet"/>
      </w:pPr>
      <w:r>
        <w:t>Annihilation: Nova #1</w:t>
      </w:r>
    </w:p>
    <w:p w:rsidR="00E4654B" w:rsidRDefault="00C04B79">
      <w:pPr>
        <w:pStyle w:val="ListBullet"/>
      </w:pPr>
      <w:r>
        <w:t>Wolverine Origins #1</w:t>
      </w:r>
    </w:p>
    <w:p w:rsidR="00E4654B" w:rsidRDefault="00C04B79">
      <w:pPr>
        <w:pStyle w:val="ListBullet"/>
      </w:pPr>
      <w:r>
        <w:t>Squadron Supreme #2</w:t>
      </w:r>
    </w:p>
    <w:p w:rsidR="00E4654B" w:rsidRDefault="00C04B79">
      <w:pPr>
        <w:pStyle w:val="ListBullet"/>
      </w:pPr>
      <w:r>
        <w:t>Conan: Book of Thoth #2</w:t>
      </w:r>
    </w:p>
    <w:p w:rsidR="00E4654B" w:rsidRDefault="00C04B79">
      <w:pPr>
        <w:pStyle w:val="ListBullet"/>
      </w:pPr>
      <w:r>
        <w:t>Fury: Peacemaker #3</w:t>
      </w:r>
    </w:p>
    <w:p w:rsidR="00E4654B" w:rsidRDefault="00C04B79">
      <w:pPr>
        <w:pStyle w:val="ListBullet"/>
      </w:pPr>
      <w:r>
        <w:t>Sable &amp; Fortune #4</w:t>
      </w:r>
    </w:p>
    <w:p w:rsidR="00E4654B" w:rsidRDefault="00C04B79">
      <w:pPr>
        <w:pStyle w:val="ListBullet"/>
      </w:pPr>
      <w:r>
        <w:t>Nextwave: Agents of H.a.T.E. #4</w:t>
      </w:r>
    </w:p>
    <w:p w:rsidR="00E4654B" w:rsidRDefault="00C04B79">
      <w:pPr>
        <w:pStyle w:val="ListBullet"/>
      </w:pPr>
      <w:r>
        <w:t>Sentinel Squad O*N*E #4</w:t>
      </w:r>
    </w:p>
    <w:p w:rsidR="00E4654B" w:rsidRDefault="00C04B79">
      <w:pPr>
        <w:pStyle w:val="ListBullet"/>
      </w:pPr>
      <w:r>
        <w:t>New Mangaverse #4</w:t>
      </w:r>
    </w:p>
    <w:p w:rsidR="00E4654B" w:rsidRDefault="00C04B79">
      <w:pPr>
        <w:pStyle w:val="ListBullet"/>
      </w:pPr>
      <w:r>
        <w:t>X-Statix Presents: Dead Girl #4</w:t>
      </w:r>
    </w:p>
    <w:p w:rsidR="00E4654B" w:rsidRDefault="00C04B79">
      <w:pPr>
        <w:pStyle w:val="ListBullet"/>
      </w:pPr>
      <w:r>
        <w:t>Spider-Woman: Origin #5</w:t>
      </w:r>
    </w:p>
    <w:p w:rsidR="00E4654B" w:rsidRDefault="00C04B79">
      <w:pPr>
        <w:pStyle w:val="ListBullet"/>
      </w:pPr>
      <w:r>
        <w:t>Marvel Spotlight #5</w:t>
      </w:r>
    </w:p>
    <w:p w:rsidR="00E4654B" w:rsidRDefault="00C04B79">
      <w:pPr>
        <w:pStyle w:val="ListBullet"/>
      </w:pPr>
      <w:r>
        <w:t>The Invincible Iron Man #7</w:t>
      </w:r>
    </w:p>
    <w:p w:rsidR="00E4654B" w:rsidRDefault="00C04B79">
      <w:pPr>
        <w:pStyle w:val="ListBullet"/>
      </w:pPr>
      <w:r>
        <w:t>Marvel Adventures Flip Magazine #11</w:t>
      </w:r>
    </w:p>
    <w:p w:rsidR="00E4654B" w:rsidRDefault="00C04B79">
      <w:pPr>
        <w:pStyle w:val="ListBullet"/>
      </w:pPr>
      <w:r>
        <w:t>Captain America #17</w:t>
      </w:r>
    </w:p>
    <w:p w:rsidR="00E4654B" w:rsidRDefault="00C04B79">
      <w:pPr>
        <w:pStyle w:val="ListBullet"/>
      </w:pPr>
      <w:r>
        <w:t>New Avengers #18</w:t>
      </w:r>
    </w:p>
    <w:p w:rsidR="00E4654B" w:rsidRDefault="00C04B79">
      <w:pPr>
        <w:pStyle w:val="ListBullet"/>
      </w:pPr>
      <w:r>
        <w:t>Sensational Spider-Man #25</w:t>
      </w:r>
    </w:p>
    <w:p w:rsidR="00E4654B" w:rsidRDefault="00C04B79">
      <w:pPr>
        <w:pStyle w:val="ListBullet"/>
      </w:pPr>
      <w:r>
        <w:t>Daredevil #84</w:t>
      </w:r>
    </w:p>
    <w:p w:rsidR="00E4654B" w:rsidRDefault="00C04B79">
      <w:pPr>
        <w:pStyle w:val="ListBullet"/>
      </w:pPr>
      <w:r>
        <w:t>X-Men #185</w:t>
      </w:r>
    </w:p>
    <w:p w:rsidR="00E4654B" w:rsidRDefault="00C04B79">
      <w:pPr>
        <w:pStyle w:val="ListBullet"/>
      </w:pPr>
      <w:r>
        <w:t>Marvel Romance Redux #1</w:t>
      </w:r>
    </w:p>
    <w:p w:rsidR="00E4654B" w:rsidRDefault="00C04B79">
      <w:pPr>
        <w:pStyle w:val="ListBullet"/>
      </w:pPr>
      <w:r>
        <w:t>Annihilation: Super-Skrull #1</w:t>
      </w:r>
    </w:p>
    <w:p w:rsidR="00E4654B" w:rsidRDefault="00C04B79">
      <w:pPr>
        <w:pStyle w:val="ListBullet"/>
      </w:pPr>
      <w:r>
        <w:t>Star Wars: Boba Fett - Overkill #1</w:t>
      </w:r>
    </w:p>
    <w:p w:rsidR="00E4654B" w:rsidRDefault="00C04B79">
      <w:pPr>
        <w:pStyle w:val="ListBullet"/>
      </w:pPr>
      <w:r>
        <w:t>Star Wars: Rebellion #1</w:t>
      </w:r>
    </w:p>
    <w:p w:rsidR="00E4654B" w:rsidRDefault="00C04B79">
      <w:pPr>
        <w:pStyle w:val="ListBullet"/>
      </w:pPr>
      <w:r>
        <w:t>Fantastic Four: First Family #2</w:t>
      </w:r>
    </w:p>
    <w:p w:rsidR="00E4654B" w:rsidRDefault="00C04B79">
      <w:pPr>
        <w:pStyle w:val="ListBullet"/>
      </w:pPr>
      <w:r>
        <w:t>Ms. Marvel #2</w:t>
      </w:r>
    </w:p>
    <w:p w:rsidR="00E4654B" w:rsidRDefault="00C04B79">
      <w:pPr>
        <w:pStyle w:val="ListBullet"/>
      </w:pPr>
      <w:r>
        <w:t>Ultimate Extinction #4</w:t>
      </w:r>
    </w:p>
    <w:p w:rsidR="00E4654B" w:rsidRDefault="00C04B79">
      <w:pPr>
        <w:pStyle w:val="ListBullet"/>
      </w:pPr>
      <w:r>
        <w:t>X-Men: The 198 #4</w:t>
      </w:r>
    </w:p>
    <w:p w:rsidR="00E4654B" w:rsidRDefault="00C04B79">
      <w:pPr>
        <w:pStyle w:val="ListBullet"/>
      </w:pPr>
      <w:r>
        <w:t>Son of M #5</w:t>
      </w:r>
    </w:p>
    <w:p w:rsidR="00E4654B" w:rsidRDefault="00C04B79">
      <w:pPr>
        <w:pStyle w:val="ListBullet"/>
      </w:pPr>
      <w:r>
        <w:t>Friendly Neighborhood Spider-Man #7</w:t>
      </w:r>
    </w:p>
    <w:p w:rsidR="00E4654B" w:rsidRDefault="00C04B79">
      <w:pPr>
        <w:pStyle w:val="ListBullet"/>
      </w:pPr>
      <w:r>
        <w:t>Marvel Adventures Fantastic Four #11</w:t>
      </w:r>
    </w:p>
    <w:p w:rsidR="00E4654B" w:rsidRDefault="00C04B79">
      <w:pPr>
        <w:pStyle w:val="ListBullet"/>
      </w:pPr>
      <w:r>
        <w:t>New X-Men #25</w:t>
      </w:r>
    </w:p>
    <w:p w:rsidR="00E4654B" w:rsidRDefault="00C04B79">
      <w:pPr>
        <w:pStyle w:val="ListBullet"/>
      </w:pPr>
      <w:r>
        <w:t>Cable &amp; Deadpool #27</w:t>
      </w:r>
    </w:p>
    <w:p w:rsidR="00E4654B" w:rsidRDefault="00C04B79">
      <w:pPr>
        <w:pStyle w:val="ListBullet"/>
      </w:pPr>
      <w:r>
        <w:t>Exiles #79</w:t>
      </w:r>
    </w:p>
    <w:p w:rsidR="00E4654B" w:rsidRDefault="00C04B79">
      <w:pPr>
        <w:pStyle w:val="ListBullet"/>
      </w:pPr>
      <w:r>
        <w:t>Ultimate Spider-Man #93</w:t>
      </w:r>
    </w:p>
    <w:p w:rsidR="00E4654B" w:rsidRDefault="00C04B79">
      <w:pPr>
        <w:pStyle w:val="ListBullet"/>
      </w:pPr>
      <w:r>
        <w:t>Thunderbolts #101</w:t>
      </w:r>
    </w:p>
    <w:p w:rsidR="00E4654B" w:rsidRDefault="00C04B79">
      <w:pPr>
        <w:pStyle w:val="ListBullet"/>
      </w:pPr>
      <w:r>
        <w:t>Uncanny X-Men #472</w:t>
      </w:r>
    </w:p>
    <w:p w:rsidR="00E4654B" w:rsidRDefault="00C04B79">
      <w:pPr>
        <w:pStyle w:val="ListBullet"/>
      </w:pPr>
      <w:r>
        <w:t>Moon Knight #1</w:t>
      </w:r>
    </w:p>
    <w:p w:rsidR="00E4654B" w:rsidRDefault="00C04B79">
      <w:pPr>
        <w:pStyle w:val="ListBullet"/>
      </w:pPr>
      <w:r>
        <w:t>Annihilation: Silver Surfer #1</w:t>
      </w:r>
    </w:p>
    <w:p w:rsidR="00E4654B" w:rsidRDefault="00C04B79">
      <w:pPr>
        <w:pStyle w:val="ListBullet"/>
      </w:pPr>
      <w:r>
        <w:t>X-Men: Apocalypse/Dracula #3</w:t>
      </w:r>
    </w:p>
    <w:p w:rsidR="00E4654B" w:rsidRDefault="00C04B79">
      <w:pPr>
        <w:pStyle w:val="ListBullet"/>
      </w:pPr>
      <w:r>
        <w:t>Underworld #3</w:t>
      </w:r>
    </w:p>
    <w:p w:rsidR="00E4654B" w:rsidRDefault="00C04B79">
      <w:pPr>
        <w:pStyle w:val="ListBullet"/>
      </w:pPr>
      <w:r>
        <w:t>X-Men: The End - Men and X-Men #4</w:t>
      </w:r>
    </w:p>
    <w:p w:rsidR="00E4654B" w:rsidRDefault="00C04B79">
      <w:pPr>
        <w:pStyle w:val="ListBullet"/>
      </w:pPr>
      <w:r>
        <w:t>Doc Samson #4</w:t>
      </w:r>
    </w:p>
    <w:p w:rsidR="00E4654B" w:rsidRDefault="00C04B79">
      <w:pPr>
        <w:pStyle w:val="ListBullet"/>
      </w:pPr>
      <w:r>
        <w:t>Marvel Zombies #5</w:t>
      </w:r>
    </w:p>
    <w:p w:rsidR="00E4654B" w:rsidRDefault="00C04B79">
      <w:pPr>
        <w:pStyle w:val="ListBullet"/>
      </w:pPr>
      <w:r>
        <w:t>New Excalibur #6</w:t>
      </w:r>
    </w:p>
    <w:p w:rsidR="00E4654B" w:rsidRDefault="00C04B79">
      <w:pPr>
        <w:pStyle w:val="ListBullet"/>
      </w:pPr>
      <w:r>
        <w:t>Book of Lost Souls #6</w:t>
      </w:r>
    </w:p>
    <w:p w:rsidR="00E4654B" w:rsidRDefault="00C04B79">
      <w:pPr>
        <w:pStyle w:val="ListBullet"/>
      </w:pPr>
      <w:r>
        <w:t>Young Avengers #11</w:t>
      </w:r>
    </w:p>
    <w:p w:rsidR="00E4654B" w:rsidRDefault="00C04B79">
      <w:pPr>
        <w:pStyle w:val="ListBullet"/>
      </w:pPr>
      <w:r>
        <w:t>Ultimate Marvel Flip Magazine #11</w:t>
      </w:r>
    </w:p>
    <w:p w:rsidR="00E4654B" w:rsidRDefault="00C04B79">
      <w:pPr>
        <w:pStyle w:val="ListBullet"/>
      </w:pPr>
      <w:r>
        <w:t>X-Men Unlimited #14</w:t>
      </w:r>
    </w:p>
    <w:p w:rsidR="00E4654B" w:rsidRDefault="00C04B79">
      <w:pPr>
        <w:pStyle w:val="ListBullet"/>
      </w:pPr>
      <w:r>
        <w:t>Marvel Adventures Spider-Man #14</w:t>
      </w:r>
    </w:p>
    <w:p w:rsidR="00E4654B" w:rsidRDefault="00C04B79">
      <w:pPr>
        <w:pStyle w:val="ListBullet"/>
      </w:pPr>
      <w:r>
        <w:t>Marvel Team-Up #19</w:t>
      </w:r>
    </w:p>
    <w:p w:rsidR="00E4654B" w:rsidRDefault="00C04B79">
      <w:pPr>
        <w:pStyle w:val="ListBullet"/>
      </w:pPr>
      <w:r>
        <w:t>Ultimate X-Men #69</w:t>
      </w:r>
    </w:p>
    <w:p w:rsidR="00E4654B" w:rsidRDefault="00C04B79">
      <w:pPr>
        <w:pStyle w:val="ListBullet"/>
      </w:pPr>
      <w:r>
        <w:t>Spider-Girl #97</w:t>
      </w:r>
    </w:p>
    <w:p w:rsidR="00E4654B" w:rsidRDefault="00C04B79">
      <w:pPr>
        <w:pStyle w:val="ListBullet"/>
      </w:pPr>
      <w:r>
        <w:t>I (Heart) Marvel #3</w:t>
      </w:r>
    </w:p>
    <w:p w:rsidR="00E4654B" w:rsidRDefault="00C04B79">
      <w:pPr>
        <w:pStyle w:val="ListBullet"/>
      </w:pPr>
      <w:r>
        <w:t>Conan #27</w:t>
      </w:r>
    </w:p>
    <w:p w:rsidR="00E4654B" w:rsidRDefault="00C04B79">
      <w:pPr>
        <w:pStyle w:val="Heading3"/>
      </w:pPr>
      <w:r>
        <w:t>May, 2006</w:t>
      </w:r>
    </w:p>
    <w:p w:rsidR="00E4654B" w:rsidRDefault="00C04B79">
      <w:r>
        <w:t xml:space="preserve">Number of comics published this month: </w:t>
      </w:r>
      <w:r>
        <w:rPr>
          <w:b/>
        </w:rPr>
        <w:t>85</w:t>
      </w:r>
    </w:p>
    <w:p w:rsidR="00E4654B" w:rsidRDefault="00C04B79">
      <w:pPr>
        <w:pStyle w:val="ListBullet"/>
      </w:pPr>
      <w:r>
        <w:t>Punisher: The Tyger #1</w:t>
      </w:r>
    </w:p>
    <w:p w:rsidR="00E4654B" w:rsidRDefault="00C04B79">
      <w:pPr>
        <w:pStyle w:val="ListBullet"/>
      </w:pPr>
      <w:r>
        <w:t>Storm #4</w:t>
      </w:r>
    </w:p>
    <w:p w:rsidR="00E4654B" w:rsidRDefault="00C04B79">
      <w:pPr>
        <w:pStyle w:val="ListBullet"/>
      </w:pPr>
      <w:r>
        <w:t>Ultimate Extinction #5</w:t>
      </w:r>
    </w:p>
    <w:p w:rsidR="00E4654B" w:rsidRDefault="00C04B79">
      <w:pPr>
        <w:pStyle w:val="ListBullet"/>
      </w:pPr>
      <w:r>
        <w:t>Daughters of the Dragon #5</w:t>
      </w:r>
    </w:p>
    <w:p w:rsidR="00E4654B" w:rsidRDefault="00C04B79">
      <w:pPr>
        <w:pStyle w:val="ListBullet"/>
      </w:pPr>
      <w:r>
        <w:t>All-New Official Handbook of the Marvel Universe A to Z #5</w:t>
      </w:r>
    </w:p>
    <w:p w:rsidR="00E4654B" w:rsidRDefault="00C04B79">
      <w:pPr>
        <w:pStyle w:val="ListBullet"/>
      </w:pPr>
      <w:r>
        <w:t>Star Wars: Knights of the Old Republic #5</w:t>
      </w:r>
    </w:p>
    <w:p w:rsidR="00E4654B" w:rsidRDefault="00C04B79">
      <w:pPr>
        <w:pStyle w:val="ListBullet"/>
      </w:pPr>
      <w:r>
        <w:t>Books of Doom #6</w:t>
      </w:r>
    </w:p>
    <w:p w:rsidR="00E4654B" w:rsidRDefault="00C04B79">
      <w:pPr>
        <w:pStyle w:val="ListBullet"/>
      </w:pPr>
      <w:r>
        <w:t>Son of M #6</w:t>
      </w:r>
    </w:p>
    <w:p w:rsidR="00E4654B" w:rsidRDefault="00C04B79">
      <w:pPr>
        <w:pStyle w:val="ListBullet"/>
      </w:pPr>
      <w:r>
        <w:t>Iron Man: Inevitable #6</w:t>
      </w:r>
    </w:p>
    <w:p w:rsidR="00E4654B" w:rsidRDefault="00C04B79">
      <w:pPr>
        <w:pStyle w:val="ListBullet"/>
      </w:pPr>
      <w:r>
        <w:t>The Thing #7</w:t>
      </w:r>
    </w:p>
    <w:p w:rsidR="00E4654B" w:rsidRDefault="00C04B79">
      <w:pPr>
        <w:pStyle w:val="ListBullet"/>
      </w:pPr>
      <w:r>
        <w:t>Runaways #16</w:t>
      </w:r>
    </w:p>
    <w:p w:rsidR="00E4654B" w:rsidRDefault="00C04B79">
      <w:pPr>
        <w:pStyle w:val="ListBullet"/>
      </w:pPr>
      <w:r>
        <w:t>Ultimate Fantastic Four #30</w:t>
      </w:r>
    </w:p>
    <w:p w:rsidR="00E4654B" w:rsidRDefault="00C04B79">
      <w:pPr>
        <w:pStyle w:val="ListBullet"/>
      </w:pPr>
      <w:r>
        <w:t>Ultimate Spider-Man #95</w:t>
      </w:r>
    </w:p>
    <w:p w:rsidR="00E4654B" w:rsidRDefault="00C04B79">
      <w:pPr>
        <w:pStyle w:val="ListBullet"/>
      </w:pPr>
      <w:r>
        <w:t>Hulk #95</w:t>
      </w:r>
    </w:p>
    <w:p w:rsidR="00E4654B" w:rsidRDefault="00C04B79">
      <w:pPr>
        <w:pStyle w:val="ListBullet"/>
      </w:pPr>
      <w:r>
        <w:t>Amazing Spider-Man #532</w:t>
      </w:r>
    </w:p>
    <w:p w:rsidR="00E4654B" w:rsidRDefault="00C04B79">
      <w:pPr>
        <w:pStyle w:val="ListBullet"/>
      </w:pPr>
      <w:r>
        <w:t>Fantastic Four: A Death in the Family #1</w:t>
      </w:r>
    </w:p>
    <w:p w:rsidR="00E4654B" w:rsidRDefault="00C04B79">
      <w:pPr>
        <w:pStyle w:val="ListBullet"/>
      </w:pPr>
      <w:r>
        <w:t>Last Planet Standing #2</w:t>
      </w:r>
    </w:p>
    <w:p w:rsidR="00E4654B" w:rsidRDefault="00C04B79">
      <w:pPr>
        <w:pStyle w:val="ListBullet"/>
      </w:pPr>
      <w:r>
        <w:t>Avengers and Power Pack Assemble! #2</w:t>
      </w:r>
    </w:p>
    <w:p w:rsidR="00E4654B" w:rsidRDefault="00C04B79">
      <w:pPr>
        <w:pStyle w:val="ListBullet"/>
      </w:pPr>
      <w:r>
        <w:t>Annihilation: Ronan #2</w:t>
      </w:r>
    </w:p>
    <w:p w:rsidR="00E4654B" w:rsidRDefault="00C04B79">
      <w:pPr>
        <w:pStyle w:val="ListBullet"/>
      </w:pPr>
      <w:r>
        <w:t>Conan: Book of Thoth #3</w:t>
      </w:r>
    </w:p>
    <w:p w:rsidR="00E4654B" w:rsidRDefault="00C04B79">
      <w:pPr>
        <w:pStyle w:val="ListBullet"/>
      </w:pPr>
      <w:r>
        <w:t>Nextwave: Agents of H.a.T.E. #5</w:t>
      </w:r>
    </w:p>
    <w:p w:rsidR="00E4654B" w:rsidRDefault="00C04B79">
      <w:pPr>
        <w:pStyle w:val="ListBullet"/>
      </w:pPr>
      <w:r>
        <w:t>X-Statix Presents: Dead Girl #5</w:t>
      </w:r>
    </w:p>
    <w:p w:rsidR="00E4654B" w:rsidRDefault="00C04B79">
      <w:pPr>
        <w:pStyle w:val="ListBullet"/>
      </w:pPr>
      <w:r>
        <w:t>Spider-Man Loves Mary Jane #6</w:t>
      </w:r>
    </w:p>
    <w:p w:rsidR="00E4654B" w:rsidRDefault="00C04B79">
      <w:pPr>
        <w:pStyle w:val="ListBullet"/>
      </w:pPr>
      <w:r>
        <w:t>X-Factor #7</w:t>
      </w:r>
    </w:p>
    <w:p w:rsidR="00E4654B" w:rsidRDefault="00C04B79">
      <w:pPr>
        <w:pStyle w:val="ListBullet"/>
      </w:pPr>
      <w:r>
        <w:t>New Excalibur #7</w:t>
      </w:r>
    </w:p>
    <w:p w:rsidR="00E4654B" w:rsidRDefault="00C04B79">
      <w:pPr>
        <w:pStyle w:val="ListBullet"/>
      </w:pPr>
      <w:r>
        <w:t>The Invincible Iron Man #8</w:t>
      </w:r>
    </w:p>
    <w:p w:rsidR="00E4654B" w:rsidRDefault="00C04B79">
      <w:pPr>
        <w:pStyle w:val="ListBullet"/>
      </w:pPr>
      <w:r>
        <w:t>She-Hulk #8</w:t>
      </w:r>
    </w:p>
    <w:p w:rsidR="00E4654B" w:rsidRDefault="00C04B79">
      <w:pPr>
        <w:pStyle w:val="ListBullet"/>
      </w:pPr>
      <w:r>
        <w:t>Marvel Milestones #14</w:t>
      </w:r>
    </w:p>
    <w:p w:rsidR="00E4654B" w:rsidRDefault="00C04B79">
      <w:pPr>
        <w:pStyle w:val="ListBullet"/>
      </w:pPr>
      <w:r>
        <w:t>Black Panther #16</w:t>
      </w:r>
    </w:p>
    <w:p w:rsidR="00E4654B" w:rsidRDefault="00C04B79">
      <w:pPr>
        <w:pStyle w:val="ListBullet"/>
      </w:pPr>
      <w:r>
        <w:t>Powers #18</w:t>
      </w:r>
    </w:p>
    <w:p w:rsidR="00E4654B" w:rsidRDefault="00C04B79">
      <w:pPr>
        <w:pStyle w:val="ListBullet"/>
      </w:pPr>
      <w:r>
        <w:t>Sensational Spider-Man #26</w:t>
      </w:r>
    </w:p>
    <w:p w:rsidR="00E4654B" w:rsidRDefault="00C04B79">
      <w:pPr>
        <w:pStyle w:val="ListBullet"/>
      </w:pPr>
      <w:r>
        <w:t>Marvel Previews #34</w:t>
      </w:r>
    </w:p>
    <w:p w:rsidR="00E4654B" w:rsidRDefault="00C04B79">
      <w:pPr>
        <w:pStyle w:val="ListBullet"/>
      </w:pPr>
      <w:r>
        <w:t>Wolverine #42</w:t>
      </w:r>
    </w:p>
    <w:p w:rsidR="00E4654B" w:rsidRDefault="00C04B79">
      <w:pPr>
        <w:pStyle w:val="ListBullet"/>
      </w:pPr>
      <w:r>
        <w:t>Exiles #81</w:t>
      </w:r>
    </w:p>
    <w:p w:rsidR="00E4654B" w:rsidRDefault="00C04B79">
      <w:pPr>
        <w:pStyle w:val="ListBullet"/>
      </w:pPr>
      <w:r>
        <w:t>Daredevil #85</w:t>
      </w:r>
    </w:p>
    <w:p w:rsidR="00E4654B" w:rsidRDefault="00C04B79">
      <w:pPr>
        <w:pStyle w:val="ListBullet"/>
      </w:pPr>
      <w:r>
        <w:t>I (Heart) Marvel #4</w:t>
      </w:r>
    </w:p>
    <w:p w:rsidR="00E4654B" w:rsidRDefault="00C04B79">
      <w:pPr>
        <w:pStyle w:val="ListBullet"/>
      </w:pPr>
      <w:r>
        <w:t>Marvel Legacy: The 1970s #1</w:t>
      </w:r>
    </w:p>
    <w:p w:rsidR="00E4654B" w:rsidRDefault="00C04B79">
      <w:pPr>
        <w:pStyle w:val="ListBullet"/>
      </w:pPr>
      <w:r>
        <w:t>Haunt of Horror: Edgar Allan Poe #1</w:t>
      </w:r>
    </w:p>
    <w:p w:rsidR="00E4654B" w:rsidRDefault="00C04B79">
      <w:pPr>
        <w:pStyle w:val="ListBullet"/>
      </w:pPr>
      <w:r>
        <w:t>X-Men Fairy Tales #1</w:t>
      </w:r>
    </w:p>
    <w:p w:rsidR="00E4654B" w:rsidRDefault="00C04B79">
      <w:pPr>
        <w:pStyle w:val="ListBullet"/>
      </w:pPr>
      <w:r>
        <w:t>Marvel Adventures the Avengers #1</w:t>
      </w:r>
    </w:p>
    <w:p w:rsidR="00E4654B" w:rsidRDefault="00C04B79">
      <w:pPr>
        <w:pStyle w:val="ListBullet"/>
      </w:pPr>
      <w:r>
        <w:t>Moon Knight #2</w:t>
      </w:r>
    </w:p>
    <w:p w:rsidR="00E4654B" w:rsidRDefault="00C04B79">
      <w:pPr>
        <w:pStyle w:val="ListBullet"/>
      </w:pPr>
      <w:r>
        <w:t>Annihilation: Nova #2</w:t>
      </w:r>
    </w:p>
    <w:p w:rsidR="00E4654B" w:rsidRDefault="00C04B79">
      <w:pPr>
        <w:pStyle w:val="ListBullet"/>
      </w:pPr>
      <w:r>
        <w:t>Wolverine Origins #2</w:t>
      </w:r>
    </w:p>
    <w:p w:rsidR="00E4654B" w:rsidRDefault="00C04B79">
      <w:pPr>
        <w:pStyle w:val="ListBullet"/>
      </w:pPr>
      <w:r>
        <w:t>Star Wars: Rebellion #2</w:t>
      </w:r>
    </w:p>
    <w:p w:rsidR="00E4654B" w:rsidRDefault="00C04B79">
      <w:pPr>
        <w:pStyle w:val="ListBullet"/>
      </w:pPr>
      <w:r>
        <w:t>Squadron Supreme #3</w:t>
      </w:r>
    </w:p>
    <w:p w:rsidR="00E4654B" w:rsidRDefault="00C04B79">
      <w:pPr>
        <w:pStyle w:val="ListBullet"/>
      </w:pPr>
      <w:r>
        <w:t>Ms. Marvel #3</w:t>
      </w:r>
    </w:p>
    <w:p w:rsidR="00E4654B" w:rsidRDefault="00C04B79">
      <w:pPr>
        <w:pStyle w:val="ListBullet"/>
      </w:pPr>
      <w:r>
        <w:t>New Mangaverse #5</w:t>
      </w:r>
    </w:p>
    <w:p w:rsidR="00E4654B" w:rsidRDefault="00C04B79">
      <w:pPr>
        <w:pStyle w:val="ListBullet"/>
      </w:pPr>
      <w:r>
        <w:t>X-Men: Deadly Genesis #6</w:t>
      </w:r>
    </w:p>
    <w:p w:rsidR="00E4654B" w:rsidRDefault="00C04B79">
      <w:pPr>
        <w:pStyle w:val="ListBullet"/>
      </w:pPr>
      <w:r>
        <w:t>Marvel Adventures Flip Magazine #12</w:t>
      </w:r>
    </w:p>
    <w:p w:rsidR="00E4654B" w:rsidRDefault="00C04B79">
      <w:pPr>
        <w:pStyle w:val="ListBullet"/>
      </w:pPr>
      <w:r>
        <w:t>Captain America #18</w:t>
      </w:r>
    </w:p>
    <w:p w:rsidR="00E4654B" w:rsidRDefault="00C04B79">
      <w:pPr>
        <w:pStyle w:val="ListBullet"/>
      </w:pPr>
      <w:r>
        <w:t>New Avengers #19</w:t>
      </w:r>
    </w:p>
    <w:p w:rsidR="00E4654B" w:rsidRDefault="00C04B79">
      <w:pPr>
        <w:pStyle w:val="ListBullet"/>
      </w:pPr>
      <w:r>
        <w:t>Ultimate X-Men #70</w:t>
      </w:r>
    </w:p>
    <w:p w:rsidR="00E4654B" w:rsidRDefault="00C04B79">
      <w:pPr>
        <w:pStyle w:val="ListBullet"/>
      </w:pPr>
      <w:r>
        <w:t>X-Men #186</w:t>
      </w:r>
    </w:p>
    <w:p w:rsidR="00E4654B" w:rsidRDefault="00C04B79">
      <w:pPr>
        <w:pStyle w:val="ListBullet"/>
      </w:pPr>
      <w:r>
        <w:t>Last Planet Standing #1</w:t>
      </w:r>
    </w:p>
    <w:p w:rsidR="00E4654B" w:rsidRDefault="00C04B79">
      <w:pPr>
        <w:pStyle w:val="ListBullet"/>
      </w:pPr>
      <w:r>
        <w:t>Annihilation: Super-Skrull #2</w:t>
      </w:r>
    </w:p>
    <w:p w:rsidR="00E4654B" w:rsidRDefault="00C04B79">
      <w:pPr>
        <w:pStyle w:val="ListBullet"/>
      </w:pPr>
      <w:r>
        <w:t>Fantastic Four: First Family #3</w:t>
      </w:r>
    </w:p>
    <w:p w:rsidR="00E4654B" w:rsidRDefault="00C04B79">
      <w:pPr>
        <w:pStyle w:val="ListBullet"/>
      </w:pPr>
      <w:r>
        <w:t>Ares #4</w:t>
      </w:r>
    </w:p>
    <w:p w:rsidR="00E4654B" w:rsidRDefault="00C04B79">
      <w:pPr>
        <w:pStyle w:val="ListBullet"/>
      </w:pPr>
      <w:r>
        <w:t>X-Men: The 198 #5</w:t>
      </w:r>
    </w:p>
    <w:p w:rsidR="00E4654B" w:rsidRDefault="00C04B79">
      <w:pPr>
        <w:pStyle w:val="ListBullet"/>
      </w:pPr>
      <w:r>
        <w:t>She-Hulk #7</w:t>
      </w:r>
    </w:p>
    <w:p w:rsidR="00E4654B" w:rsidRDefault="00C04B79">
      <w:pPr>
        <w:pStyle w:val="ListBullet"/>
      </w:pPr>
      <w:r>
        <w:t>Marvel Adventures Fantastic Four #12</w:t>
      </w:r>
    </w:p>
    <w:p w:rsidR="00E4654B" w:rsidRDefault="00C04B79">
      <w:pPr>
        <w:pStyle w:val="ListBullet"/>
      </w:pPr>
      <w:r>
        <w:t>New X-Men #26</w:t>
      </w:r>
    </w:p>
    <w:p w:rsidR="00E4654B" w:rsidRDefault="00C04B79">
      <w:pPr>
        <w:pStyle w:val="ListBullet"/>
      </w:pPr>
      <w:r>
        <w:t>Cable &amp; Deadpool #28</w:t>
      </w:r>
    </w:p>
    <w:p w:rsidR="00E4654B" w:rsidRDefault="00C04B79">
      <w:pPr>
        <w:pStyle w:val="ListBullet"/>
      </w:pPr>
      <w:r>
        <w:t>Spider-Girl #98</w:t>
      </w:r>
    </w:p>
    <w:p w:rsidR="00E4654B" w:rsidRDefault="00C04B79">
      <w:pPr>
        <w:pStyle w:val="ListBullet"/>
      </w:pPr>
      <w:r>
        <w:t>Thunderbolts #102</w:t>
      </w:r>
    </w:p>
    <w:p w:rsidR="00E4654B" w:rsidRDefault="00C04B79">
      <w:pPr>
        <w:pStyle w:val="ListBullet"/>
      </w:pPr>
      <w:r>
        <w:t>Uncanny X-Men #473</w:t>
      </w:r>
    </w:p>
    <w:p w:rsidR="00E4654B" w:rsidRDefault="00C04B79">
      <w:pPr>
        <w:pStyle w:val="ListBullet"/>
      </w:pPr>
      <w:r>
        <w:t>Marvel Romance Redux #1</w:t>
      </w:r>
    </w:p>
    <w:p w:rsidR="00E4654B" w:rsidRDefault="00C04B79">
      <w:pPr>
        <w:pStyle w:val="ListBullet"/>
      </w:pPr>
      <w:r>
        <w:t>Civil War #1</w:t>
      </w:r>
    </w:p>
    <w:p w:rsidR="00E4654B" w:rsidRDefault="00C04B79">
      <w:pPr>
        <w:pStyle w:val="ListBullet"/>
      </w:pPr>
      <w:r>
        <w:t>Annihilation: Silver Surfer #2</w:t>
      </w:r>
    </w:p>
    <w:p w:rsidR="00E4654B" w:rsidRDefault="00C04B79">
      <w:pPr>
        <w:pStyle w:val="ListBullet"/>
      </w:pPr>
      <w:r>
        <w:t>Fury: Peacemaker #4</w:t>
      </w:r>
    </w:p>
    <w:p w:rsidR="00E4654B" w:rsidRDefault="00C04B79">
      <w:pPr>
        <w:pStyle w:val="ListBullet"/>
      </w:pPr>
      <w:r>
        <w:t>X-Men: Apocalypse/Dracula #4</w:t>
      </w:r>
    </w:p>
    <w:p w:rsidR="00E4654B" w:rsidRDefault="00C04B79">
      <w:pPr>
        <w:pStyle w:val="ListBullet"/>
      </w:pPr>
      <w:r>
        <w:t>Underworld #4</w:t>
      </w:r>
    </w:p>
    <w:p w:rsidR="00E4654B" w:rsidRDefault="00C04B79">
      <w:pPr>
        <w:pStyle w:val="ListBullet"/>
      </w:pPr>
      <w:r>
        <w:t>X-Men: The End - Men and X-Men #5</w:t>
      </w:r>
    </w:p>
    <w:p w:rsidR="00E4654B" w:rsidRDefault="00C04B79">
      <w:pPr>
        <w:pStyle w:val="ListBullet"/>
      </w:pPr>
      <w:r>
        <w:t>Doc Samson #5</w:t>
      </w:r>
    </w:p>
    <w:p w:rsidR="00E4654B" w:rsidRDefault="00C04B79">
      <w:pPr>
        <w:pStyle w:val="ListBullet"/>
      </w:pPr>
      <w:r>
        <w:t>Sentinel Squad O*N*E #5</w:t>
      </w:r>
    </w:p>
    <w:p w:rsidR="00E4654B" w:rsidRDefault="00C04B79">
      <w:pPr>
        <w:pStyle w:val="ListBullet"/>
      </w:pPr>
      <w:r>
        <w:t>Friendly Neighborhood Spider-Man #8</w:t>
      </w:r>
    </w:p>
    <w:p w:rsidR="00E4654B" w:rsidRDefault="00C04B79">
      <w:pPr>
        <w:pStyle w:val="ListBullet"/>
      </w:pPr>
      <w:r>
        <w:t>Ultimate Marvel Flip Magazine #12</w:t>
      </w:r>
    </w:p>
    <w:p w:rsidR="00E4654B" w:rsidRDefault="00C04B79">
      <w:pPr>
        <w:pStyle w:val="ListBullet"/>
      </w:pPr>
      <w:r>
        <w:t>Spider-Man Unlimited #15</w:t>
      </w:r>
    </w:p>
    <w:p w:rsidR="00E4654B" w:rsidRDefault="00C04B79">
      <w:pPr>
        <w:pStyle w:val="ListBullet"/>
      </w:pPr>
      <w:r>
        <w:t>Marvel Adventures Spider-Man #15</w:t>
      </w:r>
    </w:p>
    <w:p w:rsidR="00E4654B" w:rsidRDefault="00C04B79">
      <w:pPr>
        <w:pStyle w:val="ListBullet"/>
      </w:pPr>
      <w:r>
        <w:t>Marvel Team-Up #20</w:t>
      </w:r>
    </w:p>
    <w:p w:rsidR="00E4654B" w:rsidRDefault="00C04B79">
      <w:pPr>
        <w:pStyle w:val="ListBullet"/>
      </w:pPr>
      <w:r>
        <w:t>Punisher Max #33</w:t>
      </w:r>
    </w:p>
    <w:p w:rsidR="00E4654B" w:rsidRDefault="00C04B79">
      <w:pPr>
        <w:pStyle w:val="ListBullet"/>
      </w:pPr>
      <w:r>
        <w:t>Exiles #80</w:t>
      </w:r>
    </w:p>
    <w:p w:rsidR="00E4654B" w:rsidRDefault="00C04B79">
      <w:pPr>
        <w:pStyle w:val="ListBullet"/>
      </w:pPr>
      <w:r>
        <w:t>Ultimate Spider-Man #94</w:t>
      </w:r>
    </w:p>
    <w:p w:rsidR="00E4654B" w:rsidRDefault="00C04B79">
      <w:pPr>
        <w:pStyle w:val="ListBullet"/>
      </w:pPr>
      <w:r>
        <w:t>Civil War: Opening Shot #0</w:t>
      </w:r>
    </w:p>
    <w:p w:rsidR="00E4654B" w:rsidRDefault="00C04B79">
      <w:pPr>
        <w:pStyle w:val="ListBullet"/>
      </w:pPr>
      <w:r>
        <w:t>X-Men/Runaways #1</w:t>
      </w:r>
    </w:p>
    <w:p w:rsidR="00E4654B" w:rsidRDefault="00C04B79">
      <w:pPr>
        <w:pStyle w:val="ListBullet"/>
      </w:pPr>
      <w:r>
        <w:t>Conan #28</w:t>
      </w:r>
    </w:p>
    <w:p w:rsidR="00E4654B" w:rsidRDefault="00C04B79">
      <w:pPr>
        <w:pStyle w:val="Heading3"/>
      </w:pPr>
      <w:r>
        <w:t>June, 2006</w:t>
      </w:r>
    </w:p>
    <w:p w:rsidR="00E4654B" w:rsidRDefault="00C04B79">
      <w:r>
        <w:t xml:space="preserve">Number of comics published this month: </w:t>
      </w:r>
      <w:r>
        <w:rPr>
          <w:b/>
        </w:rPr>
        <w:t>74</w:t>
      </w:r>
    </w:p>
    <w:p w:rsidR="00E4654B" w:rsidRDefault="00C04B79">
      <w:pPr>
        <w:pStyle w:val="ListBullet"/>
      </w:pPr>
      <w:r>
        <w:t>Civil War: Front Line #2</w:t>
      </w:r>
    </w:p>
    <w:p w:rsidR="00E4654B" w:rsidRDefault="00C04B79">
      <w:pPr>
        <w:pStyle w:val="ListBullet"/>
      </w:pPr>
      <w:r>
        <w:t>Moon Knight #3</w:t>
      </w:r>
    </w:p>
    <w:p w:rsidR="00E4654B" w:rsidRDefault="00C04B79">
      <w:pPr>
        <w:pStyle w:val="ListBullet"/>
      </w:pPr>
      <w:r>
        <w:t>Avengers and Power Pack Assemble! #3</w:t>
      </w:r>
    </w:p>
    <w:p w:rsidR="00E4654B" w:rsidRDefault="00C04B79">
      <w:pPr>
        <w:pStyle w:val="ListBullet"/>
      </w:pPr>
      <w:r>
        <w:t>Annihilation: Ronan #3</w:t>
      </w:r>
    </w:p>
    <w:p w:rsidR="00E4654B" w:rsidRDefault="00C04B79">
      <w:pPr>
        <w:pStyle w:val="ListBullet"/>
      </w:pPr>
      <w:r>
        <w:t>Storm #5</w:t>
      </w:r>
    </w:p>
    <w:p w:rsidR="00E4654B" w:rsidRDefault="00C04B79">
      <w:pPr>
        <w:pStyle w:val="ListBullet"/>
      </w:pPr>
      <w:r>
        <w:t>Nextwave: Agents of H.a.T.E. #6</w:t>
      </w:r>
    </w:p>
    <w:p w:rsidR="00E4654B" w:rsidRDefault="00C04B79">
      <w:pPr>
        <w:pStyle w:val="ListBullet"/>
      </w:pPr>
      <w:r>
        <w:t>All-New Official Handbook of the Marvel Universe A to Z #6</w:t>
      </w:r>
    </w:p>
    <w:p w:rsidR="00E4654B" w:rsidRDefault="00C04B79">
      <w:pPr>
        <w:pStyle w:val="ListBullet"/>
      </w:pPr>
      <w:r>
        <w:t>Star Wars: Knights of the Old Republic #6</w:t>
      </w:r>
    </w:p>
    <w:p w:rsidR="00E4654B" w:rsidRDefault="00C04B79">
      <w:pPr>
        <w:pStyle w:val="ListBullet"/>
      </w:pPr>
      <w:r>
        <w:t>Marvel Spotlight #7</w:t>
      </w:r>
    </w:p>
    <w:p w:rsidR="00E4654B" w:rsidRDefault="00C04B79">
      <w:pPr>
        <w:pStyle w:val="ListBullet"/>
      </w:pPr>
      <w:r>
        <w:t>Spider-Man Loves Mary Jane #7</w:t>
      </w:r>
    </w:p>
    <w:p w:rsidR="00E4654B" w:rsidRDefault="00C04B79">
      <w:pPr>
        <w:pStyle w:val="ListBullet"/>
      </w:pPr>
      <w:r>
        <w:t>X-Factor #8</w:t>
      </w:r>
    </w:p>
    <w:p w:rsidR="00E4654B" w:rsidRDefault="00C04B79">
      <w:pPr>
        <w:pStyle w:val="ListBullet"/>
      </w:pPr>
      <w:r>
        <w:t>Young Avengers #12</w:t>
      </w:r>
    </w:p>
    <w:p w:rsidR="00E4654B" w:rsidRDefault="00C04B79">
      <w:pPr>
        <w:pStyle w:val="ListBullet"/>
      </w:pPr>
      <w:r>
        <w:t>Ultimate Marvel Flip Magazine #14</w:t>
      </w:r>
    </w:p>
    <w:p w:rsidR="00E4654B" w:rsidRDefault="00C04B79">
      <w:pPr>
        <w:pStyle w:val="ListBullet"/>
      </w:pPr>
      <w:r>
        <w:t>Marvel Milestones #15</w:t>
      </w:r>
    </w:p>
    <w:p w:rsidR="00E4654B" w:rsidRDefault="00C04B79">
      <w:pPr>
        <w:pStyle w:val="ListBullet"/>
      </w:pPr>
      <w:r>
        <w:t>Black Panther #17</w:t>
      </w:r>
    </w:p>
    <w:p w:rsidR="00E4654B" w:rsidRDefault="00C04B79">
      <w:pPr>
        <w:pStyle w:val="ListBullet"/>
      </w:pPr>
      <w:r>
        <w:t>Runaways #17</w:t>
      </w:r>
    </w:p>
    <w:p w:rsidR="00E4654B" w:rsidRDefault="00C04B79">
      <w:pPr>
        <w:pStyle w:val="ListBullet"/>
      </w:pPr>
      <w:r>
        <w:t>New Avengers #21</w:t>
      </w:r>
    </w:p>
    <w:p w:rsidR="00E4654B" w:rsidRDefault="00C04B79">
      <w:pPr>
        <w:pStyle w:val="ListBullet"/>
      </w:pPr>
      <w:r>
        <w:t>Marvel Previews #35</w:t>
      </w:r>
    </w:p>
    <w:p w:rsidR="00E4654B" w:rsidRDefault="00C04B79">
      <w:pPr>
        <w:pStyle w:val="ListBullet"/>
      </w:pPr>
      <w:r>
        <w:t>Wolverine #43</w:t>
      </w:r>
    </w:p>
    <w:p w:rsidR="00E4654B" w:rsidRDefault="00C04B79">
      <w:pPr>
        <w:pStyle w:val="ListBullet"/>
      </w:pPr>
      <w:r>
        <w:t>Exiles #83</w:t>
      </w:r>
    </w:p>
    <w:p w:rsidR="00E4654B" w:rsidRDefault="00C04B79">
      <w:pPr>
        <w:pStyle w:val="ListBullet"/>
      </w:pPr>
      <w:r>
        <w:t>Daredevil #86</w:t>
      </w:r>
    </w:p>
    <w:p w:rsidR="00E4654B" w:rsidRDefault="00C04B79">
      <w:pPr>
        <w:pStyle w:val="ListBullet"/>
      </w:pPr>
      <w:r>
        <w:t>Ultimate Spider-Man #96</w:t>
      </w:r>
    </w:p>
    <w:p w:rsidR="00E4654B" w:rsidRDefault="00C04B79">
      <w:pPr>
        <w:pStyle w:val="ListBullet"/>
      </w:pPr>
      <w:r>
        <w:t>X-Men #187</w:t>
      </w:r>
    </w:p>
    <w:p w:rsidR="00E4654B" w:rsidRDefault="00C04B79">
      <w:pPr>
        <w:pStyle w:val="ListBullet"/>
      </w:pPr>
      <w:r>
        <w:t>Amazing Spider-Man #533</w:t>
      </w:r>
    </w:p>
    <w:p w:rsidR="00E4654B" w:rsidRDefault="00C04B79">
      <w:pPr>
        <w:pStyle w:val="ListBullet"/>
      </w:pPr>
      <w:r>
        <w:t>Fantastic Four #538</w:t>
      </w:r>
    </w:p>
    <w:p w:rsidR="00E4654B" w:rsidRDefault="00C04B79">
      <w:pPr>
        <w:pStyle w:val="ListBullet"/>
      </w:pPr>
      <w:r>
        <w:t>Uncanny X-Men Annual #1</w:t>
      </w:r>
    </w:p>
    <w:p w:rsidR="00E4654B" w:rsidRDefault="00C04B79">
      <w:pPr>
        <w:pStyle w:val="ListBullet"/>
      </w:pPr>
      <w:r>
        <w:t>Eternals #1</w:t>
      </w:r>
    </w:p>
    <w:p w:rsidR="00E4654B" w:rsidRDefault="00C04B79">
      <w:pPr>
        <w:pStyle w:val="ListBullet"/>
      </w:pPr>
      <w:r>
        <w:t>Marvel Westerns #1</w:t>
      </w:r>
    </w:p>
    <w:p w:rsidR="00E4654B" w:rsidRDefault="00C04B79">
      <w:pPr>
        <w:pStyle w:val="ListBullet"/>
      </w:pPr>
      <w:r>
        <w:t>Giant-Size Hulk #1</w:t>
      </w:r>
    </w:p>
    <w:p w:rsidR="00E4654B" w:rsidRDefault="00C04B79">
      <w:pPr>
        <w:pStyle w:val="ListBullet"/>
      </w:pPr>
      <w:r>
        <w:t>Star Wars: Legacy #1</w:t>
      </w:r>
    </w:p>
    <w:p w:rsidR="00E4654B" w:rsidRDefault="00C04B79">
      <w:pPr>
        <w:pStyle w:val="ListBullet"/>
      </w:pPr>
      <w:r>
        <w:t>Haunt of Horror: Edgar Allan Poe #2</w:t>
      </w:r>
    </w:p>
    <w:p w:rsidR="00E4654B" w:rsidRDefault="00C04B79">
      <w:pPr>
        <w:pStyle w:val="ListBullet"/>
      </w:pPr>
      <w:r>
        <w:t>X-Men Fairy Tales #2</w:t>
      </w:r>
    </w:p>
    <w:p w:rsidR="00E4654B" w:rsidRDefault="00C04B79">
      <w:pPr>
        <w:pStyle w:val="ListBullet"/>
      </w:pPr>
      <w:r>
        <w:t>Marvel Adventures the Avengers #2</w:t>
      </w:r>
    </w:p>
    <w:p w:rsidR="00E4654B" w:rsidRDefault="00C04B79">
      <w:pPr>
        <w:pStyle w:val="ListBullet"/>
      </w:pPr>
      <w:r>
        <w:t>Annihilation: Nova #3</w:t>
      </w:r>
    </w:p>
    <w:p w:rsidR="00E4654B" w:rsidRDefault="00C04B79">
      <w:pPr>
        <w:pStyle w:val="ListBullet"/>
      </w:pPr>
      <w:r>
        <w:t>Star Wars: Rebellion #3</w:t>
      </w:r>
    </w:p>
    <w:p w:rsidR="00E4654B" w:rsidRDefault="00C04B79">
      <w:pPr>
        <w:pStyle w:val="ListBullet"/>
      </w:pPr>
      <w:r>
        <w:t>Last Planet Standing #4</w:t>
      </w:r>
    </w:p>
    <w:p w:rsidR="00E4654B" w:rsidRDefault="00C04B79">
      <w:pPr>
        <w:pStyle w:val="ListBullet"/>
      </w:pPr>
      <w:r>
        <w:t>Conan: Book of Thoth #4</w:t>
      </w:r>
    </w:p>
    <w:p w:rsidR="00E4654B" w:rsidRDefault="00C04B79">
      <w:pPr>
        <w:pStyle w:val="ListBullet"/>
      </w:pPr>
      <w:r>
        <w:t>New Excalibur #8</w:t>
      </w:r>
    </w:p>
    <w:p w:rsidR="00E4654B" w:rsidRDefault="00C04B79">
      <w:pPr>
        <w:pStyle w:val="ListBullet"/>
      </w:pPr>
      <w:r>
        <w:t>The Invincible Iron Man #9</w:t>
      </w:r>
    </w:p>
    <w:p w:rsidR="00E4654B" w:rsidRDefault="00C04B79">
      <w:pPr>
        <w:pStyle w:val="ListBullet"/>
      </w:pPr>
      <w:r>
        <w:t>Ultimates 2 #11</w:t>
      </w:r>
    </w:p>
    <w:p w:rsidR="00E4654B" w:rsidRDefault="00C04B79">
      <w:pPr>
        <w:pStyle w:val="ListBullet"/>
      </w:pPr>
      <w:r>
        <w:t>Astonishing X-Men #15</w:t>
      </w:r>
    </w:p>
    <w:p w:rsidR="00E4654B" w:rsidRDefault="00C04B79">
      <w:pPr>
        <w:pStyle w:val="ListBullet"/>
      </w:pPr>
      <w:r>
        <w:t>Captain America #19</w:t>
      </w:r>
    </w:p>
    <w:p w:rsidR="00E4654B" w:rsidRDefault="00C04B79">
      <w:pPr>
        <w:pStyle w:val="ListBullet"/>
      </w:pPr>
      <w:r>
        <w:t>New Avengers #20</w:t>
      </w:r>
    </w:p>
    <w:p w:rsidR="00E4654B" w:rsidRDefault="00C04B79">
      <w:pPr>
        <w:pStyle w:val="ListBullet"/>
      </w:pPr>
      <w:r>
        <w:t>Uncanny X-Men #474</w:t>
      </w:r>
    </w:p>
    <w:p w:rsidR="00E4654B" w:rsidRDefault="00C04B79">
      <w:pPr>
        <w:pStyle w:val="ListBullet"/>
      </w:pPr>
      <w:r>
        <w:t>I (Heart) Marvel #5</w:t>
      </w:r>
    </w:p>
    <w:p w:rsidR="00E4654B" w:rsidRDefault="00C04B79">
      <w:pPr>
        <w:pStyle w:val="ListBullet"/>
      </w:pPr>
      <w:r>
        <w:t>Marvel Romance Redux #1</w:t>
      </w:r>
    </w:p>
    <w:p w:rsidR="00E4654B" w:rsidRDefault="00C04B79">
      <w:pPr>
        <w:pStyle w:val="ListBullet"/>
      </w:pPr>
      <w:r>
        <w:t>Civil War #2</w:t>
      </w:r>
    </w:p>
    <w:p w:rsidR="00E4654B" w:rsidRDefault="00C04B79">
      <w:pPr>
        <w:pStyle w:val="ListBullet"/>
      </w:pPr>
      <w:r>
        <w:t>Annihilation: Super-Skrull #3</w:t>
      </w:r>
    </w:p>
    <w:p w:rsidR="00E4654B" w:rsidRDefault="00C04B79">
      <w:pPr>
        <w:pStyle w:val="ListBullet"/>
      </w:pPr>
      <w:r>
        <w:t>Wolverine Origins #3</w:t>
      </w:r>
    </w:p>
    <w:p w:rsidR="00E4654B" w:rsidRDefault="00C04B79">
      <w:pPr>
        <w:pStyle w:val="ListBullet"/>
      </w:pPr>
      <w:r>
        <w:t>Squadron Supreme #4</w:t>
      </w:r>
    </w:p>
    <w:p w:rsidR="00E4654B" w:rsidRDefault="00C04B79">
      <w:pPr>
        <w:pStyle w:val="ListBullet"/>
      </w:pPr>
      <w:r>
        <w:t>Ms. Marvel #4</w:t>
      </w:r>
    </w:p>
    <w:p w:rsidR="00E4654B" w:rsidRDefault="00C04B79">
      <w:pPr>
        <w:pStyle w:val="ListBullet"/>
      </w:pPr>
      <w:r>
        <w:t>Marvel Adventures Fantastic Four #13</w:t>
      </w:r>
    </w:p>
    <w:p w:rsidR="00E4654B" w:rsidRDefault="00C04B79">
      <w:pPr>
        <w:pStyle w:val="ListBullet"/>
      </w:pPr>
      <w:r>
        <w:t>Marvel Adventures Flip Magazine #13</w:t>
      </w:r>
    </w:p>
    <w:p w:rsidR="00E4654B" w:rsidRDefault="00C04B79">
      <w:pPr>
        <w:pStyle w:val="ListBullet"/>
      </w:pPr>
      <w:r>
        <w:t>Sensational Spider-Man #27</w:t>
      </w:r>
    </w:p>
    <w:p w:rsidR="00E4654B" w:rsidRDefault="00C04B79">
      <w:pPr>
        <w:pStyle w:val="ListBullet"/>
      </w:pPr>
      <w:r>
        <w:t>Cable &amp; Deadpool #29</w:t>
      </w:r>
    </w:p>
    <w:p w:rsidR="00E4654B" w:rsidRDefault="00C04B79">
      <w:pPr>
        <w:pStyle w:val="ListBullet"/>
      </w:pPr>
      <w:r>
        <w:t>4 #30</w:t>
      </w:r>
    </w:p>
    <w:p w:rsidR="00E4654B" w:rsidRDefault="00C04B79">
      <w:pPr>
        <w:pStyle w:val="ListBullet"/>
      </w:pPr>
      <w:r>
        <w:t>Ultimate X-Men #71</w:t>
      </w:r>
    </w:p>
    <w:p w:rsidR="00E4654B" w:rsidRDefault="00C04B79">
      <w:pPr>
        <w:pStyle w:val="ListBullet"/>
      </w:pPr>
      <w:r>
        <w:t>Exiles #82</w:t>
      </w:r>
    </w:p>
    <w:p w:rsidR="00E4654B" w:rsidRDefault="00C04B79">
      <w:pPr>
        <w:pStyle w:val="ListBullet"/>
      </w:pPr>
      <w:r>
        <w:t>Spider-Girl #99</w:t>
      </w:r>
    </w:p>
    <w:p w:rsidR="00E4654B" w:rsidRDefault="00C04B79">
      <w:pPr>
        <w:pStyle w:val="ListBullet"/>
      </w:pPr>
      <w:r>
        <w:t>Thunderbolts #103</w:t>
      </w:r>
    </w:p>
    <w:p w:rsidR="00E4654B" w:rsidRDefault="00C04B79">
      <w:pPr>
        <w:pStyle w:val="ListBullet"/>
      </w:pPr>
      <w:r>
        <w:t>Civil War: Front Line #1</w:t>
      </w:r>
    </w:p>
    <w:p w:rsidR="00E4654B" w:rsidRDefault="00C04B79">
      <w:pPr>
        <w:pStyle w:val="ListBullet"/>
      </w:pPr>
      <w:r>
        <w:t>Last Planet Standing #3</w:t>
      </w:r>
    </w:p>
    <w:p w:rsidR="00E4654B" w:rsidRDefault="00C04B79">
      <w:pPr>
        <w:pStyle w:val="ListBullet"/>
      </w:pPr>
      <w:r>
        <w:t>Annihilation: Silver Surfer #3</w:t>
      </w:r>
    </w:p>
    <w:p w:rsidR="00E4654B" w:rsidRDefault="00C04B79">
      <w:pPr>
        <w:pStyle w:val="ListBullet"/>
      </w:pPr>
      <w:r>
        <w:t>Fantastic Four: First Family #4</w:t>
      </w:r>
    </w:p>
    <w:p w:rsidR="00E4654B" w:rsidRDefault="00C04B79">
      <w:pPr>
        <w:pStyle w:val="ListBullet"/>
      </w:pPr>
      <w:r>
        <w:t>Fury: Peacemaker #5</w:t>
      </w:r>
    </w:p>
    <w:p w:rsidR="00E4654B" w:rsidRDefault="00C04B79">
      <w:pPr>
        <w:pStyle w:val="ListBullet"/>
      </w:pPr>
      <w:r>
        <w:t>Underworld #5</w:t>
      </w:r>
    </w:p>
    <w:p w:rsidR="00E4654B" w:rsidRDefault="00C04B79">
      <w:pPr>
        <w:pStyle w:val="ListBullet"/>
      </w:pPr>
      <w:r>
        <w:t>Marvel Spotlight #6</w:t>
      </w:r>
    </w:p>
    <w:p w:rsidR="00E4654B" w:rsidRDefault="00C04B79">
      <w:pPr>
        <w:pStyle w:val="ListBullet"/>
      </w:pPr>
      <w:r>
        <w:t>X-Men: The End - Men and X-Men #6</w:t>
      </w:r>
    </w:p>
    <w:p w:rsidR="00E4654B" w:rsidRDefault="00C04B79">
      <w:pPr>
        <w:pStyle w:val="ListBullet"/>
      </w:pPr>
      <w:r>
        <w:t>Friendly Neighborhood Spider-Man #9</w:t>
      </w:r>
    </w:p>
    <w:p w:rsidR="00E4654B" w:rsidRDefault="00C04B79">
      <w:pPr>
        <w:pStyle w:val="ListBullet"/>
      </w:pPr>
      <w:r>
        <w:t>Marvel Adventures Spider-Man #16</w:t>
      </w:r>
    </w:p>
    <w:p w:rsidR="00E4654B" w:rsidRDefault="00C04B79">
      <w:pPr>
        <w:pStyle w:val="ListBullet"/>
      </w:pPr>
      <w:r>
        <w:t>Marvel Team-Up #21</w:t>
      </w:r>
    </w:p>
    <w:p w:rsidR="00E4654B" w:rsidRDefault="00C04B79">
      <w:pPr>
        <w:pStyle w:val="ListBullet"/>
      </w:pPr>
      <w:r>
        <w:t>New X-Men #27</w:t>
      </w:r>
    </w:p>
    <w:p w:rsidR="00E4654B" w:rsidRDefault="00C04B79">
      <w:pPr>
        <w:pStyle w:val="ListBullet"/>
      </w:pPr>
      <w:r>
        <w:t>Punisher Max #34</w:t>
      </w:r>
    </w:p>
    <w:p w:rsidR="00E4654B" w:rsidRDefault="00C04B79">
      <w:pPr>
        <w:pStyle w:val="ListBullet"/>
      </w:pPr>
      <w:r>
        <w:t>Conan #29</w:t>
      </w:r>
    </w:p>
    <w:p w:rsidR="00E4654B" w:rsidRDefault="00C04B79">
      <w:pPr>
        <w:pStyle w:val="Heading3"/>
      </w:pPr>
      <w:r>
        <w:t>July, 2006</w:t>
      </w:r>
    </w:p>
    <w:p w:rsidR="00E4654B" w:rsidRDefault="00C04B79">
      <w:r>
        <w:t xml:space="preserve">Number of comics published this month: </w:t>
      </w:r>
      <w:r>
        <w:rPr>
          <w:b/>
        </w:rPr>
        <w:t>72</w:t>
      </w:r>
    </w:p>
    <w:p w:rsidR="00E4654B" w:rsidRDefault="00C04B79">
      <w:pPr>
        <w:pStyle w:val="ListBullet"/>
      </w:pPr>
      <w:r>
        <w:t>Civil War: Young Avengers &amp; Runaways #1</w:t>
      </w:r>
    </w:p>
    <w:p w:rsidR="00E4654B" w:rsidRDefault="00C04B79">
      <w:pPr>
        <w:pStyle w:val="ListBullet"/>
      </w:pPr>
      <w:r>
        <w:t>Avengers and Power Pack Assemble! #4</w:t>
      </w:r>
    </w:p>
    <w:p w:rsidR="00E4654B" w:rsidRDefault="00C04B79">
      <w:pPr>
        <w:pStyle w:val="ListBullet"/>
      </w:pPr>
      <w:r>
        <w:t>Annihilation: Ronan #4</w:t>
      </w:r>
    </w:p>
    <w:p w:rsidR="00E4654B" w:rsidRDefault="00C04B79">
      <w:pPr>
        <w:pStyle w:val="ListBullet"/>
      </w:pPr>
      <w:r>
        <w:t>Civil War: Front Line #4</w:t>
      </w:r>
    </w:p>
    <w:p w:rsidR="00E4654B" w:rsidRDefault="00C04B79">
      <w:pPr>
        <w:pStyle w:val="ListBullet"/>
      </w:pPr>
      <w:r>
        <w:t>Storm #6</w:t>
      </w:r>
    </w:p>
    <w:p w:rsidR="00E4654B" w:rsidRDefault="00C04B79">
      <w:pPr>
        <w:pStyle w:val="ListBullet"/>
      </w:pPr>
      <w:r>
        <w:t>All-New Official Handbook of the Marvel Universe A to Z #7</w:t>
      </w:r>
    </w:p>
    <w:p w:rsidR="00E4654B" w:rsidRDefault="00C04B79">
      <w:pPr>
        <w:pStyle w:val="ListBullet"/>
      </w:pPr>
      <w:r>
        <w:t>Star Wars: Knights of the Old Republic #7</w:t>
      </w:r>
    </w:p>
    <w:p w:rsidR="00E4654B" w:rsidRDefault="00C04B79">
      <w:pPr>
        <w:pStyle w:val="ListBullet"/>
      </w:pPr>
      <w:r>
        <w:t>Marvel Spotlight #8</w:t>
      </w:r>
    </w:p>
    <w:p w:rsidR="00E4654B" w:rsidRDefault="00C04B79">
      <w:pPr>
        <w:pStyle w:val="ListBullet"/>
      </w:pPr>
      <w:r>
        <w:t>Spider-Man Loves Mary Jane #8</w:t>
      </w:r>
    </w:p>
    <w:p w:rsidR="00E4654B" w:rsidRDefault="00C04B79">
      <w:pPr>
        <w:pStyle w:val="ListBullet"/>
      </w:pPr>
      <w:r>
        <w:t>X-Factor #9</w:t>
      </w:r>
    </w:p>
    <w:p w:rsidR="00E4654B" w:rsidRDefault="00C04B79">
      <w:pPr>
        <w:pStyle w:val="ListBullet"/>
      </w:pPr>
      <w:r>
        <w:t>Ultimate Marvel Flip Magazine #15</w:t>
      </w:r>
    </w:p>
    <w:p w:rsidR="00E4654B" w:rsidRDefault="00C04B79">
      <w:pPr>
        <w:pStyle w:val="ListBullet"/>
      </w:pPr>
      <w:r>
        <w:t>Black Panther #18</w:t>
      </w:r>
    </w:p>
    <w:p w:rsidR="00E4654B" w:rsidRDefault="00C04B79">
      <w:pPr>
        <w:pStyle w:val="ListBullet"/>
      </w:pPr>
      <w:r>
        <w:t>Powers #19</w:t>
      </w:r>
    </w:p>
    <w:p w:rsidR="00E4654B" w:rsidRDefault="00C04B79">
      <w:pPr>
        <w:pStyle w:val="ListBullet"/>
      </w:pPr>
      <w:r>
        <w:t>Captain America #20</w:t>
      </w:r>
    </w:p>
    <w:p w:rsidR="00E4654B" w:rsidRDefault="00C04B79">
      <w:pPr>
        <w:pStyle w:val="ListBullet"/>
      </w:pPr>
      <w:r>
        <w:t>New Avengers #22</w:t>
      </w:r>
    </w:p>
    <w:p w:rsidR="00E4654B" w:rsidRDefault="00C04B79">
      <w:pPr>
        <w:pStyle w:val="ListBullet"/>
      </w:pPr>
      <w:r>
        <w:t>Marvel Previews #36</w:t>
      </w:r>
    </w:p>
    <w:p w:rsidR="00E4654B" w:rsidRDefault="00C04B79">
      <w:pPr>
        <w:pStyle w:val="ListBullet"/>
      </w:pPr>
      <w:r>
        <w:t>Wolverine #44</w:t>
      </w:r>
    </w:p>
    <w:p w:rsidR="00E4654B" w:rsidRDefault="00C04B79">
      <w:pPr>
        <w:pStyle w:val="ListBullet"/>
      </w:pPr>
      <w:r>
        <w:t>Exiles #84</w:t>
      </w:r>
    </w:p>
    <w:p w:rsidR="00E4654B" w:rsidRDefault="00C04B79">
      <w:pPr>
        <w:pStyle w:val="ListBullet"/>
      </w:pPr>
      <w:r>
        <w:t>Daredevil #87</w:t>
      </w:r>
    </w:p>
    <w:p w:rsidR="00E4654B" w:rsidRDefault="00C04B79">
      <w:pPr>
        <w:pStyle w:val="ListBullet"/>
      </w:pPr>
      <w:r>
        <w:t>X-Men #189</w:t>
      </w:r>
    </w:p>
    <w:p w:rsidR="00E4654B" w:rsidRDefault="00C04B79">
      <w:pPr>
        <w:pStyle w:val="ListBullet"/>
      </w:pPr>
      <w:r>
        <w:t>Amazing Spider-Man #534</w:t>
      </w:r>
    </w:p>
    <w:p w:rsidR="00E4654B" w:rsidRDefault="00C04B79">
      <w:pPr>
        <w:pStyle w:val="ListBullet"/>
      </w:pPr>
      <w:r>
        <w:t>Jack Kirby's Galactic Bounty Hunters #1</w:t>
      </w:r>
    </w:p>
    <w:p w:rsidR="00E4654B" w:rsidRDefault="00C04B79">
      <w:pPr>
        <w:pStyle w:val="ListBullet"/>
      </w:pPr>
      <w:r>
        <w:t>Civil War: X-Men #1</w:t>
      </w:r>
    </w:p>
    <w:p w:rsidR="00E4654B" w:rsidRDefault="00C04B79">
      <w:pPr>
        <w:pStyle w:val="ListBullet"/>
      </w:pPr>
      <w:r>
        <w:t>Planet Hulk: Gladiator Guidebook #1</w:t>
      </w:r>
    </w:p>
    <w:p w:rsidR="00E4654B" w:rsidRDefault="00C04B79">
      <w:pPr>
        <w:pStyle w:val="ListBullet"/>
      </w:pPr>
      <w:r>
        <w:t>Eternals #2</w:t>
      </w:r>
    </w:p>
    <w:p w:rsidR="00E4654B" w:rsidRDefault="00C04B79">
      <w:pPr>
        <w:pStyle w:val="ListBullet"/>
      </w:pPr>
      <w:r>
        <w:t>Haunt of Horror: Edgar Allan Poe #3</w:t>
      </w:r>
    </w:p>
    <w:p w:rsidR="00E4654B" w:rsidRDefault="00C04B79">
      <w:pPr>
        <w:pStyle w:val="ListBullet"/>
      </w:pPr>
      <w:r>
        <w:t>Civil War #3</w:t>
      </w:r>
    </w:p>
    <w:p w:rsidR="00E4654B" w:rsidRDefault="00C04B79">
      <w:pPr>
        <w:pStyle w:val="ListBullet"/>
      </w:pPr>
      <w:r>
        <w:t>X-Men Fairy Tales #3</w:t>
      </w:r>
    </w:p>
    <w:p w:rsidR="00E4654B" w:rsidRDefault="00C04B79">
      <w:pPr>
        <w:pStyle w:val="ListBullet"/>
      </w:pPr>
      <w:r>
        <w:t>Marvel Adventures the Avengers #3</w:t>
      </w:r>
    </w:p>
    <w:p w:rsidR="00E4654B" w:rsidRDefault="00C04B79">
      <w:pPr>
        <w:pStyle w:val="ListBullet"/>
      </w:pPr>
      <w:r>
        <w:t>Annihilation: Nova #4</w:t>
      </w:r>
    </w:p>
    <w:p w:rsidR="00E4654B" w:rsidRDefault="00C04B79">
      <w:pPr>
        <w:pStyle w:val="ListBullet"/>
      </w:pPr>
      <w:r>
        <w:t>Star Wars: Rebellion #4</w:t>
      </w:r>
    </w:p>
    <w:p w:rsidR="00E4654B" w:rsidRDefault="00C04B79">
      <w:pPr>
        <w:pStyle w:val="ListBullet"/>
      </w:pPr>
      <w:r>
        <w:t>Daughters of the Dragon #6</w:t>
      </w:r>
    </w:p>
    <w:p w:rsidR="00E4654B" w:rsidRDefault="00C04B79">
      <w:pPr>
        <w:pStyle w:val="ListBullet"/>
      </w:pPr>
      <w:r>
        <w:t>She-Hulk #9</w:t>
      </w:r>
    </w:p>
    <w:p w:rsidR="00E4654B" w:rsidRDefault="00C04B79">
      <w:pPr>
        <w:pStyle w:val="ListBullet"/>
      </w:pPr>
      <w:r>
        <w:t>Friendly Neighborhood Spider-Man #10</w:t>
      </w:r>
    </w:p>
    <w:p w:rsidR="00E4654B" w:rsidRDefault="00C04B79">
      <w:pPr>
        <w:pStyle w:val="ListBullet"/>
      </w:pPr>
      <w:r>
        <w:t>Runaways #18</w:t>
      </w:r>
    </w:p>
    <w:p w:rsidR="00E4654B" w:rsidRDefault="00C04B79">
      <w:pPr>
        <w:pStyle w:val="ListBullet"/>
      </w:pPr>
      <w:r>
        <w:t>New X-Men #28</w:t>
      </w:r>
    </w:p>
    <w:p w:rsidR="00E4654B" w:rsidRDefault="00C04B79">
      <w:pPr>
        <w:pStyle w:val="ListBullet"/>
      </w:pPr>
      <w:r>
        <w:t>Cable &amp; Deadpool #30</w:t>
      </w:r>
    </w:p>
    <w:p w:rsidR="00E4654B" w:rsidRDefault="00C04B79">
      <w:pPr>
        <w:pStyle w:val="ListBullet"/>
      </w:pPr>
      <w:r>
        <w:t>Ultimate X-Men #72</w:t>
      </w:r>
    </w:p>
    <w:p w:rsidR="00E4654B" w:rsidRDefault="00C04B79">
      <w:pPr>
        <w:pStyle w:val="ListBullet"/>
      </w:pPr>
      <w:r>
        <w:t>Uncanny X-Men #476</w:t>
      </w:r>
    </w:p>
    <w:p w:rsidR="00E4654B" w:rsidRDefault="00C04B79">
      <w:pPr>
        <w:pStyle w:val="ListBullet"/>
      </w:pPr>
      <w:r>
        <w:t>Ghost Rider #1</w:t>
      </w:r>
    </w:p>
    <w:p w:rsidR="00E4654B" w:rsidRDefault="00C04B79">
      <w:pPr>
        <w:pStyle w:val="ListBullet"/>
      </w:pPr>
      <w:r>
        <w:t>Star Wars: Legacy #2</w:t>
      </w:r>
    </w:p>
    <w:p w:rsidR="00E4654B" w:rsidRDefault="00C04B79">
      <w:pPr>
        <w:pStyle w:val="ListBullet"/>
      </w:pPr>
      <w:r>
        <w:t>Civil War: Front Line #3</w:t>
      </w:r>
    </w:p>
    <w:p w:rsidR="00E4654B" w:rsidRDefault="00C04B79">
      <w:pPr>
        <w:pStyle w:val="ListBullet"/>
      </w:pPr>
      <w:r>
        <w:t>Annihilation: Silver Surfer #4</w:t>
      </w:r>
    </w:p>
    <w:p w:rsidR="00E4654B" w:rsidRDefault="00C04B79">
      <w:pPr>
        <w:pStyle w:val="ListBullet"/>
      </w:pPr>
      <w:r>
        <w:t>Annihilation: Super-Skrull #4</w:t>
      </w:r>
    </w:p>
    <w:p w:rsidR="00E4654B" w:rsidRDefault="00C04B79">
      <w:pPr>
        <w:pStyle w:val="ListBullet"/>
      </w:pPr>
      <w:r>
        <w:t>Wolverine Origins #4</w:t>
      </w:r>
    </w:p>
    <w:p w:rsidR="00E4654B" w:rsidRDefault="00C04B79">
      <w:pPr>
        <w:pStyle w:val="ListBullet"/>
      </w:pPr>
      <w:r>
        <w:t>Squadron Supreme #5</w:t>
      </w:r>
    </w:p>
    <w:p w:rsidR="00E4654B" w:rsidRDefault="00C04B79">
      <w:pPr>
        <w:pStyle w:val="ListBullet"/>
      </w:pPr>
      <w:r>
        <w:t>Ms. Marvel #5</w:t>
      </w:r>
    </w:p>
    <w:p w:rsidR="00E4654B" w:rsidRDefault="00C04B79">
      <w:pPr>
        <w:pStyle w:val="ListBullet"/>
      </w:pPr>
      <w:r>
        <w:t>The Invincible Iron Man #10</w:t>
      </w:r>
    </w:p>
    <w:p w:rsidR="00E4654B" w:rsidRDefault="00C04B79">
      <w:pPr>
        <w:pStyle w:val="ListBullet"/>
      </w:pPr>
      <w:r>
        <w:t>Marvel Adventures Fantastic Four #14</w:t>
      </w:r>
    </w:p>
    <w:p w:rsidR="00E4654B" w:rsidRDefault="00C04B79">
      <w:pPr>
        <w:pStyle w:val="ListBullet"/>
      </w:pPr>
      <w:r>
        <w:t>Marvel Adventures Flip Magazine #14</w:t>
      </w:r>
    </w:p>
    <w:p w:rsidR="00E4654B" w:rsidRDefault="00C04B79">
      <w:pPr>
        <w:pStyle w:val="ListBullet"/>
      </w:pPr>
      <w:r>
        <w:t>Sensational Spider-Man #28</w:t>
      </w:r>
    </w:p>
    <w:p w:rsidR="00E4654B" w:rsidRDefault="00C04B79">
      <w:pPr>
        <w:pStyle w:val="ListBullet"/>
      </w:pPr>
      <w:r>
        <w:t>Ultimate Fantastic Four #31</w:t>
      </w:r>
    </w:p>
    <w:p w:rsidR="00E4654B" w:rsidRDefault="00C04B79">
      <w:pPr>
        <w:pStyle w:val="ListBullet"/>
      </w:pPr>
      <w:r>
        <w:t>Ultimate Spider-Man #97</w:t>
      </w:r>
    </w:p>
    <w:p w:rsidR="00E4654B" w:rsidRDefault="00C04B79">
      <w:pPr>
        <w:pStyle w:val="ListBullet"/>
      </w:pPr>
      <w:r>
        <w:t>Spider-Girl #100</w:t>
      </w:r>
    </w:p>
    <w:p w:rsidR="00E4654B" w:rsidRDefault="00C04B79">
      <w:pPr>
        <w:pStyle w:val="ListBullet"/>
      </w:pPr>
      <w:r>
        <w:t>Thunderbolts #104</w:t>
      </w:r>
    </w:p>
    <w:p w:rsidR="00E4654B" w:rsidRDefault="00C04B79">
      <w:pPr>
        <w:pStyle w:val="ListBullet"/>
      </w:pPr>
      <w:r>
        <w:t>X-Men #188</w:t>
      </w:r>
    </w:p>
    <w:p w:rsidR="00E4654B" w:rsidRDefault="00C04B79">
      <w:pPr>
        <w:pStyle w:val="ListBullet"/>
      </w:pPr>
      <w:r>
        <w:t>Beyond! #1</w:t>
      </w:r>
    </w:p>
    <w:p w:rsidR="00E4654B" w:rsidRDefault="00C04B79">
      <w:pPr>
        <w:pStyle w:val="ListBullet"/>
      </w:pPr>
      <w:r>
        <w:t>Franklin Richards: Super Summer Spectacular #1</w:t>
      </w:r>
    </w:p>
    <w:p w:rsidR="00E4654B" w:rsidRDefault="00C04B79">
      <w:pPr>
        <w:pStyle w:val="ListBullet"/>
      </w:pPr>
      <w:r>
        <w:t>Marvel's Greatest Comics: Fantastic Four #1</w:t>
      </w:r>
    </w:p>
    <w:p w:rsidR="00E4654B" w:rsidRDefault="00C04B79">
      <w:pPr>
        <w:pStyle w:val="ListBullet"/>
      </w:pPr>
      <w:r>
        <w:t>Marvel Westerns #2</w:t>
      </w:r>
    </w:p>
    <w:p w:rsidR="00E4654B" w:rsidRDefault="00C04B79">
      <w:pPr>
        <w:pStyle w:val="ListBullet"/>
      </w:pPr>
      <w:r>
        <w:t>Ares #5</w:t>
      </w:r>
    </w:p>
    <w:p w:rsidR="00E4654B" w:rsidRDefault="00C04B79">
      <w:pPr>
        <w:pStyle w:val="ListBullet"/>
      </w:pPr>
      <w:r>
        <w:t>Fantastic Four: First Family #5</w:t>
      </w:r>
    </w:p>
    <w:p w:rsidR="00E4654B" w:rsidRDefault="00C04B79">
      <w:pPr>
        <w:pStyle w:val="ListBullet"/>
      </w:pPr>
      <w:r>
        <w:t>Last Planet Standing #5</w:t>
      </w:r>
    </w:p>
    <w:p w:rsidR="00E4654B" w:rsidRDefault="00C04B79">
      <w:pPr>
        <w:pStyle w:val="ListBullet"/>
      </w:pPr>
      <w:r>
        <w:t>Fury: Peacemaker #6</w:t>
      </w:r>
    </w:p>
    <w:p w:rsidR="00E4654B" w:rsidRDefault="00C04B79">
      <w:pPr>
        <w:pStyle w:val="ListBullet"/>
      </w:pPr>
      <w:r>
        <w:t>The Thing #8</w:t>
      </w:r>
    </w:p>
    <w:p w:rsidR="00E4654B" w:rsidRDefault="00C04B79">
      <w:pPr>
        <w:pStyle w:val="ListBullet"/>
      </w:pPr>
      <w:r>
        <w:t>New Excalibur #9</w:t>
      </w:r>
    </w:p>
    <w:p w:rsidR="00E4654B" w:rsidRDefault="00C04B79">
      <w:pPr>
        <w:pStyle w:val="ListBullet"/>
      </w:pPr>
      <w:r>
        <w:t>Marvel Adventures Spider-Man #17</w:t>
      </w:r>
    </w:p>
    <w:p w:rsidR="00E4654B" w:rsidRDefault="00C04B79">
      <w:pPr>
        <w:pStyle w:val="ListBullet"/>
      </w:pPr>
      <w:r>
        <w:t>Marvel Team-Up #22</w:t>
      </w:r>
    </w:p>
    <w:p w:rsidR="00E4654B" w:rsidRDefault="00C04B79">
      <w:pPr>
        <w:pStyle w:val="ListBullet"/>
      </w:pPr>
      <w:r>
        <w:t>Punisher Max #35</w:t>
      </w:r>
    </w:p>
    <w:p w:rsidR="00E4654B" w:rsidRDefault="00C04B79">
      <w:pPr>
        <w:pStyle w:val="ListBullet"/>
      </w:pPr>
      <w:r>
        <w:t>Hulk #96</w:t>
      </w:r>
    </w:p>
    <w:p w:rsidR="00E4654B" w:rsidRDefault="00C04B79">
      <w:pPr>
        <w:pStyle w:val="ListBullet"/>
      </w:pPr>
      <w:r>
        <w:t>Uncanny X-Men #475</w:t>
      </w:r>
    </w:p>
    <w:p w:rsidR="00E4654B" w:rsidRDefault="00C04B79">
      <w:pPr>
        <w:pStyle w:val="ListBullet"/>
      </w:pPr>
      <w:r>
        <w:t>Conan #30</w:t>
      </w:r>
    </w:p>
    <w:p w:rsidR="00E4654B" w:rsidRDefault="00C04B79">
      <w:pPr>
        <w:pStyle w:val="Heading3"/>
      </w:pPr>
      <w:r>
        <w:t>August, 2006</w:t>
      </w:r>
    </w:p>
    <w:p w:rsidR="00E4654B" w:rsidRDefault="00C04B79">
      <w:r>
        <w:t xml:space="preserve">Number of comics published this month: </w:t>
      </w:r>
      <w:r>
        <w:rPr>
          <w:b/>
        </w:rPr>
        <w:t>66</w:t>
      </w:r>
    </w:p>
    <w:p w:rsidR="00E4654B" w:rsidRDefault="00C04B79">
      <w:pPr>
        <w:pStyle w:val="ListBullet"/>
      </w:pPr>
      <w:r>
        <w:t>Mythos: Hulk #1</w:t>
      </w:r>
    </w:p>
    <w:p w:rsidR="00E4654B" w:rsidRDefault="00C04B79">
      <w:pPr>
        <w:pStyle w:val="ListBullet"/>
      </w:pPr>
      <w:r>
        <w:t>Ultimate X-Men Annual #2</w:t>
      </w:r>
    </w:p>
    <w:p w:rsidR="00E4654B" w:rsidRDefault="00C04B79">
      <w:pPr>
        <w:pStyle w:val="ListBullet"/>
      </w:pPr>
      <w:r>
        <w:t>Civil War: Young Avengers &amp; Runaways #2</w:t>
      </w:r>
    </w:p>
    <w:p w:rsidR="00E4654B" w:rsidRDefault="00C04B79">
      <w:pPr>
        <w:pStyle w:val="ListBullet"/>
      </w:pPr>
      <w:r>
        <w:t>Jack Kirby's Galactic Bounty Hunters #2</w:t>
      </w:r>
    </w:p>
    <w:p w:rsidR="00E4654B" w:rsidRDefault="00C04B79">
      <w:pPr>
        <w:pStyle w:val="ListBullet"/>
      </w:pPr>
      <w:r>
        <w:t>X-Men Fairy Tales #4</w:t>
      </w:r>
    </w:p>
    <w:p w:rsidR="00E4654B" w:rsidRDefault="00C04B79">
      <w:pPr>
        <w:pStyle w:val="ListBullet"/>
      </w:pPr>
      <w:r>
        <w:t>Kabuki #7</w:t>
      </w:r>
    </w:p>
    <w:p w:rsidR="00E4654B" w:rsidRDefault="00C04B79">
      <w:pPr>
        <w:pStyle w:val="ListBullet"/>
      </w:pPr>
      <w:r>
        <w:t>All-New Official Handbook of the Marvel Universe A to Z #8</w:t>
      </w:r>
    </w:p>
    <w:p w:rsidR="00E4654B" w:rsidRDefault="00C04B79">
      <w:pPr>
        <w:pStyle w:val="ListBullet"/>
      </w:pPr>
      <w:r>
        <w:t>Marvel Spotlight #9</w:t>
      </w:r>
    </w:p>
    <w:p w:rsidR="00E4654B" w:rsidRDefault="00C04B79">
      <w:pPr>
        <w:pStyle w:val="ListBullet"/>
      </w:pPr>
      <w:r>
        <w:t>X-Factor #10</w:t>
      </w:r>
    </w:p>
    <w:p w:rsidR="00E4654B" w:rsidRDefault="00C04B79">
      <w:pPr>
        <w:pStyle w:val="ListBullet"/>
      </w:pPr>
      <w:r>
        <w:t>She-Hulk #11</w:t>
      </w:r>
    </w:p>
    <w:p w:rsidR="00E4654B" w:rsidRDefault="00C04B79">
      <w:pPr>
        <w:pStyle w:val="ListBullet"/>
      </w:pPr>
      <w:r>
        <w:t>Black Panther #19</w:t>
      </w:r>
    </w:p>
    <w:p w:rsidR="00E4654B" w:rsidRDefault="00C04B79">
      <w:pPr>
        <w:pStyle w:val="ListBullet"/>
      </w:pPr>
      <w:r>
        <w:t>Cable &amp; Deadpool #31</w:t>
      </w:r>
    </w:p>
    <w:p w:rsidR="00E4654B" w:rsidRDefault="00C04B79">
      <w:pPr>
        <w:pStyle w:val="ListBullet"/>
      </w:pPr>
      <w:r>
        <w:t>Ultimate Fantastic Four #33</w:t>
      </w:r>
    </w:p>
    <w:p w:rsidR="00E4654B" w:rsidRDefault="00C04B79">
      <w:pPr>
        <w:pStyle w:val="ListBullet"/>
      </w:pPr>
      <w:r>
        <w:t>X-Men #190</w:t>
      </w:r>
    </w:p>
    <w:p w:rsidR="00E4654B" w:rsidRDefault="00C04B79">
      <w:pPr>
        <w:pStyle w:val="ListBullet"/>
      </w:pPr>
      <w:r>
        <w:t>Heroes for Hire #1</w:t>
      </w:r>
    </w:p>
    <w:p w:rsidR="00E4654B" w:rsidRDefault="00C04B79">
      <w:pPr>
        <w:pStyle w:val="ListBullet"/>
      </w:pPr>
      <w:r>
        <w:t>Ultimates Annual #2</w:t>
      </w:r>
    </w:p>
    <w:p w:rsidR="00E4654B" w:rsidRDefault="00C04B79">
      <w:pPr>
        <w:pStyle w:val="ListBullet"/>
      </w:pPr>
      <w:r>
        <w:t>Eternals #3</w:t>
      </w:r>
    </w:p>
    <w:p w:rsidR="00E4654B" w:rsidRDefault="00C04B79">
      <w:pPr>
        <w:pStyle w:val="ListBullet"/>
      </w:pPr>
      <w:r>
        <w:t>Spider-Man Loves Mary Jane #9</w:t>
      </w:r>
    </w:p>
    <w:p w:rsidR="00E4654B" w:rsidRDefault="00C04B79">
      <w:pPr>
        <w:pStyle w:val="ListBullet"/>
      </w:pPr>
      <w:r>
        <w:t>Astonishing X-Men #16</w:t>
      </w:r>
    </w:p>
    <w:p w:rsidR="00E4654B" w:rsidRDefault="00C04B79">
      <w:pPr>
        <w:pStyle w:val="ListBullet"/>
      </w:pPr>
      <w:r>
        <w:t>Ultimate Marvel Flip Magazine #16</w:t>
      </w:r>
    </w:p>
    <w:p w:rsidR="00E4654B" w:rsidRDefault="00C04B79">
      <w:pPr>
        <w:pStyle w:val="ListBullet"/>
      </w:pPr>
      <w:r>
        <w:t>Marvel Milestones #17</w:t>
      </w:r>
    </w:p>
    <w:p w:rsidR="00E4654B" w:rsidRDefault="00C04B79">
      <w:pPr>
        <w:pStyle w:val="ListBullet"/>
      </w:pPr>
      <w:r>
        <w:t>New Avengers #23</w:t>
      </w:r>
    </w:p>
    <w:p w:rsidR="00E4654B" w:rsidRDefault="00C04B79">
      <w:pPr>
        <w:pStyle w:val="ListBullet"/>
      </w:pPr>
      <w:r>
        <w:t>Wolverine #45</w:t>
      </w:r>
    </w:p>
    <w:p w:rsidR="00E4654B" w:rsidRDefault="00C04B79">
      <w:pPr>
        <w:pStyle w:val="ListBullet"/>
      </w:pPr>
      <w:r>
        <w:t>Exiles #85</w:t>
      </w:r>
    </w:p>
    <w:p w:rsidR="00E4654B" w:rsidRDefault="00C04B79">
      <w:pPr>
        <w:pStyle w:val="ListBullet"/>
      </w:pPr>
      <w:r>
        <w:t>Daredevil #88</w:t>
      </w:r>
    </w:p>
    <w:p w:rsidR="00E4654B" w:rsidRDefault="00C04B79">
      <w:pPr>
        <w:pStyle w:val="ListBullet"/>
      </w:pPr>
      <w:r>
        <w:t>Ultimate Spider-Man #99</w:t>
      </w:r>
    </w:p>
    <w:p w:rsidR="00E4654B" w:rsidRDefault="00C04B79">
      <w:pPr>
        <w:pStyle w:val="ListBullet"/>
      </w:pPr>
      <w:r>
        <w:t>Claws #1</w:t>
      </w:r>
    </w:p>
    <w:p w:rsidR="00E4654B" w:rsidRDefault="00C04B79">
      <w:pPr>
        <w:pStyle w:val="ListBullet"/>
      </w:pPr>
      <w:r>
        <w:t>Ultimate Fantastic Four Annual #2</w:t>
      </w:r>
    </w:p>
    <w:p w:rsidR="00E4654B" w:rsidRDefault="00C04B79">
      <w:pPr>
        <w:pStyle w:val="ListBullet"/>
      </w:pPr>
      <w:r>
        <w:t>Ghost Rider #2</w:t>
      </w:r>
    </w:p>
    <w:p w:rsidR="00E4654B" w:rsidRDefault="00C04B79">
      <w:pPr>
        <w:pStyle w:val="ListBullet"/>
      </w:pPr>
      <w:r>
        <w:t>Civil War: X-Men #2</w:t>
      </w:r>
    </w:p>
    <w:p w:rsidR="00E4654B" w:rsidRDefault="00C04B79">
      <w:pPr>
        <w:pStyle w:val="ListBullet"/>
      </w:pPr>
      <w:r>
        <w:t>Marvel Adventures the Avengers #4</w:t>
      </w:r>
    </w:p>
    <w:p w:rsidR="00E4654B" w:rsidRDefault="00C04B79">
      <w:pPr>
        <w:pStyle w:val="ListBullet"/>
      </w:pPr>
      <w:r>
        <w:t>Nextwave: Agents of H.a.T.E. #7</w:t>
      </w:r>
    </w:p>
    <w:p w:rsidR="00E4654B" w:rsidRDefault="00C04B79">
      <w:pPr>
        <w:pStyle w:val="ListBullet"/>
      </w:pPr>
      <w:r>
        <w:t>The Invincible Iron Man #11</w:t>
      </w:r>
    </w:p>
    <w:p w:rsidR="00E4654B" w:rsidRDefault="00C04B79">
      <w:pPr>
        <w:pStyle w:val="ListBullet"/>
      </w:pPr>
      <w:r>
        <w:t>Runaways #19</w:t>
      </w:r>
    </w:p>
    <w:p w:rsidR="00E4654B" w:rsidRDefault="00C04B79">
      <w:pPr>
        <w:pStyle w:val="ListBullet"/>
      </w:pPr>
      <w:r>
        <w:t>Sensational Spider-Man #29</w:t>
      </w:r>
    </w:p>
    <w:p w:rsidR="00E4654B" w:rsidRDefault="00C04B79">
      <w:pPr>
        <w:pStyle w:val="ListBullet"/>
      </w:pPr>
      <w:r>
        <w:t>Ultimate Fantastic Four #32</w:t>
      </w:r>
    </w:p>
    <w:p w:rsidR="00E4654B" w:rsidRDefault="00C04B79">
      <w:pPr>
        <w:pStyle w:val="ListBullet"/>
      </w:pPr>
      <w:r>
        <w:t>Thunderbolts #105</w:t>
      </w:r>
    </w:p>
    <w:p w:rsidR="00E4654B" w:rsidRDefault="00C04B79">
      <w:pPr>
        <w:pStyle w:val="ListBullet"/>
      </w:pPr>
      <w:r>
        <w:t>Marvel Westerns #3</w:t>
      </w:r>
    </w:p>
    <w:p w:rsidR="00E4654B" w:rsidRDefault="00C04B79">
      <w:pPr>
        <w:pStyle w:val="ListBullet"/>
      </w:pPr>
      <w:r>
        <w:t>Annihilation: The Nova Corps #1</w:t>
      </w:r>
    </w:p>
    <w:p w:rsidR="00E4654B" w:rsidRDefault="00C04B79">
      <w:pPr>
        <w:pStyle w:val="ListBullet"/>
      </w:pPr>
      <w:r>
        <w:t>Annihilation #1</w:t>
      </w:r>
    </w:p>
    <w:p w:rsidR="00E4654B" w:rsidRDefault="00C04B79">
      <w:pPr>
        <w:pStyle w:val="ListBullet"/>
      </w:pPr>
      <w:r>
        <w:t>Spider-Man Family Featuring Spider-Man's Amazing Friends #1</w:t>
      </w:r>
    </w:p>
    <w:p w:rsidR="00E4654B" w:rsidRDefault="00C04B79">
      <w:pPr>
        <w:pStyle w:val="ListBullet"/>
      </w:pPr>
      <w:r>
        <w:t>Beyond! #2</w:t>
      </w:r>
    </w:p>
    <w:p w:rsidR="00E4654B" w:rsidRDefault="00C04B79">
      <w:pPr>
        <w:pStyle w:val="ListBullet"/>
      </w:pPr>
      <w:r>
        <w:t>Ultimate Spider-Man Annual #2</w:t>
      </w:r>
    </w:p>
    <w:p w:rsidR="00E4654B" w:rsidRDefault="00C04B79">
      <w:pPr>
        <w:pStyle w:val="ListBullet"/>
      </w:pPr>
      <w:r>
        <w:t>Wolverine Origins #5</w:t>
      </w:r>
    </w:p>
    <w:p w:rsidR="00E4654B" w:rsidRDefault="00C04B79">
      <w:pPr>
        <w:pStyle w:val="ListBullet"/>
      </w:pPr>
      <w:r>
        <w:t>Civil War: Front Line #5</w:t>
      </w:r>
    </w:p>
    <w:p w:rsidR="00E4654B" w:rsidRDefault="00C04B79">
      <w:pPr>
        <w:pStyle w:val="ListBullet"/>
      </w:pPr>
      <w:r>
        <w:t>Fantastic Four: First Family #6</w:t>
      </w:r>
    </w:p>
    <w:p w:rsidR="00E4654B" w:rsidRDefault="00C04B79">
      <w:pPr>
        <w:pStyle w:val="ListBullet"/>
      </w:pPr>
      <w:r>
        <w:t>Squadron Supreme #6</w:t>
      </w:r>
    </w:p>
    <w:p w:rsidR="00E4654B" w:rsidRDefault="00C04B79">
      <w:pPr>
        <w:pStyle w:val="ListBullet"/>
      </w:pPr>
      <w:r>
        <w:t>Ms. Marvel #6</w:t>
      </w:r>
    </w:p>
    <w:p w:rsidR="00E4654B" w:rsidRDefault="00C04B79">
      <w:pPr>
        <w:pStyle w:val="ListBullet"/>
      </w:pPr>
      <w:r>
        <w:t>She-Hulk #10</w:t>
      </w:r>
    </w:p>
    <w:p w:rsidR="00E4654B" w:rsidRDefault="00C04B79">
      <w:pPr>
        <w:pStyle w:val="ListBullet"/>
      </w:pPr>
      <w:r>
        <w:t>Marvel Adventures Fantastic Four #15</w:t>
      </w:r>
    </w:p>
    <w:p w:rsidR="00E4654B" w:rsidRDefault="00C04B79">
      <w:pPr>
        <w:pStyle w:val="ListBullet"/>
      </w:pPr>
      <w:r>
        <w:t>Marvel Adventures Flip Magazine #15</w:t>
      </w:r>
    </w:p>
    <w:p w:rsidR="00E4654B" w:rsidRDefault="00C04B79">
      <w:pPr>
        <w:pStyle w:val="ListBullet"/>
      </w:pPr>
      <w:r>
        <w:t>New X-Men #29</w:t>
      </w:r>
    </w:p>
    <w:p w:rsidR="00E4654B" w:rsidRDefault="00C04B79">
      <w:pPr>
        <w:pStyle w:val="ListBullet"/>
      </w:pPr>
      <w:r>
        <w:t>Ultimate X-Men #73</w:t>
      </w:r>
    </w:p>
    <w:p w:rsidR="00E4654B" w:rsidRDefault="00C04B79">
      <w:pPr>
        <w:pStyle w:val="ListBullet"/>
      </w:pPr>
      <w:r>
        <w:t>Hulk #97</w:t>
      </w:r>
    </w:p>
    <w:p w:rsidR="00E4654B" w:rsidRDefault="00C04B79">
      <w:pPr>
        <w:pStyle w:val="ListBullet"/>
      </w:pPr>
      <w:r>
        <w:t>Agents of Atlas #1</w:t>
      </w:r>
    </w:p>
    <w:p w:rsidR="00E4654B" w:rsidRDefault="00C04B79">
      <w:pPr>
        <w:pStyle w:val="ListBullet"/>
      </w:pPr>
      <w:r>
        <w:t>Moon Knight #4</w:t>
      </w:r>
    </w:p>
    <w:p w:rsidR="00E4654B" w:rsidRDefault="00C04B79">
      <w:pPr>
        <w:pStyle w:val="ListBullet"/>
      </w:pPr>
      <w:r>
        <w:t>New Excalibur #10</w:t>
      </w:r>
    </w:p>
    <w:p w:rsidR="00E4654B" w:rsidRDefault="00C04B79">
      <w:pPr>
        <w:pStyle w:val="ListBullet"/>
      </w:pPr>
      <w:r>
        <w:t>Friendly Neighborhood Spider-Man #11</w:t>
      </w:r>
    </w:p>
    <w:p w:rsidR="00E4654B" w:rsidRDefault="00C04B79">
      <w:pPr>
        <w:pStyle w:val="ListBullet"/>
      </w:pPr>
      <w:r>
        <w:t>Marvel Milestones #16</w:t>
      </w:r>
    </w:p>
    <w:p w:rsidR="00E4654B" w:rsidRDefault="00C04B79">
      <w:pPr>
        <w:pStyle w:val="ListBullet"/>
      </w:pPr>
      <w:r>
        <w:t>Marvel Adventures Spider-Man #18</w:t>
      </w:r>
    </w:p>
    <w:p w:rsidR="00E4654B" w:rsidRDefault="00C04B79">
      <w:pPr>
        <w:pStyle w:val="ListBullet"/>
      </w:pPr>
      <w:r>
        <w:t>Marvel Team-Up #23</w:t>
      </w:r>
    </w:p>
    <w:p w:rsidR="00E4654B" w:rsidRDefault="00C04B79">
      <w:pPr>
        <w:pStyle w:val="ListBullet"/>
      </w:pPr>
      <w:r>
        <w:t>Punisher Max #36</w:t>
      </w:r>
    </w:p>
    <w:p w:rsidR="00E4654B" w:rsidRDefault="00C04B79">
      <w:pPr>
        <w:pStyle w:val="ListBullet"/>
      </w:pPr>
      <w:r>
        <w:t>Ultimate Spider-Man #98</w:t>
      </w:r>
    </w:p>
    <w:p w:rsidR="00E4654B" w:rsidRDefault="00C04B79">
      <w:pPr>
        <w:pStyle w:val="ListBullet"/>
      </w:pPr>
      <w:r>
        <w:t>Uncanny X-Men #477</w:t>
      </w:r>
    </w:p>
    <w:p w:rsidR="00E4654B" w:rsidRDefault="00C04B79">
      <w:pPr>
        <w:pStyle w:val="ListBullet"/>
      </w:pPr>
      <w:r>
        <w:t>Fantastic Four #539</w:t>
      </w:r>
    </w:p>
    <w:p w:rsidR="00E4654B" w:rsidRDefault="00C04B79">
      <w:pPr>
        <w:pStyle w:val="ListBullet"/>
      </w:pPr>
      <w:r>
        <w:t>Conan #31</w:t>
      </w:r>
    </w:p>
    <w:p w:rsidR="00E4654B" w:rsidRDefault="00C04B79">
      <w:pPr>
        <w:pStyle w:val="Heading3"/>
      </w:pPr>
      <w:r>
        <w:t>September, 2006</w:t>
      </w:r>
    </w:p>
    <w:p w:rsidR="00E4654B" w:rsidRDefault="00C04B79">
      <w:r>
        <w:t xml:space="preserve">Number of comics published this month: </w:t>
      </w:r>
      <w:r>
        <w:rPr>
          <w:b/>
        </w:rPr>
        <w:t>66</w:t>
      </w:r>
    </w:p>
    <w:p w:rsidR="00E4654B" w:rsidRDefault="00C04B79">
      <w:pPr>
        <w:pStyle w:val="ListBullet"/>
      </w:pPr>
      <w:r>
        <w:t>Zombie #1</w:t>
      </w:r>
    </w:p>
    <w:p w:rsidR="00E4654B" w:rsidRDefault="00C04B79">
      <w:pPr>
        <w:pStyle w:val="ListBullet"/>
      </w:pPr>
      <w:r>
        <w:t>Stan Lee Meets Spider-Man #1</w:t>
      </w:r>
    </w:p>
    <w:p w:rsidR="00E4654B" w:rsidRDefault="00C04B79">
      <w:pPr>
        <w:pStyle w:val="ListBullet"/>
      </w:pPr>
      <w:r>
        <w:t>Heroes for Hire #2</w:t>
      </w:r>
    </w:p>
    <w:p w:rsidR="00E4654B" w:rsidRDefault="00C04B79">
      <w:pPr>
        <w:pStyle w:val="ListBullet"/>
      </w:pPr>
      <w:r>
        <w:t>Civil War: Young Avengers &amp; Runaways #3</w:t>
      </w:r>
    </w:p>
    <w:p w:rsidR="00E4654B" w:rsidRDefault="00C04B79">
      <w:pPr>
        <w:pStyle w:val="ListBullet"/>
      </w:pPr>
      <w:r>
        <w:t>Eternals #4</w:t>
      </w:r>
    </w:p>
    <w:p w:rsidR="00E4654B" w:rsidRDefault="00C04B79">
      <w:pPr>
        <w:pStyle w:val="ListBullet"/>
      </w:pPr>
      <w:r>
        <w:t>Civil War: Front Line #6</w:t>
      </w:r>
    </w:p>
    <w:p w:rsidR="00E4654B" w:rsidRDefault="00C04B79">
      <w:pPr>
        <w:pStyle w:val="ListBullet"/>
      </w:pPr>
      <w:r>
        <w:t>All-New Official Handbook of the Marvel Universe A to Z #9</w:t>
      </w:r>
    </w:p>
    <w:p w:rsidR="00E4654B" w:rsidRDefault="00C04B79">
      <w:pPr>
        <w:pStyle w:val="ListBullet"/>
      </w:pPr>
      <w:r>
        <w:t>Spider-Man Loves Mary Jane #10</w:t>
      </w:r>
    </w:p>
    <w:p w:rsidR="00E4654B" w:rsidRDefault="00C04B79">
      <w:pPr>
        <w:pStyle w:val="ListBullet"/>
      </w:pPr>
      <w:r>
        <w:t>Ultimates 2 #12</w:t>
      </w:r>
    </w:p>
    <w:p w:rsidR="00E4654B" w:rsidRDefault="00C04B79">
      <w:pPr>
        <w:pStyle w:val="ListBullet"/>
      </w:pPr>
      <w:r>
        <w:t>She-Hulk #12</w:t>
      </w:r>
    </w:p>
    <w:p w:rsidR="00E4654B" w:rsidRDefault="00C04B79">
      <w:pPr>
        <w:pStyle w:val="ListBullet"/>
      </w:pPr>
      <w:r>
        <w:t>Marvel Milestones #18</w:t>
      </w:r>
    </w:p>
    <w:p w:rsidR="00E4654B" w:rsidRDefault="00C04B79">
      <w:pPr>
        <w:pStyle w:val="ListBullet"/>
      </w:pPr>
      <w:r>
        <w:t>Black Panther #20</w:t>
      </w:r>
    </w:p>
    <w:p w:rsidR="00E4654B" w:rsidRDefault="00C04B79">
      <w:pPr>
        <w:pStyle w:val="ListBullet"/>
      </w:pPr>
      <w:r>
        <w:t>Captain America #22</w:t>
      </w:r>
    </w:p>
    <w:p w:rsidR="00E4654B" w:rsidRDefault="00C04B79">
      <w:pPr>
        <w:pStyle w:val="ListBullet"/>
      </w:pPr>
      <w:r>
        <w:t>Cable &amp; Deadpool #32</w:t>
      </w:r>
    </w:p>
    <w:p w:rsidR="00E4654B" w:rsidRDefault="00C04B79">
      <w:pPr>
        <w:pStyle w:val="ListBullet"/>
      </w:pPr>
      <w:r>
        <w:t>Marvel Previews #38</w:t>
      </w:r>
    </w:p>
    <w:p w:rsidR="00E4654B" w:rsidRDefault="00C04B79">
      <w:pPr>
        <w:pStyle w:val="ListBullet"/>
      </w:pPr>
      <w:r>
        <w:t>Punisher Max #38</w:t>
      </w:r>
    </w:p>
    <w:p w:rsidR="00E4654B" w:rsidRDefault="00C04B79">
      <w:pPr>
        <w:pStyle w:val="ListBullet"/>
      </w:pPr>
      <w:r>
        <w:t>Daredevil #89</w:t>
      </w:r>
    </w:p>
    <w:p w:rsidR="00E4654B" w:rsidRDefault="00C04B79">
      <w:pPr>
        <w:pStyle w:val="ListBullet"/>
      </w:pPr>
      <w:r>
        <w:t>Ultimate Spider-Man #100</w:t>
      </w:r>
    </w:p>
    <w:p w:rsidR="00E4654B" w:rsidRDefault="00C04B79">
      <w:pPr>
        <w:pStyle w:val="ListBullet"/>
      </w:pPr>
      <w:r>
        <w:t>X-Men #191</w:t>
      </w:r>
    </w:p>
    <w:p w:rsidR="00E4654B" w:rsidRDefault="00C04B79">
      <w:pPr>
        <w:pStyle w:val="ListBullet"/>
      </w:pPr>
      <w:r>
        <w:t>Amazing Spider-Man #535</w:t>
      </w:r>
    </w:p>
    <w:p w:rsidR="00E4654B" w:rsidRDefault="00C04B79">
      <w:pPr>
        <w:pStyle w:val="ListBullet"/>
      </w:pPr>
      <w:r>
        <w:t>Union Jack #1</w:t>
      </w:r>
    </w:p>
    <w:p w:rsidR="00E4654B" w:rsidRDefault="00C04B79">
      <w:pPr>
        <w:pStyle w:val="ListBullet"/>
      </w:pPr>
      <w:r>
        <w:t>Blade #1</w:t>
      </w:r>
    </w:p>
    <w:p w:rsidR="00E4654B" w:rsidRDefault="00C04B79">
      <w:pPr>
        <w:pStyle w:val="ListBullet"/>
      </w:pPr>
      <w:r>
        <w:t>X-Men: First Class #1</w:t>
      </w:r>
    </w:p>
    <w:p w:rsidR="00E4654B" w:rsidRDefault="00C04B79">
      <w:pPr>
        <w:pStyle w:val="ListBullet"/>
      </w:pPr>
      <w:r>
        <w:t>Ghost Rider #3</w:t>
      </w:r>
    </w:p>
    <w:p w:rsidR="00E4654B" w:rsidRDefault="00C04B79">
      <w:pPr>
        <w:pStyle w:val="ListBullet"/>
      </w:pPr>
      <w:r>
        <w:t>Civil War: X-Men #3</w:t>
      </w:r>
    </w:p>
    <w:p w:rsidR="00E4654B" w:rsidRDefault="00C04B79">
      <w:pPr>
        <w:pStyle w:val="ListBullet"/>
      </w:pPr>
      <w:r>
        <w:t>Civil War #4</w:t>
      </w:r>
    </w:p>
    <w:p w:rsidR="00E4654B" w:rsidRDefault="00C04B79">
      <w:pPr>
        <w:pStyle w:val="ListBullet"/>
      </w:pPr>
      <w:r>
        <w:t>Moon Knight #5</w:t>
      </w:r>
    </w:p>
    <w:p w:rsidR="00E4654B" w:rsidRDefault="00C04B79">
      <w:pPr>
        <w:pStyle w:val="ListBullet"/>
      </w:pPr>
      <w:r>
        <w:t>Marvel Adventures the Avengers #5</w:t>
      </w:r>
    </w:p>
    <w:p w:rsidR="00E4654B" w:rsidRDefault="00C04B79">
      <w:pPr>
        <w:pStyle w:val="ListBullet"/>
      </w:pPr>
      <w:r>
        <w:t>Nextwave: Agents of H.a.T.E. #8</w:t>
      </w:r>
    </w:p>
    <w:p w:rsidR="00E4654B" w:rsidRDefault="00C04B79">
      <w:pPr>
        <w:pStyle w:val="ListBullet"/>
      </w:pPr>
      <w:r>
        <w:t>Star Wars: Knights of the Old Republic #8</w:t>
      </w:r>
    </w:p>
    <w:p w:rsidR="00E4654B" w:rsidRDefault="00C04B79">
      <w:pPr>
        <w:pStyle w:val="ListBullet"/>
      </w:pPr>
      <w:r>
        <w:t>Marvel Spotlight #10</w:t>
      </w:r>
    </w:p>
    <w:p w:rsidR="00E4654B" w:rsidRDefault="00C04B79">
      <w:pPr>
        <w:pStyle w:val="ListBullet"/>
      </w:pPr>
      <w:r>
        <w:t>X-Factor #11</w:t>
      </w:r>
    </w:p>
    <w:p w:rsidR="00E4654B" w:rsidRDefault="00C04B79">
      <w:pPr>
        <w:pStyle w:val="ListBullet"/>
      </w:pPr>
      <w:r>
        <w:t>The Invincible Iron Man #12</w:t>
      </w:r>
    </w:p>
    <w:p w:rsidR="00E4654B" w:rsidRDefault="00C04B79">
      <w:pPr>
        <w:pStyle w:val="ListBullet"/>
      </w:pPr>
      <w:r>
        <w:t>Marvel Adventures Fantastic Four #16</w:t>
      </w:r>
    </w:p>
    <w:p w:rsidR="00E4654B" w:rsidRDefault="00C04B79">
      <w:pPr>
        <w:pStyle w:val="ListBullet"/>
      </w:pPr>
      <w:r>
        <w:t>Astonishing X-Men #17</w:t>
      </w:r>
    </w:p>
    <w:p w:rsidR="00E4654B" w:rsidRDefault="00C04B79">
      <w:pPr>
        <w:pStyle w:val="ListBullet"/>
      </w:pPr>
      <w:r>
        <w:t>Ultimate Marvel Flip Magazine #17</w:t>
      </w:r>
    </w:p>
    <w:p w:rsidR="00E4654B" w:rsidRDefault="00C04B79">
      <w:pPr>
        <w:pStyle w:val="ListBullet"/>
      </w:pPr>
      <w:r>
        <w:t>Runaways #20</w:t>
      </w:r>
    </w:p>
    <w:p w:rsidR="00E4654B" w:rsidRDefault="00C04B79">
      <w:pPr>
        <w:pStyle w:val="ListBullet"/>
      </w:pPr>
      <w:r>
        <w:t>Sensational Spider-Man #30</w:t>
      </w:r>
    </w:p>
    <w:p w:rsidR="00E4654B" w:rsidRDefault="00C04B79">
      <w:pPr>
        <w:pStyle w:val="ListBullet"/>
      </w:pPr>
      <w:r>
        <w:t>Ultimate Fantastic Four #34</w:t>
      </w:r>
    </w:p>
    <w:p w:rsidR="00E4654B" w:rsidRDefault="00C04B79">
      <w:pPr>
        <w:pStyle w:val="ListBullet"/>
      </w:pPr>
      <w:r>
        <w:t>Wolverine #46</w:t>
      </w:r>
    </w:p>
    <w:p w:rsidR="00E4654B" w:rsidRDefault="00C04B79">
      <w:pPr>
        <w:pStyle w:val="ListBullet"/>
      </w:pPr>
      <w:r>
        <w:t>Exiles #86</w:t>
      </w:r>
    </w:p>
    <w:p w:rsidR="00E4654B" w:rsidRDefault="00C04B79">
      <w:pPr>
        <w:pStyle w:val="ListBullet"/>
      </w:pPr>
      <w:r>
        <w:t>Marvel Westerns #4</w:t>
      </w:r>
    </w:p>
    <w:p w:rsidR="00E4654B" w:rsidRDefault="00C04B79">
      <w:pPr>
        <w:pStyle w:val="ListBullet"/>
      </w:pPr>
      <w:r>
        <w:t>Civil War Files #1</w:t>
      </w:r>
    </w:p>
    <w:p w:rsidR="00E4654B" w:rsidRDefault="00C04B79">
      <w:pPr>
        <w:pStyle w:val="ListBullet"/>
      </w:pPr>
      <w:r>
        <w:t>Claws #2</w:t>
      </w:r>
    </w:p>
    <w:p w:rsidR="00E4654B" w:rsidRDefault="00C04B79">
      <w:pPr>
        <w:pStyle w:val="ListBullet"/>
      </w:pPr>
      <w:r>
        <w:t>Annihilation #2</w:t>
      </w:r>
    </w:p>
    <w:p w:rsidR="00E4654B" w:rsidRDefault="00C04B79">
      <w:pPr>
        <w:pStyle w:val="ListBullet"/>
      </w:pPr>
      <w:r>
        <w:t>Star Wars: Legacy #3</w:t>
      </w:r>
    </w:p>
    <w:p w:rsidR="00E4654B" w:rsidRDefault="00C04B79">
      <w:pPr>
        <w:pStyle w:val="ListBullet"/>
      </w:pPr>
      <w:r>
        <w:t>Wolverine Origins #6</w:t>
      </w:r>
    </w:p>
    <w:p w:rsidR="00E4654B" w:rsidRDefault="00C04B79">
      <w:pPr>
        <w:pStyle w:val="ListBullet"/>
      </w:pPr>
      <w:r>
        <w:t>Ms. Marvel #7</w:t>
      </w:r>
    </w:p>
    <w:p w:rsidR="00E4654B" w:rsidRDefault="00C04B79">
      <w:pPr>
        <w:pStyle w:val="ListBullet"/>
      </w:pPr>
      <w:r>
        <w:t>New Excalibur #11</w:t>
      </w:r>
    </w:p>
    <w:p w:rsidR="00E4654B" w:rsidRDefault="00C04B79">
      <w:pPr>
        <w:pStyle w:val="ListBullet"/>
      </w:pPr>
      <w:r>
        <w:t>Captain America #21</w:t>
      </w:r>
    </w:p>
    <w:p w:rsidR="00E4654B" w:rsidRDefault="00C04B79">
      <w:pPr>
        <w:pStyle w:val="ListBullet"/>
      </w:pPr>
      <w:r>
        <w:t>New X-Men #30</w:t>
      </w:r>
    </w:p>
    <w:p w:rsidR="00E4654B" w:rsidRDefault="00C04B79">
      <w:pPr>
        <w:pStyle w:val="ListBullet"/>
      </w:pPr>
      <w:r>
        <w:t>Ultimate X-Men #74</w:t>
      </w:r>
    </w:p>
    <w:p w:rsidR="00E4654B" w:rsidRDefault="00C04B79">
      <w:pPr>
        <w:pStyle w:val="ListBullet"/>
      </w:pPr>
      <w:r>
        <w:t>Hulk #98</w:t>
      </w:r>
    </w:p>
    <w:p w:rsidR="00E4654B" w:rsidRDefault="00C04B79">
      <w:pPr>
        <w:pStyle w:val="ListBullet"/>
      </w:pPr>
      <w:r>
        <w:t>Thunderbolts #106</w:t>
      </w:r>
    </w:p>
    <w:p w:rsidR="00E4654B" w:rsidRDefault="00C04B79">
      <w:pPr>
        <w:pStyle w:val="ListBullet"/>
      </w:pPr>
      <w:r>
        <w:t>X-Men: Phoenix - Warsong #1</w:t>
      </w:r>
    </w:p>
    <w:p w:rsidR="00E4654B" w:rsidRDefault="00C04B79">
      <w:pPr>
        <w:pStyle w:val="ListBullet"/>
      </w:pPr>
      <w:r>
        <w:t>Spider-Man Special: Black and Blue and Read All Over #1</w:t>
      </w:r>
    </w:p>
    <w:p w:rsidR="00E4654B" w:rsidRDefault="00C04B79">
      <w:pPr>
        <w:pStyle w:val="ListBullet"/>
      </w:pPr>
      <w:r>
        <w:t>Marvel 1602: Fantastick Four #1</w:t>
      </w:r>
    </w:p>
    <w:p w:rsidR="00E4654B" w:rsidRDefault="00C04B79">
      <w:pPr>
        <w:pStyle w:val="ListBullet"/>
      </w:pPr>
      <w:r>
        <w:t>Agents of Atlas #2</w:t>
      </w:r>
    </w:p>
    <w:p w:rsidR="00E4654B" w:rsidRDefault="00C04B79">
      <w:pPr>
        <w:pStyle w:val="ListBullet"/>
      </w:pPr>
      <w:r>
        <w:t>Beyond! #3</w:t>
      </w:r>
    </w:p>
    <w:p w:rsidR="00E4654B" w:rsidRDefault="00C04B79">
      <w:pPr>
        <w:pStyle w:val="ListBullet"/>
      </w:pPr>
      <w:r>
        <w:t>Friendly Neighborhood Spider-Man #12</w:t>
      </w:r>
    </w:p>
    <w:p w:rsidR="00E4654B" w:rsidRDefault="00C04B79">
      <w:pPr>
        <w:pStyle w:val="ListBullet"/>
      </w:pPr>
      <w:r>
        <w:t>Marvel Adventures Flip Magazine #16</w:t>
      </w:r>
    </w:p>
    <w:p w:rsidR="00E4654B" w:rsidRDefault="00C04B79">
      <w:pPr>
        <w:pStyle w:val="ListBullet"/>
      </w:pPr>
      <w:r>
        <w:t>Marvel Adventures Spider-Man #19</w:t>
      </w:r>
    </w:p>
    <w:p w:rsidR="00E4654B" w:rsidRDefault="00C04B79">
      <w:pPr>
        <w:pStyle w:val="ListBullet"/>
      </w:pPr>
      <w:r>
        <w:t>Marvel Team-Up #24</w:t>
      </w:r>
    </w:p>
    <w:p w:rsidR="00E4654B" w:rsidRDefault="00C04B79">
      <w:pPr>
        <w:pStyle w:val="ListBullet"/>
      </w:pPr>
      <w:r>
        <w:t>Punisher Max #37</w:t>
      </w:r>
    </w:p>
    <w:p w:rsidR="00E4654B" w:rsidRDefault="00C04B79">
      <w:pPr>
        <w:pStyle w:val="ListBullet"/>
      </w:pPr>
      <w:r>
        <w:t>Uncanny X-Men #478</w:t>
      </w:r>
    </w:p>
    <w:p w:rsidR="00E4654B" w:rsidRDefault="00C04B79">
      <w:pPr>
        <w:pStyle w:val="ListBullet"/>
      </w:pPr>
      <w:r>
        <w:t>Conan #32</w:t>
      </w:r>
    </w:p>
    <w:p w:rsidR="00E4654B" w:rsidRDefault="00C04B79">
      <w:pPr>
        <w:pStyle w:val="Heading3"/>
      </w:pPr>
      <w:r>
        <w:t>October, 2006</w:t>
      </w:r>
    </w:p>
    <w:p w:rsidR="00E4654B" w:rsidRDefault="00C04B79">
      <w:r>
        <w:t xml:space="preserve">Number of comics published this month: </w:t>
      </w:r>
      <w:r>
        <w:rPr>
          <w:b/>
        </w:rPr>
        <w:t>68</w:t>
      </w:r>
    </w:p>
    <w:p w:rsidR="00E4654B" w:rsidRDefault="00C04B79">
      <w:pPr>
        <w:pStyle w:val="ListBullet"/>
      </w:pPr>
      <w:r>
        <w:t>Stan Lee Meets the Thing #1</w:t>
      </w:r>
    </w:p>
    <w:p w:rsidR="00E4654B" w:rsidRDefault="00C04B79">
      <w:pPr>
        <w:pStyle w:val="ListBullet"/>
      </w:pPr>
      <w:r>
        <w:t>Zombie #2</w:t>
      </w:r>
    </w:p>
    <w:p w:rsidR="00E4654B" w:rsidRDefault="00C04B79">
      <w:pPr>
        <w:pStyle w:val="ListBullet"/>
      </w:pPr>
      <w:r>
        <w:t>Heroes for Hire #3</w:t>
      </w:r>
    </w:p>
    <w:p w:rsidR="00E4654B" w:rsidRDefault="00C04B79">
      <w:pPr>
        <w:pStyle w:val="ListBullet"/>
      </w:pPr>
      <w:r>
        <w:t>Nextwave: Agents of H.a.T.E. #9</w:t>
      </w:r>
    </w:p>
    <w:p w:rsidR="00E4654B" w:rsidRDefault="00C04B79">
      <w:pPr>
        <w:pStyle w:val="ListBullet"/>
      </w:pPr>
      <w:r>
        <w:t>Star Wars: Knights of the Old Republic #9</w:t>
      </w:r>
    </w:p>
    <w:p w:rsidR="00E4654B" w:rsidRDefault="00C04B79">
      <w:pPr>
        <w:pStyle w:val="ListBullet"/>
      </w:pPr>
      <w:r>
        <w:t>All-New Official Handbook of the Marvel Universe A to Z #10</w:t>
      </w:r>
    </w:p>
    <w:p w:rsidR="00E4654B" w:rsidRDefault="00C04B79">
      <w:pPr>
        <w:pStyle w:val="ListBullet"/>
      </w:pPr>
      <w:r>
        <w:t>Spider-Man Loves Mary Jane #11</w:t>
      </w:r>
    </w:p>
    <w:p w:rsidR="00E4654B" w:rsidRDefault="00C04B79">
      <w:pPr>
        <w:pStyle w:val="ListBullet"/>
      </w:pPr>
      <w:r>
        <w:t>Marvel Spotlight #11</w:t>
      </w:r>
    </w:p>
    <w:p w:rsidR="00E4654B" w:rsidRDefault="00C04B79">
      <w:pPr>
        <w:pStyle w:val="ListBullet"/>
      </w:pPr>
      <w:r>
        <w:t>New Excalibur #12</w:t>
      </w:r>
    </w:p>
    <w:p w:rsidR="00E4654B" w:rsidRDefault="00C04B79">
      <w:pPr>
        <w:pStyle w:val="ListBullet"/>
      </w:pPr>
      <w:r>
        <w:t>Black Panther #21</w:t>
      </w:r>
    </w:p>
    <w:p w:rsidR="00E4654B" w:rsidRDefault="00C04B79">
      <w:pPr>
        <w:pStyle w:val="ListBullet"/>
      </w:pPr>
      <w:r>
        <w:t>Captain America #23</w:t>
      </w:r>
    </w:p>
    <w:p w:rsidR="00E4654B" w:rsidRDefault="00C04B79">
      <w:pPr>
        <w:pStyle w:val="ListBullet"/>
      </w:pPr>
      <w:r>
        <w:t>New Avengers #24</w:t>
      </w:r>
    </w:p>
    <w:p w:rsidR="00E4654B" w:rsidRDefault="00C04B79">
      <w:pPr>
        <w:pStyle w:val="ListBullet"/>
      </w:pPr>
      <w:r>
        <w:t>Sensational Spider-Man #31</w:t>
      </w:r>
    </w:p>
    <w:p w:rsidR="00E4654B" w:rsidRDefault="00C04B79">
      <w:pPr>
        <w:pStyle w:val="ListBullet"/>
      </w:pPr>
      <w:r>
        <w:t>Marvel Previews #39</w:t>
      </w:r>
    </w:p>
    <w:p w:rsidR="00E4654B" w:rsidRDefault="00C04B79">
      <w:pPr>
        <w:pStyle w:val="ListBullet"/>
      </w:pPr>
      <w:r>
        <w:t>Exiles #87</w:t>
      </w:r>
    </w:p>
    <w:p w:rsidR="00E4654B" w:rsidRDefault="00C04B79">
      <w:pPr>
        <w:pStyle w:val="ListBullet"/>
      </w:pPr>
      <w:r>
        <w:t>Daredevil #90</w:t>
      </w:r>
    </w:p>
    <w:p w:rsidR="00E4654B" w:rsidRDefault="00C04B79">
      <w:pPr>
        <w:pStyle w:val="ListBullet"/>
      </w:pPr>
      <w:r>
        <w:t>Ultimate Spider-Man #101</w:t>
      </w:r>
    </w:p>
    <w:p w:rsidR="00E4654B" w:rsidRDefault="00C04B79">
      <w:pPr>
        <w:pStyle w:val="ListBullet"/>
      </w:pPr>
      <w:r>
        <w:t>X-Men #192</w:t>
      </w:r>
    </w:p>
    <w:p w:rsidR="00E4654B" w:rsidRDefault="00C04B79">
      <w:pPr>
        <w:pStyle w:val="ListBullet"/>
      </w:pPr>
      <w:r>
        <w:t>Marvel Westerns #5</w:t>
      </w:r>
    </w:p>
    <w:p w:rsidR="00E4654B" w:rsidRDefault="00C04B79">
      <w:pPr>
        <w:pStyle w:val="ListBullet"/>
      </w:pPr>
      <w:r>
        <w:t>Amazing Spider-Girl #1</w:t>
      </w:r>
    </w:p>
    <w:p w:rsidR="00E4654B" w:rsidRDefault="00C04B79">
      <w:pPr>
        <w:pStyle w:val="ListBullet"/>
      </w:pPr>
      <w:r>
        <w:t>Hellstorm: Son of Satan #1</w:t>
      </w:r>
    </w:p>
    <w:p w:rsidR="00E4654B" w:rsidRDefault="00C04B79">
      <w:pPr>
        <w:pStyle w:val="ListBullet"/>
      </w:pPr>
      <w:r>
        <w:t>Union Jack #2</w:t>
      </w:r>
    </w:p>
    <w:p w:rsidR="00E4654B" w:rsidRDefault="00C04B79">
      <w:pPr>
        <w:pStyle w:val="ListBullet"/>
      </w:pPr>
      <w:r>
        <w:t>Marvel 1602: Fantastick Four #2</w:t>
      </w:r>
    </w:p>
    <w:p w:rsidR="00E4654B" w:rsidRDefault="00C04B79">
      <w:pPr>
        <w:pStyle w:val="ListBullet"/>
      </w:pPr>
      <w:r>
        <w:t>Blade #2</w:t>
      </w:r>
    </w:p>
    <w:p w:rsidR="00E4654B" w:rsidRDefault="00C04B79">
      <w:pPr>
        <w:pStyle w:val="ListBullet"/>
      </w:pPr>
      <w:r>
        <w:t>X-Men: First Class #2</w:t>
      </w:r>
    </w:p>
    <w:p w:rsidR="00E4654B" w:rsidRDefault="00C04B79">
      <w:pPr>
        <w:pStyle w:val="ListBullet"/>
      </w:pPr>
      <w:r>
        <w:t>Claws #3</w:t>
      </w:r>
    </w:p>
    <w:p w:rsidR="00E4654B" w:rsidRDefault="00C04B79">
      <w:pPr>
        <w:pStyle w:val="ListBullet"/>
      </w:pPr>
      <w:r>
        <w:t>Jack Kirby's Galactic Bounty Hunters #3</w:t>
      </w:r>
    </w:p>
    <w:p w:rsidR="00E4654B" w:rsidRDefault="00C04B79">
      <w:pPr>
        <w:pStyle w:val="ListBullet"/>
      </w:pPr>
      <w:r>
        <w:t>Ghost Rider #4</w:t>
      </w:r>
    </w:p>
    <w:p w:rsidR="00E4654B" w:rsidRDefault="00C04B79">
      <w:pPr>
        <w:pStyle w:val="ListBullet"/>
      </w:pPr>
      <w:r>
        <w:t>Civil War: X-Men #4</w:t>
      </w:r>
    </w:p>
    <w:p w:rsidR="00E4654B" w:rsidRDefault="00C04B79">
      <w:pPr>
        <w:pStyle w:val="ListBullet"/>
      </w:pPr>
      <w:r>
        <w:t>Marvel Adventures the Avengers #6</w:t>
      </w:r>
    </w:p>
    <w:p w:rsidR="00E4654B" w:rsidRDefault="00C04B79">
      <w:pPr>
        <w:pStyle w:val="ListBullet"/>
      </w:pPr>
      <w:r>
        <w:t>Ms. Marvel #8</w:t>
      </w:r>
    </w:p>
    <w:p w:rsidR="00E4654B" w:rsidRDefault="00C04B79">
      <w:pPr>
        <w:pStyle w:val="ListBullet"/>
      </w:pPr>
      <w:r>
        <w:t>X-Factor #12</w:t>
      </w:r>
    </w:p>
    <w:p w:rsidR="00E4654B" w:rsidRDefault="00C04B79">
      <w:pPr>
        <w:pStyle w:val="ListBullet"/>
      </w:pPr>
      <w:r>
        <w:t>Ultimate Marvel Flip Magazine #18</w:t>
      </w:r>
    </w:p>
    <w:p w:rsidR="00E4654B" w:rsidRDefault="00C04B79">
      <w:pPr>
        <w:pStyle w:val="ListBullet"/>
      </w:pPr>
      <w:r>
        <w:t>Runaways #21</w:t>
      </w:r>
    </w:p>
    <w:p w:rsidR="00E4654B" w:rsidRDefault="00C04B79">
      <w:pPr>
        <w:pStyle w:val="ListBullet"/>
      </w:pPr>
      <w:r>
        <w:t>Cable &amp; Deadpool #33</w:t>
      </w:r>
    </w:p>
    <w:p w:rsidR="00E4654B" w:rsidRDefault="00C04B79">
      <w:pPr>
        <w:pStyle w:val="ListBullet"/>
      </w:pPr>
      <w:r>
        <w:t>Ultimate Fantastic Four #35</w:t>
      </w:r>
    </w:p>
    <w:p w:rsidR="00E4654B" w:rsidRDefault="00C04B79">
      <w:pPr>
        <w:pStyle w:val="ListBullet"/>
      </w:pPr>
      <w:r>
        <w:t>Wolverine #47</w:t>
      </w:r>
    </w:p>
    <w:p w:rsidR="00E4654B" w:rsidRDefault="00C04B79">
      <w:pPr>
        <w:pStyle w:val="ListBullet"/>
      </w:pPr>
      <w:r>
        <w:t>Stan Lee Meets Doctor Strange #1</w:t>
      </w:r>
    </w:p>
    <w:p w:rsidR="00E4654B" w:rsidRDefault="00C04B79">
      <w:pPr>
        <w:pStyle w:val="ListBullet"/>
      </w:pPr>
      <w:r>
        <w:t>Ultimate Power #1</w:t>
      </w:r>
    </w:p>
    <w:p w:rsidR="00E4654B" w:rsidRDefault="00C04B79">
      <w:pPr>
        <w:pStyle w:val="ListBullet"/>
      </w:pPr>
      <w:r>
        <w:t>Red Prophet: The Tales of Alvin Maker #1</w:t>
      </w:r>
    </w:p>
    <w:p w:rsidR="00E4654B" w:rsidRDefault="00C04B79">
      <w:pPr>
        <w:pStyle w:val="ListBullet"/>
      </w:pPr>
      <w:r>
        <w:t>Annihilation #3</w:t>
      </w:r>
    </w:p>
    <w:p w:rsidR="00E4654B" w:rsidRDefault="00C04B79">
      <w:pPr>
        <w:pStyle w:val="ListBullet"/>
      </w:pPr>
      <w:r>
        <w:t>Star Wars: Legacy #4</w:t>
      </w:r>
    </w:p>
    <w:p w:rsidR="00E4654B" w:rsidRDefault="00C04B79">
      <w:pPr>
        <w:pStyle w:val="ListBullet"/>
      </w:pPr>
      <w:r>
        <w:t>Civil War: Front Line #7</w:t>
      </w:r>
    </w:p>
    <w:p w:rsidR="00E4654B" w:rsidRDefault="00C04B79">
      <w:pPr>
        <w:pStyle w:val="ListBullet"/>
      </w:pPr>
      <w:r>
        <w:t>Wolverine Origins #7</w:t>
      </w:r>
    </w:p>
    <w:p w:rsidR="00E4654B" w:rsidRDefault="00C04B79">
      <w:pPr>
        <w:pStyle w:val="ListBullet"/>
      </w:pPr>
      <w:r>
        <w:t>Marvel Adventures Fantastic Four #17</w:t>
      </w:r>
    </w:p>
    <w:p w:rsidR="00E4654B" w:rsidRDefault="00C04B79">
      <w:pPr>
        <w:pStyle w:val="ListBullet"/>
      </w:pPr>
      <w:r>
        <w:t>Marvel Milestones #19</w:t>
      </w:r>
    </w:p>
    <w:p w:rsidR="00E4654B" w:rsidRDefault="00C04B79">
      <w:pPr>
        <w:pStyle w:val="ListBullet"/>
      </w:pPr>
      <w:r>
        <w:t>Powers #20</w:t>
      </w:r>
    </w:p>
    <w:p w:rsidR="00E4654B" w:rsidRDefault="00C04B79">
      <w:pPr>
        <w:pStyle w:val="ListBullet"/>
      </w:pPr>
      <w:r>
        <w:t>New X-Men #31</w:t>
      </w:r>
    </w:p>
    <w:p w:rsidR="00E4654B" w:rsidRDefault="00C04B79">
      <w:pPr>
        <w:pStyle w:val="ListBullet"/>
      </w:pPr>
      <w:r>
        <w:t>Punisher Max #39</w:t>
      </w:r>
    </w:p>
    <w:p w:rsidR="00E4654B" w:rsidRDefault="00C04B79">
      <w:pPr>
        <w:pStyle w:val="ListBullet"/>
      </w:pPr>
      <w:r>
        <w:t>Ultimate X-Men #75</w:t>
      </w:r>
    </w:p>
    <w:p w:rsidR="00E4654B" w:rsidRDefault="00C04B79">
      <w:pPr>
        <w:pStyle w:val="ListBullet"/>
      </w:pPr>
      <w:r>
        <w:t>Thunderbolts #107</w:t>
      </w:r>
    </w:p>
    <w:p w:rsidR="00E4654B" w:rsidRDefault="00C04B79">
      <w:pPr>
        <w:pStyle w:val="ListBullet"/>
      </w:pPr>
      <w:r>
        <w:t>Uncanny X-Men #479</w:t>
      </w:r>
    </w:p>
    <w:p w:rsidR="00E4654B" w:rsidRDefault="00C04B79">
      <w:pPr>
        <w:pStyle w:val="ListBullet"/>
      </w:pPr>
      <w:r>
        <w:t>Amazing Spider-Girl #0</w:t>
      </w:r>
    </w:p>
    <w:p w:rsidR="00E4654B" w:rsidRDefault="00C04B79">
      <w:pPr>
        <w:pStyle w:val="ListBullet"/>
      </w:pPr>
      <w:r>
        <w:t>Giant-Size Wolverine #1</w:t>
      </w:r>
    </w:p>
    <w:p w:rsidR="00E4654B" w:rsidRDefault="00C04B79">
      <w:pPr>
        <w:pStyle w:val="ListBullet"/>
      </w:pPr>
      <w:r>
        <w:t>Irredeemable Ant-Man #1</w:t>
      </w:r>
    </w:p>
    <w:p w:rsidR="00E4654B" w:rsidRDefault="00C04B79">
      <w:pPr>
        <w:pStyle w:val="ListBullet"/>
      </w:pPr>
      <w:r>
        <w:t>Doctor Strange: The Oath #1</w:t>
      </w:r>
    </w:p>
    <w:p w:rsidR="00E4654B" w:rsidRDefault="00C04B79">
      <w:pPr>
        <w:pStyle w:val="ListBullet"/>
      </w:pPr>
      <w:r>
        <w:t>Criminal #1</w:t>
      </w:r>
    </w:p>
    <w:p w:rsidR="00E4654B" w:rsidRDefault="00C04B79">
      <w:pPr>
        <w:pStyle w:val="ListBullet"/>
      </w:pPr>
      <w:r>
        <w:t>X-Men: Phoenix - Warsong #2</w:t>
      </w:r>
    </w:p>
    <w:p w:rsidR="00E4654B" w:rsidRDefault="00C04B79">
      <w:pPr>
        <w:pStyle w:val="ListBullet"/>
      </w:pPr>
      <w:r>
        <w:t>Agents of Atlas #3</w:t>
      </w:r>
    </w:p>
    <w:p w:rsidR="00E4654B" w:rsidRDefault="00C04B79">
      <w:pPr>
        <w:pStyle w:val="ListBullet"/>
      </w:pPr>
      <w:r>
        <w:t>Beyond! #4</w:t>
      </w:r>
    </w:p>
    <w:p w:rsidR="00E4654B" w:rsidRDefault="00C04B79">
      <w:pPr>
        <w:pStyle w:val="ListBullet"/>
      </w:pPr>
      <w:r>
        <w:t>Friendly Neighborhood Spider-Man #13</w:t>
      </w:r>
    </w:p>
    <w:p w:rsidR="00E4654B" w:rsidRDefault="00C04B79">
      <w:pPr>
        <w:pStyle w:val="ListBullet"/>
      </w:pPr>
      <w:r>
        <w:t>Marvel Adventures Flip Magazine #17</w:t>
      </w:r>
    </w:p>
    <w:p w:rsidR="00E4654B" w:rsidRDefault="00C04B79">
      <w:pPr>
        <w:pStyle w:val="ListBullet"/>
      </w:pPr>
      <w:r>
        <w:t>Marvel Adventures Spider-Man #20</w:t>
      </w:r>
    </w:p>
    <w:p w:rsidR="00E4654B" w:rsidRDefault="00C04B79">
      <w:pPr>
        <w:pStyle w:val="ListBullet"/>
      </w:pPr>
      <w:r>
        <w:t>Marvel Team-Up #25</w:t>
      </w:r>
    </w:p>
    <w:p w:rsidR="00E4654B" w:rsidRDefault="00C04B79">
      <w:pPr>
        <w:pStyle w:val="ListBullet"/>
      </w:pPr>
      <w:r>
        <w:t>Hulk #99</w:t>
      </w:r>
    </w:p>
    <w:p w:rsidR="00E4654B" w:rsidRDefault="00C04B79">
      <w:pPr>
        <w:pStyle w:val="ListBullet"/>
      </w:pPr>
      <w:r>
        <w:t>Fantastic Four #540</w:t>
      </w:r>
    </w:p>
    <w:p w:rsidR="00E4654B" w:rsidRDefault="00C04B79">
      <w:pPr>
        <w:pStyle w:val="ListBullet"/>
      </w:pPr>
      <w:r>
        <w:t>Civil War: Choosing Sides #0</w:t>
      </w:r>
    </w:p>
    <w:p w:rsidR="00E4654B" w:rsidRDefault="00C04B79">
      <w:pPr>
        <w:pStyle w:val="ListBullet"/>
      </w:pPr>
      <w:r>
        <w:t>Conan #33</w:t>
      </w:r>
    </w:p>
    <w:p w:rsidR="00E4654B" w:rsidRDefault="00C04B79">
      <w:pPr>
        <w:pStyle w:val="Heading3"/>
      </w:pPr>
      <w:r>
        <w:t>November, 2006</w:t>
      </w:r>
    </w:p>
    <w:p w:rsidR="00E4654B" w:rsidRDefault="00C04B79">
      <w:r>
        <w:t xml:space="preserve">Number of comics published this month: </w:t>
      </w:r>
      <w:r>
        <w:rPr>
          <w:b/>
        </w:rPr>
        <w:t>95</w:t>
      </w:r>
    </w:p>
    <w:p w:rsidR="00E4654B" w:rsidRDefault="00C04B79">
      <w:pPr>
        <w:pStyle w:val="ListBullet"/>
      </w:pPr>
      <w:r>
        <w:t>Stan Lee Meets Dr. Doom #1</w:t>
      </w:r>
    </w:p>
    <w:p w:rsidR="00E4654B" w:rsidRDefault="00C04B79">
      <w:pPr>
        <w:pStyle w:val="ListBullet"/>
      </w:pPr>
      <w:r>
        <w:t>Spider-Man Family Featuring Spider-Clan #1</w:t>
      </w:r>
    </w:p>
    <w:p w:rsidR="00E4654B" w:rsidRDefault="00C04B79">
      <w:pPr>
        <w:pStyle w:val="ListBullet"/>
      </w:pPr>
      <w:r>
        <w:t>Marvel Milestones #1</w:t>
      </w:r>
    </w:p>
    <w:p w:rsidR="00E4654B" w:rsidRDefault="00C04B79">
      <w:pPr>
        <w:pStyle w:val="ListBullet"/>
      </w:pPr>
      <w:r>
        <w:t>The Immortal Iron Fist #1</w:t>
      </w:r>
    </w:p>
    <w:p w:rsidR="00E4654B" w:rsidRDefault="00C04B79">
      <w:pPr>
        <w:pStyle w:val="ListBullet"/>
      </w:pPr>
      <w:r>
        <w:t>Punisher: X-Mas Special #1</w:t>
      </w:r>
    </w:p>
    <w:p w:rsidR="00E4654B" w:rsidRDefault="00C04B79">
      <w:pPr>
        <w:pStyle w:val="ListBullet"/>
      </w:pPr>
      <w:r>
        <w:t>What If? Wolverine Enemy of the State #1</w:t>
      </w:r>
    </w:p>
    <w:p w:rsidR="00E4654B" w:rsidRDefault="00C04B79">
      <w:pPr>
        <w:pStyle w:val="ListBullet"/>
      </w:pPr>
      <w:r>
        <w:t>Onslaught Reborn #1</w:t>
      </w:r>
    </w:p>
    <w:p w:rsidR="00E4654B" w:rsidRDefault="00C04B79">
      <w:pPr>
        <w:pStyle w:val="ListBullet"/>
      </w:pPr>
      <w:r>
        <w:t>Avengers Next #2</w:t>
      </w:r>
    </w:p>
    <w:p w:rsidR="00E4654B" w:rsidRDefault="00C04B79">
      <w:pPr>
        <w:pStyle w:val="ListBullet"/>
      </w:pPr>
      <w:r>
        <w:t>Ultimate Power #2</w:t>
      </w:r>
    </w:p>
    <w:p w:rsidR="00E4654B" w:rsidRDefault="00C04B79">
      <w:pPr>
        <w:pStyle w:val="ListBullet"/>
      </w:pPr>
      <w:r>
        <w:t>Zombie #3</w:t>
      </w:r>
    </w:p>
    <w:p w:rsidR="00E4654B" w:rsidRDefault="00C04B79">
      <w:pPr>
        <w:pStyle w:val="ListBullet"/>
      </w:pPr>
      <w:r>
        <w:t>Star Wars: Legacy #6</w:t>
      </w:r>
    </w:p>
    <w:p w:rsidR="00E4654B" w:rsidRDefault="00C04B79">
      <w:pPr>
        <w:pStyle w:val="ListBullet"/>
      </w:pPr>
      <w:r>
        <w:t>Nextwave: Agents of H.a.T.E. #10</w:t>
      </w:r>
    </w:p>
    <w:p w:rsidR="00E4654B" w:rsidRDefault="00C04B79">
      <w:pPr>
        <w:pStyle w:val="ListBullet"/>
      </w:pPr>
      <w:r>
        <w:t>Friendly Neighborhood Spider-Man #14</w:t>
      </w:r>
    </w:p>
    <w:p w:rsidR="00E4654B" w:rsidRDefault="00C04B79">
      <w:pPr>
        <w:pStyle w:val="ListBullet"/>
      </w:pPr>
      <w:r>
        <w:t>Marvel Adventures Flip Magazine #19</w:t>
      </w:r>
    </w:p>
    <w:p w:rsidR="00E4654B" w:rsidRDefault="00C04B79">
      <w:pPr>
        <w:pStyle w:val="ListBullet"/>
      </w:pPr>
      <w:r>
        <w:t>Powers #21</w:t>
      </w:r>
    </w:p>
    <w:p w:rsidR="00E4654B" w:rsidRDefault="00C04B79">
      <w:pPr>
        <w:pStyle w:val="ListBullet"/>
      </w:pPr>
      <w:r>
        <w:t>Black Panther #22</w:t>
      </w:r>
    </w:p>
    <w:p w:rsidR="00E4654B" w:rsidRDefault="00C04B79">
      <w:pPr>
        <w:pStyle w:val="ListBullet"/>
      </w:pPr>
      <w:r>
        <w:t>Captain America #24</w:t>
      </w:r>
    </w:p>
    <w:p w:rsidR="00E4654B" w:rsidRDefault="00C04B79">
      <w:pPr>
        <w:pStyle w:val="ListBullet"/>
      </w:pPr>
      <w:r>
        <w:t>Sensational Spider-Man #32</w:t>
      </w:r>
    </w:p>
    <w:p w:rsidR="00E4654B" w:rsidRDefault="00C04B79">
      <w:pPr>
        <w:pStyle w:val="ListBullet"/>
      </w:pPr>
      <w:r>
        <w:t>Punisher Max #41</w:t>
      </w:r>
    </w:p>
    <w:p w:rsidR="00E4654B" w:rsidRDefault="00C04B79">
      <w:pPr>
        <w:pStyle w:val="ListBullet"/>
      </w:pPr>
      <w:r>
        <w:t>X-Men #193</w:t>
      </w:r>
    </w:p>
    <w:p w:rsidR="00E4654B" w:rsidRDefault="00C04B79">
      <w:pPr>
        <w:pStyle w:val="ListBullet"/>
      </w:pPr>
      <w:r>
        <w:t>Punisher War Journal #1</w:t>
      </w:r>
    </w:p>
    <w:p w:rsidR="00E4654B" w:rsidRDefault="00C04B79">
      <w:pPr>
        <w:pStyle w:val="ListBullet"/>
      </w:pPr>
      <w:r>
        <w:t>Avengers: Earth's Mightiest Heroes II #2</w:t>
      </w:r>
    </w:p>
    <w:p w:rsidR="00E4654B" w:rsidRDefault="00C04B79">
      <w:pPr>
        <w:pStyle w:val="ListBullet"/>
      </w:pPr>
      <w:r>
        <w:t>Fantastic Four: The End #2</w:t>
      </w:r>
    </w:p>
    <w:p w:rsidR="00E4654B" w:rsidRDefault="00C04B79">
      <w:pPr>
        <w:pStyle w:val="ListBullet"/>
      </w:pPr>
      <w:r>
        <w:t>Hellstorm: Son of Satan #2</w:t>
      </w:r>
    </w:p>
    <w:p w:rsidR="00E4654B" w:rsidRDefault="00C04B79">
      <w:pPr>
        <w:pStyle w:val="ListBullet"/>
      </w:pPr>
      <w:r>
        <w:t>December Daily #3</w:t>
      </w:r>
    </w:p>
    <w:p w:rsidR="00E4654B" w:rsidRDefault="00C04B79">
      <w:pPr>
        <w:pStyle w:val="ListBullet"/>
      </w:pPr>
      <w:r>
        <w:t>Heroes for Hire #4</w:t>
      </w:r>
    </w:p>
    <w:p w:rsidR="00E4654B" w:rsidRDefault="00C04B79">
      <w:pPr>
        <w:pStyle w:val="ListBullet"/>
      </w:pPr>
      <w:r>
        <w:t>Civil War: Front Line #8</w:t>
      </w:r>
    </w:p>
    <w:p w:rsidR="00E4654B" w:rsidRDefault="00C04B79">
      <w:pPr>
        <w:pStyle w:val="ListBullet"/>
      </w:pPr>
      <w:r>
        <w:t>Civil War: Front Line #8</w:t>
      </w:r>
    </w:p>
    <w:p w:rsidR="00E4654B" w:rsidRDefault="00C04B79">
      <w:pPr>
        <w:pStyle w:val="ListBullet"/>
      </w:pPr>
      <w:r>
        <w:t>Star Wars: Knights of the Old Republic #10</w:t>
      </w:r>
    </w:p>
    <w:p w:rsidR="00E4654B" w:rsidRDefault="00C04B79">
      <w:pPr>
        <w:pStyle w:val="ListBullet"/>
      </w:pPr>
      <w:r>
        <w:t>All-New Official Handbook of the Marvel Universe A to Z #11</w:t>
      </w:r>
    </w:p>
    <w:p w:rsidR="00E4654B" w:rsidRDefault="00C04B79">
      <w:pPr>
        <w:pStyle w:val="ListBullet"/>
      </w:pPr>
      <w:r>
        <w:t>Marvel Spotlight #12</w:t>
      </w:r>
    </w:p>
    <w:p w:rsidR="00E4654B" w:rsidRDefault="00C04B79">
      <w:pPr>
        <w:pStyle w:val="ListBullet"/>
      </w:pPr>
      <w:r>
        <w:t>Spider-Man Loves Mary Jane #12</w:t>
      </w:r>
    </w:p>
    <w:p w:rsidR="00E4654B" w:rsidRDefault="00C04B79">
      <w:pPr>
        <w:pStyle w:val="ListBullet"/>
      </w:pPr>
      <w:r>
        <w:t>New Excalibur #13</w:t>
      </w:r>
    </w:p>
    <w:p w:rsidR="00E4654B" w:rsidRDefault="00C04B79">
      <w:pPr>
        <w:pStyle w:val="ListBullet"/>
      </w:pPr>
      <w:r>
        <w:t>X-Factor #13</w:t>
      </w:r>
    </w:p>
    <w:p w:rsidR="00E4654B" w:rsidRDefault="00C04B79">
      <w:pPr>
        <w:pStyle w:val="ListBullet"/>
      </w:pPr>
      <w:r>
        <w:t>Runaways #22</w:t>
      </w:r>
    </w:p>
    <w:p w:rsidR="00E4654B" w:rsidRDefault="00C04B79">
      <w:pPr>
        <w:pStyle w:val="ListBullet"/>
      </w:pPr>
      <w:r>
        <w:t>Marvel Previews #40</w:t>
      </w:r>
    </w:p>
    <w:p w:rsidR="00E4654B" w:rsidRDefault="00C04B79">
      <w:pPr>
        <w:pStyle w:val="ListBullet"/>
      </w:pPr>
      <w:r>
        <w:t>Wolverine #48</w:t>
      </w:r>
    </w:p>
    <w:p w:rsidR="00E4654B" w:rsidRDefault="00C04B79">
      <w:pPr>
        <w:pStyle w:val="ListBullet"/>
      </w:pPr>
      <w:r>
        <w:t>Exiles #88</w:t>
      </w:r>
    </w:p>
    <w:p w:rsidR="00E4654B" w:rsidRDefault="00C04B79">
      <w:pPr>
        <w:pStyle w:val="ListBullet"/>
      </w:pPr>
      <w:r>
        <w:t>Daredevil #91</w:t>
      </w:r>
    </w:p>
    <w:p w:rsidR="00E4654B" w:rsidRDefault="00C04B79">
      <w:pPr>
        <w:pStyle w:val="ListBullet"/>
      </w:pPr>
      <w:r>
        <w:t>Ultimate Spider-Man #102</w:t>
      </w:r>
    </w:p>
    <w:p w:rsidR="00E4654B" w:rsidRDefault="00C04B79">
      <w:pPr>
        <w:pStyle w:val="ListBullet"/>
      </w:pPr>
      <w:r>
        <w:t>Amazing Spider-Man #536</w:t>
      </w:r>
    </w:p>
    <w:p w:rsidR="00E4654B" w:rsidRDefault="00C04B79">
      <w:pPr>
        <w:pStyle w:val="ListBullet"/>
      </w:pPr>
      <w:r>
        <w:t>White Tiger #1</w:t>
      </w:r>
    </w:p>
    <w:p w:rsidR="00E4654B" w:rsidRDefault="00C04B79">
      <w:pPr>
        <w:pStyle w:val="ListBullet"/>
      </w:pPr>
      <w:r>
        <w:t>What If? Spider-Man The Other #1</w:t>
      </w:r>
    </w:p>
    <w:p w:rsidR="00E4654B" w:rsidRDefault="00C04B79">
      <w:pPr>
        <w:pStyle w:val="ListBullet"/>
      </w:pPr>
      <w:r>
        <w:t>Union Jack #3</w:t>
      </w:r>
    </w:p>
    <w:p w:rsidR="00E4654B" w:rsidRDefault="00C04B79">
      <w:pPr>
        <w:pStyle w:val="ListBullet"/>
      </w:pPr>
      <w:r>
        <w:t>Marvel 1602: Fantastick Four #3</w:t>
      </w:r>
    </w:p>
    <w:p w:rsidR="00E4654B" w:rsidRDefault="00C04B79">
      <w:pPr>
        <w:pStyle w:val="ListBullet"/>
      </w:pPr>
      <w:r>
        <w:t>Blade #3</w:t>
      </w:r>
    </w:p>
    <w:p w:rsidR="00E4654B" w:rsidRDefault="00C04B79">
      <w:pPr>
        <w:pStyle w:val="ListBullet"/>
      </w:pPr>
      <w:r>
        <w:t>X-Men: First Class #3</w:t>
      </w:r>
    </w:p>
    <w:p w:rsidR="00E4654B" w:rsidRDefault="00C04B79">
      <w:pPr>
        <w:pStyle w:val="ListBullet"/>
      </w:pPr>
      <w:r>
        <w:t>Civil War #5</w:t>
      </w:r>
    </w:p>
    <w:p w:rsidR="00E4654B" w:rsidRDefault="00C04B79">
      <w:pPr>
        <w:pStyle w:val="ListBullet"/>
      </w:pPr>
      <w:r>
        <w:t>Ghost Rider #5</w:t>
      </w:r>
    </w:p>
    <w:p w:rsidR="00E4654B" w:rsidRDefault="00C04B79">
      <w:pPr>
        <w:pStyle w:val="ListBullet"/>
      </w:pPr>
      <w:r>
        <w:t>Daredevil: Father #6</w:t>
      </w:r>
    </w:p>
    <w:p w:rsidR="00E4654B" w:rsidRDefault="00C04B79">
      <w:pPr>
        <w:pStyle w:val="ListBullet"/>
      </w:pPr>
      <w:r>
        <w:t>Moon Knight #6</w:t>
      </w:r>
    </w:p>
    <w:p w:rsidR="00E4654B" w:rsidRDefault="00C04B79">
      <w:pPr>
        <w:pStyle w:val="ListBullet"/>
      </w:pPr>
      <w:r>
        <w:t>Squadron Supreme #7</w:t>
      </w:r>
    </w:p>
    <w:p w:rsidR="00E4654B" w:rsidRDefault="00C04B79">
      <w:pPr>
        <w:pStyle w:val="ListBullet"/>
      </w:pPr>
      <w:r>
        <w:t>Marvel Adventures the Avengers #7</w:t>
      </w:r>
    </w:p>
    <w:p w:rsidR="00E4654B" w:rsidRDefault="00C04B79">
      <w:pPr>
        <w:pStyle w:val="ListBullet"/>
      </w:pPr>
      <w:r>
        <w:t>Ms. Marvel #9</w:t>
      </w:r>
    </w:p>
    <w:p w:rsidR="00E4654B" w:rsidRDefault="00C04B79">
      <w:pPr>
        <w:pStyle w:val="ListBullet"/>
      </w:pPr>
      <w:r>
        <w:t>The Invincible Iron Man #13</w:t>
      </w:r>
    </w:p>
    <w:p w:rsidR="00E4654B" w:rsidRDefault="00C04B79">
      <w:pPr>
        <w:pStyle w:val="ListBullet"/>
      </w:pPr>
      <w:r>
        <w:t>Astonishing X-Men #18</w:t>
      </w:r>
    </w:p>
    <w:p w:rsidR="00E4654B" w:rsidRDefault="00C04B79">
      <w:pPr>
        <w:pStyle w:val="ListBullet"/>
      </w:pPr>
      <w:r>
        <w:t>Ultimate Marvel Flip Magazine #19</w:t>
      </w:r>
    </w:p>
    <w:p w:rsidR="00E4654B" w:rsidRDefault="00C04B79">
      <w:pPr>
        <w:pStyle w:val="ListBullet"/>
      </w:pPr>
      <w:r>
        <w:t>New Avengers #25</w:t>
      </w:r>
    </w:p>
    <w:p w:rsidR="00E4654B" w:rsidRDefault="00C04B79">
      <w:pPr>
        <w:pStyle w:val="ListBullet"/>
      </w:pPr>
      <w:r>
        <w:t>Cable &amp; Deadpool #34</w:t>
      </w:r>
    </w:p>
    <w:p w:rsidR="00E4654B" w:rsidRDefault="00C04B79">
      <w:pPr>
        <w:pStyle w:val="ListBullet"/>
      </w:pPr>
      <w:r>
        <w:t>Ultimate Fantastic Four #36</w:t>
      </w:r>
    </w:p>
    <w:p w:rsidR="00E4654B" w:rsidRDefault="00C04B79">
      <w:pPr>
        <w:pStyle w:val="ListBullet"/>
      </w:pPr>
      <w:r>
        <w:t>Thunderbolts #108</w:t>
      </w:r>
    </w:p>
    <w:p w:rsidR="00E4654B" w:rsidRDefault="00C04B79">
      <w:pPr>
        <w:pStyle w:val="ListBullet"/>
      </w:pPr>
      <w:r>
        <w:t>Wolverine Poster (2006)</w:t>
      </w:r>
    </w:p>
    <w:p w:rsidR="00E4654B" w:rsidRDefault="00C04B79">
      <w:pPr>
        <w:pStyle w:val="ListBullet"/>
      </w:pPr>
      <w:r>
        <w:t>Franklin Richards: Happy Franksgiving #1</w:t>
      </w:r>
    </w:p>
    <w:p w:rsidR="00E4654B" w:rsidRDefault="00C04B79">
      <w:pPr>
        <w:pStyle w:val="ListBullet"/>
      </w:pPr>
      <w:r>
        <w:t>Avengers: Earth's Mightiest Heroes II #1</w:t>
      </w:r>
    </w:p>
    <w:p w:rsidR="00E4654B" w:rsidRDefault="00C04B79">
      <w:pPr>
        <w:pStyle w:val="ListBullet"/>
      </w:pPr>
      <w:r>
        <w:t>Bullet Points #1</w:t>
      </w:r>
    </w:p>
    <w:p w:rsidR="00E4654B" w:rsidRDefault="00C04B79">
      <w:pPr>
        <w:pStyle w:val="ListBullet"/>
      </w:pPr>
      <w:r>
        <w:t>Marvel Legacy: The 1980s #1</w:t>
      </w:r>
    </w:p>
    <w:p w:rsidR="00E4654B" w:rsidRDefault="00C04B79">
      <w:pPr>
        <w:pStyle w:val="ListBullet"/>
      </w:pPr>
      <w:r>
        <w:t>Wisdom #1</w:t>
      </w:r>
    </w:p>
    <w:p w:rsidR="00E4654B" w:rsidRDefault="00C04B79">
      <w:pPr>
        <w:pStyle w:val="ListBullet"/>
      </w:pPr>
      <w:r>
        <w:t>Star Wars: Dark Times #1</w:t>
      </w:r>
    </w:p>
    <w:p w:rsidR="00E4654B" w:rsidRDefault="00C04B79">
      <w:pPr>
        <w:pStyle w:val="ListBullet"/>
      </w:pPr>
      <w:r>
        <w:t>Amazing Spider-Girl #2</w:t>
      </w:r>
    </w:p>
    <w:p w:rsidR="00E4654B" w:rsidRDefault="00C04B79">
      <w:pPr>
        <w:pStyle w:val="ListBullet"/>
      </w:pPr>
      <w:r>
        <w:t>Doctor Strange: The Oath #2</w:t>
      </w:r>
    </w:p>
    <w:p w:rsidR="00E4654B" w:rsidRDefault="00C04B79">
      <w:pPr>
        <w:pStyle w:val="ListBullet"/>
      </w:pPr>
      <w:r>
        <w:t>Civil War: Young Avengers &amp; Runaways #4</w:t>
      </w:r>
    </w:p>
    <w:p w:rsidR="00E4654B" w:rsidRDefault="00C04B79">
      <w:pPr>
        <w:pStyle w:val="ListBullet"/>
      </w:pPr>
      <w:r>
        <w:t>Annihilation #4</w:t>
      </w:r>
    </w:p>
    <w:p w:rsidR="00E4654B" w:rsidRDefault="00C04B79">
      <w:pPr>
        <w:pStyle w:val="ListBullet"/>
      </w:pPr>
      <w:r>
        <w:t>Eternals #5</w:t>
      </w:r>
    </w:p>
    <w:p w:rsidR="00E4654B" w:rsidRDefault="00C04B79">
      <w:pPr>
        <w:pStyle w:val="ListBullet"/>
      </w:pPr>
      <w:r>
        <w:t>Wolverine Origins #8</w:t>
      </w:r>
    </w:p>
    <w:p w:rsidR="00E4654B" w:rsidRDefault="00C04B79">
      <w:pPr>
        <w:pStyle w:val="ListBullet"/>
      </w:pPr>
      <w:r>
        <w:t>Marvel Adventures Fantastic Four #18</w:t>
      </w:r>
    </w:p>
    <w:p w:rsidR="00E4654B" w:rsidRDefault="00C04B79">
      <w:pPr>
        <w:pStyle w:val="ListBullet"/>
      </w:pPr>
      <w:r>
        <w:t>New X-Men #32</w:t>
      </w:r>
    </w:p>
    <w:p w:rsidR="00E4654B" w:rsidRDefault="00C04B79">
      <w:pPr>
        <w:pStyle w:val="ListBullet"/>
      </w:pPr>
      <w:r>
        <w:t>Punisher Max #40</w:t>
      </w:r>
    </w:p>
    <w:p w:rsidR="00E4654B" w:rsidRDefault="00C04B79">
      <w:pPr>
        <w:pStyle w:val="ListBullet"/>
      </w:pPr>
      <w:r>
        <w:t>Ultimate X-Men #76</w:t>
      </w:r>
    </w:p>
    <w:p w:rsidR="00E4654B" w:rsidRDefault="00C04B79">
      <w:pPr>
        <w:pStyle w:val="ListBullet"/>
      </w:pPr>
      <w:r>
        <w:t>Spider-Man and Power Pack #1</w:t>
      </w:r>
    </w:p>
    <w:p w:rsidR="00E4654B" w:rsidRDefault="00C04B79">
      <w:pPr>
        <w:pStyle w:val="ListBullet"/>
      </w:pPr>
      <w:r>
        <w:t>Fantastic Four: The End #1</w:t>
      </w:r>
    </w:p>
    <w:p w:rsidR="00E4654B" w:rsidRDefault="00C04B79">
      <w:pPr>
        <w:pStyle w:val="ListBullet"/>
      </w:pPr>
      <w:r>
        <w:t>Avengers Next #1</w:t>
      </w:r>
    </w:p>
    <w:p w:rsidR="00E4654B" w:rsidRDefault="00C04B79">
      <w:pPr>
        <w:pStyle w:val="ListBullet"/>
      </w:pPr>
      <w:r>
        <w:t>What If? Avengers Disassembled #1</w:t>
      </w:r>
    </w:p>
    <w:p w:rsidR="00E4654B" w:rsidRDefault="00C04B79">
      <w:pPr>
        <w:pStyle w:val="ListBullet"/>
      </w:pPr>
      <w:r>
        <w:t>Official Handbook of the Ultimate Marvel Universe #2 Book 2 #1</w:t>
      </w:r>
    </w:p>
    <w:p w:rsidR="00E4654B" w:rsidRDefault="00C04B79">
      <w:pPr>
        <w:pStyle w:val="ListBullet"/>
      </w:pPr>
      <w:r>
        <w:t>Irredeemable Ant-Man #2</w:t>
      </w:r>
    </w:p>
    <w:p w:rsidR="00E4654B" w:rsidRDefault="00C04B79">
      <w:pPr>
        <w:pStyle w:val="ListBullet"/>
      </w:pPr>
      <w:r>
        <w:t>Criminal #2</w:t>
      </w:r>
    </w:p>
    <w:p w:rsidR="00E4654B" w:rsidRDefault="00C04B79">
      <w:pPr>
        <w:pStyle w:val="ListBullet"/>
      </w:pPr>
      <w:r>
        <w:t>X-Men: Phoenix - Warsong #3</w:t>
      </w:r>
    </w:p>
    <w:p w:rsidR="00E4654B" w:rsidRDefault="00C04B79">
      <w:pPr>
        <w:pStyle w:val="ListBullet"/>
      </w:pPr>
      <w:r>
        <w:t>Agents of Atlas #4</w:t>
      </w:r>
    </w:p>
    <w:p w:rsidR="00E4654B" w:rsidRDefault="00C04B79">
      <w:pPr>
        <w:pStyle w:val="ListBullet"/>
      </w:pPr>
      <w:r>
        <w:t>Beyond! #5</w:t>
      </w:r>
    </w:p>
    <w:p w:rsidR="00E4654B" w:rsidRDefault="00C04B79">
      <w:pPr>
        <w:pStyle w:val="ListBullet"/>
      </w:pPr>
      <w:r>
        <w:t>Star Wars: Legacy #5</w:t>
      </w:r>
    </w:p>
    <w:p w:rsidR="00E4654B" w:rsidRDefault="00C04B79">
      <w:pPr>
        <w:pStyle w:val="ListBullet"/>
      </w:pPr>
      <w:r>
        <w:t>She-Hulk #13</w:t>
      </w:r>
    </w:p>
    <w:p w:rsidR="00E4654B" w:rsidRDefault="00C04B79">
      <w:pPr>
        <w:pStyle w:val="ListBullet"/>
      </w:pPr>
      <w:r>
        <w:t>Marvel Adventures Flip Magazine #18</w:t>
      </w:r>
    </w:p>
    <w:p w:rsidR="00E4654B" w:rsidRDefault="00C04B79">
      <w:pPr>
        <w:pStyle w:val="ListBullet"/>
      </w:pPr>
      <w:r>
        <w:t>Marvel Adventures Spider-Man #21</w:t>
      </w:r>
    </w:p>
    <w:p w:rsidR="00E4654B" w:rsidRDefault="00C04B79">
      <w:pPr>
        <w:pStyle w:val="ListBullet"/>
      </w:pPr>
      <w:r>
        <w:t>Conan #34</w:t>
      </w:r>
    </w:p>
    <w:p w:rsidR="00E4654B" w:rsidRDefault="00C04B79">
      <w:pPr>
        <w:pStyle w:val="ListBullet"/>
      </w:pPr>
      <w:r>
        <w:t>Hulk #100</w:t>
      </w:r>
    </w:p>
    <w:p w:rsidR="00E4654B" w:rsidRDefault="00C04B79">
      <w:pPr>
        <w:pStyle w:val="ListBullet"/>
      </w:pPr>
      <w:r>
        <w:t>Uncanny X-Men #480</w:t>
      </w:r>
    </w:p>
    <w:p w:rsidR="00E4654B" w:rsidRDefault="00C04B79">
      <w:pPr>
        <w:pStyle w:val="Heading3"/>
      </w:pPr>
      <w:r>
        <w:t>December, 2006</w:t>
      </w:r>
    </w:p>
    <w:p w:rsidR="00E4654B" w:rsidRDefault="00C04B79">
      <w:r>
        <w:t xml:space="preserve">Number of comics published this month: </w:t>
      </w:r>
      <w:r>
        <w:rPr>
          <w:b/>
        </w:rPr>
        <w:t>84</w:t>
      </w:r>
    </w:p>
    <w:p w:rsidR="00E4654B" w:rsidRDefault="00C04B79">
      <w:pPr>
        <w:pStyle w:val="ListBullet"/>
      </w:pPr>
      <w:r>
        <w:t>What If? X-Men Age of Apocalypse #1</w:t>
      </w:r>
    </w:p>
    <w:p w:rsidR="00E4654B" w:rsidRDefault="00C04B79">
      <w:pPr>
        <w:pStyle w:val="ListBullet"/>
      </w:pPr>
      <w:r>
        <w:t>What If? X-Men Deadly #1</w:t>
      </w:r>
    </w:p>
    <w:p w:rsidR="00E4654B" w:rsidRDefault="00C04B79">
      <w:pPr>
        <w:pStyle w:val="ListBullet"/>
      </w:pPr>
      <w:r>
        <w:t>Winter Soldier: Winter Kills #1</w:t>
      </w:r>
    </w:p>
    <w:p w:rsidR="00E4654B" w:rsidRDefault="00C04B79">
      <w:pPr>
        <w:pStyle w:val="ListBullet"/>
      </w:pPr>
      <w:r>
        <w:t>Onslaught Reborn #2</w:t>
      </w:r>
    </w:p>
    <w:p w:rsidR="00E4654B" w:rsidRDefault="00C04B79">
      <w:pPr>
        <w:pStyle w:val="ListBullet"/>
      </w:pPr>
      <w:r>
        <w:t>The Immortal Iron Fist #2</w:t>
      </w:r>
    </w:p>
    <w:p w:rsidR="00E4654B" w:rsidRDefault="00C04B79">
      <w:pPr>
        <w:pStyle w:val="ListBullet"/>
      </w:pPr>
      <w:r>
        <w:t>Ultimate Power #3</w:t>
      </w:r>
    </w:p>
    <w:p w:rsidR="00E4654B" w:rsidRDefault="00C04B79">
      <w:pPr>
        <w:pStyle w:val="ListBullet"/>
      </w:pPr>
      <w:r>
        <w:t>Hellstorm: Son of Satan #3</w:t>
      </w:r>
    </w:p>
    <w:p w:rsidR="00E4654B" w:rsidRDefault="00C04B79">
      <w:pPr>
        <w:pStyle w:val="ListBullet"/>
      </w:pPr>
      <w:r>
        <w:t>Ptolus: City by the Spire #3</w:t>
      </w:r>
    </w:p>
    <w:p w:rsidR="00E4654B" w:rsidRDefault="00C04B79">
      <w:pPr>
        <w:pStyle w:val="ListBullet"/>
      </w:pPr>
      <w:r>
        <w:t>Marvel 1602: Fantastick Four #4</w:t>
      </w:r>
    </w:p>
    <w:p w:rsidR="00E4654B" w:rsidRDefault="00C04B79">
      <w:pPr>
        <w:pStyle w:val="ListBullet"/>
      </w:pPr>
      <w:r>
        <w:t>Avengers Next #4</w:t>
      </w:r>
    </w:p>
    <w:p w:rsidR="00E4654B" w:rsidRDefault="00C04B79">
      <w:pPr>
        <w:pStyle w:val="ListBullet"/>
      </w:pPr>
      <w:r>
        <w:t>Annihilation #5</w:t>
      </w:r>
    </w:p>
    <w:p w:rsidR="00E4654B" w:rsidRDefault="00C04B79">
      <w:pPr>
        <w:pStyle w:val="ListBullet"/>
      </w:pPr>
      <w:r>
        <w:t>Heroes for Hire #5</w:t>
      </w:r>
    </w:p>
    <w:p w:rsidR="00E4654B" w:rsidRDefault="00C04B79">
      <w:pPr>
        <w:pStyle w:val="ListBullet"/>
      </w:pPr>
      <w:r>
        <w:t>Wolverine Origins #9</w:t>
      </w:r>
    </w:p>
    <w:p w:rsidR="00E4654B" w:rsidRDefault="00C04B79">
      <w:pPr>
        <w:pStyle w:val="ListBullet"/>
      </w:pPr>
      <w:r>
        <w:t>Nextwave: Agents of H.a.T.E. #11</w:t>
      </w:r>
    </w:p>
    <w:p w:rsidR="00E4654B" w:rsidRDefault="00C04B79">
      <w:pPr>
        <w:pStyle w:val="ListBullet"/>
      </w:pPr>
      <w:r>
        <w:t>Star Wars: Knights of the Old Republic #11</w:t>
      </w:r>
    </w:p>
    <w:p w:rsidR="00E4654B" w:rsidRDefault="00C04B79">
      <w:pPr>
        <w:pStyle w:val="ListBullet"/>
      </w:pPr>
      <w:r>
        <w:t>All-New Official Handbook of the Marvel Universe A to Z #12</w:t>
      </w:r>
    </w:p>
    <w:p w:rsidR="00E4654B" w:rsidRDefault="00C04B79">
      <w:pPr>
        <w:pStyle w:val="ListBullet"/>
      </w:pPr>
      <w:r>
        <w:t>Spider-Man Loves Mary Jane #13</w:t>
      </w:r>
    </w:p>
    <w:p w:rsidR="00E4654B" w:rsidRDefault="00C04B79">
      <w:pPr>
        <w:pStyle w:val="ListBullet"/>
      </w:pPr>
      <w:r>
        <w:t>Astonishing X-Men #19</w:t>
      </w:r>
    </w:p>
    <w:p w:rsidR="00E4654B" w:rsidRDefault="00C04B79">
      <w:pPr>
        <w:pStyle w:val="ListBullet"/>
      </w:pPr>
      <w:r>
        <w:t>Marvel Adventures Flip Magazine #20</w:t>
      </w:r>
    </w:p>
    <w:p w:rsidR="00E4654B" w:rsidRDefault="00C04B79">
      <w:pPr>
        <w:pStyle w:val="ListBullet"/>
      </w:pPr>
      <w:r>
        <w:t>Black Panther #23</w:t>
      </w:r>
    </w:p>
    <w:p w:rsidR="00E4654B" w:rsidRDefault="00C04B79">
      <w:pPr>
        <w:pStyle w:val="ListBullet"/>
      </w:pPr>
      <w:r>
        <w:t>Ultimate Fantastic Four #37</w:t>
      </w:r>
    </w:p>
    <w:p w:rsidR="00E4654B" w:rsidRDefault="00C04B79">
      <w:pPr>
        <w:pStyle w:val="ListBullet"/>
      </w:pPr>
      <w:r>
        <w:t>Exiles #89</w:t>
      </w:r>
    </w:p>
    <w:p w:rsidR="00E4654B" w:rsidRDefault="00C04B79">
      <w:pPr>
        <w:pStyle w:val="ListBullet"/>
      </w:pPr>
      <w:r>
        <w:t>Daredevil #92</w:t>
      </w:r>
    </w:p>
    <w:p w:rsidR="00E4654B" w:rsidRDefault="00C04B79">
      <w:pPr>
        <w:pStyle w:val="ListBullet"/>
      </w:pPr>
      <w:r>
        <w:t>X-Men #194</w:t>
      </w:r>
    </w:p>
    <w:p w:rsidR="00E4654B" w:rsidRDefault="00C04B79">
      <w:pPr>
        <w:pStyle w:val="ListBullet"/>
      </w:pPr>
      <w:r>
        <w:t>Sensational Spider-Man #33.1</w:t>
      </w:r>
    </w:p>
    <w:p w:rsidR="00E4654B" w:rsidRDefault="00C04B79">
      <w:pPr>
        <w:pStyle w:val="ListBullet"/>
      </w:pPr>
      <w:r>
        <w:t>New Avengers: Illuminati #1</w:t>
      </w:r>
    </w:p>
    <w:p w:rsidR="00E4654B" w:rsidRDefault="00C04B79">
      <w:pPr>
        <w:pStyle w:val="ListBullet"/>
      </w:pPr>
      <w:r>
        <w:t>Iron Man/Captain America: Casualties of War #1</w:t>
      </w:r>
    </w:p>
    <w:p w:rsidR="00E4654B" w:rsidRDefault="00C04B79">
      <w:pPr>
        <w:pStyle w:val="ListBullet"/>
      </w:pPr>
      <w:r>
        <w:t>Civil War: War Crimes #1</w:t>
      </w:r>
    </w:p>
    <w:p w:rsidR="00E4654B" w:rsidRDefault="00C04B79">
      <w:pPr>
        <w:pStyle w:val="ListBullet"/>
      </w:pPr>
      <w:r>
        <w:t>Criminal #3</w:t>
      </w:r>
    </w:p>
    <w:p w:rsidR="00E4654B" w:rsidRDefault="00C04B79">
      <w:pPr>
        <w:pStyle w:val="ListBullet"/>
      </w:pPr>
      <w:r>
        <w:t>Avengers: Earth's Mightiest Heroes II #4</w:t>
      </w:r>
    </w:p>
    <w:p w:rsidR="00E4654B" w:rsidRDefault="00C04B79">
      <w:pPr>
        <w:pStyle w:val="ListBullet"/>
      </w:pPr>
      <w:r>
        <w:t>Zombie #4</w:t>
      </w:r>
    </w:p>
    <w:p w:rsidR="00E4654B" w:rsidRDefault="00C04B79">
      <w:pPr>
        <w:pStyle w:val="ListBullet"/>
      </w:pPr>
      <w:r>
        <w:t>Union Jack #4</w:t>
      </w:r>
    </w:p>
    <w:p w:rsidR="00E4654B" w:rsidRDefault="00C04B79">
      <w:pPr>
        <w:pStyle w:val="ListBullet"/>
      </w:pPr>
      <w:r>
        <w:t>X-Men: First Class #4</w:t>
      </w:r>
    </w:p>
    <w:p w:rsidR="00E4654B" w:rsidRDefault="00C04B79">
      <w:pPr>
        <w:pStyle w:val="ListBullet"/>
      </w:pPr>
      <w:r>
        <w:t>Marvel Adventures the Avengers #8</w:t>
      </w:r>
    </w:p>
    <w:p w:rsidR="00E4654B" w:rsidRDefault="00C04B79">
      <w:pPr>
        <w:pStyle w:val="ListBullet"/>
      </w:pPr>
      <w:r>
        <w:t>Civil War: Front Line #9</w:t>
      </w:r>
    </w:p>
    <w:p w:rsidR="00E4654B" w:rsidRDefault="00C04B79">
      <w:pPr>
        <w:pStyle w:val="ListBullet"/>
      </w:pPr>
      <w:r>
        <w:t>Civil War: Front Line #9</w:t>
      </w:r>
    </w:p>
    <w:p w:rsidR="00E4654B" w:rsidRDefault="00C04B79">
      <w:pPr>
        <w:pStyle w:val="ListBullet"/>
      </w:pPr>
      <w:r>
        <w:t>Ms. Marvel #10</w:t>
      </w:r>
    </w:p>
    <w:p w:rsidR="00E4654B" w:rsidRDefault="00C04B79">
      <w:pPr>
        <w:pStyle w:val="ListBullet"/>
      </w:pPr>
      <w:r>
        <w:t>The Invincible Iron Man #14</w:t>
      </w:r>
    </w:p>
    <w:p w:rsidR="00E4654B" w:rsidRDefault="00C04B79">
      <w:pPr>
        <w:pStyle w:val="ListBullet"/>
      </w:pPr>
      <w:r>
        <w:t>She-Hulk #14</w:t>
      </w:r>
    </w:p>
    <w:p w:rsidR="00E4654B" w:rsidRDefault="00C04B79">
      <w:pPr>
        <w:pStyle w:val="ListBullet"/>
      </w:pPr>
      <w:r>
        <w:t>Friendly Neighborhood Spider-Man #15</w:t>
      </w:r>
    </w:p>
    <w:p w:rsidR="00E4654B" w:rsidRDefault="00C04B79">
      <w:pPr>
        <w:pStyle w:val="ListBullet"/>
      </w:pPr>
      <w:r>
        <w:t>New Avengers #26</w:t>
      </w:r>
    </w:p>
    <w:p w:rsidR="00E4654B" w:rsidRDefault="00C04B79">
      <w:pPr>
        <w:pStyle w:val="ListBullet"/>
      </w:pPr>
      <w:r>
        <w:t>Sensational Spider-Man #33</w:t>
      </w:r>
    </w:p>
    <w:p w:rsidR="00E4654B" w:rsidRDefault="00C04B79">
      <w:pPr>
        <w:pStyle w:val="ListBullet"/>
      </w:pPr>
      <w:r>
        <w:t>Cable &amp; Deadpool #35</w:t>
      </w:r>
    </w:p>
    <w:p w:rsidR="00E4654B" w:rsidRDefault="00C04B79">
      <w:pPr>
        <w:pStyle w:val="ListBullet"/>
      </w:pPr>
      <w:r>
        <w:t>Punisher Max #42</w:t>
      </w:r>
    </w:p>
    <w:p w:rsidR="00E4654B" w:rsidRDefault="00C04B79">
      <w:pPr>
        <w:pStyle w:val="ListBullet"/>
      </w:pPr>
      <w:r>
        <w:t>Ultimate Spider-Man #103</w:t>
      </w:r>
    </w:p>
    <w:p w:rsidR="00E4654B" w:rsidRDefault="00C04B79">
      <w:pPr>
        <w:pStyle w:val="ListBullet"/>
      </w:pPr>
      <w:r>
        <w:t>Thunderbolts #109</w:t>
      </w:r>
    </w:p>
    <w:p w:rsidR="00E4654B" w:rsidRDefault="00C04B79">
      <w:pPr>
        <w:pStyle w:val="ListBullet"/>
      </w:pPr>
      <w:r>
        <w:t>Fantastic Four #541</w:t>
      </w:r>
    </w:p>
    <w:p w:rsidR="00E4654B" w:rsidRDefault="00C04B79">
      <w:pPr>
        <w:pStyle w:val="ListBullet"/>
      </w:pPr>
      <w:r>
        <w:t>Exiles Annual #1</w:t>
      </w:r>
    </w:p>
    <w:p w:rsidR="00E4654B" w:rsidRDefault="00C04B79">
      <w:pPr>
        <w:pStyle w:val="ListBullet"/>
      </w:pPr>
      <w:r>
        <w:t>X-23: Target X #1</w:t>
      </w:r>
    </w:p>
    <w:p w:rsidR="00E4654B" w:rsidRDefault="00C04B79">
      <w:pPr>
        <w:pStyle w:val="ListBullet"/>
      </w:pPr>
      <w:r>
        <w:t>Wonder Man #1</w:t>
      </w:r>
    </w:p>
    <w:p w:rsidR="00E4654B" w:rsidRDefault="00C04B79">
      <w:pPr>
        <w:pStyle w:val="ListBullet"/>
      </w:pPr>
      <w:r>
        <w:t>Dark Tower Sketchbook #1</w:t>
      </w:r>
    </w:p>
    <w:p w:rsidR="00E4654B" w:rsidRDefault="00C04B79">
      <w:pPr>
        <w:pStyle w:val="ListBullet"/>
      </w:pPr>
      <w:r>
        <w:t>Bullet Points #2</w:t>
      </w:r>
    </w:p>
    <w:p w:rsidR="00E4654B" w:rsidRDefault="00C04B79">
      <w:pPr>
        <w:pStyle w:val="ListBullet"/>
      </w:pPr>
      <w:r>
        <w:t>Fantastic Four: The End #3</w:t>
      </w:r>
    </w:p>
    <w:p w:rsidR="00E4654B" w:rsidRDefault="00C04B79">
      <w:pPr>
        <w:pStyle w:val="ListBullet"/>
      </w:pPr>
      <w:r>
        <w:t>Amazing Spider-Girl #3</w:t>
      </w:r>
    </w:p>
    <w:p w:rsidR="00E4654B" w:rsidRDefault="00C04B79">
      <w:pPr>
        <w:pStyle w:val="ListBullet"/>
      </w:pPr>
      <w:r>
        <w:t>Avengers Next #3</w:t>
      </w:r>
    </w:p>
    <w:p w:rsidR="00E4654B" w:rsidRDefault="00C04B79">
      <w:pPr>
        <w:pStyle w:val="ListBullet"/>
      </w:pPr>
      <w:r>
        <w:t>X-Men: Phoenix - Warsong #4</w:t>
      </w:r>
    </w:p>
    <w:p w:rsidR="00E4654B" w:rsidRDefault="00C04B79">
      <w:pPr>
        <w:pStyle w:val="ListBullet"/>
      </w:pPr>
      <w:r>
        <w:t>Blade #4</w:t>
      </w:r>
    </w:p>
    <w:p w:rsidR="00E4654B" w:rsidRDefault="00C04B79">
      <w:pPr>
        <w:pStyle w:val="ListBullet"/>
      </w:pPr>
      <w:r>
        <w:t>Magician Apprentice #4</w:t>
      </w:r>
    </w:p>
    <w:p w:rsidR="00E4654B" w:rsidRDefault="00C04B79">
      <w:pPr>
        <w:pStyle w:val="ListBullet"/>
      </w:pPr>
      <w:r>
        <w:t>Ghost Rider #6</w:t>
      </w:r>
    </w:p>
    <w:p w:rsidR="00E4654B" w:rsidRDefault="00C04B79">
      <w:pPr>
        <w:pStyle w:val="ListBullet"/>
      </w:pPr>
      <w:r>
        <w:t>X-Factor #14</w:t>
      </w:r>
    </w:p>
    <w:p w:rsidR="00E4654B" w:rsidRDefault="00C04B79">
      <w:pPr>
        <w:pStyle w:val="ListBullet"/>
      </w:pPr>
      <w:r>
        <w:t>Marvel Adventures Fantastic Four #19</w:t>
      </w:r>
    </w:p>
    <w:p w:rsidR="00E4654B" w:rsidRDefault="00C04B79">
      <w:pPr>
        <w:pStyle w:val="ListBullet"/>
      </w:pPr>
      <w:r>
        <w:t>Ultimate Marvel Flip Magazine #20</w:t>
      </w:r>
    </w:p>
    <w:p w:rsidR="00E4654B" w:rsidRDefault="00C04B79">
      <w:pPr>
        <w:pStyle w:val="ListBullet"/>
      </w:pPr>
      <w:r>
        <w:t>New X-Men #33</w:t>
      </w:r>
    </w:p>
    <w:p w:rsidR="00E4654B" w:rsidRDefault="00C04B79">
      <w:pPr>
        <w:pStyle w:val="ListBullet"/>
      </w:pPr>
      <w:r>
        <w:t>Wolverine #49</w:t>
      </w:r>
    </w:p>
    <w:p w:rsidR="00E4654B" w:rsidRDefault="00C04B79">
      <w:pPr>
        <w:pStyle w:val="ListBullet"/>
      </w:pPr>
      <w:r>
        <w:t>Ultimate X-Men #77</w:t>
      </w:r>
    </w:p>
    <w:p w:rsidR="00E4654B" w:rsidRDefault="00C04B79">
      <w:pPr>
        <w:pStyle w:val="ListBullet"/>
      </w:pPr>
      <w:r>
        <w:t>Stan Lee Meets Silver Surfer #1</w:t>
      </w:r>
    </w:p>
    <w:p w:rsidR="00E4654B" w:rsidRDefault="00C04B79">
      <w:pPr>
        <w:pStyle w:val="ListBullet"/>
      </w:pPr>
      <w:r>
        <w:t>Spider-Man: Reign #1</w:t>
      </w:r>
    </w:p>
    <w:p w:rsidR="00E4654B" w:rsidRDefault="00C04B79">
      <w:pPr>
        <w:pStyle w:val="ListBullet"/>
      </w:pPr>
      <w:r>
        <w:t>Ultimate Vision #1</w:t>
      </w:r>
    </w:p>
    <w:p w:rsidR="00E4654B" w:rsidRDefault="00C04B79">
      <w:pPr>
        <w:pStyle w:val="ListBullet"/>
      </w:pPr>
      <w:r>
        <w:t>Newuniversal #1</w:t>
      </w:r>
    </w:p>
    <w:p w:rsidR="00E4654B" w:rsidRDefault="00C04B79">
      <w:pPr>
        <w:pStyle w:val="ListBullet"/>
      </w:pPr>
      <w:r>
        <w:t>Marvel Holiday Special #1</w:t>
      </w:r>
    </w:p>
    <w:p w:rsidR="00E4654B" w:rsidRDefault="00C04B79">
      <w:pPr>
        <w:pStyle w:val="ListBullet"/>
      </w:pPr>
      <w:r>
        <w:t>White Tiger #2</w:t>
      </w:r>
    </w:p>
    <w:p w:rsidR="00E4654B" w:rsidRDefault="00C04B79">
      <w:pPr>
        <w:pStyle w:val="ListBullet"/>
      </w:pPr>
      <w:r>
        <w:t>Spider-Man and Power Pack #2</w:t>
      </w:r>
    </w:p>
    <w:p w:rsidR="00E4654B" w:rsidRDefault="00C04B79">
      <w:pPr>
        <w:pStyle w:val="ListBullet"/>
      </w:pPr>
      <w:r>
        <w:t>Avengers: Earth's Mightiest Heroes II #3</w:t>
      </w:r>
    </w:p>
    <w:p w:rsidR="00E4654B" w:rsidRDefault="00C04B79">
      <w:pPr>
        <w:pStyle w:val="ListBullet"/>
      </w:pPr>
      <w:r>
        <w:t>Irredeemable Ant-Man #3</w:t>
      </w:r>
    </w:p>
    <w:p w:rsidR="00E4654B" w:rsidRDefault="00C04B79">
      <w:pPr>
        <w:pStyle w:val="ListBullet"/>
      </w:pPr>
      <w:r>
        <w:t>Doctor Strange: The Oath #3</w:t>
      </w:r>
    </w:p>
    <w:p w:rsidR="00E4654B" w:rsidRDefault="00C04B79">
      <w:pPr>
        <w:pStyle w:val="ListBullet"/>
      </w:pPr>
      <w:r>
        <w:t>Red Prophet: The Tales of Alvin Maker #4</w:t>
      </w:r>
    </w:p>
    <w:p w:rsidR="00E4654B" w:rsidRDefault="00C04B79">
      <w:pPr>
        <w:pStyle w:val="ListBullet"/>
      </w:pPr>
      <w:r>
        <w:t>Agents of Atlas #5</w:t>
      </w:r>
    </w:p>
    <w:p w:rsidR="00E4654B" w:rsidRDefault="00C04B79">
      <w:pPr>
        <w:pStyle w:val="ListBullet"/>
      </w:pPr>
      <w:r>
        <w:t>Star Wars: Rebellion #5</w:t>
      </w:r>
    </w:p>
    <w:p w:rsidR="00E4654B" w:rsidRDefault="00C04B79">
      <w:pPr>
        <w:pStyle w:val="ListBullet"/>
      </w:pPr>
      <w:r>
        <w:t>Beyond! #6</w:t>
      </w:r>
    </w:p>
    <w:p w:rsidR="00E4654B" w:rsidRDefault="00C04B79">
      <w:pPr>
        <w:pStyle w:val="ListBullet"/>
      </w:pPr>
      <w:r>
        <w:t>New Excalibur #14</w:t>
      </w:r>
    </w:p>
    <w:p w:rsidR="00E4654B" w:rsidRDefault="00C04B79">
      <w:pPr>
        <w:pStyle w:val="ListBullet"/>
      </w:pPr>
      <w:r>
        <w:t>Marvel Adventures Spider-Man #22</w:t>
      </w:r>
    </w:p>
    <w:p w:rsidR="00E4654B" w:rsidRDefault="00C04B79">
      <w:pPr>
        <w:pStyle w:val="ListBullet"/>
      </w:pPr>
      <w:r>
        <w:t>Hulk #101</w:t>
      </w:r>
    </w:p>
    <w:p w:rsidR="00E4654B" w:rsidRDefault="00C04B79">
      <w:pPr>
        <w:pStyle w:val="ListBullet"/>
      </w:pPr>
      <w:r>
        <w:t>Uncanny X-Men #481</w:t>
      </w:r>
    </w:p>
    <w:p w:rsidR="00E4654B" w:rsidRDefault="00C04B79">
      <w:pPr>
        <w:pStyle w:val="ListBullet"/>
      </w:pPr>
      <w:r>
        <w:t>Conan #35</w:t>
      </w:r>
    </w:p>
    <w:p w:rsidR="00E4654B" w:rsidRDefault="00C04B79">
      <w:pPr>
        <w:pStyle w:val="Heading3"/>
      </w:pPr>
      <w:r>
        <w:t>January, 2007</w:t>
      </w:r>
    </w:p>
    <w:p w:rsidR="00E4654B" w:rsidRDefault="00C04B79">
      <w:r>
        <w:t xml:space="preserve">Number of comics published this month: </w:t>
      </w:r>
      <w:r>
        <w:rPr>
          <w:b/>
        </w:rPr>
        <w:t>84</w:t>
      </w:r>
    </w:p>
    <w:p w:rsidR="00E4654B" w:rsidRDefault="00C04B79">
      <w:pPr>
        <w:pStyle w:val="ListBullet"/>
      </w:pPr>
      <w:r>
        <w:t>Ms. Marvel Special - One Shot #1</w:t>
      </w:r>
    </w:p>
    <w:p w:rsidR="00E4654B" w:rsidRDefault="00C04B79">
      <w:pPr>
        <w:pStyle w:val="ListBullet"/>
      </w:pPr>
      <w:r>
        <w:t>Dark Tower: The Gunslinger Born #1</w:t>
      </w:r>
    </w:p>
    <w:p w:rsidR="00E4654B" w:rsidRDefault="00C04B79">
      <w:pPr>
        <w:pStyle w:val="ListBullet"/>
      </w:pPr>
      <w:r>
        <w:t>Ultimate Civil War: Spider-Ham #1</w:t>
      </w:r>
    </w:p>
    <w:p w:rsidR="00E4654B" w:rsidRDefault="00C04B79">
      <w:pPr>
        <w:pStyle w:val="ListBullet"/>
      </w:pPr>
      <w:r>
        <w:t>Ghost Rider Finale #1</w:t>
      </w:r>
    </w:p>
    <w:p w:rsidR="00E4654B" w:rsidRDefault="00C04B79">
      <w:pPr>
        <w:pStyle w:val="ListBullet"/>
      </w:pPr>
      <w:r>
        <w:t>Ptolus: City by the Spire #4</w:t>
      </w:r>
    </w:p>
    <w:p w:rsidR="00E4654B" w:rsidRDefault="00C04B79">
      <w:pPr>
        <w:pStyle w:val="ListBullet"/>
      </w:pPr>
      <w:r>
        <w:t>Annihilation #6</w:t>
      </w:r>
    </w:p>
    <w:p w:rsidR="00E4654B" w:rsidRDefault="00C04B79">
      <w:pPr>
        <w:pStyle w:val="ListBullet"/>
      </w:pPr>
      <w:r>
        <w:t>Kabuki #8</w:t>
      </w:r>
    </w:p>
    <w:p w:rsidR="00E4654B" w:rsidRDefault="00C04B79">
      <w:pPr>
        <w:pStyle w:val="ListBullet"/>
      </w:pPr>
      <w:r>
        <w:t>Star Wars: Knights of the Old Republic #13</w:t>
      </w:r>
    </w:p>
    <w:p w:rsidR="00E4654B" w:rsidRDefault="00C04B79">
      <w:pPr>
        <w:pStyle w:val="ListBullet"/>
      </w:pPr>
      <w:r>
        <w:t>Marvel Spotlight #14</w:t>
      </w:r>
    </w:p>
    <w:p w:rsidR="00E4654B" w:rsidRDefault="00C04B79">
      <w:pPr>
        <w:pStyle w:val="ListBullet"/>
      </w:pPr>
      <w:r>
        <w:t>Black Panther #24</w:t>
      </w:r>
    </w:p>
    <w:p w:rsidR="00E4654B" w:rsidRDefault="00C04B79">
      <w:pPr>
        <w:pStyle w:val="ListBullet"/>
      </w:pPr>
      <w:r>
        <w:t>Ultimate Fantastic Four #38</w:t>
      </w:r>
    </w:p>
    <w:p w:rsidR="00E4654B" w:rsidRDefault="00C04B79">
      <w:pPr>
        <w:pStyle w:val="ListBullet"/>
      </w:pPr>
      <w:r>
        <w:t>Daredevil #93</w:t>
      </w:r>
    </w:p>
    <w:p w:rsidR="00E4654B" w:rsidRDefault="00C04B79">
      <w:pPr>
        <w:pStyle w:val="ListBullet"/>
      </w:pPr>
      <w:r>
        <w:t>X-Men #195</w:t>
      </w:r>
    </w:p>
    <w:p w:rsidR="00E4654B" w:rsidRDefault="00C04B79">
      <w:pPr>
        <w:pStyle w:val="ListBullet"/>
      </w:pPr>
      <w:r>
        <w:t>Silent War #1</w:t>
      </w:r>
    </w:p>
    <w:p w:rsidR="00E4654B" w:rsidRDefault="00C04B79">
      <w:pPr>
        <w:pStyle w:val="ListBullet"/>
      </w:pPr>
      <w:r>
        <w:t>All-New Official Handbook of the Marvel Universe a to Z: Update #1</w:t>
      </w:r>
    </w:p>
    <w:p w:rsidR="00E4654B" w:rsidRDefault="00C04B79">
      <w:pPr>
        <w:pStyle w:val="ListBullet"/>
      </w:pPr>
      <w:r>
        <w:t>Civil War: The Return #1</w:t>
      </w:r>
    </w:p>
    <w:p w:rsidR="00E4654B" w:rsidRDefault="00C04B79">
      <w:pPr>
        <w:pStyle w:val="ListBullet"/>
      </w:pPr>
      <w:r>
        <w:t>Star Wars: Dark Times #2</w:t>
      </w:r>
    </w:p>
    <w:p w:rsidR="00E4654B" w:rsidRDefault="00C04B79">
      <w:pPr>
        <w:pStyle w:val="ListBullet"/>
      </w:pPr>
      <w:r>
        <w:t>Punisher War Journal #3</w:t>
      </w:r>
    </w:p>
    <w:p w:rsidR="00E4654B" w:rsidRDefault="00C04B79">
      <w:pPr>
        <w:pStyle w:val="ListBullet"/>
      </w:pPr>
      <w:r>
        <w:t>Doctor Strange: The Oath #4</w:t>
      </w:r>
    </w:p>
    <w:p w:rsidR="00E4654B" w:rsidRDefault="00C04B79">
      <w:pPr>
        <w:pStyle w:val="ListBullet"/>
      </w:pPr>
      <w:r>
        <w:t>Criminal #4</w:t>
      </w:r>
    </w:p>
    <w:p w:rsidR="00E4654B" w:rsidRDefault="00C04B79">
      <w:pPr>
        <w:pStyle w:val="ListBullet"/>
      </w:pPr>
      <w:r>
        <w:t>Avengers Next #5</w:t>
      </w:r>
    </w:p>
    <w:p w:rsidR="00E4654B" w:rsidRDefault="00C04B79">
      <w:pPr>
        <w:pStyle w:val="ListBullet"/>
      </w:pPr>
      <w:r>
        <w:t>Eternals #6</w:t>
      </w:r>
    </w:p>
    <w:p w:rsidR="00E4654B" w:rsidRDefault="00C04B79">
      <w:pPr>
        <w:pStyle w:val="ListBullet"/>
      </w:pPr>
      <w:r>
        <w:t>Heroes for Hire #6</w:t>
      </w:r>
    </w:p>
    <w:p w:rsidR="00E4654B" w:rsidRDefault="00C04B79">
      <w:pPr>
        <w:pStyle w:val="ListBullet"/>
      </w:pPr>
      <w:r>
        <w:t>Moon Knight #7</w:t>
      </w:r>
    </w:p>
    <w:p w:rsidR="00E4654B" w:rsidRDefault="00C04B79">
      <w:pPr>
        <w:pStyle w:val="ListBullet"/>
      </w:pPr>
      <w:r>
        <w:t>Spider-Man Loves Mary Jane #14</w:t>
      </w:r>
    </w:p>
    <w:p w:rsidR="00E4654B" w:rsidRDefault="00C04B79">
      <w:pPr>
        <w:pStyle w:val="ListBullet"/>
      </w:pPr>
      <w:r>
        <w:t>X-Factor #15</w:t>
      </w:r>
    </w:p>
    <w:p w:rsidR="00E4654B" w:rsidRDefault="00C04B79">
      <w:pPr>
        <w:pStyle w:val="ListBullet"/>
      </w:pPr>
      <w:r>
        <w:t>Marvel Adventures Fantastic Four #20</w:t>
      </w:r>
    </w:p>
    <w:p w:rsidR="00E4654B" w:rsidRDefault="00C04B79">
      <w:pPr>
        <w:pStyle w:val="ListBullet"/>
      </w:pPr>
      <w:r>
        <w:t>Marvel Adventures Flip Magazine #21</w:t>
      </w:r>
    </w:p>
    <w:p w:rsidR="00E4654B" w:rsidRDefault="00C04B79">
      <w:pPr>
        <w:pStyle w:val="ListBullet"/>
      </w:pPr>
      <w:r>
        <w:t>Marvel Previews #42</w:t>
      </w:r>
    </w:p>
    <w:p w:rsidR="00E4654B" w:rsidRDefault="00C04B79">
      <w:pPr>
        <w:pStyle w:val="ListBullet"/>
      </w:pPr>
      <w:r>
        <w:t>Wolverine #50</w:t>
      </w:r>
    </w:p>
    <w:p w:rsidR="00E4654B" w:rsidRDefault="00C04B79">
      <w:pPr>
        <w:pStyle w:val="ListBullet"/>
      </w:pPr>
      <w:r>
        <w:t>Wisdom #2</w:t>
      </w:r>
    </w:p>
    <w:p w:rsidR="00E4654B" w:rsidRDefault="00C04B79">
      <w:pPr>
        <w:pStyle w:val="ListBullet"/>
      </w:pPr>
      <w:r>
        <w:t>Spider-Man: Reign #2</w:t>
      </w:r>
    </w:p>
    <w:p w:rsidR="00E4654B" w:rsidRDefault="00C04B79">
      <w:pPr>
        <w:pStyle w:val="ListBullet"/>
      </w:pPr>
      <w:r>
        <w:t>Avengers: Earth's Mightiest Heroes II #5</w:t>
      </w:r>
    </w:p>
    <w:p w:rsidR="00E4654B" w:rsidRDefault="00C04B79">
      <w:pPr>
        <w:pStyle w:val="ListBullet"/>
      </w:pPr>
      <w:r>
        <w:t>X-Men: First Class #5</w:t>
      </w:r>
    </w:p>
    <w:p w:rsidR="00E4654B" w:rsidRDefault="00C04B79">
      <w:pPr>
        <w:pStyle w:val="ListBullet"/>
      </w:pPr>
      <w:r>
        <w:t>Ghost Rider #7</w:t>
      </w:r>
    </w:p>
    <w:p w:rsidR="00E4654B" w:rsidRDefault="00C04B79">
      <w:pPr>
        <w:pStyle w:val="ListBullet"/>
      </w:pPr>
      <w:r>
        <w:t>Marvel Adventures the Avengers #9</w:t>
      </w:r>
    </w:p>
    <w:p w:rsidR="00E4654B" w:rsidRDefault="00C04B79">
      <w:pPr>
        <w:pStyle w:val="ListBullet"/>
      </w:pPr>
      <w:r>
        <w:t>She-Hulk #15</w:t>
      </w:r>
    </w:p>
    <w:p w:rsidR="00E4654B" w:rsidRDefault="00C04B79">
      <w:pPr>
        <w:pStyle w:val="ListBullet"/>
      </w:pPr>
      <w:r>
        <w:t>Sensational Spider-Man #34</w:t>
      </w:r>
    </w:p>
    <w:p w:rsidR="00E4654B" w:rsidRDefault="00C04B79">
      <w:pPr>
        <w:pStyle w:val="ListBullet"/>
      </w:pPr>
      <w:r>
        <w:t>Cable &amp; Deadpool #36</w:t>
      </w:r>
    </w:p>
    <w:p w:rsidR="00E4654B" w:rsidRDefault="00C04B79">
      <w:pPr>
        <w:pStyle w:val="ListBullet"/>
      </w:pPr>
      <w:r>
        <w:t>Ultimate X-Men #78</w:t>
      </w:r>
    </w:p>
    <w:p w:rsidR="00E4654B" w:rsidRDefault="00C04B79">
      <w:pPr>
        <w:pStyle w:val="ListBullet"/>
      </w:pPr>
      <w:r>
        <w:t>Exiles #90</w:t>
      </w:r>
    </w:p>
    <w:p w:rsidR="00E4654B" w:rsidRDefault="00C04B79">
      <w:pPr>
        <w:pStyle w:val="ListBullet"/>
      </w:pPr>
      <w:r>
        <w:t>Ultimate Spider-Man #104</w:t>
      </w:r>
    </w:p>
    <w:p w:rsidR="00E4654B" w:rsidRDefault="00C04B79">
      <w:pPr>
        <w:pStyle w:val="ListBullet"/>
      </w:pPr>
      <w:r>
        <w:t>Fantastic Four #542</w:t>
      </w:r>
    </w:p>
    <w:p w:rsidR="00E4654B" w:rsidRDefault="00C04B79">
      <w:pPr>
        <w:pStyle w:val="ListBullet"/>
      </w:pPr>
      <w:r>
        <w:t>Mythos: Ghost Rider #1</w:t>
      </w:r>
    </w:p>
    <w:p w:rsidR="00E4654B" w:rsidRDefault="00C04B79">
      <w:pPr>
        <w:pStyle w:val="ListBullet"/>
      </w:pPr>
      <w:r>
        <w:t>Squadron Supreme: Hyperion Vs. Nighthawk #1</w:t>
      </w:r>
    </w:p>
    <w:p w:rsidR="00E4654B" w:rsidRDefault="00C04B79">
      <w:pPr>
        <w:pStyle w:val="ListBullet"/>
      </w:pPr>
      <w:r>
        <w:t>Wonder Man #2</w:t>
      </w:r>
    </w:p>
    <w:p w:rsidR="00E4654B" w:rsidRDefault="00C04B79">
      <w:pPr>
        <w:pStyle w:val="ListBullet"/>
      </w:pPr>
      <w:r>
        <w:t>White Tiger #3</w:t>
      </w:r>
    </w:p>
    <w:p w:rsidR="00E4654B" w:rsidRDefault="00C04B79">
      <w:pPr>
        <w:pStyle w:val="ListBullet"/>
      </w:pPr>
      <w:r>
        <w:t>Amazing Spider-Girl #4</w:t>
      </w:r>
    </w:p>
    <w:p w:rsidR="00E4654B" w:rsidRDefault="00C04B79">
      <w:pPr>
        <w:pStyle w:val="ListBullet"/>
      </w:pPr>
      <w:r>
        <w:t>Hellstorm: Son of Satan #4</w:t>
      </w:r>
    </w:p>
    <w:p w:rsidR="00E4654B" w:rsidRDefault="00C04B79">
      <w:pPr>
        <w:pStyle w:val="ListBullet"/>
      </w:pPr>
      <w:r>
        <w:t>Blade #5</w:t>
      </w:r>
    </w:p>
    <w:p w:rsidR="00E4654B" w:rsidRDefault="00C04B79">
      <w:pPr>
        <w:pStyle w:val="ListBullet"/>
      </w:pPr>
      <w:r>
        <w:t>Magician Apprentice #5</w:t>
      </w:r>
    </w:p>
    <w:p w:rsidR="00E4654B" w:rsidRDefault="00C04B79">
      <w:pPr>
        <w:pStyle w:val="ListBullet"/>
      </w:pPr>
      <w:r>
        <w:t>Agents of Atlas #6</w:t>
      </w:r>
    </w:p>
    <w:p w:rsidR="00E4654B" w:rsidRDefault="00C04B79">
      <w:pPr>
        <w:pStyle w:val="ListBullet"/>
      </w:pPr>
      <w:r>
        <w:t>Star Wars: Legacy #7</w:t>
      </w:r>
    </w:p>
    <w:p w:rsidR="00E4654B" w:rsidRDefault="00C04B79">
      <w:pPr>
        <w:pStyle w:val="ListBullet"/>
      </w:pPr>
      <w:r>
        <w:t>Wolverine Origins #10</w:t>
      </w:r>
    </w:p>
    <w:p w:rsidR="00E4654B" w:rsidRDefault="00C04B79">
      <w:pPr>
        <w:pStyle w:val="ListBullet"/>
      </w:pPr>
      <w:r>
        <w:t>Star Wars: Knights of the Old Republic #12</w:t>
      </w:r>
    </w:p>
    <w:p w:rsidR="00E4654B" w:rsidRDefault="00C04B79">
      <w:pPr>
        <w:pStyle w:val="ListBullet"/>
      </w:pPr>
      <w:r>
        <w:t>New Excalibur #15</w:t>
      </w:r>
    </w:p>
    <w:p w:rsidR="00E4654B" w:rsidRDefault="00C04B79">
      <w:pPr>
        <w:pStyle w:val="ListBullet"/>
      </w:pPr>
      <w:r>
        <w:t>Friendly Neighborhood Spider-Man #16</w:t>
      </w:r>
    </w:p>
    <w:p w:rsidR="00E4654B" w:rsidRDefault="00C04B79">
      <w:pPr>
        <w:pStyle w:val="ListBullet"/>
      </w:pPr>
      <w:r>
        <w:t>Ultimate Marvel Flip Magazine #21</w:t>
      </w:r>
    </w:p>
    <w:p w:rsidR="00E4654B" w:rsidRDefault="00C04B79">
      <w:pPr>
        <w:pStyle w:val="ListBullet"/>
      </w:pPr>
      <w:r>
        <w:t>Runaways #23</w:t>
      </w:r>
    </w:p>
    <w:p w:rsidR="00E4654B" w:rsidRDefault="00C04B79">
      <w:pPr>
        <w:pStyle w:val="ListBullet"/>
      </w:pPr>
      <w:r>
        <w:t>New X-Men #34</w:t>
      </w:r>
    </w:p>
    <w:p w:rsidR="00E4654B" w:rsidRDefault="00C04B79">
      <w:pPr>
        <w:pStyle w:val="ListBullet"/>
      </w:pPr>
      <w:r>
        <w:t>Punisher Max #43</w:t>
      </w:r>
    </w:p>
    <w:p w:rsidR="00E4654B" w:rsidRDefault="00C04B79">
      <w:pPr>
        <w:pStyle w:val="ListBullet"/>
      </w:pPr>
      <w:r>
        <w:t>Thunderbolts #110</w:t>
      </w:r>
    </w:p>
    <w:p w:rsidR="00E4654B" w:rsidRDefault="00C04B79">
      <w:pPr>
        <w:pStyle w:val="ListBullet"/>
      </w:pPr>
      <w:r>
        <w:t>Iron Man: Hypervelocity #1</w:t>
      </w:r>
    </w:p>
    <w:p w:rsidR="00E4654B" w:rsidRDefault="00C04B79">
      <w:pPr>
        <w:pStyle w:val="ListBullet"/>
      </w:pPr>
      <w:r>
        <w:t>Punisher War Journal #2</w:t>
      </w:r>
    </w:p>
    <w:p w:rsidR="00E4654B" w:rsidRDefault="00C04B79">
      <w:pPr>
        <w:pStyle w:val="ListBullet"/>
      </w:pPr>
      <w:r>
        <w:t>X-23: Target X #2</w:t>
      </w:r>
    </w:p>
    <w:p w:rsidR="00E4654B" w:rsidRDefault="00C04B79">
      <w:pPr>
        <w:pStyle w:val="ListBullet"/>
      </w:pPr>
      <w:r>
        <w:t>Ultimate Vision #2</w:t>
      </w:r>
    </w:p>
    <w:p w:rsidR="00E4654B" w:rsidRDefault="00C04B79">
      <w:pPr>
        <w:pStyle w:val="ListBullet"/>
      </w:pPr>
      <w:r>
        <w:t>Newuniversal #2</w:t>
      </w:r>
    </w:p>
    <w:p w:rsidR="00E4654B" w:rsidRDefault="00C04B79">
      <w:pPr>
        <w:pStyle w:val="ListBullet"/>
      </w:pPr>
      <w:r>
        <w:t>Bullet Points #3</w:t>
      </w:r>
    </w:p>
    <w:p w:rsidR="00E4654B" w:rsidRDefault="00C04B79">
      <w:pPr>
        <w:pStyle w:val="ListBullet"/>
      </w:pPr>
      <w:r>
        <w:t>Spider-Man and Power Pack #3</w:t>
      </w:r>
    </w:p>
    <w:p w:rsidR="00E4654B" w:rsidRDefault="00C04B79">
      <w:pPr>
        <w:pStyle w:val="ListBullet"/>
      </w:pPr>
      <w:r>
        <w:t>Jack Kirby's Galactic Bounty Hunters #4</w:t>
      </w:r>
    </w:p>
    <w:p w:rsidR="00E4654B" w:rsidRDefault="00C04B79">
      <w:pPr>
        <w:pStyle w:val="ListBullet"/>
      </w:pPr>
      <w:r>
        <w:t>Fantastic Four: The End #4</w:t>
      </w:r>
    </w:p>
    <w:p w:rsidR="00E4654B" w:rsidRDefault="00C04B79">
      <w:pPr>
        <w:pStyle w:val="ListBullet"/>
      </w:pPr>
      <w:r>
        <w:t>Irredeemable Ant-Man #4</w:t>
      </w:r>
    </w:p>
    <w:p w:rsidR="00E4654B" w:rsidRDefault="00C04B79">
      <w:pPr>
        <w:pStyle w:val="ListBullet"/>
      </w:pPr>
      <w:r>
        <w:t>Red Prophet: The Tales of Alvin Maker #5</w:t>
      </w:r>
    </w:p>
    <w:p w:rsidR="00E4654B" w:rsidRDefault="00C04B79">
      <w:pPr>
        <w:pStyle w:val="ListBullet"/>
      </w:pPr>
      <w:r>
        <w:t>Civil War #6</w:t>
      </w:r>
    </w:p>
    <w:p w:rsidR="00E4654B" w:rsidRDefault="00C04B79">
      <w:pPr>
        <w:pStyle w:val="ListBullet"/>
      </w:pPr>
      <w:r>
        <w:t>Civil War: Front Line #10</w:t>
      </w:r>
    </w:p>
    <w:p w:rsidR="00E4654B" w:rsidRDefault="00C04B79">
      <w:pPr>
        <w:pStyle w:val="ListBullet"/>
      </w:pPr>
      <w:r>
        <w:t>Ms. Marvel #11</w:t>
      </w:r>
    </w:p>
    <w:p w:rsidR="00E4654B" w:rsidRDefault="00C04B79">
      <w:pPr>
        <w:pStyle w:val="ListBullet"/>
      </w:pPr>
      <w:r>
        <w:t>Marvel Spotlight #13</w:t>
      </w:r>
    </w:p>
    <w:p w:rsidR="00E4654B" w:rsidRDefault="00C04B79">
      <w:pPr>
        <w:pStyle w:val="ListBullet"/>
      </w:pPr>
      <w:r>
        <w:t>Powers #22</w:t>
      </w:r>
    </w:p>
    <w:p w:rsidR="00E4654B" w:rsidRDefault="00C04B79">
      <w:pPr>
        <w:pStyle w:val="ListBullet"/>
      </w:pPr>
      <w:r>
        <w:t>Marvel Adventures Spider-Man #23</w:t>
      </w:r>
    </w:p>
    <w:p w:rsidR="00E4654B" w:rsidRDefault="00C04B79">
      <w:pPr>
        <w:pStyle w:val="ListBullet"/>
      </w:pPr>
      <w:r>
        <w:t>Hulk #102</w:t>
      </w:r>
    </w:p>
    <w:p w:rsidR="00E4654B" w:rsidRDefault="00C04B79">
      <w:pPr>
        <w:pStyle w:val="ListBullet"/>
      </w:pPr>
      <w:r>
        <w:t>Uncanny X-Men #482</w:t>
      </w:r>
    </w:p>
    <w:p w:rsidR="00E4654B" w:rsidRDefault="00C04B79">
      <w:pPr>
        <w:pStyle w:val="ListBullet"/>
      </w:pPr>
      <w:r>
        <w:t>Amazing Spider-Man #537</w:t>
      </w:r>
    </w:p>
    <w:p w:rsidR="00E4654B" w:rsidRDefault="00C04B79">
      <w:pPr>
        <w:pStyle w:val="ListBullet"/>
      </w:pPr>
      <w:r>
        <w:t>Sensational Spider-Man #33.2</w:t>
      </w:r>
    </w:p>
    <w:p w:rsidR="00E4654B" w:rsidRDefault="00C04B79">
      <w:pPr>
        <w:pStyle w:val="ListBullet"/>
      </w:pPr>
      <w:r>
        <w:t>Conan #36</w:t>
      </w:r>
    </w:p>
    <w:p w:rsidR="00E4654B" w:rsidRDefault="00C04B79">
      <w:pPr>
        <w:pStyle w:val="Heading3"/>
      </w:pPr>
      <w:r>
        <w:t>February, 2007</w:t>
      </w:r>
    </w:p>
    <w:p w:rsidR="00E4654B" w:rsidRDefault="00C04B79">
      <w:r>
        <w:t xml:space="preserve">Number of comics published this month: </w:t>
      </w:r>
      <w:r>
        <w:rPr>
          <w:b/>
        </w:rPr>
        <w:t>77</w:t>
      </w:r>
    </w:p>
    <w:p w:rsidR="00E4654B" w:rsidRDefault="00C04B79">
      <w:pPr>
        <w:pStyle w:val="ListBullet"/>
      </w:pPr>
      <w:r>
        <w:t>Annihilation: Heralds of Galactus #1</w:t>
      </w:r>
    </w:p>
    <w:p w:rsidR="00E4654B" w:rsidRDefault="00C04B79">
      <w:pPr>
        <w:pStyle w:val="ListBullet"/>
      </w:pPr>
      <w:r>
        <w:t>Wonder Man #3</w:t>
      </w:r>
    </w:p>
    <w:p w:rsidR="00E4654B" w:rsidRDefault="00C04B79">
      <w:pPr>
        <w:pStyle w:val="ListBullet"/>
      </w:pPr>
      <w:r>
        <w:t>Wisdom #3</w:t>
      </w:r>
    </w:p>
    <w:p w:rsidR="00E4654B" w:rsidRDefault="00C04B79">
      <w:pPr>
        <w:pStyle w:val="ListBullet"/>
      </w:pPr>
      <w:r>
        <w:t>Marvel 1602: Fantastick Four #5</w:t>
      </w:r>
    </w:p>
    <w:p w:rsidR="00E4654B" w:rsidRDefault="00C04B79">
      <w:pPr>
        <w:pStyle w:val="ListBullet"/>
      </w:pPr>
      <w:r>
        <w:t>Doctor Strange: The Oath #5</w:t>
      </w:r>
    </w:p>
    <w:p w:rsidR="00E4654B" w:rsidRDefault="00C04B79">
      <w:pPr>
        <w:pStyle w:val="ListBullet"/>
      </w:pPr>
      <w:r>
        <w:t>Eternals #7</w:t>
      </w:r>
    </w:p>
    <w:p w:rsidR="00E4654B" w:rsidRDefault="00C04B79">
      <w:pPr>
        <w:pStyle w:val="ListBullet"/>
      </w:pPr>
      <w:r>
        <w:t>Heroes for Hire #7</w:t>
      </w:r>
    </w:p>
    <w:p w:rsidR="00E4654B" w:rsidRDefault="00C04B79">
      <w:pPr>
        <w:pStyle w:val="ListBullet"/>
      </w:pPr>
      <w:r>
        <w:t>Civil War: Front Line #11</w:t>
      </w:r>
    </w:p>
    <w:p w:rsidR="00E4654B" w:rsidRDefault="00C04B79">
      <w:pPr>
        <w:pStyle w:val="ListBullet"/>
      </w:pPr>
      <w:r>
        <w:t>Star Wars: Knights of the Old Republic #14</w:t>
      </w:r>
    </w:p>
    <w:p w:rsidR="00E4654B" w:rsidRDefault="00C04B79">
      <w:pPr>
        <w:pStyle w:val="ListBullet"/>
      </w:pPr>
      <w:r>
        <w:t>Spider-Man Loves Mary Jane #15</w:t>
      </w:r>
    </w:p>
    <w:p w:rsidR="00E4654B" w:rsidRDefault="00C04B79">
      <w:pPr>
        <w:pStyle w:val="ListBullet"/>
      </w:pPr>
      <w:r>
        <w:t>X-Factor #16</w:t>
      </w:r>
    </w:p>
    <w:p w:rsidR="00E4654B" w:rsidRDefault="00C04B79">
      <w:pPr>
        <w:pStyle w:val="ListBullet"/>
      </w:pPr>
      <w:r>
        <w:t>New Excalibur #17</w:t>
      </w:r>
    </w:p>
    <w:p w:rsidR="00E4654B" w:rsidRDefault="00C04B79">
      <w:pPr>
        <w:pStyle w:val="ListBullet"/>
      </w:pPr>
      <w:r>
        <w:t>Runaways #24</w:t>
      </w:r>
    </w:p>
    <w:p w:rsidR="00E4654B" w:rsidRDefault="00C04B79">
      <w:pPr>
        <w:pStyle w:val="ListBullet"/>
      </w:pPr>
      <w:r>
        <w:t>Black Panther #25</w:t>
      </w:r>
    </w:p>
    <w:p w:rsidR="00E4654B" w:rsidRDefault="00C04B79">
      <w:pPr>
        <w:pStyle w:val="ListBullet"/>
      </w:pPr>
      <w:r>
        <w:t>Wolverine #51</w:t>
      </w:r>
    </w:p>
    <w:p w:rsidR="00E4654B" w:rsidRDefault="00C04B79">
      <w:pPr>
        <w:pStyle w:val="ListBullet"/>
      </w:pPr>
      <w:r>
        <w:t>Daredevil #94</w:t>
      </w:r>
    </w:p>
    <w:p w:rsidR="00E4654B" w:rsidRDefault="00C04B79">
      <w:pPr>
        <w:pStyle w:val="ListBullet"/>
      </w:pPr>
      <w:r>
        <w:t>X-Men #196</w:t>
      </w:r>
    </w:p>
    <w:p w:rsidR="00E4654B" w:rsidRDefault="00C04B79">
      <w:pPr>
        <w:pStyle w:val="ListBullet"/>
      </w:pPr>
      <w:r>
        <w:t>Spider-Man Family #1</w:t>
      </w:r>
    </w:p>
    <w:p w:rsidR="00E4654B" w:rsidRDefault="00C04B79">
      <w:pPr>
        <w:pStyle w:val="ListBullet"/>
      </w:pPr>
      <w:r>
        <w:t>Wyrms #1</w:t>
      </w:r>
    </w:p>
    <w:p w:rsidR="00E4654B" w:rsidRDefault="00C04B79">
      <w:pPr>
        <w:pStyle w:val="ListBullet"/>
      </w:pPr>
      <w:r>
        <w:t>Legion of Monsters: Werewolf by Night #1</w:t>
      </w:r>
    </w:p>
    <w:p w:rsidR="00E4654B" w:rsidRDefault="00C04B79">
      <w:pPr>
        <w:pStyle w:val="ListBullet"/>
      </w:pPr>
      <w:r>
        <w:t>New Avengers: Illuminati #2</w:t>
      </w:r>
    </w:p>
    <w:p w:rsidR="00E4654B" w:rsidRDefault="00C04B79">
      <w:pPr>
        <w:pStyle w:val="ListBullet"/>
      </w:pPr>
      <w:r>
        <w:t>Silent War #2</w:t>
      </w:r>
    </w:p>
    <w:p w:rsidR="00E4654B" w:rsidRDefault="00C04B79">
      <w:pPr>
        <w:pStyle w:val="ListBullet"/>
      </w:pPr>
      <w:r>
        <w:t>The Immortal Iron Fist #3</w:t>
      </w:r>
    </w:p>
    <w:p w:rsidR="00E4654B" w:rsidRDefault="00C04B79">
      <w:pPr>
        <w:pStyle w:val="ListBullet"/>
      </w:pPr>
      <w:r>
        <w:t>Punisher War Journal #4</w:t>
      </w:r>
    </w:p>
    <w:p w:rsidR="00E4654B" w:rsidRDefault="00C04B79">
      <w:pPr>
        <w:pStyle w:val="ListBullet"/>
      </w:pPr>
      <w:r>
        <w:t>Hellstorm: Son of Satan #5</w:t>
      </w:r>
    </w:p>
    <w:p w:rsidR="00E4654B" w:rsidRDefault="00C04B79">
      <w:pPr>
        <w:pStyle w:val="ListBullet"/>
      </w:pPr>
      <w:r>
        <w:t>X-Men: First Class #6</w:t>
      </w:r>
    </w:p>
    <w:p w:rsidR="00E4654B" w:rsidRDefault="00C04B79">
      <w:pPr>
        <w:pStyle w:val="ListBullet"/>
      </w:pPr>
      <w:r>
        <w:t>Civil War #7</w:t>
      </w:r>
    </w:p>
    <w:p w:rsidR="00E4654B" w:rsidRDefault="00C04B79">
      <w:pPr>
        <w:pStyle w:val="ListBullet"/>
      </w:pPr>
      <w:r>
        <w:t>Marvel Adventures the Avengers #10</w:t>
      </w:r>
    </w:p>
    <w:p w:rsidR="00E4654B" w:rsidRDefault="00C04B79">
      <w:pPr>
        <w:pStyle w:val="ListBullet"/>
      </w:pPr>
      <w:r>
        <w:t>She-Hulk #16</w:t>
      </w:r>
    </w:p>
    <w:p w:rsidR="00E4654B" w:rsidRDefault="00C04B79">
      <w:pPr>
        <w:pStyle w:val="ListBullet"/>
      </w:pPr>
      <w:r>
        <w:t>Marvel Adventures Flip Magazine #22</w:t>
      </w:r>
    </w:p>
    <w:p w:rsidR="00E4654B" w:rsidRDefault="00C04B79">
      <w:pPr>
        <w:pStyle w:val="ListBullet"/>
      </w:pPr>
      <w:r>
        <w:t>Powers #23</w:t>
      </w:r>
    </w:p>
    <w:p w:rsidR="00E4654B" w:rsidRDefault="00C04B79">
      <w:pPr>
        <w:pStyle w:val="ListBullet"/>
      </w:pPr>
      <w:r>
        <w:t>Cable &amp; Deadpool #37</w:t>
      </w:r>
    </w:p>
    <w:p w:rsidR="00E4654B" w:rsidRDefault="00C04B79">
      <w:pPr>
        <w:pStyle w:val="ListBullet"/>
      </w:pPr>
      <w:r>
        <w:t>Ultimate Fantastic Four #39</w:t>
      </w:r>
    </w:p>
    <w:p w:rsidR="00E4654B" w:rsidRDefault="00C04B79">
      <w:pPr>
        <w:pStyle w:val="ListBullet"/>
      </w:pPr>
      <w:r>
        <w:t>Marvel Previews #43</w:t>
      </w:r>
    </w:p>
    <w:p w:rsidR="00E4654B" w:rsidRDefault="00C04B79">
      <w:pPr>
        <w:pStyle w:val="ListBullet"/>
      </w:pPr>
      <w:r>
        <w:t>Amazing Spider-Man #538</w:t>
      </w:r>
    </w:p>
    <w:p w:rsidR="00E4654B" w:rsidRDefault="00C04B79">
      <w:pPr>
        <w:pStyle w:val="ListBullet"/>
      </w:pPr>
      <w:r>
        <w:t>Punisher Presents: Barracuda Max #1</w:t>
      </w:r>
    </w:p>
    <w:p w:rsidR="00E4654B" w:rsidRDefault="00C04B79">
      <w:pPr>
        <w:pStyle w:val="ListBullet"/>
      </w:pPr>
      <w:r>
        <w:t>Thunderbolts Presents: Zemo - Born Better #1</w:t>
      </w:r>
    </w:p>
    <w:p w:rsidR="00E4654B" w:rsidRDefault="00C04B79">
      <w:pPr>
        <w:pStyle w:val="ListBullet"/>
      </w:pPr>
      <w:r>
        <w:t>Marvel Legacy: The 1990s #4</w:t>
      </w:r>
    </w:p>
    <w:p w:rsidR="00E4654B" w:rsidRDefault="00C04B79">
      <w:pPr>
        <w:pStyle w:val="ListBullet"/>
      </w:pPr>
      <w:r>
        <w:t>Amazing Spider-Girl #5</w:t>
      </w:r>
    </w:p>
    <w:p w:rsidR="00E4654B" w:rsidRDefault="00C04B79">
      <w:pPr>
        <w:pStyle w:val="ListBullet"/>
      </w:pPr>
      <w:r>
        <w:t>Avengers: Earth's Mightiest Heroes II #6</w:t>
      </w:r>
    </w:p>
    <w:p w:rsidR="00E4654B" w:rsidRDefault="00C04B79">
      <w:pPr>
        <w:pStyle w:val="ListBullet"/>
      </w:pPr>
      <w:r>
        <w:t>Blade #6</w:t>
      </w:r>
    </w:p>
    <w:p w:rsidR="00E4654B" w:rsidRDefault="00C04B79">
      <w:pPr>
        <w:pStyle w:val="ListBullet"/>
      </w:pPr>
      <w:r>
        <w:t>Ghost Rider #8</w:t>
      </w:r>
    </w:p>
    <w:p w:rsidR="00E4654B" w:rsidRDefault="00C04B79">
      <w:pPr>
        <w:pStyle w:val="ListBullet"/>
      </w:pPr>
      <w:r>
        <w:t>Star Wars: Legacy #8</w:t>
      </w:r>
    </w:p>
    <w:p w:rsidR="00E4654B" w:rsidRDefault="00C04B79">
      <w:pPr>
        <w:pStyle w:val="ListBullet"/>
      </w:pPr>
      <w:r>
        <w:t>Wolverine Origins #11</w:t>
      </w:r>
    </w:p>
    <w:p w:rsidR="00E4654B" w:rsidRDefault="00C04B79">
      <w:pPr>
        <w:pStyle w:val="ListBullet"/>
      </w:pPr>
      <w:r>
        <w:t>Nextwave: Agents of H.a.T.E. #12</w:t>
      </w:r>
    </w:p>
    <w:p w:rsidR="00E4654B" w:rsidRDefault="00C04B79">
      <w:pPr>
        <w:pStyle w:val="ListBullet"/>
      </w:pPr>
      <w:r>
        <w:t>New Excalibur #16</w:t>
      </w:r>
    </w:p>
    <w:p w:rsidR="00E4654B" w:rsidRDefault="00C04B79">
      <w:pPr>
        <w:pStyle w:val="ListBullet"/>
      </w:pPr>
      <w:r>
        <w:t>Astonishing X-Men #20</w:t>
      </w:r>
    </w:p>
    <w:p w:rsidR="00E4654B" w:rsidRDefault="00C04B79">
      <w:pPr>
        <w:pStyle w:val="ListBullet"/>
      </w:pPr>
      <w:r>
        <w:t>Marvel Adventures Fantastic Four #21</w:t>
      </w:r>
    </w:p>
    <w:p w:rsidR="00E4654B" w:rsidRDefault="00C04B79">
      <w:pPr>
        <w:pStyle w:val="ListBullet"/>
      </w:pPr>
      <w:r>
        <w:t>New Avengers #27</w:t>
      </w:r>
    </w:p>
    <w:p w:rsidR="00E4654B" w:rsidRDefault="00C04B79">
      <w:pPr>
        <w:pStyle w:val="ListBullet"/>
      </w:pPr>
      <w:r>
        <w:t>New X-Men #35</w:t>
      </w:r>
    </w:p>
    <w:p w:rsidR="00E4654B" w:rsidRDefault="00C04B79">
      <w:pPr>
        <w:pStyle w:val="ListBullet"/>
      </w:pPr>
      <w:r>
        <w:t>Sensational Spider-Man #35</w:t>
      </w:r>
    </w:p>
    <w:p w:rsidR="00E4654B" w:rsidRDefault="00C04B79">
      <w:pPr>
        <w:pStyle w:val="ListBullet"/>
      </w:pPr>
      <w:r>
        <w:t>Ultimate X-Men #79</w:t>
      </w:r>
    </w:p>
    <w:p w:rsidR="00E4654B" w:rsidRDefault="00C04B79">
      <w:pPr>
        <w:pStyle w:val="ListBullet"/>
      </w:pPr>
      <w:r>
        <w:t>Exiles #91</w:t>
      </w:r>
    </w:p>
    <w:p w:rsidR="00E4654B" w:rsidRDefault="00C04B79">
      <w:pPr>
        <w:pStyle w:val="ListBullet"/>
      </w:pPr>
      <w:r>
        <w:t>Thunderbolts #111</w:t>
      </w:r>
    </w:p>
    <w:p w:rsidR="00E4654B" w:rsidRDefault="00C04B79">
      <w:pPr>
        <w:pStyle w:val="ListBullet"/>
      </w:pPr>
      <w:r>
        <w:t>X-Men Annual #1</w:t>
      </w:r>
    </w:p>
    <w:p w:rsidR="00E4654B" w:rsidRDefault="00C04B79">
      <w:pPr>
        <w:pStyle w:val="ListBullet"/>
      </w:pPr>
      <w:r>
        <w:t>Ghost Rider: Trail of Tears #1</w:t>
      </w:r>
    </w:p>
    <w:p w:rsidR="00E4654B" w:rsidRDefault="00C04B79">
      <w:pPr>
        <w:pStyle w:val="ListBullet"/>
      </w:pPr>
      <w:r>
        <w:t>Dark Tower: The Gunslinger Born #1</w:t>
      </w:r>
    </w:p>
    <w:p w:rsidR="00E4654B" w:rsidRDefault="00C04B79">
      <w:pPr>
        <w:pStyle w:val="ListBullet"/>
      </w:pPr>
      <w:r>
        <w:t>Iron Man: Hypervelocity #2</w:t>
      </w:r>
    </w:p>
    <w:p w:rsidR="00E4654B" w:rsidRDefault="00C04B79">
      <w:pPr>
        <w:pStyle w:val="ListBullet"/>
      </w:pPr>
      <w:r>
        <w:t>Squadron Supreme: Hyperion Vs. Nighthawk #2</w:t>
      </w:r>
    </w:p>
    <w:p w:rsidR="00E4654B" w:rsidRDefault="00C04B79">
      <w:pPr>
        <w:pStyle w:val="ListBullet"/>
      </w:pPr>
      <w:r>
        <w:t>Spider-Man: Reign #3</w:t>
      </w:r>
    </w:p>
    <w:p w:rsidR="00E4654B" w:rsidRDefault="00C04B79">
      <w:pPr>
        <w:pStyle w:val="ListBullet"/>
      </w:pPr>
      <w:r>
        <w:t>X-23: Target X #3</w:t>
      </w:r>
    </w:p>
    <w:p w:rsidR="00E4654B" w:rsidRDefault="00C04B79">
      <w:pPr>
        <w:pStyle w:val="ListBullet"/>
      </w:pPr>
      <w:r>
        <w:t>Newuniversal #3</w:t>
      </w:r>
    </w:p>
    <w:p w:rsidR="00E4654B" w:rsidRDefault="00C04B79">
      <w:pPr>
        <w:pStyle w:val="ListBullet"/>
      </w:pPr>
      <w:r>
        <w:t>Bullet Points #4</w:t>
      </w:r>
    </w:p>
    <w:p w:rsidR="00E4654B" w:rsidRDefault="00C04B79">
      <w:pPr>
        <w:pStyle w:val="ListBullet"/>
      </w:pPr>
      <w:r>
        <w:t>White Tiger #4</w:t>
      </w:r>
    </w:p>
    <w:p w:rsidR="00E4654B" w:rsidRDefault="00C04B79">
      <w:pPr>
        <w:pStyle w:val="ListBullet"/>
      </w:pPr>
      <w:r>
        <w:t>Spider-Man and Power Pack #4</w:t>
      </w:r>
    </w:p>
    <w:p w:rsidR="00E4654B" w:rsidRDefault="00C04B79">
      <w:pPr>
        <w:pStyle w:val="ListBullet"/>
      </w:pPr>
      <w:r>
        <w:t>X-Men: Phoenix - Warsong #5</w:t>
      </w:r>
    </w:p>
    <w:p w:rsidR="00E4654B" w:rsidRDefault="00C04B79">
      <w:pPr>
        <w:pStyle w:val="ListBullet"/>
      </w:pPr>
      <w:r>
        <w:t>Fantastic Four: The End #5</w:t>
      </w:r>
    </w:p>
    <w:p w:rsidR="00E4654B" w:rsidRDefault="00C04B79">
      <w:pPr>
        <w:pStyle w:val="ListBullet"/>
      </w:pPr>
      <w:r>
        <w:t>Irredeemable Ant-Man #5</w:t>
      </w:r>
    </w:p>
    <w:p w:rsidR="00E4654B" w:rsidRDefault="00C04B79">
      <w:pPr>
        <w:pStyle w:val="ListBullet"/>
      </w:pPr>
      <w:r>
        <w:t>Ms. Marvel #12</w:t>
      </w:r>
    </w:p>
    <w:p w:rsidR="00E4654B" w:rsidRDefault="00C04B79">
      <w:pPr>
        <w:pStyle w:val="ListBullet"/>
      </w:pPr>
      <w:r>
        <w:t>Friendly Neighborhood Spider-Man #17</w:t>
      </w:r>
    </w:p>
    <w:p w:rsidR="00E4654B" w:rsidRDefault="00C04B79">
      <w:pPr>
        <w:pStyle w:val="ListBullet"/>
      </w:pPr>
      <w:r>
        <w:t>Ultimate Marvel Flip Magazine #22</w:t>
      </w:r>
    </w:p>
    <w:p w:rsidR="00E4654B" w:rsidRDefault="00C04B79">
      <w:pPr>
        <w:pStyle w:val="ListBullet"/>
      </w:pPr>
      <w:r>
        <w:t>Marvel Adventures Spider-Man #24</w:t>
      </w:r>
    </w:p>
    <w:p w:rsidR="00E4654B" w:rsidRDefault="00C04B79">
      <w:pPr>
        <w:pStyle w:val="ListBullet"/>
      </w:pPr>
      <w:r>
        <w:t>Punisher Max #44</w:t>
      </w:r>
    </w:p>
    <w:p w:rsidR="00E4654B" w:rsidRDefault="00C04B79">
      <w:pPr>
        <w:pStyle w:val="ListBullet"/>
      </w:pPr>
      <w:r>
        <w:t>Ultimate Spider-Man #105</w:t>
      </w:r>
    </w:p>
    <w:p w:rsidR="00E4654B" w:rsidRDefault="00C04B79">
      <w:pPr>
        <w:pStyle w:val="ListBullet"/>
      </w:pPr>
      <w:r>
        <w:t>Uncanny X-Men #483</w:t>
      </w:r>
    </w:p>
    <w:p w:rsidR="00E4654B" w:rsidRDefault="00C04B79">
      <w:pPr>
        <w:pStyle w:val="ListBullet"/>
      </w:pPr>
      <w:r>
        <w:t>Hulk #103</w:t>
      </w:r>
    </w:p>
    <w:p w:rsidR="00E4654B" w:rsidRDefault="00C04B79">
      <w:pPr>
        <w:pStyle w:val="ListBullet"/>
      </w:pPr>
      <w:r>
        <w:t>Conan #37</w:t>
      </w:r>
    </w:p>
    <w:p w:rsidR="00E4654B" w:rsidRDefault="00C04B79">
      <w:pPr>
        <w:pStyle w:val="Heading3"/>
      </w:pPr>
      <w:r>
        <w:t>March, 2007</w:t>
      </w:r>
    </w:p>
    <w:p w:rsidR="00E4654B" w:rsidRDefault="00C04B79">
      <w:r>
        <w:t xml:space="preserve">Number of comics published this month: </w:t>
      </w:r>
      <w:r>
        <w:rPr>
          <w:b/>
        </w:rPr>
        <w:t>79</w:t>
      </w:r>
    </w:p>
    <w:p w:rsidR="00E4654B" w:rsidRDefault="00C04B79">
      <w:pPr>
        <w:pStyle w:val="ListBullet"/>
      </w:pPr>
      <w:r>
        <w:t>Silent War #3</w:t>
      </w:r>
    </w:p>
    <w:p w:rsidR="00E4654B" w:rsidRDefault="00C04B79">
      <w:pPr>
        <w:pStyle w:val="ListBullet"/>
      </w:pPr>
      <w:r>
        <w:t>Red Prophet: The Tales of Alvin Maker #6</w:t>
      </w:r>
    </w:p>
    <w:p w:rsidR="00E4654B" w:rsidRDefault="00C04B79">
      <w:pPr>
        <w:pStyle w:val="ListBullet"/>
      </w:pPr>
      <w:r>
        <w:t>Heroes for Hire #8</w:t>
      </w:r>
    </w:p>
    <w:p w:rsidR="00E4654B" w:rsidRDefault="00C04B79">
      <w:pPr>
        <w:pStyle w:val="ListBullet"/>
      </w:pPr>
      <w:r>
        <w:t>Star Wars: Legacy #10</w:t>
      </w:r>
    </w:p>
    <w:p w:rsidR="00E4654B" w:rsidRDefault="00C04B79">
      <w:pPr>
        <w:pStyle w:val="ListBullet"/>
      </w:pPr>
      <w:r>
        <w:t>Iron Man: Director of S.H.I.E.L.D. #16</w:t>
      </w:r>
    </w:p>
    <w:p w:rsidR="00E4654B" w:rsidRDefault="00C04B79">
      <w:pPr>
        <w:pStyle w:val="ListBullet"/>
      </w:pPr>
      <w:r>
        <w:t>Black Panther #26</w:t>
      </w:r>
    </w:p>
    <w:p w:rsidR="00E4654B" w:rsidRDefault="00C04B79">
      <w:pPr>
        <w:pStyle w:val="ListBullet"/>
      </w:pPr>
      <w:r>
        <w:t>Sensational Spider-Man #36</w:t>
      </w:r>
    </w:p>
    <w:p w:rsidR="00E4654B" w:rsidRDefault="00C04B79">
      <w:pPr>
        <w:pStyle w:val="ListBullet"/>
      </w:pPr>
      <w:r>
        <w:t>Ultimate Fantastic Four #40</w:t>
      </w:r>
    </w:p>
    <w:p w:rsidR="00E4654B" w:rsidRDefault="00C04B79">
      <w:pPr>
        <w:pStyle w:val="ListBullet"/>
      </w:pPr>
      <w:r>
        <w:t>Marvel Previews #44</w:t>
      </w:r>
    </w:p>
    <w:p w:rsidR="00E4654B" w:rsidRDefault="00C04B79">
      <w:pPr>
        <w:pStyle w:val="ListBullet"/>
      </w:pPr>
      <w:r>
        <w:t>Wolverine #52</w:t>
      </w:r>
    </w:p>
    <w:p w:rsidR="00E4654B" w:rsidRDefault="00C04B79">
      <w:pPr>
        <w:pStyle w:val="ListBullet"/>
      </w:pPr>
      <w:r>
        <w:t>Ultimate X-Men #80</w:t>
      </w:r>
    </w:p>
    <w:p w:rsidR="00E4654B" w:rsidRDefault="00C04B79">
      <w:pPr>
        <w:pStyle w:val="ListBullet"/>
      </w:pPr>
      <w:r>
        <w:t>Daredevil #95</w:t>
      </w:r>
    </w:p>
    <w:p w:rsidR="00E4654B" w:rsidRDefault="00C04B79">
      <w:pPr>
        <w:pStyle w:val="ListBullet"/>
      </w:pPr>
      <w:r>
        <w:t>Ultimate Spider-Man #107</w:t>
      </w:r>
    </w:p>
    <w:p w:rsidR="00E4654B" w:rsidRDefault="00C04B79">
      <w:pPr>
        <w:pStyle w:val="ListBullet"/>
      </w:pPr>
      <w:r>
        <w:t>Fantastic Four #544</w:t>
      </w:r>
    </w:p>
    <w:p w:rsidR="00E4654B" w:rsidRDefault="00C04B79">
      <w:pPr>
        <w:pStyle w:val="ListBullet"/>
      </w:pPr>
      <w:r>
        <w:t>Civil War: Battle Damage Report #1</w:t>
      </w:r>
    </w:p>
    <w:p w:rsidR="00E4654B" w:rsidRDefault="00C04B79">
      <w:pPr>
        <w:pStyle w:val="ListBullet"/>
      </w:pPr>
      <w:r>
        <w:t>Runaways Saga #1</w:t>
      </w:r>
    </w:p>
    <w:p w:rsidR="00E4654B" w:rsidRDefault="00C04B79">
      <w:pPr>
        <w:pStyle w:val="ListBullet"/>
      </w:pPr>
      <w:r>
        <w:t>Wyrms #2</w:t>
      </w:r>
    </w:p>
    <w:p w:rsidR="00E4654B" w:rsidRDefault="00C04B79">
      <w:pPr>
        <w:pStyle w:val="ListBullet"/>
      </w:pPr>
      <w:r>
        <w:t>Punisher Presents: Barracuda Max #2</w:t>
      </w:r>
    </w:p>
    <w:p w:rsidR="00E4654B" w:rsidRDefault="00C04B79">
      <w:pPr>
        <w:pStyle w:val="ListBullet"/>
      </w:pPr>
      <w:r>
        <w:t>Wonder Man #4</w:t>
      </w:r>
    </w:p>
    <w:p w:rsidR="00E4654B" w:rsidRDefault="00C04B79">
      <w:pPr>
        <w:pStyle w:val="ListBullet"/>
      </w:pPr>
      <w:r>
        <w:t>Ultimate Power #4</w:t>
      </w:r>
    </w:p>
    <w:p w:rsidR="00E4654B" w:rsidRDefault="00C04B79">
      <w:pPr>
        <w:pStyle w:val="ListBullet"/>
      </w:pPr>
      <w:r>
        <w:t>X-23: Target X #4</w:t>
      </w:r>
    </w:p>
    <w:p w:rsidR="00E4654B" w:rsidRDefault="00C04B79">
      <w:pPr>
        <w:pStyle w:val="ListBullet"/>
      </w:pPr>
      <w:r>
        <w:t>Wisdom #4</w:t>
      </w:r>
    </w:p>
    <w:p w:rsidR="00E4654B" w:rsidRDefault="00C04B79">
      <w:pPr>
        <w:pStyle w:val="ListBullet"/>
      </w:pPr>
      <w:r>
        <w:t>Magician Apprentice #6</w:t>
      </w:r>
    </w:p>
    <w:p w:rsidR="00E4654B" w:rsidRDefault="00C04B79">
      <w:pPr>
        <w:pStyle w:val="ListBullet"/>
      </w:pPr>
      <w:r>
        <w:t>X-Men: First Class #7</w:t>
      </w:r>
    </w:p>
    <w:p w:rsidR="00E4654B" w:rsidRDefault="00C04B79">
      <w:pPr>
        <w:pStyle w:val="ListBullet"/>
      </w:pPr>
      <w:r>
        <w:t>Marvel Adventures the Avengers #11</w:t>
      </w:r>
    </w:p>
    <w:p w:rsidR="00E4654B" w:rsidRDefault="00C04B79">
      <w:pPr>
        <w:pStyle w:val="ListBullet"/>
      </w:pPr>
      <w:r>
        <w:t>Ms. Marvel #13</w:t>
      </w:r>
    </w:p>
    <w:p w:rsidR="00E4654B" w:rsidRDefault="00C04B79">
      <w:pPr>
        <w:pStyle w:val="ListBullet"/>
      </w:pPr>
      <w:r>
        <w:t>Spider-Man Loves Mary Jane #16</w:t>
      </w:r>
    </w:p>
    <w:p w:rsidR="00E4654B" w:rsidRDefault="00C04B79">
      <w:pPr>
        <w:pStyle w:val="ListBullet"/>
      </w:pPr>
      <w:r>
        <w:t>X-Factor #17</w:t>
      </w:r>
    </w:p>
    <w:p w:rsidR="00E4654B" w:rsidRDefault="00C04B79">
      <w:pPr>
        <w:pStyle w:val="ListBullet"/>
      </w:pPr>
      <w:r>
        <w:t>John Romita Jr. 30th Anniversary #21</w:t>
      </w:r>
    </w:p>
    <w:p w:rsidR="00E4654B" w:rsidRDefault="00C04B79">
      <w:pPr>
        <w:pStyle w:val="ListBullet"/>
      </w:pPr>
      <w:r>
        <w:t>Marvel Adventures Flip Magazine #23</w:t>
      </w:r>
    </w:p>
    <w:p w:rsidR="00E4654B" w:rsidRDefault="00C04B79">
      <w:pPr>
        <w:pStyle w:val="ListBullet"/>
      </w:pPr>
      <w:r>
        <w:t>Cable &amp; Deadpool #38</w:t>
      </w:r>
    </w:p>
    <w:p w:rsidR="00E4654B" w:rsidRDefault="00C04B79">
      <w:pPr>
        <w:pStyle w:val="ListBullet"/>
      </w:pPr>
      <w:r>
        <w:t>Exiles #92</w:t>
      </w:r>
    </w:p>
    <w:p w:rsidR="00E4654B" w:rsidRDefault="00C04B79">
      <w:pPr>
        <w:pStyle w:val="ListBullet"/>
      </w:pPr>
      <w:r>
        <w:t>X-Men #197</w:t>
      </w:r>
    </w:p>
    <w:p w:rsidR="00E4654B" w:rsidRDefault="00C04B79">
      <w:pPr>
        <w:pStyle w:val="ListBullet"/>
      </w:pPr>
      <w:r>
        <w:t>Amazing Spider-Man #539</w:t>
      </w:r>
    </w:p>
    <w:p w:rsidR="00E4654B" w:rsidRDefault="00C04B79">
      <w:pPr>
        <w:pStyle w:val="ListBullet"/>
      </w:pPr>
      <w:r>
        <w:t>Franklin Richards: March Madness #1</w:t>
      </w:r>
    </w:p>
    <w:p w:rsidR="00E4654B" w:rsidRDefault="00C04B79">
      <w:pPr>
        <w:pStyle w:val="ListBullet"/>
      </w:pPr>
      <w:r>
        <w:t>Thunderbolts Presents: Zemo - Born Better #2</w:t>
      </w:r>
    </w:p>
    <w:p w:rsidR="00E4654B" w:rsidRDefault="00C04B79">
      <w:pPr>
        <w:pStyle w:val="ListBullet"/>
      </w:pPr>
      <w:r>
        <w:t>Spider-Man: Reign #4</w:t>
      </w:r>
    </w:p>
    <w:p w:rsidR="00E4654B" w:rsidRDefault="00C04B79">
      <w:pPr>
        <w:pStyle w:val="ListBullet"/>
      </w:pPr>
      <w:r>
        <w:t>Jack Kirby's Galactic Bounty Hunters #5</w:t>
      </w:r>
    </w:p>
    <w:p w:rsidR="00E4654B" w:rsidRDefault="00C04B79">
      <w:pPr>
        <w:pStyle w:val="ListBullet"/>
      </w:pPr>
      <w:r>
        <w:t>Ptolus: City by the Spire #5</w:t>
      </w:r>
    </w:p>
    <w:p w:rsidR="00E4654B" w:rsidRDefault="00C04B79">
      <w:pPr>
        <w:pStyle w:val="ListBullet"/>
      </w:pPr>
      <w:r>
        <w:t>Punisher War Journal #5</w:t>
      </w:r>
    </w:p>
    <w:p w:rsidR="00E4654B" w:rsidRDefault="00C04B79">
      <w:pPr>
        <w:pStyle w:val="ListBullet"/>
      </w:pPr>
      <w:r>
        <w:t>Irredeemable Ant-Man #6</w:t>
      </w:r>
    </w:p>
    <w:p w:rsidR="00E4654B" w:rsidRDefault="00C04B79">
      <w:pPr>
        <w:pStyle w:val="ListBullet"/>
      </w:pPr>
      <w:r>
        <w:t>Amazing Spider-Girl #6</w:t>
      </w:r>
    </w:p>
    <w:p w:rsidR="00E4654B" w:rsidRDefault="00C04B79">
      <w:pPr>
        <w:pStyle w:val="ListBullet"/>
      </w:pPr>
      <w:r>
        <w:t>Avengers: Earth's Mightiest Heroes II #7</w:t>
      </w:r>
    </w:p>
    <w:p w:rsidR="00E4654B" w:rsidRDefault="00C04B79">
      <w:pPr>
        <w:pStyle w:val="ListBullet"/>
      </w:pPr>
      <w:r>
        <w:t>Blade #7</w:t>
      </w:r>
    </w:p>
    <w:p w:rsidR="00E4654B" w:rsidRDefault="00C04B79">
      <w:pPr>
        <w:pStyle w:val="ListBullet"/>
      </w:pPr>
      <w:r>
        <w:t>Moon Knight #8</w:t>
      </w:r>
    </w:p>
    <w:p w:rsidR="00E4654B" w:rsidRDefault="00C04B79">
      <w:pPr>
        <w:pStyle w:val="ListBullet"/>
      </w:pPr>
      <w:r>
        <w:t>Ghost Rider #9</w:t>
      </w:r>
    </w:p>
    <w:p w:rsidR="00E4654B" w:rsidRDefault="00C04B79">
      <w:pPr>
        <w:pStyle w:val="ListBullet"/>
      </w:pPr>
      <w:r>
        <w:t>Wolverine Origins #12</w:t>
      </w:r>
    </w:p>
    <w:p w:rsidR="00E4654B" w:rsidRDefault="00C04B79">
      <w:pPr>
        <w:pStyle w:val="ListBullet"/>
      </w:pPr>
      <w:r>
        <w:t>Marvel Spotlight #15</w:t>
      </w:r>
    </w:p>
    <w:p w:rsidR="00E4654B" w:rsidRDefault="00C04B79">
      <w:pPr>
        <w:pStyle w:val="ListBullet"/>
      </w:pPr>
      <w:r>
        <w:t>Marvel Adventures Fantastic Four #22</w:t>
      </w:r>
    </w:p>
    <w:p w:rsidR="00E4654B" w:rsidRDefault="00C04B79">
      <w:pPr>
        <w:pStyle w:val="ListBullet"/>
      </w:pPr>
      <w:r>
        <w:t>New Avengers #28</w:t>
      </w:r>
    </w:p>
    <w:p w:rsidR="00E4654B" w:rsidRDefault="00C04B79">
      <w:pPr>
        <w:pStyle w:val="ListBullet"/>
      </w:pPr>
      <w:r>
        <w:t>New X-Men #36</w:t>
      </w:r>
    </w:p>
    <w:p w:rsidR="00E4654B" w:rsidRDefault="00C04B79">
      <w:pPr>
        <w:pStyle w:val="ListBullet"/>
      </w:pPr>
      <w:r>
        <w:t>Thunderbolts #112</w:t>
      </w:r>
    </w:p>
    <w:p w:rsidR="00E4654B" w:rsidRDefault="00C04B79">
      <w:pPr>
        <w:pStyle w:val="ListBullet"/>
      </w:pPr>
      <w:r>
        <w:t>Civil War Poster Book #0</w:t>
      </w:r>
    </w:p>
    <w:p w:rsidR="00E4654B" w:rsidRDefault="00C04B79">
      <w:pPr>
        <w:pStyle w:val="ListBullet"/>
      </w:pPr>
      <w:r>
        <w:t>Civil War: The Initiative #1</w:t>
      </w:r>
    </w:p>
    <w:p w:rsidR="00E4654B" w:rsidRDefault="00C04B79">
      <w:pPr>
        <w:pStyle w:val="ListBullet"/>
      </w:pPr>
      <w:r>
        <w:t>Hulk and Power Pack #1</w:t>
      </w:r>
    </w:p>
    <w:p w:rsidR="00E4654B" w:rsidRDefault="00C04B79">
      <w:pPr>
        <w:pStyle w:val="ListBullet"/>
      </w:pPr>
      <w:r>
        <w:t>Marvel Zombies/Army of Darkness #1</w:t>
      </w:r>
    </w:p>
    <w:p w:rsidR="00E4654B" w:rsidRDefault="00C04B79">
      <w:pPr>
        <w:pStyle w:val="ListBullet"/>
      </w:pPr>
      <w:r>
        <w:t>The Mighty Avengers #1</w:t>
      </w:r>
    </w:p>
    <w:p w:rsidR="00E4654B" w:rsidRDefault="00C04B79">
      <w:pPr>
        <w:pStyle w:val="ListBullet"/>
      </w:pPr>
      <w:r>
        <w:t>Ms. Marvel Special #1</w:t>
      </w:r>
    </w:p>
    <w:p w:rsidR="00E4654B" w:rsidRDefault="00C04B79">
      <w:pPr>
        <w:pStyle w:val="ListBullet"/>
      </w:pPr>
      <w:r>
        <w:t>Ghost Rider: Trail of Tears #2</w:t>
      </w:r>
    </w:p>
    <w:p w:rsidR="00E4654B" w:rsidRDefault="00C04B79">
      <w:pPr>
        <w:pStyle w:val="ListBullet"/>
      </w:pPr>
      <w:r>
        <w:t>Dark Tower: The Gunslinger Born #2</w:t>
      </w:r>
    </w:p>
    <w:p w:rsidR="00E4654B" w:rsidRDefault="00C04B79">
      <w:pPr>
        <w:pStyle w:val="ListBullet"/>
      </w:pPr>
      <w:r>
        <w:t>Onslaught Reborn #3</w:t>
      </w:r>
    </w:p>
    <w:p w:rsidR="00E4654B" w:rsidRDefault="00C04B79">
      <w:pPr>
        <w:pStyle w:val="ListBullet"/>
      </w:pPr>
      <w:r>
        <w:t>Ultimate Vision #3</w:t>
      </w:r>
    </w:p>
    <w:p w:rsidR="00E4654B" w:rsidRDefault="00C04B79">
      <w:pPr>
        <w:pStyle w:val="ListBullet"/>
      </w:pPr>
      <w:r>
        <w:t>Squadron Supreme: Hyperion Vs. Nighthawk #3</w:t>
      </w:r>
    </w:p>
    <w:p w:rsidR="00E4654B" w:rsidRDefault="00C04B79">
      <w:pPr>
        <w:pStyle w:val="ListBullet"/>
      </w:pPr>
      <w:r>
        <w:t>Iron Man: Hypervelocity #3</w:t>
      </w:r>
    </w:p>
    <w:p w:rsidR="00E4654B" w:rsidRDefault="00C04B79">
      <w:pPr>
        <w:pStyle w:val="ListBullet"/>
      </w:pPr>
      <w:r>
        <w:t>Newuniversal #4</w:t>
      </w:r>
    </w:p>
    <w:p w:rsidR="00E4654B" w:rsidRDefault="00C04B79">
      <w:pPr>
        <w:pStyle w:val="ListBullet"/>
      </w:pPr>
      <w:r>
        <w:t>Criminal #5</w:t>
      </w:r>
    </w:p>
    <w:p w:rsidR="00E4654B" w:rsidRDefault="00C04B79">
      <w:pPr>
        <w:pStyle w:val="ListBullet"/>
      </w:pPr>
      <w:r>
        <w:t>Bullet Points #5</w:t>
      </w:r>
    </w:p>
    <w:p w:rsidR="00E4654B" w:rsidRDefault="00C04B79">
      <w:pPr>
        <w:pStyle w:val="ListBullet"/>
      </w:pPr>
      <w:r>
        <w:t>Fantastic Four: The End #6</w:t>
      </w:r>
    </w:p>
    <w:p w:rsidR="00E4654B" w:rsidRDefault="00C04B79">
      <w:pPr>
        <w:pStyle w:val="ListBullet"/>
      </w:pPr>
      <w:r>
        <w:t>Star Wars: Legacy #9</w:t>
      </w:r>
    </w:p>
    <w:p w:rsidR="00E4654B" w:rsidRDefault="00C04B79">
      <w:pPr>
        <w:pStyle w:val="ListBullet"/>
      </w:pPr>
      <w:r>
        <w:t>Friendly Neighborhood Spider-Man #18</w:t>
      </w:r>
    </w:p>
    <w:p w:rsidR="00E4654B" w:rsidRDefault="00C04B79">
      <w:pPr>
        <w:pStyle w:val="ListBullet"/>
      </w:pPr>
      <w:r>
        <w:t>Ultimate Marvel Flip Magazine #23</w:t>
      </w:r>
    </w:p>
    <w:p w:rsidR="00E4654B" w:rsidRDefault="00C04B79">
      <w:pPr>
        <w:pStyle w:val="ListBullet"/>
      </w:pPr>
      <w:r>
        <w:t>Captain America #25</w:t>
      </w:r>
    </w:p>
    <w:p w:rsidR="00E4654B" w:rsidRDefault="00C04B79">
      <w:pPr>
        <w:pStyle w:val="ListBullet"/>
      </w:pPr>
      <w:r>
        <w:t>Marvel Adventures Spider-Man #25</w:t>
      </w:r>
    </w:p>
    <w:p w:rsidR="00E4654B" w:rsidRDefault="00C04B79">
      <w:pPr>
        <w:pStyle w:val="ListBullet"/>
      </w:pPr>
      <w:r>
        <w:t>Punisher Max #45</w:t>
      </w:r>
    </w:p>
    <w:p w:rsidR="00E4654B" w:rsidRDefault="00C04B79">
      <w:pPr>
        <w:pStyle w:val="ListBullet"/>
      </w:pPr>
      <w:r>
        <w:t>Hulk #104</w:t>
      </w:r>
    </w:p>
    <w:p w:rsidR="00E4654B" w:rsidRDefault="00C04B79">
      <w:pPr>
        <w:pStyle w:val="ListBullet"/>
      </w:pPr>
      <w:r>
        <w:t>Ultimate Spider-Man #106</w:t>
      </w:r>
    </w:p>
    <w:p w:rsidR="00E4654B" w:rsidRDefault="00C04B79">
      <w:pPr>
        <w:pStyle w:val="ListBullet"/>
      </w:pPr>
      <w:r>
        <w:t>Uncanny X-Men #484</w:t>
      </w:r>
    </w:p>
    <w:p w:rsidR="00E4654B" w:rsidRDefault="00C04B79">
      <w:pPr>
        <w:pStyle w:val="ListBullet"/>
      </w:pPr>
      <w:r>
        <w:t>Fantastic Four #543</w:t>
      </w:r>
    </w:p>
    <w:p w:rsidR="00E4654B" w:rsidRDefault="00C04B79">
      <w:pPr>
        <w:pStyle w:val="ListBullet"/>
      </w:pPr>
      <w:r>
        <w:t>Conan #38</w:t>
      </w:r>
    </w:p>
    <w:p w:rsidR="00E4654B" w:rsidRDefault="00C04B79">
      <w:pPr>
        <w:pStyle w:val="Heading3"/>
      </w:pPr>
      <w:r>
        <w:t>April, 2007</w:t>
      </w:r>
    </w:p>
    <w:p w:rsidR="00E4654B" w:rsidRDefault="00C04B79">
      <w:r>
        <w:t xml:space="preserve">Number of comics published this month: </w:t>
      </w:r>
      <w:r>
        <w:rPr>
          <w:b/>
        </w:rPr>
        <w:t>75</w:t>
      </w:r>
    </w:p>
    <w:p w:rsidR="00E4654B" w:rsidRDefault="00C04B79">
      <w:pPr>
        <w:pStyle w:val="ListBullet"/>
      </w:pPr>
      <w:r>
        <w:t>Spider-Man Poster #0</w:t>
      </w:r>
    </w:p>
    <w:p w:rsidR="00E4654B" w:rsidRDefault="00C04B79">
      <w:pPr>
        <w:pStyle w:val="ListBullet"/>
      </w:pPr>
      <w:r>
        <w:t>Marvel Illustrated: Jungle Book #1</w:t>
      </w:r>
    </w:p>
    <w:p w:rsidR="00E4654B" w:rsidRDefault="00C04B79">
      <w:pPr>
        <w:pStyle w:val="ListBullet"/>
      </w:pPr>
      <w:r>
        <w:t>Fallen Son: The Death of Captain America #2</w:t>
      </w:r>
    </w:p>
    <w:p w:rsidR="00E4654B" w:rsidRDefault="00C04B79">
      <w:pPr>
        <w:pStyle w:val="ListBullet"/>
      </w:pPr>
      <w:r>
        <w:t>Punisher Presents: Barracuda Max #3</w:t>
      </w:r>
    </w:p>
    <w:p w:rsidR="00E4654B" w:rsidRDefault="00C04B79">
      <w:pPr>
        <w:pStyle w:val="ListBullet"/>
      </w:pPr>
      <w:r>
        <w:t>Silent War #4</w:t>
      </w:r>
    </w:p>
    <w:p w:rsidR="00E4654B" w:rsidRDefault="00C04B79">
      <w:pPr>
        <w:pStyle w:val="ListBullet"/>
      </w:pPr>
      <w:r>
        <w:t>Wisdom #5</w:t>
      </w:r>
    </w:p>
    <w:p w:rsidR="00E4654B" w:rsidRDefault="00C04B79">
      <w:pPr>
        <w:pStyle w:val="ListBullet"/>
      </w:pPr>
      <w:r>
        <w:t>X-Men: First Class #8</w:t>
      </w:r>
    </w:p>
    <w:p w:rsidR="00E4654B" w:rsidRDefault="00C04B79">
      <w:pPr>
        <w:pStyle w:val="ListBullet"/>
      </w:pPr>
      <w:r>
        <w:t>Heroes for Hire #9</w:t>
      </w:r>
    </w:p>
    <w:p w:rsidR="00E4654B" w:rsidRDefault="00C04B79">
      <w:pPr>
        <w:pStyle w:val="ListBullet"/>
      </w:pPr>
      <w:r>
        <w:t>New Excalibur #19</w:t>
      </w:r>
    </w:p>
    <w:p w:rsidR="00E4654B" w:rsidRDefault="00C04B79">
      <w:pPr>
        <w:pStyle w:val="ListBullet"/>
      </w:pPr>
      <w:r>
        <w:t>Powers #24</w:t>
      </w:r>
    </w:p>
    <w:p w:rsidR="00E4654B" w:rsidRDefault="00C04B79">
      <w:pPr>
        <w:pStyle w:val="ListBullet"/>
      </w:pPr>
      <w:r>
        <w:t>Marvel Previews #45</w:t>
      </w:r>
    </w:p>
    <w:p w:rsidR="00E4654B" w:rsidRDefault="00C04B79">
      <w:pPr>
        <w:pStyle w:val="ListBullet"/>
      </w:pPr>
      <w:r>
        <w:t>Wolverine #53</w:t>
      </w:r>
    </w:p>
    <w:p w:rsidR="00E4654B" w:rsidRDefault="00C04B79">
      <w:pPr>
        <w:pStyle w:val="ListBullet"/>
      </w:pPr>
      <w:r>
        <w:t>Exiles #93</w:t>
      </w:r>
    </w:p>
    <w:p w:rsidR="00E4654B" w:rsidRDefault="00C04B79">
      <w:pPr>
        <w:pStyle w:val="ListBullet"/>
      </w:pPr>
      <w:r>
        <w:t>Daredevil #96</w:t>
      </w:r>
    </w:p>
    <w:p w:rsidR="00E4654B" w:rsidRDefault="00C04B79">
      <w:pPr>
        <w:pStyle w:val="ListBullet"/>
      </w:pPr>
      <w:r>
        <w:t>X-Men #198</w:t>
      </w:r>
    </w:p>
    <w:p w:rsidR="00E4654B" w:rsidRDefault="00C04B79">
      <w:pPr>
        <w:pStyle w:val="ListBullet"/>
      </w:pPr>
      <w:r>
        <w:t>Fantastic Four #545</w:t>
      </w:r>
    </w:p>
    <w:p w:rsidR="00E4654B" w:rsidRDefault="00C04B79">
      <w:pPr>
        <w:pStyle w:val="ListBullet"/>
      </w:pPr>
      <w:r>
        <w:t>The Mighty Avengers #2</w:t>
      </w:r>
    </w:p>
    <w:p w:rsidR="00E4654B" w:rsidRDefault="00C04B79">
      <w:pPr>
        <w:pStyle w:val="ListBullet"/>
      </w:pPr>
      <w:r>
        <w:t>Wyrms #3</w:t>
      </w:r>
    </w:p>
    <w:p w:rsidR="00E4654B" w:rsidRDefault="00C04B79">
      <w:pPr>
        <w:pStyle w:val="ListBullet"/>
      </w:pPr>
      <w:r>
        <w:t>Squadron Supreme: Hyperion Vs. Nighthawk #4</w:t>
      </w:r>
    </w:p>
    <w:p w:rsidR="00E4654B" w:rsidRDefault="00C04B79">
      <w:pPr>
        <w:pStyle w:val="ListBullet"/>
      </w:pPr>
      <w:r>
        <w:t>X-23: Target X #5</w:t>
      </w:r>
    </w:p>
    <w:p w:rsidR="00E4654B" w:rsidRDefault="00C04B79">
      <w:pPr>
        <w:pStyle w:val="ListBullet"/>
      </w:pPr>
      <w:r>
        <w:t>Avengers: Earth's Mightiest Heroes II #8</w:t>
      </w:r>
    </w:p>
    <w:p w:rsidR="00E4654B" w:rsidRDefault="00C04B79">
      <w:pPr>
        <w:pStyle w:val="ListBullet"/>
      </w:pPr>
      <w:r>
        <w:t>Avengers: Earth's Mightiest Heroes II #8</w:t>
      </w:r>
    </w:p>
    <w:p w:rsidR="00E4654B" w:rsidRDefault="00C04B79">
      <w:pPr>
        <w:pStyle w:val="ListBullet"/>
      </w:pPr>
      <w:r>
        <w:t>Moon Knight #9</w:t>
      </w:r>
    </w:p>
    <w:p w:rsidR="00E4654B" w:rsidRDefault="00C04B79">
      <w:pPr>
        <w:pStyle w:val="ListBullet"/>
      </w:pPr>
      <w:r>
        <w:t>Marvel Adventures the Avengers #12</w:t>
      </w:r>
    </w:p>
    <w:p w:rsidR="00E4654B" w:rsidRDefault="00C04B79">
      <w:pPr>
        <w:pStyle w:val="ListBullet"/>
      </w:pPr>
      <w:r>
        <w:t>Marvel Spotlight #16</w:t>
      </w:r>
    </w:p>
    <w:p w:rsidR="00E4654B" w:rsidRDefault="00C04B79">
      <w:pPr>
        <w:pStyle w:val="ListBullet"/>
      </w:pPr>
      <w:r>
        <w:t>X-Factor #18</w:t>
      </w:r>
    </w:p>
    <w:p w:rsidR="00E4654B" w:rsidRDefault="00C04B79">
      <w:pPr>
        <w:pStyle w:val="ListBullet"/>
      </w:pPr>
      <w:r>
        <w:t>Marvel Adventures Flip Magazine #24</w:t>
      </w:r>
    </w:p>
    <w:p w:rsidR="00E4654B" w:rsidRDefault="00C04B79">
      <w:pPr>
        <w:pStyle w:val="ListBullet"/>
      </w:pPr>
      <w:r>
        <w:t>Sensational Spider-Man #37</w:t>
      </w:r>
    </w:p>
    <w:p w:rsidR="00E4654B" w:rsidRDefault="00C04B79">
      <w:pPr>
        <w:pStyle w:val="ListBullet"/>
      </w:pPr>
      <w:r>
        <w:t>Cable &amp; Deadpool #39</w:t>
      </w:r>
    </w:p>
    <w:p w:rsidR="00E4654B" w:rsidRDefault="00C04B79">
      <w:pPr>
        <w:pStyle w:val="ListBullet"/>
      </w:pPr>
      <w:r>
        <w:t>Ultimate X-Men #81</w:t>
      </w:r>
    </w:p>
    <w:p w:rsidR="00E4654B" w:rsidRDefault="00C04B79">
      <w:pPr>
        <w:pStyle w:val="ListBullet"/>
      </w:pPr>
      <w:r>
        <w:t>Ultimate Spider-Man #108</w:t>
      </w:r>
    </w:p>
    <w:p w:rsidR="00E4654B" w:rsidRDefault="00C04B79">
      <w:pPr>
        <w:pStyle w:val="ListBullet"/>
      </w:pPr>
      <w:r>
        <w:t>Amazing Spider-Man Magazine #0</w:t>
      </w:r>
    </w:p>
    <w:p w:rsidR="00E4654B" w:rsidRDefault="00C04B79">
      <w:pPr>
        <w:pStyle w:val="ListBullet"/>
      </w:pPr>
      <w:r>
        <w:t>Legion of Monsters: Man-Thing #1</w:t>
      </w:r>
    </w:p>
    <w:p w:rsidR="00E4654B" w:rsidRDefault="00C04B79">
      <w:pPr>
        <w:pStyle w:val="ListBullet"/>
      </w:pPr>
      <w:r>
        <w:t>Spider-Man and the Fantastic Four #1</w:t>
      </w:r>
    </w:p>
    <w:p w:rsidR="00E4654B" w:rsidRDefault="00C04B79">
      <w:pPr>
        <w:pStyle w:val="ListBullet"/>
      </w:pPr>
      <w:r>
        <w:t>Hedge Knight II: Sworn Sword #1</w:t>
      </w:r>
    </w:p>
    <w:p w:rsidR="00E4654B" w:rsidRDefault="00C04B79">
      <w:pPr>
        <w:pStyle w:val="ListBullet"/>
      </w:pPr>
      <w:r>
        <w:t>The Loners #1</w:t>
      </w:r>
    </w:p>
    <w:p w:rsidR="00E4654B" w:rsidRDefault="00C04B79">
      <w:pPr>
        <w:pStyle w:val="ListBullet"/>
      </w:pPr>
      <w:r>
        <w:t>Spider-Man: Back in Black #2</w:t>
      </w:r>
    </w:p>
    <w:p w:rsidR="00E4654B" w:rsidRDefault="00C04B79">
      <w:pPr>
        <w:pStyle w:val="ListBullet"/>
      </w:pPr>
      <w:r>
        <w:t>White Tiger #5</w:t>
      </w:r>
    </w:p>
    <w:p w:rsidR="00E4654B" w:rsidRDefault="00C04B79">
      <w:pPr>
        <w:pStyle w:val="ListBullet"/>
      </w:pPr>
      <w:r>
        <w:t>Newuniversal #5</w:t>
      </w:r>
    </w:p>
    <w:p w:rsidR="00E4654B" w:rsidRDefault="00C04B79">
      <w:pPr>
        <w:pStyle w:val="ListBullet"/>
      </w:pPr>
      <w:r>
        <w:t>Punisher War Journal #6</w:t>
      </w:r>
    </w:p>
    <w:p w:rsidR="00E4654B" w:rsidRDefault="00C04B79">
      <w:pPr>
        <w:pStyle w:val="ListBullet"/>
      </w:pPr>
      <w:r>
        <w:t>Amazing Spider-Girl #7</w:t>
      </w:r>
    </w:p>
    <w:p w:rsidR="00E4654B" w:rsidRDefault="00C04B79">
      <w:pPr>
        <w:pStyle w:val="ListBullet"/>
      </w:pPr>
      <w:r>
        <w:t>Blade #8</w:t>
      </w:r>
    </w:p>
    <w:p w:rsidR="00E4654B" w:rsidRDefault="00C04B79">
      <w:pPr>
        <w:pStyle w:val="ListBullet"/>
      </w:pPr>
      <w:r>
        <w:t>Ghost Rider #10</w:t>
      </w:r>
    </w:p>
    <w:p w:rsidR="00E4654B" w:rsidRDefault="00C04B79">
      <w:pPr>
        <w:pStyle w:val="ListBullet"/>
      </w:pPr>
      <w:r>
        <w:t>Wolverine Origins #13</w:t>
      </w:r>
    </w:p>
    <w:p w:rsidR="00E4654B" w:rsidRDefault="00C04B79">
      <w:pPr>
        <w:pStyle w:val="ListBullet"/>
      </w:pPr>
      <w:r>
        <w:t>Star Wars: Knights of the Old Republic #15</w:t>
      </w:r>
    </w:p>
    <w:p w:rsidR="00E4654B" w:rsidRDefault="00C04B79">
      <w:pPr>
        <w:pStyle w:val="ListBullet"/>
      </w:pPr>
      <w:r>
        <w:t>She-Hulk #17</w:t>
      </w:r>
    </w:p>
    <w:p w:rsidR="00E4654B" w:rsidRDefault="00C04B79">
      <w:pPr>
        <w:pStyle w:val="ListBullet"/>
      </w:pPr>
      <w:r>
        <w:t>Spider-Man Loves Mary Jane #17</w:t>
      </w:r>
    </w:p>
    <w:p w:rsidR="00E4654B" w:rsidRDefault="00C04B79">
      <w:pPr>
        <w:pStyle w:val="ListBullet"/>
      </w:pPr>
      <w:r>
        <w:t>Marvel Adventures Fantastic Four #23</w:t>
      </w:r>
    </w:p>
    <w:p w:rsidR="00E4654B" w:rsidRDefault="00C04B79">
      <w:pPr>
        <w:pStyle w:val="ListBullet"/>
      </w:pPr>
      <w:r>
        <w:t>New Avengers #29</w:t>
      </w:r>
    </w:p>
    <w:p w:rsidR="00E4654B" w:rsidRDefault="00C04B79">
      <w:pPr>
        <w:pStyle w:val="ListBullet"/>
      </w:pPr>
      <w:r>
        <w:t>New X-Men #37</w:t>
      </w:r>
    </w:p>
    <w:p w:rsidR="00E4654B" w:rsidRDefault="00C04B79">
      <w:pPr>
        <w:pStyle w:val="ListBullet"/>
      </w:pPr>
      <w:r>
        <w:t>Thunderbolts #113</w:t>
      </w:r>
    </w:p>
    <w:p w:rsidR="00E4654B" w:rsidRDefault="00C04B79">
      <w:pPr>
        <w:pStyle w:val="ListBullet"/>
      </w:pPr>
      <w:r>
        <w:t>Uncanny X-Men #485</w:t>
      </w:r>
    </w:p>
    <w:p w:rsidR="00E4654B" w:rsidRDefault="00C04B79">
      <w:pPr>
        <w:pStyle w:val="ListBullet"/>
      </w:pPr>
      <w:r>
        <w:t>Omega Flight #1</w:t>
      </w:r>
    </w:p>
    <w:p w:rsidR="00E4654B" w:rsidRDefault="00C04B79">
      <w:pPr>
        <w:pStyle w:val="ListBullet"/>
      </w:pPr>
      <w:r>
        <w:t>Fallen Son: The Death of Captain America #1</w:t>
      </w:r>
    </w:p>
    <w:p w:rsidR="00E4654B" w:rsidRDefault="00C04B79">
      <w:pPr>
        <w:pStyle w:val="ListBullet"/>
      </w:pPr>
      <w:r>
        <w:t>Avengers: The Initiative #1</w:t>
      </w:r>
    </w:p>
    <w:p w:rsidR="00E4654B" w:rsidRDefault="00C04B79">
      <w:pPr>
        <w:pStyle w:val="ListBullet"/>
      </w:pPr>
      <w:r>
        <w:t>Annihilation: Heralds of Galactus #2</w:t>
      </w:r>
    </w:p>
    <w:p w:rsidR="00E4654B" w:rsidRDefault="00C04B79">
      <w:pPr>
        <w:pStyle w:val="ListBullet"/>
      </w:pPr>
      <w:r>
        <w:t>Spider-Man Family #2</w:t>
      </w:r>
    </w:p>
    <w:p w:rsidR="00E4654B" w:rsidRDefault="00C04B79">
      <w:pPr>
        <w:pStyle w:val="ListBullet"/>
      </w:pPr>
      <w:r>
        <w:t>Hulk and Power Pack #2</w:t>
      </w:r>
    </w:p>
    <w:p w:rsidR="00E4654B" w:rsidRDefault="00C04B79">
      <w:pPr>
        <w:pStyle w:val="ListBullet"/>
      </w:pPr>
      <w:r>
        <w:t>Marvel Zombies/Army of Darkness #2</w:t>
      </w:r>
    </w:p>
    <w:p w:rsidR="00E4654B" w:rsidRDefault="00C04B79">
      <w:pPr>
        <w:pStyle w:val="ListBullet"/>
      </w:pPr>
      <w:r>
        <w:t>Ghost Rider: Trail of Tears #3</w:t>
      </w:r>
    </w:p>
    <w:p w:rsidR="00E4654B" w:rsidRDefault="00C04B79">
      <w:pPr>
        <w:pStyle w:val="ListBullet"/>
      </w:pPr>
      <w:r>
        <w:t>Dark Tower: The Gunslinger Born #3</w:t>
      </w:r>
    </w:p>
    <w:p w:rsidR="00E4654B" w:rsidRDefault="00C04B79">
      <w:pPr>
        <w:pStyle w:val="ListBullet"/>
      </w:pPr>
      <w:r>
        <w:t>Thunderbolts Presents: Zemo - Born Better #3</w:t>
      </w:r>
    </w:p>
    <w:p w:rsidR="00E4654B" w:rsidRDefault="00C04B79">
      <w:pPr>
        <w:pStyle w:val="ListBullet"/>
      </w:pPr>
      <w:r>
        <w:t>The Immortal Iron Fist #4</w:t>
      </w:r>
    </w:p>
    <w:p w:rsidR="00E4654B" w:rsidRDefault="00C04B79">
      <w:pPr>
        <w:pStyle w:val="ListBullet"/>
      </w:pPr>
      <w:r>
        <w:t>Iron Man: Hypervelocity #4</w:t>
      </w:r>
    </w:p>
    <w:p w:rsidR="00E4654B" w:rsidRDefault="00C04B79">
      <w:pPr>
        <w:pStyle w:val="ListBullet"/>
      </w:pPr>
      <w:r>
        <w:t>Ptolus: City by the Spire #6</w:t>
      </w:r>
    </w:p>
    <w:p w:rsidR="00E4654B" w:rsidRDefault="00C04B79">
      <w:pPr>
        <w:pStyle w:val="ListBullet"/>
      </w:pPr>
      <w:r>
        <w:t>Irredeemable Ant-Man #7</w:t>
      </w:r>
    </w:p>
    <w:p w:rsidR="00E4654B" w:rsidRDefault="00C04B79">
      <w:pPr>
        <w:pStyle w:val="ListBullet"/>
      </w:pPr>
      <w:r>
        <w:t>Ms. Marvel #14</w:t>
      </w:r>
    </w:p>
    <w:p w:rsidR="00E4654B" w:rsidRDefault="00C04B79">
      <w:pPr>
        <w:pStyle w:val="ListBullet"/>
      </w:pPr>
      <w:r>
        <w:t>New Excalibur #18</w:t>
      </w:r>
    </w:p>
    <w:p w:rsidR="00E4654B" w:rsidRDefault="00C04B79">
      <w:pPr>
        <w:pStyle w:val="ListBullet"/>
      </w:pPr>
      <w:r>
        <w:t>Friendly Neighborhood Spider-Man #19</w:t>
      </w:r>
    </w:p>
    <w:p w:rsidR="00E4654B" w:rsidRDefault="00C04B79">
      <w:pPr>
        <w:pStyle w:val="ListBullet"/>
      </w:pPr>
      <w:r>
        <w:t>Ultimate Marvel Flip Magazine #24</w:t>
      </w:r>
    </w:p>
    <w:p w:rsidR="00E4654B" w:rsidRDefault="00C04B79">
      <w:pPr>
        <w:pStyle w:val="ListBullet"/>
      </w:pPr>
      <w:r>
        <w:t>Runaways #25</w:t>
      </w:r>
    </w:p>
    <w:p w:rsidR="00E4654B" w:rsidRDefault="00C04B79">
      <w:pPr>
        <w:pStyle w:val="ListBullet"/>
      </w:pPr>
      <w:r>
        <w:t>Marvel Adventures Spider-Man #26</w:t>
      </w:r>
    </w:p>
    <w:p w:rsidR="00E4654B" w:rsidRDefault="00C04B79">
      <w:pPr>
        <w:pStyle w:val="ListBullet"/>
      </w:pPr>
      <w:r>
        <w:t>Punisher Max #46</w:t>
      </w:r>
    </w:p>
    <w:p w:rsidR="00E4654B" w:rsidRDefault="00C04B79">
      <w:pPr>
        <w:pStyle w:val="ListBullet"/>
      </w:pPr>
      <w:r>
        <w:t>Hulk #105</w:t>
      </w:r>
    </w:p>
    <w:p w:rsidR="00E4654B" w:rsidRDefault="00C04B79">
      <w:pPr>
        <w:pStyle w:val="ListBullet"/>
      </w:pPr>
      <w:r>
        <w:t>Conan #39</w:t>
      </w:r>
    </w:p>
    <w:p w:rsidR="00E4654B" w:rsidRDefault="00C04B79">
      <w:pPr>
        <w:pStyle w:val="Heading3"/>
      </w:pPr>
      <w:r>
        <w:t>May, 2007</w:t>
      </w:r>
    </w:p>
    <w:p w:rsidR="00E4654B" w:rsidRDefault="00C04B79">
      <w:r>
        <w:t xml:space="preserve">Number of comics published this month: </w:t>
      </w:r>
      <w:r>
        <w:rPr>
          <w:b/>
        </w:rPr>
        <w:t>89</w:t>
      </w:r>
    </w:p>
    <w:p w:rsidR="00E4654B" w:rsidRDefault="00C04B79">
      <w:pPr>
        <w:pStyle w:val="ListBullet"/>
      </w:pPr>
      <w:r>
        <w:t>Silver Surfer: Requiem #1</w:t>
      </w:r>
    </w:p>
    <w:p w:rsidR="00E4654B" w:rsidRDefault="00C04B79">
      <w:pPr>
        <w:pStyle w:val="ListBullet"/>
      </w:pPr>
      <w:r>
        <w:t>Spider-Man Fairy Tales #1</w:t>
      </w:r>
    </w:p>
    <w:p w:rsidR="00E4654B" w:rsidRDefault="00C04B79">
      <w:pPr>
        <w:pStyle w:val="ListBullet"/>
      </w:pPr>
      <w:r>
        <w:t>New Avengers: Illuminati #3</w:t>
      </w:r>
    </w:p>
    <w:p w:rsidR="00E4654B" w:rsidRDefault="00C04B79">
      <w:pPr>
        <w:pStyle w:val="ListBullet"/>
      </w:pPr>
      <w:r>
        <w:t>Punisher Presents: Barracuda Max #4</w:t>
      </w:r>
    </w:p>
    <w:p w:rsidR="00E4654B" w:rsidRDefault="00C04B79">
      <w:pPr>
        <w:pStyle w:val="ListBullet"/>
      </w:pPr>
      <w:r>
        <w:t>Silent War #5</w:t>
      </w:r>
    </w:p>
    <w:p w:rsidR="00E4654B" w:rsidRDefault="00C04B79">
      <w:pPr>
        <w:pStyle w:val="ListBullet"/>
      </w:pPr>
      <w:r>
        <w:t>X-23: Target X #6</w:t>
      </w:r>
    </w:p>
    <w:p w:rsidR="00E4654B" w:rsidRDefault="00C04B79">
      <w:pPr>
        <w:pStyle w:val="ListBullet"/>
      </w:pPr>
      <w:r>
        <w:t>Magician Apprentice #7</w:t>
      </w:r>
    </w:p>
    <w:p w:rsidR="00E4654B" w:rsidRDefault="00C04B79">
      <w:pPr>
        <w:pStyle w:val="ListBullet"/>
      </w:pPr>
      <w:r>
        <w:t>Star Wars: Knights of the Old Republic #17</w:t>
      </w:r>
    </w:p>
    <w:p w:rsidR="00E4654B" w:rsidRDefault="00C04B79">
      <w:pPr>
        <w:pStyle w:val="ListBullet"/>
      </w:pPr>
      <w:r>
        <w:t>New Excalibur #20</w:t>
      </w:r>
    </w:p>
    <w:p w:rsidR="00E4654B" w:rsidRDefault="00C04B79">
      <w:pPr>
        <w:pStyle w:val="ListBullet"/>
      </w:pPr>
      <w:r>
        <w:t>Ultimate Fantastic Four #42</w:t>
      </w:r>
    </w:p>
    <w:p w:rsidR="00E4654B" w:rsidRDefault="00C04B79">
      <w:pPr>
        <w:pStyle w:val="ListBullet"/>
      </w:pPr>
      <w:r>
        <w:t>Marvel Previews #46</w:t>
      </w:r>
    </w:p>
    <w:p w:rsidR="00E4654B" w:rsidRDefault="00C04B79">
      <w:pPr>
        <w:pStyle w:val="ListBullet"/>
      </w:pPr>
      <w:r>
        <w:t>Wolverine #54</w:t>
      </w:r>
    </w:p>
    <w:p w:rsidR="00E4654B" w:rsidRDefault="00C04B79">
      <w:pPr>
        <w:pStyle w:val="ListBullet"/>
      </w:pPr>
      <w:r>
        <w:t>Daredevil #97</w:t>
      </w:r>
    </w:p>
    <w:p w:rsidR="00E4654B" w:rsidRDefault="00C04B79">
      <w:pPr>
        <w:pStyle w:val="ListBullet"/>
      </w:pPr>
      <w:r>
        <w:t>Marvel Adventures Iron Man #1</w:t>
      </w:r>
    </w:p>
    <w:p w:rsidR="00E4654B" w:rsidRDefault="00C04B79">
      <w:pPr>
        <w:pStyle w:val="ListBullet"/>
      </w:pPr>
      <w:r>
        <w:t>Marvel Illustrated: Last of the Mohicans #1</w:t>
      </w:r>
    </w:p>
    <w:p w:rsidR="00E4654B" w:rsidRDefault="00C04B79">
      <w:pPr>
        <w:pStyle w:val="ListBullet"/>
      </w:pPr>
      <w:r>
        <w:t>Friendly Neighborhood Spider-Man Annual #1</w:t>
      </w:r>
    </w:p>
    <w:p w:rsidR="00E4654B" w:rsidRDefault="00C04B79">
      <w:pPr>
        <w:pStyle w:val="ListBullet"/>
      </w:pPr>
      <w:r>
        <w:t>Annihilation Saga #1</w:t>
      </w:r>
    </w:p>
    <w:p w:rsidR="00E4654B" w:rsidRDefault="00C04B79">
      <w:pPr>
        <w:pStyle w:val="ListBullet"/>
      </w:pPr>
      <w:r>
        <w:t>Iron Man: Hypervelocity #5</w:t>
      </w:r>
    </w:p>
    <w:p w:rsidR="00E4654B" w:rsidRDefault="00C04B79">
      <w:pPr>
        <w:pStyle w:val="ListBullet"/>
      </w:pPr>
      <w:r>
        <w:t>Wisdom #6</w:t>
      </w:r>
    </w:p>
    <w:p w:rsidR="00E4654B" w:rsidRDefault="00C04B79">
      <w:pPr>
        <w:pStyle w:val="ListBullet"/>
      </w:pPr>
      <w:r>
        <w:t>Newuniversal #6</w:t>
      </w:r>
    </w:p>
    <w:p w:rsidR="00E4654B" w:rsidRDefault="00C04B79">
      <w:pPr>
        <w:pStyle w:val="ListBullet"/>
      </w:pPr>
      <w:r>
        <w:t>Criminal #6</w:t>
      </w:r>
    </w:p>
    <w:p w:rsidR="00E4654B" w:rsidRDefault="00C04B79">
      <w:pPr>
        <w:pStyle w:val="ListBullet"/>
      </w:pPr>
      <w:r>
        <w:t>Red Prophet: The Tales of Alvin Maker #7</w:t>
      </w:r>
    </w:p>
    <w:p w:rsidR="00E4654B" w:rsidRDefault="00C04B79">
      <w:pPr>
        <w:pStyle w:val="ListBullet"/>
      </w:pPr>
      <w:r>
        <w:t>Irredeemable Ant-Man #8</w:t>
      </w:r>
    </w:p>
    <w:p w:rsidR="00E4654B" w:rsidRDefault="00C04B79">
      <w:pPr>
        <w:pStyle w:val="ListBullet"/>
      </w:pPr>
      <w:r>
        <w:t>Heroes for Hire #10</w:t>
      </w:r>
    </w:p>
    <w:p w:rsidR="00E4654B" w:rsidRDefault="00C04B79">
      <w:pPr>
        <w:pStyle w:val="ListBullet"/>
      </w:pPr>
      <w:r>
        <w:t>Star Wars: Legacy #12</w:t>
      </w:r>
    </w:p>
    <w:p w:rsidR="00E4654B" w:rsidRDefault="00C04B79">
      <w:pPr>
        <w:pStyle w:val="ListBullet"/>
      </w:pPr>
      <w:r>
        <w:t>Marvel Spotlight #17</w:t>
      </w:r>
    </w:p>
    <w:p w:rsidR="00E4654B" w:rsidRDefault="00C04B79">
      <w:pPr>
        <w:pStyle w:val="ListBullet"/>
      </w:pPr>
      <w:r>
        <w:t>She-Hulk #18</w:t>
      </w:r>
    </w:p>
    <w:p w:rsidR="00E4654B" w:rsidRDefault="00C04B79">
      <w:pPr>
        <w:pStyle w:val="ListBullet"/>
      </w:pPr>
      <w:r>
        <w:t>Captain America #26</w:t>
      </w:r>
    </w:p>
    <w:p w:rsidR="00E4654B" w:rsidRDefault="00C04B79">
      <w:pPr>
        <w:pStyle w:val="ListBullet"/>
      </w:pPr>
      <w:r>
        <w:t>X-Men #199</w:t>
      </w:r>
    </w:p>
    <w:p w:rsidR="00E4654B" w:rsidRDefault="00C04B79">
      <w:pPr>
        <w:pStyle w:val="ListBullet"/>
      </w:pPr>
      <w:r>
        <w:t>Fantastic Four #546</w:t>
      </w:r>
    </w:p>
    <w:p w:rsidR="00E4654B" w:rsidRDefault="00C04B79">
      <w:pPr>
        <w:pStyle w:val="ListBullet"/>
      </w:pPr>
      <w:r>
        <w:t>X-Men: First Class #1</w:t>
      </w:r>
    </w:p>
    <w:p w:rsidR="00E4654B" w:rsidRDefault="00C04B79">
      <w:pPr>
        <w:pStyle w:val="ListBullet"/>
      </w:pPr>
      <w:r>
        <w:t>The Mighty Avengers #3</w:t>
      </w:r>
    </w:p>
    <w:p w:rsidR="00E4654B" w:rsidRDefault="00C04B79">
      <w:pPr>
        <w:pStyle w:val="ListBullet"/>
      </w:pPr>
      <w:r>
        <w:t>Fallen Son: The Death of Captain America #3</w:t>
      </w:r>
    </w:p>
    <w:p w:rsidR="00E4654B" w:rsidRDefault="00C04B79">
      <w:pPr>
        <w:pStyle w:val="ListBullet"/>
      </w:pPr>
      <w:r>
        <w:t>Wyrms #4</w:t>
      </w:r>
    </w:p>
    <w:p w:rsidR="00E4654B" w:rsidRDefault="00C04B79">
      <w:pPr>
        <w:pStyle w:val="ListBullet"/>
      </w:pPr>
      <w:r>
        <w:t>Star Wars: Rebellion #6</w:t>
      </w:r>
    </w:p>
    <w:p w:rsidR="00E4654B" w:rsidRDefault="00C04B79">
      <w:pPr>
        <w:pStyle w:val="ListBullet"/>
      </w:pPr>
      <w:r>
        <w:t>Moon Knight #10</w:t>
      </w:r>
    </w:p>
    <w:p w:rsidR="00E4654B" w:rsidRDefault="00C04B79">
      <w:pPr>
        <w:pStyle w:val="ListBullet"/>
      </w:pPr>
      <w:r>
        <w:t>Ultimates 2 #13</w:t>
      </w:r>
    </w:p>
    <w:p w:rsidR="00E4654B" w:rsidRDefault="00C04B79">
      <w:pPr>
        <w:pStyle w:val="ListBullet"/>
      </w:pPr>
      <w:r>
        <w:t>Marvel Adventures the Avengers #13</w:t>
      </w:r>
    </w:p>
    <w:p w:rsidR="00E4654B" w:rsidRDefault="00C04B79">
      <w:pPr>
        <w:pStyle w:val="ListBullet"/>
      </w:pPr>
      <w:r>
        <w:t>X-Factor #19</w:t>
      </w:r>
    </w:p>
    <w:p w:rsidR="00E4654B" w:rsidRDefault="00C04B79">
      <w:pPr>
        <w:pStyle w:val="ListBullet"/>
      </w:pPr>
      <w:r>
        <w:t>Marvel Adventures Flip Magazine #25</w:t>
      </w:r>
    </w:p>
    <w:p w:rsidR="00E4654B" w:rsidRDefault="00C04B79">
      <w:pPr>
        <w:pStyle w:val="ListBullet"/>
      </w:pPr>
      <w:r>
        <w:t>Cable &amp; Deadpool #40</w:t>
      </w:r>
    </w:p>
    <w:p w:rsidR="00E4654B" w:rsidRDefault="00C04B79">
      <w:pPr>
        <w:pStyle w:val="ListBullet"/>
      </w:pPr>
      <w:r>
        <w:t>Ultimate X-Men #82</w:t>
      </w:r>
    </w:p>
    <w:p w:rsidR="00E4654B" w:rsidRDefault="00C04B79">
      <w:pPr>
        <w:pStyle w:val="ListBullet"/>
      </w:pPr>
      <w:r>
        <w:t>Exiles #94</w:t>
      </w:r>
    </w:p>
    <w:p w:rsidR="00E4654B" w:rsidRDefault="00C04B79">
      <w:pPr>
        <w:pStyle w:val="ListBullet"/>
      </w:pPr>
      <w:r>
        <w:t>Ultimate Spider-Man #109</w:t>
      </w:r>
    </w:p>
    <w:p w:rsidR="00E4654B" w:rsidRDefault="00C04B79">
      <w:pPr>
        <w:pStyle w:val="ListBullet"/>
      </w:pPr>
      <w:r>
        <w:t>Uncanny X-Men #486</w:t>
      </w:r>
    </w:p>
    <w:p w:rsidR="00E4654B" w:rsidRDefault="00C04B79">
      <w:pPr>
        <w:pStyle w:val="ListBullet"/>
      </w:pPr>
      <w:r>
        <w:t>Marvel Zombies: Dead Days #1</w:t>
      </w:r>
    </w:p>
    <w:p w:rsidR="00E4654B" w:rsidRDefault="00C04B79">
      <w:pPr>
        <w:pStyle w:val="ListBullet"/>
      </w:pPr>
      <w:r>
        <w:t>World War Hulk Prologue: World Breaker #1</w:t>
      </w:r>
    </w:p>
    <w:p w:rsidR="00E4654B" w:rsidRDefault="00C04B79">
      <w:pPr>
        <w:pStyle w:val="ListBullet"/>
      </w:pPr>
      <w:r>
        <w:t>Spider-Man and the Fantastic Four #2</w:t>
      </w:r>
    </w:p>
    <w:p w:rsidR="00E4654B" w:rsidRDefault="00C04B79">
      <w:pPr>
        <w:pStyle w:val="ListBullet"/>
      </w:pPr>
      <w:r>
        <w:t>Hulk and Power Pack #3</w:t>
      </w:r>
    </w:p>
    <w:p w:rsidR="00E4654B" w:rsidRDefault="00C04B79">
      <w:pPr>
        <w:pStyle w:val="ListBullet"/>
      </w:pPr>
      <w:r>
        <w:t>Star Wars: Dark Times #3</w:t>
      </w:r>
    </w:p>
    <w:p w:rsidR="00E4654B" w:rsidRDefault="00C04B79">
      <w:pPr>
        <w:pStyle w:val="ListBullet"/>
      </w:pPr>
      <w:r>
        <w:t>The Immortal Iron Fist #5</w:t>
      </w:r>
    </w:p>
    <w:p w:rsidR="00E4654B" w:rsidRDefault="00C04B79">
      <w:pPr>
        <w:pStyle w:val="ListBullet"/>
      </w:pPr>
      <w:r>
        <w:t>Ultimate Power #5</w:t>
      </w:r>
    </w:p>
    <w:p w:rsidR="00E4654B" w:rsidRDefault="00C04B79">
      <w:pPr>
        <w:pStyle w:val="ListBullet"/>
      </w:pPr>
      <w:r>
        <w:t>Punisher War Journal #7</w:t>
      </w:r>
    </w:p>
    <w:p w:rsidR="00E4654B" w:rsidRDefault="00C04B79">
      <w:pPr>
        <w:pStyle w:val="ListBullet"/>
      </w:pPr>
      <w:r>
        <w:t>Amazing Spider-Girl #8</w:t>
      </w:r>
    </w:p>
    <w:p w:rsidR="00E4654B" w:rsidRDefault="00C04B79">
      <w:pPr>
        <w:pStyle w:val="ListBullet"/>
      </w:pPr>
      <w:r>
        <w:t>Blade #9</w:t>
      </w:r>
    </w:p>
    <w:p w:rsidR="00E4654B" w:rsidRDefault="00C04B79">
      <w:pPr>
        <w:pStyle w:val="ListBullet"/>
      </w:pPr>
      <w:r>
        <w:t>Ghost Rider #11</w:t>
      </w:r>
    </w:p>
    <w:p w:rsidR="00E4654B" w:rsidRDefault="00C04B79">
      <w:pPr>
        <w:pStyle w:val="ListBullet"/>
      </w:pPr>
      <w:r>
        <w:t>Star Wars: Legacy #11</w:t>
      </w:r>
    </w:p>
    <w:p w:rsidR="00E4654B" w:rsidRDefault="00C04B79">
      <w:pPr>
        <w:pStyle w:val="ListBullet"/>
      </w:pPr>
      <w:r>
        <w:t>Wolverine Origins #14</w:t>
      </w:r>
    </w:p>
    <w:p w:rsidR="00E4654B" w:rsidRDefault="00C04B79">
      <w:pPr>
        <w:pStyle w:val="ListBullet"/>
      </w:pPr>
      <w:r>
        <w:t>Marvel Adventures Fantastic Four #24</w:t>
      </w:r>
    </w:p>
    <w:p w:rsidR="00E4654B" w:rsidRDefault="00C04B79">
      <w:pPr>
        <w:pStyle w:val="ListBullet"/>
      </w:pPr>
      <w:r>
        <w:t>Black Panther #27</w:t>
      </w:r>
    </w:p>
    <w:p w:rsidR="00E4654B" w:rsidRDefault="00C04B79">
      <w:pPr>
        <w:pStyle w:val="ListBullet"/>
      </w:pPr>
      <w:r>
        <w:t>New Avengers #30</w:t>
      </w:r>
    </w:p>
    <w:p w:rsidR="00E4654B" w:rsidRDefault="00C04B79">
      <w:pPr>
        <w:pStyle w:val="ListBullet"/>
      </w:pPr>
      <w:r>
        <w:t>New X-Men #38</w:t>
      </w:r>
    </w:p>
    <w:p w:rsidR="00E4654B" w:rsidRDefault="00C04B79">
      <w:pPr>
        <w:pStyle w:val="ListBullet"/>
      </w:pPr>
      <w:r>
        <w:t>Thunderbolts #114</w:t>
      </w:r>
    </w:p>
    <w:p w:rsidR="00E4654B" w:rsidRDefault="00C04B79">
      <w:pPr>
        <w:pStyle w:val="ListBullet"/>
      </w:pPr>
      <w:r>
        <w:t>Amazing Spider-Man #540</w:t>
      </w:r>
    </w:p>
    <w:p w:rsidR="00E4654B" w:rsidRDefault="00C04B79">
      <w:pPr>
        <w:pStyle w:val="ListBullet"/>
      </w:pPr>
      <w:r>
        <w:t>Free Comic Book Day (Spider-Man) #1</w:t>
      </w:r>
    </w:p>
    <w:p w:rsidR="00E4654B" w:rsidRDefault="00C04B79">
      <w:pPr>
        <w:pStyle w:val="ListBullet"/>
      </w:pPr>
      <w:r>
        <w:t>Sensational Spider-Man Annual #1</w:t>
      </w:r>
    </w:p>
    <w:p w:rsidR="00E4654B" w:rsidRDefault="00C04B79">
      <w:pPr>
        <w:pStyle w:val="ListBullet"/>
      </w:pPr>
      <w:r>
        <w:t>Omega Flight #2</w:t>
      </w:r>
    </w:p>
    <w:p w:rsidR="00E4654B" w:rsidRDefault="00C04B79">
      <w:pPr>
        <w:pStyle w:val="ListBullet"/>
      </w:pPr>
      <w:r>
        <w:t>All-New Official Handbook of the Marvel Universe a to Z: Update #2</w:t>
      </w:r>
    </w:p>
    <w:p w:rsidR="00E4654B" w:rsidRDefault="00C04B79">
      <w:pPr>
        <w:pStyle w:val="ListBullet"/>
      </w:pPr>
      <w:r>
        <w:t>The Loners #2</w:t>
      </w:r>
    </w:p>
    <w:p w:rsidR="00E4654B" w:rsidRDefault="00C04B79">
      <w:pPr>
        <w:pStyle w:val="ListBullet"/>
      </w:pPr>
      <w:r>
        <w:t>Avengers: The Initiative #2</w:t>
      </w:r>
    </w:p>
    <w:p w:rsidR="00E4654B" w:rsidRDefault="00C04B79">
      <w:pPr>
        <w:pStyle w:val="ListBullet"/>
      </w:pPr>
      <w:r>
        <w:t>Marvel Zombies/Army of Darkness #3</w:t>
      </w:r>
    </w:p>
    <w:p w:rsidR="00E4654B" w:rsidRDefault="00C04B79">
      <w:pPr>
        <w:pStyle w:val="ListBullet"/>
      </w:pPr>
      <w:r>
        <w:t>Ghost Rider: Trail of Tears #4</w:t>
      </w:r>
    </w:p>
    <w:p w:rsidR="00E4654B" w:rsidRDefault="00C04B79">
      <w:pPr>
        <w:pStyle w:val="ListBullet"/>
      </w:pPr>
      <w:r>
        <w:t>Dark Tower: The Gunslinger Born #4</w:t>
      </w:r>
    </w:p>
    <w:p w:rsidR="00E4654B" w:rsidRDefault="00C04B79">
      <w:pPr>
        <w:pStyle w:val="ListBullet"/>
      </w:pPr>
      <w:r>
        <w:t>Thunderbolts Presents: Zemo - Born Better #4</w:t>
      </w:r>
    </w:p>
    <w:p w:rsidR="00E4654B" w:rsidRDefault="00C04B79">
      <w:pPr>
        <w:pStyle w:val="ListBullet"/>
      </w:pPr>
      <w:r>
        <w:t>Wonder Man #5</w:t>
      </w:r>
    </w:p>
    <w:p w:rsidR="00E4654B" w:rsidRDefault="00C04B79">
      <w:pPr>
        <w:pStyle w:val="ListBullet"/>
      </w:pPr>
      <w:r>
        <w:t>Ms. Marvel #15</w:t>
      </w:r>
    </w:p>
    <w:p w:rsidR="00E4654B" w:rsidRDefault="00C04B79">
      <w:pPr>
        <w:pStyle w:val="ListBullet"/>
      </w:pPr>
      <w:r>
        <w:t>Star Wars: Knights of the Old Republic #16</w:t>
      </w:r>
    </w:p>
    <w:p w:rsidR="00E4654B" w:rsidRDefault="00C04B79">
      <w:pPr>
        <w:pStyle w:val="ListBullet"/>
      </w:pPr>
      <w:r>
        <w:t>Iron Man: Director of S.H.I.E.L.D. #17</w:t>
      </w:r>
    </w:p>
    <w:p w:rsidR="00E4654B" w:rsidRDefault="00C04B79">
      <w:pPr>
        <w:pStyle w:val="ListBullet"/>
      </w:pPr>
      <w:r>
        <w:t>Spider-Man Loves Mary Jane #18</w:t>
      </w:r>
    </w:p>
    <w:p w:rsidR="00E4654B" w:rsidRDefault="00C04B79">
      <w:pPr>
        <w:pStyle w:val="ListBullet"/>
      </w:pPr>
      <w:r>
        <w:t>Friendly Neighborhood Spider-Man #20</w:t>
      </w:r>
    </w:p>
    <w:p w:rsidR="00E4654B" w:rsidRDefault="00C04B79">
      <w:pPr>
        <w:pStyle w:val="ListBullet"/>
      </w:pPr>
      <w:r>
        <w:t>Astonishing X-Men #21</w:t>
      </w:r>
    </w:p>
    <w:p w:rsidR="00E4654B" w:rsidRDefault="00C04B79">
      <w:pPr>
        <w:pStyle w:val="ListBullet"/>
      </w:pPr>
      <w:r>
        <w:t>Ultimate Marvel Flip Magazine #25</w:t>
      </w:r>
    </w:p>
    <w:p w:rsidR="00E4654B" w:rsidRDefault="00C04B79">
      <w:pPr>
        <w:pStyle w:val="ListBullet"/>
      </w:pPr>
      <w:r>
        <w:t>Runaways #26</w:t>
      </w:r>
    </w:p>
    <w:p w:rsidR="00E4654B" w:rsidRDefault="00C04B79">
      <w:pPr>
        <w:pStyle w:val="ListBullet"/>
      </w:pPr>
      <w:r>
        <w:t>Marvel Adventures Spider-Man #27</w:t>
      </w:r>
    </w:p>
    <w:p w:rsidR="00E4654B" w:rsidRDefault="00C04B79">
      <w:pPr>
        <w:pStyle w:val="ListBullet"/>
      </w:pPr>
      <w:r>
        <w:t>Ultimate Fantastic Four #41</w:t>
      </w:r>
    </w:p>
    <w:p w:rsidR="00E4654B" w:rsidRDefault="00C04B79">
      <w:pPr>
        <w:pStyle w:val="ListBullet"/>
      </w:pPr>
      <w:r>
        <w:t>Punisher Max #47</w:t>
      </w:r>
    </w:p>
    <w:p w:rsidR="00E4654B" w:rsidRDefault="00C04B79">
      <w:pPr>
        <w:pStyle w:val="ListBullet"/>
      </w:pPr>
      <w:r>
        <w:t>Hulk #106</w:t>
      </w:r>
    </w:p>
    <w:p w:rsidR="00E4654B" w:rsidRDefault="00C04B79">
      <w:pPr>
        <w:pStyle w:val="ListBullet"/>
      </w:pPr>
      <w:r>
        <w:t>Civil War: The Confession #1</w:t>
      </w:r>
    </w:p>
    <w:p w:rsidR="00E4654B" w:rsidRDefault="00C04B79">
      <w:pPr>
        <w:pStyle w:val="ListBullet"/>
      </w:pPr>
      <w:r>
        <w:t>Conan #40</w:t>
      </w:r>
    </w:p>
    <w:p w:rsidR="00E4654B" w:rsidRDefault="00C04B79">
      <w:pPr>
        <w:pStyle w:val="Heading3"/>
      </w:pPr>
      <w:r>
        <w:t>June, 2007</w:t>
      </w:r>
    </w:p>
    <w:p w:rsidR="00E4654B" w:rsidRDefault="00C04B79">
      <w:r>
        <w:t xml:space="preserve">Number of comics published this month: </w:t>
      </w:r>
      <w:r>
        <w:rPr>
          <w:b/>
        </w:rPr>
        <w:t>84</w:t>
      </w:r>
    </w:p>
    <w:p w:rsidR="00E4654B" w:rsidRDefault="00C04B79">
      <w:pPr>
        <w:pStyle w:val="ListBullet"/>
      </w:pPr>
      <w:r>
        <w:t>World War Hulk: Front Line #1</w:t>
      </w:r>
    </w:p>
    <w:p w:rsidR="00E4654B" w:rsidRDefault="00C04B79">
      <w:pPr>
        <w:pStyle w:val="ListBullet"/>
      </w:pPr>
      <w:r>
        <w:t>Legion of Monsters: Satana #1</w:t>
      </w:r>
    </w:p>
    <w:p w:rsidR="00E4654B" w:rsidRDefault="00C04B79">
      <w:pPr>
        <w:pStyle w:val="ListBullet"/>
      </w:pPr>
      <w:r>
        <w:t>World War Hulk: X-Men #1</w:t>
      </w:r>
    </w:p>
    <w:p w:rsidR="00E4654B" w:rsidRDefault="00C04B79">
      <w:pPr>
        <w:pStyle w:val="ListBullet"/>
      </w:pPr>
      <w:r>
        <w:t>Silver Surfer: Requiem #2</w:t>
      </w:r>
    </w:p>
    <w:p w:rsidR="00E4654B" w:rsidRDefault="00C04B79">
      <w:pPr>
        <w:pStyle w:val="ListBullet"/>
      </w:pPr>
      <w:r>
        <w:t>Marvel Illustrated: Last of the Mohicans #2</w:t>
      </w:r>
    </w:p>
    <w:p w:rsidR="00E4654B" w:rsidRDefault="00C04B79">
      <w:pPr>
        <w:pStyle w:val="ListBullet"/>
      </w:pPr>
      <w:r>
        <w:t>Ultimate Vision #4</w:t>
      </w:r>
    </w:p>
    <w:p w:rsidR="00E4654B" w:rsidRDefault="00C04B79">
      <w:pPr>
        <w:pStyle w:val="ListBullet"/>
      </w:pPr>
      <w:r>
        <w:t>The Immortal Iron Fist #6</w:t>
      </w:r>
    </w:p>
    <w:p w:rsidR="00E4654B" w:rsidRDefault="00C04B79">
      <w:pPr>
        <w:pStyle w:val="ListBullet"/>
      </w:pPr>
      <w:r>
        <w:t>Silent War #6</w:t>
      </w:r>
    </w:p>
    <w:p w:rsidR="00E4654B" w:rsidRDefault="00C04B79">
      <w:pPr>
        <w:pStyle w:val="ListBullet"/>
      </w:pPr>
      <w:r>
        <w:t>Criminal #7</w:t>
      </w:r>
    </w:p>
    <w:p w:rsidR="00E4654B" w:rsidRDefault="00C04B79">
      <w:pPr>
        <w:pStyle w:val="ListBullet"/>
      </w:pPr>
      <w:r>
        <w:t>Magician Apprentice #8</w:t>
      </w:r>
    </w:p>
    <w:p w:rsidR="00E4654B" w:rsidRDefault="00C04B79">
      <w:pPr>
        <w:pStyle w:val="ListBullet"/>
      </w:pPr>
      <w:r>
        <w:t>Marvel Adventures the Avengers #14</w:t>
      </w:r>
    </w:p>
    <w:p w:rsidR="00E4654B" w:rsidRDefault="00C04B79">
      <w:pPr>
        <w:pStyle w:val="ListBullet"/>
      </w:pPr>
      <w:r>
        <w:t>Wolverine Origins #15</w:t>
      </w:r>
    </w:p>
    <w:p w:rsidR="00E4654B" w:rsidRDefault="00C04B79">
      <w:pPr>
        <w:pStyle w:val="ListBullet"/>
      </w:pPr>
      <w:r>
        <w:t>She-Hulk #19</w:t>
      </w:r>
    </w:p>
    <w:p w:rsidR="00E4654B" w:rsidRDefault="00C04B79">
      <w:pPr>
        <w:pStyle w:val="ListBullet"/>
      </w:pPr>
      <w:r>
        <w:t>X-Factor #20</w:t>
      </w:r>
    </w:p>
    <w:p w:rsidR="00E4654B" w:rsidRDefault="00C04B79">
      <w:pPr>
        <w:pStyle w:val="ListBullet"/>
      </w:pPr>
      <w:r>
        <w:t>Black Panther #28</w:t>
      </w:r>
    </w:p>
    <w:p w:rsidR="00E4654B" w:rsidRDefault="00C04B79">
      <w:pPr>
        <w:pStyle w:val="ListBullet"/>
      </w:pPr>
      <w:r>
        <w:t>Cable &amp; Deadpool #42</w:t>
      </w:r>
    </w:p>
    <w:p w:rsidR="00E4654B" w:rsidRDefault="00C04B79">
      <w:pPr>
        <w:pStyle w:val="ListBullet"/>
      </w:pPr>
      <w:r>
        <w:t>Ultimate Fantastic Four #43</w:t>
      </w:r>
    </w:p>
    <w:p w:rsidR="00E4654B" w:rsidRDefault="00C04B79">
      <w:pPr>
        <w:pStyle w:val="ListBullet"/>
      </w:pPr>
      <w:r>
        <w:t>Marvel Previews #47</w:t>
      </w:r>
    </w:p>
    <w:p w:rsidR="00E4654B" w:rsidRDefault="00C04B79">
      <w:pPr>
        <w:pStyle w:val="ListBullet"/>
      </w:pPr>
      <w:r>
        <w:t>Ultimate X-Men #83</w:t>
      </w:r>
    </w:p>
    <w:p w:rsidR="00E4654B" w:rsidRDefault="00C04B79">
      <w:pPr>
        <w:pStyle w:val="ListBullet"/>
      </w:pPr>
      <w:r>
        <w:t>Daredevil #98</w:t>
      </w:r>
    </w:p>
    <w:p w:rsidR="00E4654B" w:rsidRDefault="00C04B79">
      <w:pPr>
        <w:pStyle w:val="ListBullet"/>
      </w:pPr>
      <w:r>
        <w:t>Thunderbolts #115</w:t>
      </w:r>
    </w:p>
    <w:p w:rsidR="00E4654B" w:rsidRDefault="00C04B79">
      <w:pPr>
        <w:pStyle w:val="ListBullet"/>
      </w:pPr>
      <w:r>
        <w:t>X-Men #200</w:t>
      </w:r>
    </w:p>
    <w:p w:rsidR="00E4654B" w:rsidRDefault="00C04B79">
      <w:pPr>
        <w:pStyle w:val="ListBullet"/>
      </w:pPr>
      <w:r>
        <w:t>Fantastic Four #547</w:t>
      </w:r>
    </w:p>
    <w:p w:rsidR="00E4654B" w:rsidRDefault="00C04B79">
      <w:pPr>
        <w:pStyle w:val="ListBullet"/>
      </w:pPr>
      <w:r>
        <w:t>Deadpool/Gli - Summer Fun Spectacular #1</w:t>
      </w:r>
    </w:p>
    <w:p w:rsidR="00E4654B" w:rsidRDefault="00C04B79">
      <w:pPr>
        <w:pStyle w:val="ListBullet"/>
      </w:pPr>
      <w:r>
        <w:t>Mythos: Spider-Man #1</w:t>
      </w:r>
    </w:p>
    <w:p w:rsidR="00E4654B" w:rsidRDefault="00C04B79">
      <w:pPr>
        <w:pStyle w:val="ListBullet"/>
      </w:pPr>
      <w:r>
        <w:t>X-Men: Endangered Species #1</w:t>
      </w:r>
    </w:p>
    <w:p w:rsidR="00E4654B" w:rsidRDefault="00C04B79">
      <w:pPr>
        <w:pStyle w:val="ListBullet"/>
      </w:pPr>
      <w:r>
        <w:t>Hedge Knight II: Sworn Sword #1</w:t>
      </w:r>
    </w:p>
    <w:p w:rsidR="00E4654B" w:rsidRDefault="00C04B79">
      <w:pPr>
        <w:pStyle w:val="ListBullet"/>
      </w:pPr>
      <w:r>
        <w:t>Annihilation: Conquest Prologue #1</w:t>
      </w:r>
    </w:p>
    <w:p w:rsidR="00E4654B" w:rsidRDefault="00C04B79">
      <w:pPr>
        <w:pStyle w:val="ListBullet"/>
      </w:pPr>
      <w:r>
        <w:t>Marvel Adventures Iron Man #2</w:t>
      </w:r>
    </w:p>
    <w:p w:rsidR="00E4654B" w:rsidRDefault="00C04B79">
      <w:pPr>
        <w:pStyle w:val="ListBullet"/>
      </w:pPr>
      <w:r>
        <w:t>Avengers Handbook Featuring the Mighty Avengers #3</w:t>
      </w:r>
    </w:p>
    <w:p w:rsidR="00E4654B" w:rsidRDefault="00C04B79">
      <w:pPr>
        <w:pStyle w:val="ListBullet"/>
      </w:pPr>
      <w:r>
        <w:t>Spider-Man and the Fantastic Four #3</w:t>
      </w:r>
    </w:p>
    <w:p w:rsidR="00E4654B" w:rsidRDefault="00C04B79">
      <w:pPr>
        <w:pStyle w:val="ListBullet"/>
      </w:pPr>
      <w:r>
        <w:t>Fallen Son: The Death of Captain America #4</w:t>
      </w:r>
    </w:p>
    <w:p w:rsidR="00E4654B" w:rsidRDefault="00C04B79">
      <w:pPr>
        <w:pStyle w:val="ListBullet"/>
      </w:pPr>
      <w:r>
        <w:t>Wyrms #5</w:t>
      </w:r>
    </w:p>
    <w:p w:rsidR="00E4654B" w:rsidRDefault="00C04B79">
      <w:pPr>
        <w:pStyle w:val="ListBullet"/>
      </w:pPr>
      <w:r>
        <w:t>Iron Man: Hypervelocity #6</w:t>
      </w:r>
    </w:p>
    <w:p w:rsidR="00E4654B" w:rsidRDefault="00C04B79">
      <w:pPr>
        <w:pStyle w:val="ListBullet"/>
      </w:pPr>
      <w:r>
        <w:t>Heroes for Hire #11</w:t>
      </w:r>
    </w:p>
    <w:p w:rsidR="00E4654B" w:rsidRDefault="00C04B79">
      <w:pPr>
        <w:pStyle w:val="ListBullet"/>
      </w:pPr>
      <w:r>
        <w:t>Moon Knight #11</w:t>
      </w:r>
    </w:p>
    <w:p w:rsidR="00E4654B" w:rsidRDefault="00C04B79">
      <w:pPr>
        <w:pStyle w:val="ListBullet"/>
      </w:pPr>
      <w:r>
        <w:t>Ghost Rider #12</w:t>
      </w:r>
    </w:p>
    <w:p w:rsidR="00E4654B" w:rsidRDefault="00C04B79">
      <w:pPr>
        <w:pStyle w:val="ListBullet"/>
      </w:pPr>
      <w:r>
        <w:t>Marvel Spotlight #18</w:t>
      </w:r>
    </w:p>
    <w:p w:rsidR="00E4654B" w:rsidRDefault="00C04B79">
      <w:pPr>
        <w:pStyle w:val="ListBullet"/>
      </w:pPr>
      <w:r>
        <w:t>Iron Man: Director of S.H.I.E.L.D. #19</w:t>
      </w:r>
    </w:p>
    <w:p w:rsidR="00E4654B" w:rsidRDefault="00C04B79">
      <w:pPr>
        <w:pStyle w:val="ListBullet"/>
      </w:pPr>
      <w:r>
        <w:t>Marvel Adventures Flip Magazine #26</w:t>
      </w:r>
    </w:p>
    <w:p w:rsidR="00E4654B" w:rsidRDefault="00C04B79">
      <w:pPr>
        <w:pStyle w:val="ListBullet"/>
      </w:pPr>
      <w:r>
        <w:t>Captain America #27</w:t>
      </w:r>
    </w:p>
    <w:p w:rsidR="00E4654B" w:rsidRDefault="00C04B79">
      <w:pPr>
        <w:pStyle w:val="ListBullet"/>
      </w:pPr>
      <w:r>
        <w:t>Sensational Spider-Man #38</w:t>
      </w:r>
    </w:p>
    <w:p w:rsidR="00E4654B" w:rsidRDefault="00C04B79">
      <w:pPr>
        <w:pStyle w:val="ListBullet"/>
      </w:pPr>
      <w:r>
        <w:t>Hulk #107</w:t>
      </w:r>
    </w:p>
    <w:p w:rsidR="00E4654B" w:rsidRDefault="00C04B79">
      <w:pPr>
        <w:pStyle w:val="ListBullet"/>
      </w:pPr>
      <w:r>
        <w:t>Ultimate Spider-Man #110</w:t>
      </w:r>
    </w:p>
    <w:p w:rsidR="00E4654B" w:rsidRDefault="00C04B79">
      <w:pPr>
        <w:pStyle w:val="ListBullet"/>
      </w:pPr>
      <w:r>
        <w:t>Amazing Spider-Man #541</w:t>
      </w:r>
    </w:p>
    <w:p w:rsidR="00E4654B" w:rsidRDefault="00C04B79">
      <w:pPr>
        <w:pStyle w:val="ListBullet"/>
      </w:pPr>
      <w:r>
        <w:t>Sub-Mariner #1</w:t>
      </w:r>
    </w:p>
    <w:p w:rsidR="00E4654B" w:rsidRDefault="00C04B79">
      <w:pPr>
        <w:pStyle w:val="ListBullet"/>
      </w:pPr>
      <w:r>
        <w:t>Avengers Classic #1</w:t>
      </w:r>
    </w:p>
    <w:p w:rsidR="00E4654B" w:rsidRDefault="00C04B79">
      <w:pPr>
        <w:pStyle w:val="ListBullet"/>
      </w:pPr>
      <w:r>
        <w:t>Marvel Illustrated: Treasure Island #1</w:t>
      </w:r>
    </w:p>
    <w:p w:rsidR="00E4654B" w:rsidRDefault="00C04B79">
      <w:pPr>
        <w:pStyle w:val="ListBullet"/>
      </w:pPr>
      <w:r>
        <w:t>World War Hulk #1</w:t>
      </w:r>
    </w:p>
    <w:p w:rsidR="00E4654B" w:rsidRDefault="00C04B79">
      <w:pPr>
        <w:pStyle w:val="ListBullet"/>
      </w:pPr>
      <w:r>
        <w:t>Mystic Arcana #1</w:t>
      </w:r>
    </w:p>
    <w:p w:rsidR="00E4654B" w:rsidRDefault="00C04B79">
      <w:pPr>
        <w:pStyle w:val="ListBullet"/>
      </w:pPr>
      <w:r>
        <w:t>Franklin Richards: World Be Warned #1</w:t>
      </w:r>
    </w:p>
    <w:p w:rsidR="00E4654B" w:rsidRDefault="00C04B79">
      <w:pPr>
        <w:pStyle w:val="ListBullet"/>
      </w:pPr>
      <w:r>
        <w:t>Star Wars: Rebellion #7</w:t>
      </w:r>
    </w:p>
    <w:p w:rsidR="00E4654B" w:rsidRDefault="00C04B79">
      <w:pPr>
        <w:pStyle w:val="ListBullet"/>
      </w:pPr>
      <w:r>
        <w:t>Punisher War Journal #8</w:t>
      </w:r>
    </w:p>
    <w:p w:rsidR="00E4654B" w:rsidRDefault="00C04B79">
      <w:pPr>
        <w:pStyle w:val="ListBullet"/>
      </w:pPr>
      <w:r>
        <w:t>Red Prophet: The Tales of Alvin Maker #8</w:t>
      </w:r>
    </w:p>
    <w:p w:rsidR="00E4654B" w:rsidRDefault="00C04B79">
      <w:pPr>
        <w:pStyle w:val="ListBullet"/>
      </w:pPr>
      <w:r>
        <w:t>Amazing Spider-Girl #9</w:t>
      </w:r>
    </w:p>
    <w:p w:rsidR="00E4654B" w:rsidRDefault="00C04B79">
      <w:pPr>
        <w:pStyle w:val="ListBullet"/>
      </w:pPr>
      <w:r>
        <w:t>Blade #10</w:t>
      </w:r>
    </w:p>
    <w:p w:rsidR="00E4654B" w:rsidRDefault="00C04B79">
      <w:pPr>
        <w:pStyle w:val="ListBullet"/>
      </w:pPr>
      <w:r>
        <w:t>Star Wars: Legacy #13</w:t>
      </w:r>
    </w:p>
    <w:p w:rsidR="00E4654B" w:rsidRDefault="00C04B79">
      <w:pPr>
        <w:pStyle w:val="ListBullet"/>
      </w:pPr>
      <w:r>
        <w:t>Friendly Neighborhood Spider-Man #21</w:t>
      </w:r>
    </w:p>
    <w:p w:rsidR="00E4654B" w:rsidRDefault="00C04B79">
      <w:pPr>
        <w:pStyle w:val="ListBullet"/>
      </w:pPr>
      <w:r>
        <w:t>Marvel Adventures Fantastic Four #25</w:t>
      </w:r>
    </w:p>
    <w:p w:rsidR="00E4654B" w:rsidRDefault="00C04B79">
      <w:pPr>
        <w:pStyle w:val="ListBullet"/>
      </w:pPr>
      <w:r>
        <w:t>New Avengers #31</w:t>
      </w:r>
    </w:p>
    <w:p w:rsidR="00E4654B" w:rsidRDefault="00C04B79">
      <w:pPr>
        <w:pStyle w:val="ListBullet"/>
      </w:pPr>
      <w:r>
        <w:t>New X-Men #39</w:t>
      </w:r>
    </w:p>
    <w:p w:rsidR="00E4654B" w:rsidRDefault="00C04B79">
      <w:pPr>
        <w:pStyle w:val="ListBullet"/>
      </w:pPr>
      <w:r>
        <w:t>Cable &amp; Deadpool #41</w:t>
      </w:r>
    </w:p>
    <w:p w:rsidR="00E4654B" w:rsidRDefault="00C04B79">
      <w:pPr>
        <w:pStyle w:val="ListBullet"/>
      </w:pPr>
      <w:r>
        <w:t>Exiles #95</w:t>
      </w:r>
    </w:p>
    <w:p w:rsidR="00E4654B" w:rsidRDefault="00C04B79">
      <w:pPr>
        <w:pStyle w:val="ListBullet"/>
      </w:pPr>
      <w:r>
        <w:t>New Warriors #1</w:t>
      </w:r>
    </w:p>
    <w:p w:rsidR="00E4654B" w:rsidRDefault="00C04B79">
      <w:pPr>
        <w:pStyle w:val="ListBullet"/>
      </w:pPr>
      <w:r>
        <w:t>Daredevil: Battlin' Jack Murdock #1</w:t>
      </w:r>
    </w:p>
    <w:p w:rsidR="00E4654B" w:rsidRDefault="00C04B79">
      <w:pPr>
        <w:pStyle w:val="ListBullet"/>
      </w:pPr>
      <w:r>
        <w:t>MARVEL MAGIC HANDBOOK #1</w:t>
      </w:r>
    </w:p>
    <w:p w:rsidR="00E4654B" w:rsidRDefault="00C04B79">
      <w:pPr>
        <w:pStyle w:val="ListBullet"/>
      </w:pPr>
      <w:r>
        <w:t>Omega Flight #3</w:t>
      </w:r>
    </w:p>
    <w:p w:rsidR="00E4654B" w:rsidRDefault="00C04B79">
      <w:pPr>
        <w:pStyle w:val="ListBullet"/>
      </w:pPr>
      <w:r>
        <w:t>The Loners #3</w:t>
      </w:r>
    </w:p>
    <w:p w:rsidR="00E4654B" w:rsidRDefault="00C04B79">
      <w:pPr>
        <w:pStyle w:val="ListBullet"/>
      </w:pPr>
      <w:r>
        <w:t>Spider-Man Family #3</w:t>
      </w:r>
    </w:p>
    <w:p w:rsidR="00E4654B" w:rsidRDefault="00C04B79">
      <w:pPr>
        <w:pStyle w:val="ListBullet"/>
      </w:pPr>
      <w:r>
        <w:t>Avengers: The Initiative #3</w:t>
      </w:r>
    </w:p>
    <w:p w:rsidR="00E4654B" w:rsidRDefault="00C04B79">
      <w:pPr>
        <w:pStyle w:val="ListBullet"/>
      </w:pPr>
      <w:r>
        <w:t>Hulk and Power Pack #4</w:t>
      </w:r>
    </w:p>
    <w:p w:rsidR="00E4654B" w:rsidRDefault="00C04B79">
      <w:pPr>
        <w:pStyle w:val="ListBullet"/>
      </w:pPr>
      <w:r>
        <w:t>Marvel Zombies/Army of Darkness #4</w:t>
      </w:r>
    </w:p>
    <w:p w:rsidR="00E4654B" w:rsidRDefault="00C04B79">
      <w:pPr>
        <w:pStyle w:val="ListBullet"/>
      </w:pPr>
      <w:r>
        <w:t>Ghost Rider: Trail of Tears #5</w:t>
      </w:r>
    </w:p>
    <w:p w:rsidR="00E4654B" w:rsidRDefault="00C04B79">
      <w:pPr>
        <w:pStyle w:val="ListBullet"/>
      </w:pPr>
      <w:r>
        <w:t>Dark Tower: The Gunslinger Born #5</w:t>
      </w:r>
    </w:p>
    <w:p w:rsidR="00E4654B" w:rsidRDefault="00C04B79">
      <w:pPr>
        <w:pStyle w:val="ListBullet"/>
      </w:pPr>
      <w:r>
        <w:t>Irredeemable Ant-Man #9</w:t>
      </w:r>
    </w:p>
    <w:p w:rsidR="00E4654B" w:rsidRDefault="00C04B79">
      <w:pPr>
        <w:pStyle w:val="ListBullet"/>
      </w:pPr>
      <w:r>
        <w:t>Ms. Marvel #16</w:t>
      </w:r>
    </w:p>
    <w:p w:rsidR="00E4654B" w:rsidRDefault="00C04B79">
      <w:pPr>
        <w:pStyle w:val="ListBullet"/>
      </w:pPr>
      <w:r>
        <w:t>Iron Man: Director of S.H.I.E.L.D. #18</w:t>
      </w:r>
    </w:p>
    <w:p w:rsidR="00E4654B" w:rsidRDefault="00C04B79">
      <w:pPr>
        <w:pStyle w:val="ListBullet"/>
      </w:pPr>
      <w:r>
        <w:t>Spider-Man Loves Mary Jane #19</w:t>
      </w:r>
    </w:p>
    <w:p w:rsidR="00E4654B" w:rsidRDefault="00C04B79">
      <w:pPr>
        <w:pStyle w:val="ListBullet"/>
      </w:pPr>
      <w:r>
        <w:t>Ultimate Marvel Flip Magazine #26</w:t>
      </w:r>
    </w:p>
    <w:p w:rsidR="00E4654B" w:rsidRDefault="00C04B79">
      <w:pPr>
        <w:pStyle w:val="ListBullet"/>
      </w:pPr>
      <w:r>
        <w:t>Marvel Adventures Spider-Man #28</w:t>
      </w:r>
    </w:p>
    <w:p w:rsidR="00E4654B" w:rsidRDefault="00C04B79">
      <w:pPr>
        <w:pStyle w:val="ListBullet"/>
      </w:pPr>
      <w:r>
        <w:t>Punisher Max #48</w:t>
      </w:r>
    </w:p>
    <w:p w:rsidR="00E4654B" w:rsidRDefault="00C04B79">
      <w:pPr>
        <w:pStyle w:val="ListBullet"/>
      </w:pPr>
      <w:r>
        <w:t>Uncanny X-Men #487</w:t>
      </w:r>
    </w:p>
    <w:p w:rsidR="00E4654B" w:rsidRDefault="00C04B79">
      <w:pPr>
        <w:pStyle w:val="ListBullet"/>
      </w:pPr>
      <w:r>
        <w:t>Nova #1</w:t>
      </w:r>
    </w:p>
    <w:p w:rsidR="00E4654B" w:rsidRDefault="00C04B79">
      <w:pPr>
        <w:pStyle w:val="ListBullet"/>
      </w:pPr>
      <w:r>
        <w:t>Conan #41</w:t>
      </w:r>
    </w:p>
    <w:p w:rsidR="00E4654B" w:rsidRDefault="00C04B79">
      <w:pPr>
        <w:pStyle w:val="Heading3"/>
      </w:pPr>
      <w:r>
        <w:t>July, 2007</w:t>
      </w:r>
    </w:p>
    <w:p w:rsidR="00E4654B" w:rsidRDefault="00C04B79">
      <w:r>
        <w:t xml:space="preserve">Number of comics published this month: </w:t>
      </w:r>
      <w:r>
        <w:rPr>
          <w:b/>
        </w:rPr>
        <w:t>87</w:t>
      </w:r>
    </w:p>
    <w:p w:rsidR="00E4654B" w:rsidRDefault="00C04B79">
      <w:pPr>
        <w:pStyle w:val="ListBullet"/>
      </w:pPr>
      <w:r>
        <w:t>Marvel Adventures Two-in-One #0</w:t>
      </w:r>
    </w:p>
    <w:p w:rsidR="00E4654B" w:rsidRDefault="00C04B79">
      <w:pPr>
        <w:pStyle w:val="ListBullet"/>
      </w:pPr>
      <w:r>
        <w:t>Annihilation: Conquest - Starlord #1</w:t>
      </w:r>
    </w:p>
    <w:p w:rsidR="00E4654B" w:rsidRDefault="00C04B79">
      <w:pPr>
        <w:pStyle w:val="ListBullet"/>
      </w:pPr>
      <w:r>
        <w:t>X-Men: First Class #2</w:t>
      </w:r>
    </w:p>
    <w:p w:rsidR="00E4654B" w:rsidRDefault="00C04B79">
      <w:pPr>
        <w:pStyle w:val="ListBullet"/>
      </w:pPr>
      <w:r>
        <w:t>World War Hulk: X-Men #2</w:t>
      </w:r>
    </w:p>
    <w:p w:rsidR="00E4654B" w:rsidRDefault="00C04B79">
      <w:pPr>
        <w:pStyle w:val="ListBullet"/>
      </w:pPr>
      <w:r>
        <w:t>Fantastic Five #2</w:t>
      </w:r>
    </w:p>
    <w:p w:rsidR="00E4654B" w:rsidRDefault="00C04B79">
      <w:pPr>
        <w:pStyle w:val="ListBullet"/>
      </w:pPr>
      <w:r>
        <w:t>Silver Surfer: Requiem #3</w:t>
      </w:r>
    </w:p>
    <w:p w:rsidR="00E4654B" w:rsidRDefault="00C04B79">
      <w:pPr>
        <w:pStyle w:val="ListBullet"/>
      </w:pPr>
      <w:r>
        <w:t>All-New Official Handbook of the Marvel Universe a to Z: Update #3</w:t>
      </w:r>
    </w:p>
    <w:p w:rsidR="00E4654B" w:rsidRDefault="00C04B79">
      <w:pPr>
        <w:pStyle w:val="ListBullet"/>
      </w:pPr>
      <w:r>
        <w:t>Marvel Adventures Iron Man #3</w:t>
      </w:r>
    </w:p>
    <w:p w:rsidR="00E4654B" w:rsidRDefault="00C04B79">
      <w:pPr>
        <w:pStyle w:val="ListBullet"/>
      </w:pPr>
      <w:r>
        <w:t>The Mighty Avengers #4</w:t>
      </w:r>
    </w:p>
    <w:p w:rsidR="00E4654B" w:rsidRDefault="00C04B79">
      <w:pPr>
        <w:pStyle w:val="ListBullet"/>
      </w:pPr>
      <w:r>
        <w:t>Onslaught Reborn #4</w:t>
      </w:r>
    </w:p>
    <w:p w:rsidR="00E4654B" w:rsidRDefault="00C04B79">
      <w:pPr>
        <w:pStyle w:val="ListBullet"/>
      </w:pPr>
      <w:r>
        <w:t>The Immortal Iron Fist #7</w:t>
      </w:r>
    </w:p>
    <w:p w:rsidR="00E4654B" w:rsidRDefault="00C04B79">
      <w:pPr>
        <w:pStyle w:val="ListBullet"/>
      </w:pPr>
      <w:r>
        <w:t>Magician Apprentice #9</w:t>
      </w:r>
    </w:p>
    <w:p w:rsidR="00E4654B" w:rsidRDefault="00C04B79">
      <w:pPr>
        <w:pStyle w:val="ListBullet"/>
      </w:pPr>
      <w:r>
        <w:t>Heroes for Hire #12</w:t>
      </w:r>
    </w:p>
    <w:p w:rsidR="00E4654B" w:rsidRDefault="00C04B79">
      <w:pPr>
        <w:pStyle w:val="ListBullet"/>
      </w:pPr>
      <w:r>
        <w:t>Star Wars: Knights of the Old Republic #18</w:t>
      </w:r>
    </w:p>
    <w:p w:rsidR="00E4654B" w:rsidRDefault="00C04B79">
      <w:pPr>
        <w:pStyle w:val="ListBullet"/>
      </w:pPr>
      <w:r>
        <w:t>Iron Man: Director of S.H.I.E.L.D. #20</w:t>
      </w:r>
    </w:p>
    <w:p w:rsidR="00E4654B" w:rsidRDefault="00C04B79">
      <w:pPr>
        <w:pStyle w:val="ListBullet"/>
      </w:pPr>
      <w:r>
        <w:t>Black Panther #29</w:t>
      </w:r>
    </w:p>
    <w:p w:rsidR="00E4654B" w:rsidRDefault="00C04B79">
      <w:pPr>
        <w:pStyle w:val="ListBullet"/>
      </w:pPr>
      <w:r>
        <w:t>Sensational Spider-Man #39</w:t>
      </w:r>
    </w:p>
    <w:p w:rsidR="00E4654B" w:rsidRDefault="00C04B79">
      <w:pPr>
        <w:pStyle w:val="ListBullet"/>
      </w:pPr>
      <w:r>
        <w:t>Cable &amp; Deadpool #43</w:t>
      </w:r>
    </w:p>
    <w:p w:rsidR="00E4654B" w:rsidRDefault="00C04B79">
      <w:pPr>
        <w:pStyle w:val="ListBullet"/>
      </w:pPr>
      <w:r>
        <w:t>Ultimate Fantastic Four #44</w:t>
      </w:r>
    </w:p>
    <w:p w:rsidR="00E4654B" w:rsidRDefault="00C04B79">
      <w:pPr>
        <w:pStyle w:val="ListBullet"/>
      </w:pPr>
      <w:r>
        <w:t>Marvel Previews #48</w:t>
      </w:r>
    </w:p>
    <w:p w:rsidR="00E4654B" w:rsidRDefault="00C04B79">
      <w:pPr>
        <w:pStyle w:val="ListBullet"/>
      </w:pPr>
      <w:r>
        <w:t>Wolverine #55</w:t>
      </w:r>
    </w:p>
    <w:p w:rsidR="00E4654B" w:rsidRDefault="00C04B79">
      <w:pPr>
        <w:pStyle w:val="ListBullet"/>
      </w:pPr>
      <w:r>
        <w:t>Hulk #108</w:t>
      </w:r>
    </w:p>
    <w:p w:rsidR="00E4654B" w:rsidRDefault="00C04B79">
      <w:pPr>
        <w:pStyle w:val="ListBullet"/>
      </w:pPr>
      <w:r>
        <w:t>X-Men #201</w:t>
      </w:r>
    </w:p>
    <w:p w:rsidR="00E4654B" w:rsidRDefault="00C04B79">
      <w:pPr>
        <w:pStyle w:val="ListBullet"/>
      </w:pPr>
      <w:r>
        <w:t>Amazing Spider-Man #542</w:t>
      </w:r>
    </w:p>
    <w:p w:rsidR="00E4654B" w:rsidRDefault="00C04B79">
      <w:pPr>
        <w:pStyle w:val="ListBullet"/>
      </w:pPr>
      <w:r>
        <w:t>Giant Size Marvel Adventures the Avengers #1</w:t>
      </w:r>
    </w:p>
    <w:p w:rsidR="00E4654B" w:rsidRDefault="00C04B79">
      <w:pPr>
        <w:pStyle w:val="ListBullet"/>
      </w:pPr>
      <w:r>
        <w:t>Super-Villain Team-Up/Modok's 11 #1</w:t>
      </w:r>
    </w:p>
    <w:p w:rsidR="00E4654B" w:rsidRDefault="00C04B79">
      <w:pPr>
        <w:pStyle w:val="ListBullet"/>
      </w:pPr>
      <w:r>
        <w:t>Legion of Monsters: Morbius #1</w:t>
      </w:r>
    </w:p>
    <w:p w:rsidR="00E4654B" w:rsidRDefault="00C04B79">
      <w:pPr>
        <w:pStyle w:val="ListBullet"/>
      </w:pPr>
      <w:r>
        <w:t>Marvel Adventures Hulk #1</w:t>
      </w:r>
    </w:p>
    <w:p w:rsidR="00E4654B" w:rsidRDefault="00C04B79">
      <w:pPr>
        <w:pStyle w:val="ListBullet"/>
      </w:pPr>
      <w:r>
        <w:t>Annihilation: Conquest - Quasar #1</w:t>
      </w:r>
    </w:p>
    <w:p w:rsidR="00E4654B" w:rsidRDefault="00C04B79">
      <w:pPr>
        <w:pStyle w:val="ListBullet"/>
      </w:pPr>
      <w:r>
        <w:t>Wolverine: Origins Annual #1</w:t>
      </w:r>
    </w:p>
    <w:p w:rsidR="00E4654B" w:rsidRDefault="00C04B79">
      <w:pPr>
        <w:pStyle w:val="ListBullet"/>
      </w:pPr>
      <w:r>
        <w:t>The Order #1</w:t>
      </w:r>
    </w:p>
    <w:p w:rsidR="00E4654B" w:rsidRDefault="00C04B79">
      <w:pPr>
        <w:pStyle w:val="ListBullet"/>
      </w:pPr>
      <w:r>
        <w:t>World War Hulk: Gamma Corps #1</w:t>
      </w:r>
    </w:p>
    <w:p w:rsidR="00E4654B" w:rsidRDefault="00C04B79">
      <w:pPr>
        <w:pStyle w:val="ListBullet"/>
      </w:pPr>
      <w:r>
        <w:t>Thunderbolts: Desperate Measures #1</w:t>
      </w:r>
    </w:p>
    <w:p w:rsidR="00E4654B" w:rsidRDefault="00C04B79">
      <w:pPr>
        <w:pStyle w:val="ListBullet"/>
      </w:pPr>
      <w:r>
        <w:t>Avengers Classic #2</w:t>
      </w:r>
    </w:p>
    <w:p w:rsidR="00E4654B" w:rsidRDefault="00C04B79">
      <w:pPr>
        <w:pStyle w:val="ListBullet"/>
      </w:pPr>
      <w:r>
        <w:t>Marvel Illustrated: Treasure Island #2</w:t>
      </w:r>
    </w:p>
    <w:p w:rsidR="00E4654B" w:rsidRDefault="00C04B79">
      <w:pPr>
        <w:pStyle w:val="ListBullet"/>
      </w:pPr>
      <w:r>
        <w:t>World War Hulk #2</w:t>
      </w:r>
    </w:p>
    <w:p w:rsidR="00E4654B" w:rsidRDefault="00C04B79">
      <w:pPr>
        <w:pStyle w:val="ListBullet"/>
      </w:pPr>
      <w:r>
        <w:t>World War Hulk: Front Line #2</w:t>
      </w:r>
    </w:p>
    <w:p w:rsidR="00E4654B" w:rsidRDefault="00C04B79">
      <w:pPr>
        <w:pStyle w:val="ListBullet"/>
      </w:pPr>
      <w:r>
        <w:t>Mystic Arcana #2</w:t>
      </w:r>
    </w:p>
    <w:p w:rsidR="00E4654B" w:rsidRDefault="00C04B79">
      <w:pPr>
        <w:pStyle w:val="ListBullet"/>
      </w:pPr>
      <w:r>
        <w:t>Avengers: The Initiative #4</w:t>
      </w:r>
    </w:p>
    <w:p w:rsidR="00E4654B" w:rsidRDefault="00C04B79">
      <w:pPr>
        <w:pStyle w:val="ListBullet"/>
      </w:pPr>
      <w:r>
        <w:t>Star Wars: Dark Times #4</w:t>
      </w:r>
    </w:p>
    <w:p w:rsidR="00E4654B" w:rsidRDefault="00C04B79">
      <w:pPr>
        <w:pStyle w:val="ListBullet"/>
      </w:pPr>
      <w:r>
        <w:t>Ghost Rider: Trail of Tears #6</w:t>
      </w:r>
    </w:p>
    <w:p w:rsidR="00E4654B" w:rsidRDefault="00C04B79">
      <w:pPr>
        <w:pStyle w:val="ListBullet"/>
      </w:pPr>
      <w:r>
        <w:t>Ghost Rider #13</w:t>
      </w:r>
    </w:p>
    <w:p w:rsidR="00E4654B" w:rsidRDefault="00C04B79">
      <w:pPr>
        <w:pStyle w:val="ListBullet"/>
      </w:pPr>
      <w:r>
        <w:t>Friendly Neighborhood Spider-Man #22</w:t>
      </w:r>
    </w:p>
    <w:p w:rsidR="00E4654B" w:rsidRDefault="00C04B79">
      <w:pPr>
        <w:pStyle w:val="ListBullet"/>
      </w:pPr>
      <w:r>
        <w:t>Marvel Adventures Fantastic Four #26</w:t>
      </w:r>
    </w:p>
    <w:p w:rsidR="00E4654B" w:rsidRDefault="00C04B79">
      <w:pPr>
        <w:pStyle w:val="ListBullet"/>
      </w:pPr>
      <w:r>
        <w:t>Captain America #28</w:t>
      </w:r>
    </w:p>
    <w:p w:rsidR="00E4654B" w:rsidRDefault="00C04B79">
      <w:pPr>
        <w:pStyle w:val="ListBullet"/>
      </w:pPr>
      <w:r>
        <w:t>New X-Men #40</w:t>
      </w:r>
    </w:p>
    <w:p w:rsidR="00E4654B" w:rsidRDefault="00C04B79">
      <w:pPr>
        <w:pStyle w:val="ListBullet"/>
      </w:pPr>
      <w:r>
        <w:t>Ultimate Spider-Man #111</w:t>
      </w:r>
    </w:p>
    <w:p w:rsidR="00E4654B" w:rsidRDefault="00C04B79">
      <w:pPr>
        <w:pStyle w:val="ListBullet"/>
      </w:pPr>
      <w:r>
        <w:t>Civil War Chronicles #0</w:t>
      </w:r>
    </w:p>
    <w:p w:rsidR="00E4654B" w:rsidRDefault="00C04B79">
      <w:pPr>
        <w:pStyle w:val="ListBullet"/>
      </w:pPr>
      <w:r>
        <w:t>Marvel Illustrated: The Man in the Iron Mask #1</w:t>
      </w:r>
    </w:p>
    <w:p w:rsidR="00E4654B" w:rsidRDefault="00C04B79">
      <w:pPr>
        <w:pStyle w:val="ListBullet"/>
      </w:pPr>
      <w:r>
        <w:t>Annihilation: Conquest - Wraith #1</w:t>
      </w:r>
    </w:p>
    <w:p w:rsidR="00E4654B" w:rsidRDefault="00C04B79">
      <w:pPr>
        <w:pStyle w:val="ListBullet"/>
      </w:pPr>
      <w:r>
        <w:t>Fantastic Five #1</w:t>
      </w:r>
    </w:p>
    <w:p w:rsidR="00E4654B" w:rsidRDefault="00C04B79">
      <w:pPr>
        <w:pStyle w:val="ListBullet"/>
      </w:pPr>
      <w:r>
        <w:t>Hedge Knight II: Sworn Sword #2</w:t>
      </w:r>
    </w:p>
    <w:p w:rsidR="00E4654B" w:rsidRDefault="00C04B79">
      <w:pPr>
        <w:pStyle w:val="ListBullet"/>
      </w:pPr>
      <w:r>
        <w:t>Sub-Mariner #2</w:t>
      </w:r>
    </w:p>
    <w:p w:rsidR="00E4654B" w:rsidRDefault="00C04B79">
      <w:pPr>
        <w:pStyle w:val="ListBullet"/>
      </w:pPr>
      <w:r>
        <w:t>Omega Flight #4</w:t>
      </w:r>
    </w:p>
    <w:p w:rsidR="00E4654B" w:rsidRDefault="00C04B79">
      <w:pPr>
        <w:pStyle w:val="ListBullet"/>
      </w:pPr>
      <w:r>
        <w:t>Star Wars: Rebellion #8</w:t>
      </w:r>
    </w:p>
    <w:p w:rsidR="00E4654B" w:rsidRDefault="00C04B79">
      <w:pPr>
        <w:pStyle w:val="ListBullet"/>
      </w:pPr>
      <w:r>
        <w:t>Punisher War Journal #9</w:t>
      </w:r>
    </w:p>
    <w:p w:rsidR="00E4654B" w:rsidRDefault="00C04B79">
      <w:pPr>
        <w:pStyle w:val="ListBullet"/>
      </w:pPr>
      <w:r>
        <w:t>Red Prophet: The Tales of Alvin Maker #9</w:t>
      </w:r>
    </w:p>
    <w:p w:rsidR="00E4654B" w:rsidRDefault="00C04B79">
      <w:pPr>
        <w:pStyle w:val="ListBullet"/>
      </w:pPr>
      <w:r>
        <w:t>Amazing Spider-Girl #10</w:t>
      </w:r>
    </w:p>
    <w:p w:rsidR="00E4654B" w:rsidRDefault="00C04B79">
      <w:pPr>
        <w:pStyle w:val="ListBullet"/>
      </w:pPr>
      <w:r>
        <w:t>Blade #11</w:t>
      </w:r>
    </w:p>
    <w:p w:rsidR="00E4654B" w:rsidRDefault="00C04B79">
      <w:pPr>
        <w:pStyle w:val="ListBullet"/>
      </w:pPr>
      <w:r>
        <w:t>Star Wars: Legacy #14</w:t>
      </w:r>
    </w:p>
    <w:p w:rsidR="00E4654B" w:rsidRDefault="00C04B79">
      <w:pPr>
        <w:pStyle w:val="ListBullet"/>
      </w:pPr>
      <w:r>
        <w:t>Spider-Man Loves Mary Jane #20</w:t>
      </w:r>
    </w:p>
    <w:p w:rsidR="00E4654B" w:rsidRDefault="00C04B79">
      <w:pPr>
        <w:pStyle w:val="ListBullet"/>
      </w:pPr>
      <w:r>
        <w:t>X-Factor #21</w:t>
      </w:r>
    </w:p>
    <w:p w:rsidR="00E4654B" w:rsidRDefault="00C04B79">
      <w:pPr>
        <w:pStyle w:val="ListBullet"/>
      </w:pPr>
      <w:r>
        <w:t>New Excalibur #21</w:t>
      </w:r>
    </w:p>
    <w:p w:rsidR="00E4654B" w:rsidRDefault="00C04B79">
      <w:pPr>
        <w:pStyle w:val="ListBullet"/>
      </w:pPr>
      <w:r>
        <w:t>New Avengers #32</w:t>
      </w:r>
    </w:p>
    <w:p w:rsidR="00E4654B" w:rsidRDefault="00C04B79">
      <w:pPr>
        <w:pStyle w:val="ListBullet"/>
      </w:pPr>
      <w:r>
        <w:t>Ultimate X-Men #84</w:t>
      </w:r>
    </w:p>
    <w:p w:rsidR="00E4654B" w:rsidRDefault="00C04B79">
      <w:pPr>
        <w:pStyle w:val="ListBullet"/>
      </w:pPr>
      <w:r>
        <w:t>Exiles #96</w:t>
      </w:r>
    </w:p>
    <w:p w:rsidR="00E4654B" w:rsidRDefault="00C04B79">
      <w:pPr>
        <w:pStyle w:val="ListBullet"/>
      </w:pPr>
      <w:r>
        <w:t>Marvel Two-in-One #0</w:t>
      </w:r>
    </w:p>
    <w:p w:rsidR="00E4654B" w:rsidRDefault="00C04B79">
      <w:pPr>
        <w:pStyle w:val="ListBullet"/>
      </w:pPr>
      <w:r>
        <w:t>Thor #1</w:t>
      </w:r>
    </w:p>
    <w:p w:rsidR="00E4654B" w:rsidRDefault="00C04B79">
      <w:pPr>
        <w:pStyle w:val="ListBullet"/>
      </w:pPr>
      <w:r>
        <w:t>Fantastic Four and Power Pack #1</w:t>
      </w:r>
    </w:p>
    <w:p w:rsidR="00E4654B" w:rsidRDefault="00C04B79">
      <w:pPr>
        <w:pStyle w:val="ListBullet"/>
      </w:pPr>
      <w:r>
        <w:t>New Avengers/Transformers #1</w:t>
      </w:r>
    </w:p>
    <w:p w:rsidR="00E4654B" w:rsidRDefault="00C04B79">
      <w:pPr>
        <w:pStyle w:val="ListBullet"/>
      </w:pPr>
      <w:r>
        <w:t>Daredevil: Battlin' Jack Murdock #2</w:t>
      </w:r>
    </w:p>
    <w:p w:rsidR="00E4654B" w:rsidRDefault="00C04B79">
      <w:pPr>
        <w:pStyle w:val="ListBullet"/>
      </w:pPr>
      <w:r>
        <w:t>New Warriors #2</w:t>
      </w:r>
    </w:p>
    <w:p w:rsidR="00E4654B" w:rsidRDefault="00C04B79">
      <w:pPr>
        <w:pStyle w:val="ListBullet"/>
      </w:pPr>
      <w:r>
        <w:t>The Loners #4</w:t>
      </w:r>
    </w:p>
    <w:p w:rsidR="00E4654B" w:rsidRDefault="00C04B79">
      <w:pPr>
        <w:pStyle w:val="ListBullet"/>
      </w:pPr>
      <w:r>
        <w:t>Fallen Son: The Death of Captain America #5</w:t>
      </w:r>
    </w:p>
    <w:p w:rsidR="00E4654B" w:rsidRDefault="00C04B79">
      <w:pPr>
        <w:pStyle w:val="ListBullet"/>
      </w:pPr>
      <w:r>
        <w:t>Punisher Presents: Barracuda Max #5</w:t>
      </w:r>
    </w:p>
    <w:p w:rsidR="00E4654B" w:rsidRDefault="00C04B79">
      <w:pPr>
        <w:pStyle w:val="ListBullet"/>
      </w:pPr>
      <w:r>
        <w:t>Marvel Zombies/Army of Darkness #5</w:t>
      </w:r>
    </w:p>
    <w:p w:rsidR="00E4654B" w:rsidRDefault="00C04B79">
      <w:pPr>
        <w:pStyle w:val="ListBullet"/>
      </w:pPr>
      <w:r>
        <w:t>Ultimate Power #6</w:t>
      </w:r>
    </w:p>
    <w:p w:rsidR="00E4654B" w:rsidRDefault="00C04B79">
      <w:pPr>
        <w:pStyle w:val="ListBullet"/>
      </w:pPr>
      <w:r>
        <w:t>Dark Tower: The Gunslinger Born #6</w:t>
      </w:r>
    </w:p>
    <w:p w:rsidR="00E4654B" w:rsidRDefault="00C04B79">
      <w:pPr>
        <w:pStyle w:val="ListBullet"/>
      </w:pPr>
      <w:r>
        <w:t>Irredeemable Ant-Man #10</w:t>
      </w:r>
    </w:p>
    <w:p w:rsidR="00E4654B" w:rsidRDefault="00C04B79">
      <w:pPr>
        <w:pStyle w:val="ListBullet"/>
      </w:pPr>
      <w:r>
        <w:t>Ms. Marvel #17</w:t>
      </w:r>
    </w:p>
    <w:p w:rsidR="00E4654B" w:rsidRDefault="00C04B79">
      <w:pPr>
        <w:pStyle w:val="ListBullet"/>
      </w:pPr>
      <w:r>
        <w:t>Runaways #27</w:t>
      </w:r>
    </w:p>
    <w:p w:rsidR="00E4654B" w:rsidRDefault="00C04B79">
      <w:pPr>
        <w:pStyle w:val="ListBullet"/>
      </w:pPr>
      <w:r>
        <w:t>Marvel Adventures Spider-Man #29</w:t>
      </w:r>
    </w:p>
    <w:p w:rsidR="00E4654B" w:rsidRDefault="00C04B79">
      <w:pPr>
        <w:pStyle w:val="ListBullet"/>
      </w:pPr>
      <w:r>
        <w:t>Punisher Max #49</w:t>
      </w:r>
    </w:p>
    <w:p w:rsidR="00E4654B" w:rsidRDefault="00C04B79">
      <w:pPr>
        <w:pStyle w:val="ListBullet"/>
      </w:pPr>
      <w:r>
        <w:t>Uncanny X-Men #488</w:t>
      </w:r>
    </w:p>
    <w:p w:rsidR="00E4654B" w:rsidRDefault="00C04B79">
      <w:pPr>
        <w:pStyle w:val="ListBullet"/>
      </w:pPr>
      <w:r>
        <w:t>X-Men: First Class Special #1</w:t>
      </w:r>
    </w:p>
    <w:p w:rsidR="00E4654B" w:rsidRDefault="00C04B79">
      <w:pPr>
        <w:pStyle w:val="ListBullet"/>
      </w:pPr>
      <w:r>
        <w:t>Nova #2</w:t>
      </w:r>
    </w:p>
    <w:p w:rsidR="00E4654B" w:rsidRDefault="00C04B79">
      <w:pPr>
        <w:pStyle w:val="ListBullet"/>
      </w:pPr>
      <w:r>
        <w:t>Conan #42</w:t>
      </w:r>
    </w:p>
    <w:p w:rsidR="00E4654B" w:rsidRDefault="00C04B79">
      <w:pPr>
        <w:pStyle w:val="Heading3"/>
      </w:pPr>
      <w:r>
        <w:t>August, 2007</w:t>
      </w:r>
    </w:p>
    <w:p w:rsidR="00E4654B" w:rsidRDefault="00C04B79">
      <w:r>
        <w:t xml:space="preserve">Number of comics published this month: </w:t>
      </w:r>
      <w:r>
        <w:rPr>
          <w:b/>
        </w:rPr>
        <w:t>97</w:t>
      </w:r>
    </w:p>
    <w:p w:rsidR="00E4654B" w:rsidRDefault="00C04B79">
      <w:pPr>
        <w:pStyle w:val="ListBullet"/>
      </w:pPr>
      <w:r>
        <w:t>Nova #5</w:t>
      </w:r>
    </w:p>
    <w:p w:rsidR="00E4654B" w:rsidRDefault="00C04B79">
      <w:pPr>
        <w:pStyle w:val="ListBullet"/>
      </w:pPr>
      <w:r>
        <w:t>The Last Fantastic Four Story #1</w:t>
      </w:r>
    </w:p>
    <w:p w:rsidR="00E4654B" w:rsidRDefault="00C04B79">
      <w:pPr>
        <w:pStyle w:val="ListBullet"/>
      </w:pPr>
      <w:r>
        <w:t>SPIDER-MAN: ONE MORE DAY SKETCHBOOK #1</w:t>
      </w:r>
    </w:p>
    <w:p w:rsidR="00E4654B" w:rsidRDefault="00C04B79">
      <w:pPr>
        <w:pStyle w:val="ListBullet"/>
      </w:pPr>
      <w:r>
        <w:t>World War Hulk: X-Men #3</w:t>
      </w:r>
    </w:p>
    <w:p w:rsidR="00E4654B" w:rsidRDefault="00C04B79">
      <w:pPr>
        <w:pStyle w:val="ListBullet"/>
      </w:pPr>
      <w:r>
        <w:t>Silver Surfer: Requiem #4</w:t>
      </w:r>
    </w:p>
    <w:p w:rsidR="00E4654B" w:rsidRDefault="00C04B79">
      <w:pPr>
        <w:pStyle w:val="ListBullet"/>
      </w:pPr>
      <w:r>
        <w:t>Avengers: The Initiative #5</w:t>
      </w:r>
    </w:p>
    <w:p w:rsidR="00E4654B" w:rsidRDefault="00C04B79">
      <w:pPr>
        <w:pStyle w:val="ListBullet"/>
      </w:pPr>
      <w:r>
        <w:t>Marvel Spotlight #20</w:t>
      </w:r>
    </w:p>
    <w:p w:rsidR="00E4654B" w:rsidRDefault="00C04B79">
      <w:pPr>
        <w:pStyle w:val="ListBullet"/>
      </w:pPr>
      <w:r>
        <w:t>Black Panther #30</w:t>
      </w:r>
    </w:p>
    <w:p w:rsidR="00E4654B" w:rsidRDefault="00C04B79">
      <w:pPr>
        <w:pStyle w:val="ListBullet"/>
      </w:pPr>
      <w:r>
        <w:t>Marvel Previews #49</w:t>
      </w:r>
    </w:p>
    <w:p w:rsidR="00E4654B" w:rsidRDefault="00C04B79">
      <w:pPr>
        <w:pStyle w:val="ListBullet"/>
      </w:pPr>
      <w:r>
        <w:t>Fantastic Four #549</w:t>
      </w:r>
    </w:p>
    <w:p w:rsidR="00E4654B" w:rsidRDefault="00C04B79">
      <w:pPr>
        <w:pStyle w:val="ListBullet"/>
      </w:pPr>
      <w:r>
        <w:t>Spider-Man Fairy Tales #2</w:t>
      </w:r>
    </w:p>
    <w:p w:rsidR="00E4654B" w:rsidRDefault="00C04B79">
      <w:pPr>
        <w:pStyle w:val="ListBullet"/>
      </w:pPr>
      <w:r>
        <w:t>Halo: Uprising #1</w:t>
      </w:r>
    </w:p>
    <w:p w:rsidR="00E4654B" w:rsidRDefault="00C04B79">
      <w:pPr>
        <w:pStyle w:val="ListBullet"/>
      </w:pPr>
      <w:r>
        <w:t>The Order #2</w:t>
      </w:r>
    </w:p>
    <w:p w:rsidR="00E4654B" w:rsidRDefault="00C04B79">
      <w:pPr>
        <w:pStyle w:val="ListBullet"/>
      </w:pPr>
      <w:r>
        <w:t>World War Hulk: Gamma Corps #2</w:t>
      </w:r>
    </w:p>
    <w:p w:rsidR="00E4654B" w:rsidRDefault="00C04B79">
      <w:pPr>
        <w:pStyle w:val="ListBullet"/>
      </w:pPr>
      <w:r>
        <w:t>Annihilation: Conquest - Starlord #2</w:t>
      </w:r>
    </w:p>
    <w:p w:rsidR="00E4654B" w:rsidRDefault="00C04B79">
      <w:pPr>
        <w:pStyle w:val="ListBullet"/>
      </w:pPr>
      <w:r>
        <w:t>Mystic Arcana #3</w:t>
      </w:r>
    </w:p>
    <w:p w:rsidR="00E4654B" w:rsidRDefault="00C04B79">
      <w:pPr>
        <w:pStyle w:val="ListBullet"/>
      </w:pPr>
      <w:r>
        <w:t>X-Men: First Class #3</w:t>
      </w:r>
    </w:p>
    <w:p w:rsidR="00E4654B" w:rsidRDefault="00C04B79">
      <w:pPr>
        <w:pStyle w:val="ListBullet"/>
      </w:pPr>
      <w:r>
        <w:t>Marvel Illustrated: Last of the Mohicans #4</w:t>
      </w:r>
    </w:p>
    <w:p w:rsidR="00E4654B" w:rsidRDefault="00C04B79">
      <w:pPr>
        <w:pStyle w:val="ListBullet"/>
      </w:pPr>
      <w:r>
        <w:t>Marvel Adventures Iron Man #4</w:t>
      </w:r>
    </w:p>
    <w:p w:rsidR="00E4654B" w:rsidRDefault="00C04B79">
      <w:pPr>
        <w:pStyle w:val="ListBullet"/>
      </w:pPr>
      <w:r>
        <w:t>Fantastic Five #4</w:t>
      </w:r>
    </w:p>
    <w:p w:rsidR="00E4654B" w:rsidRDefault="00C04B79">
      <w:pPr>
        <w:pStyle w:val="ListBullet"/>
      </w:pPr>
      <w:r>
        <w:t>WORLD WAR HULK: GAMMA FILES #5</w:t>
      </w:r>
    </w:p>
    <w:p w:rsidR="00E4654B" w:rsidRDefault="00C04B79">
      <w:pPr>
        <w:pStyle w:val="ListBullet"/>
      </w:pPr>
      <w:r>
        <w:t>The Immortal Iron Fist #8</w:t>
      </w:r>
    </w:p>
    <w:p w:rsidR="00E4654B" w:rsidRDefault="00C04B79">
      <w:pPr>
        <w:pStyle w:val="ListBullet"/>
      </w:pPr>
      <w:r>
        <w:t>Marvel Adventures the Avengers #15</w:t>
      </w:r>
    </w:p>
    <w:p w:rsidR="00E4654B" w:rsidRDefault="00C04B79">
      <w:pPr>
        <w:pStyle w:val="ListBullet"/>
      </w:pPr>
      <w:r>
        <w:t>Star Wars: Knights of the Old Republic #19</w:t>
      </w:r>
    </w:p>
    <w:p w:rsidR="00E4654B" w:rsidRDefault="00C04B79">
      <w:pPr>
        <w:pStyle w:val="ListBullet"/>
      </w:pPr>
      <w:r>
        <w:t>Iron Man: Director of S.H.I.E.L.D. #21</w:t>
      </w:r>
    </w:p>
    <w:p w:rsidR="00E4654B" w:rsidRDefault="00C04B79">
      <w:pPr>
        <w:pStyle w:val="ListBullet"/>
      </w:pPr>
      <w:r>
        <w:t>Astonishing X-Men #22</w:t>
      </w:r>
    </w:p>
    <w:p w:rsidR="00E4654B" w:rsidRDefault="00C04B79">
      <w:pPr>
        <w:pStyle w:val="ListBullet"/>
      </w:pPr>
      <w:r>
        <w:t>Marvel Adventures Fantastic Four #27</w:t>
      </w:r>
    </w:p>
    <w:p w:rsidR="00E4654B" w:rsidRDefault="00C04B79">
      <w:pPr>
        <w:pStyle w:val="ListBullet"/>
      </w:pPr>
      <w:r>
        <w:t>Sensational Spider-Man #40</w:t>
      </w:r>
    </w:p>
    <w:p w:rsidR="00E4654B" w:rsidRDefault="00C04B79">
      <w:pPr>
        <w:pStyle w:val="ListBullet"/>
      </w:pPr>
      <w:r>
        <w:t>Cable &amp; Deadpool #44</w:t>
      </w:r>
    </w:p>
    <w:p w:rsidR="00E4654B" w:rsidRDefault="00C04B79">
      <w:pPr>
        <w:pStyle w:val="ListBullet"/>
      </w:pPr>
      <w:r>
        <w:t>Ultimate Fantastic Four #45</w:t>
      </w:r>
    </w:p>
    <w:p w:rsidR="00E4654B" w:rsidRDefault="00C04B79">
      <w:pPr>
        <w:pStyle w:val="ListBullet"/>
      </w:pPr>
      <w:r>
        <w:t>Wolverine #56</w:t>
      </w:r>
    </w:p>
    <w:p w:rsidR="00E4654B" w:rsidRDefault="00C04B79">
      <w:pPr>
        <w:pStyle w:val="ListBullet"/>
      </w:pPr>
      <w:r>
        <w:t>Thunderbolts #116</w:t>
      </w:r>
    </w:p>
    <w:p w:rsidR="00E4654B" w:rsidRDefault="00C04B79">
      <w:pPr>
        <w:pStyle w:val="ListBullet"/>
      </w:pPr>
      <w:r>
        <w:t>X-Men #202</w:t>
      </w:r>
    </w:p>
    <w:p w:rsidR="00E4654B" w:rsidRDefault="00C04B79">
      <w:pPr>
        <w:pStyle w:val="ListBullet"/>
      </w:pPr>
      <w:r>
        <w:t>Amazing Spider-Man #543</w:t>
      </w:r>
    </w:p>
    <w:p w:rsidR="00E4654B" w:rsidRDefault="00C04B79">
      <w:pPr>
        <w:pStyle w:val="ListBullet"/>
      </w:pPr>
      <w:r>
        <w:t>Marvel Adventures Two-in-One #0</w:t>
      </w:r>
    </w:p>
    <w:p w:rsidR="00E4654B" w:rsidRDefault="00C04B79">
      <w:pPr>
        <w:pStyle w:val="ListBullet"/>
      </w:pPr>
      <w:r>
        <w:t>Terror, Inc. #1</w:t>
      </w:r>
    </w:p>
    <w:p w:rsidR="00E4654B" w:rsidRDefault="00C04B79">
      <w:pPr>
        <w:pStyle w:val="ListBullet"/>
      </w:pPr>
      <w:r>
        <w:t>Super-Villain Team-Up/Modok's 11 #2</w:t>
      </w:r>
    </w:p>
    <w:p w:rsidR="00E4654B" w:rsidRDefault="00C04B79">
      <w:pPr>
        <w:pStyle w:val="ListBullet"/>
      </w:pPr>
      <w:r>
        <w:t>Marvel Adventures Hulk #2</w:t>
      </w:r>
    </w:p>
    <w:p w:rsidR="00E4654B" w:rsidRDefault="00C04B79">
      <w:pPr>
        <w:pStyle w:val="ListBullet"/>
      </w:pPr>
      <w:r>
        <w:t>Annihilation: Conquest - Quasar #2</w:t>
      </w:r>
    </w:p>
    <w:p w:rsidR="00E4654B" w:rsidRDefault="00C04B79">
      <w:pPr>
        <w:pStyle w:val="ListBullet"/>
      </w:pPr>
      <w:r>
        <w:t>Marvel Illustrated: Treasure Island #3</w:t>
      </w:r>
    </w:p>
    <w:p w:rsidR="00E4654B" w:rsidRDefault="00C04B79">
      <w:pPr>
        <w:pStyle w:val="ListBullet"/>
      </w:pPr>
      <w:r>
        <w:t>Sub-Mariner #3</w:t>
      </w:r>
    </w:p>
    <w:p w:rsidR="00E4654B" w:rsidRDefault="00C04B79">
      <w:pPr>
        <w:pStyle w:val="ListBullet"/>
      </w:pPr>
      <w:r>
        <w:t>Spider-Man Family #4</w:t>
      </w:r>
    </w:p>
    <w:p w:rsidR="00E4654B" w:rsidRDefault="00C04B79">
      <w:pPr>
        <w:pStyle w:val="ListBullet"/>
      </w:pPr>
      <w:r>
        <w:t>Red Prophet: The Tales of Alvin Maker #10</w:t>
      </w:r>
    </w:p>
    <w:p w:rsidR="00E4654B" w:rsidRDefault="00C04B79">
      <w:pPr>
        <w:pStyle w:val="ListBullet"/>
      </w:pPr>
      <w:r>
        <w:t>Wolverine Origins #16</w:t>
      </w:r>
    </w:p>
    <w:p w:rsidR="00E4654B" w:rsidRDefault="00C04B79">
      <w:pPr>
        <w:pStyle w:val="ListBullet"/>
      </w:pPr>
      <w:r>
        <w:t>Captain America #29</w:t>
      </w:r>
    </w:p>
    <w:p w:rsidR="00E4654B" w:rsidRDefault="00C04B79">
      <w:pPr>
        <w:pStyle w:val="ListBullet"/>
      </w:pPr>
      <w:r>
        <w:t>New X-Men #41</w:t>
      </w:r>
    </w:p>
    <w:p w:rsidR="00E4654B" w:rsidRDefault="00C04B79">
      <w:pPr>
        <w:pStyle w:val="ListBullet"/>
      </w:pPr>
      <w:r>
        <w:t>Ultimate Spider-Man #112</w:t>
      </w:r>
    </w:p>
    <w:p w:rsidR="00E4654B" w:rsidRDefault="00C04B79">
      <w:pPr>
        <w:pStyle w:val="ListBullet"/>
      </w:pPr>
      <w:r>
        <w:t>Nova #4</w:t>
      </w:r>
    </w:p>
    <w:p w:rsidR="00E4654B" w:rsidRDefault="00C04B79">
      <w:pPr>
        <w:pStyle w:val="ListBullet"/>
      </w:pPr>
      <w:r>
        <w:t>Spider-Man/Fantastic Four Magazine #0</w:t>
      </w:r>
    </w:p>
    <w:p w:rsidR="00E4654B" w:rsidRDefault="00C04B79">
      <w:pPr>
        <w:pStyle w:val="ListBullet"/>
      </w:pPr>
      <w:r>
        <w:t>Civil War Chronicles #0</w:t>
      </w:r>
    </w:p>
    <w:p w:rsidR="00E4654B" w:rsidRDefault="00C04B79">
      <w:pPr>
        <w:pStyle w:val="ListBullet"/>
      </w:pPr>
      <w:r>
        <w:t>SPIDER-MAN FEATURING THE SILVER SURFER MAGAZINE WAL-MART VARIANT #1</w:t>
      </w:r>
    </w:p>
    <w:p w:rsidR="00E4654B" w:rsidRDefault="00C04B79">
      <w:pPr>
        <w:pStyle w:val="ListBullet"/>
      </w:pPr>
      <w:r>
        <w:t>Marvel Illustrated: The Man in the Iron Mask #2</w:t>
      </w:r>
    </w:p>
    <w:p w:rsidR="00E4654B" w:rsidRDefault="00C04B79">
      <w:pPr>
        <w:pStyle w:val="ListBullet"/>
      </w:pPr>
      <w:r>
        <w:t>Annihilation: Conquest - Wraith #2</w:t>
      </w:r>
    </w:p>
    <w:p w:rsidR="00E4654B" w:rsidRDefault="00C04B79">
      <w:pPr>
        <w:pStyle w:val="ListBullet"/>
      </w:pPr>
      <w:r>
        <w:t>New Avengers/Transformers #2</w:t>
      </w:r>
    </w:p>
    <w:p w:rsidR="00E4654B" w:rsidRDefault="00C04B79">
      <w:pPr>
        <w:pStyle w:val="ListBullet"/>
      </w:pPr>
      <w:r>
        <w:t>Avengers Classic #3</w:t>
      </w:r>
    </w:p>
    <w:p w:rsidR="00E4654B" w:rsidRDefault="00C04B79">
      <w:pPr>
        <w:pStyle w:val="ListBullet"/>
      </w:pPr>
      <w:r>
        <w:t>Hedge Knight II: Sworn Sword #3</w:t>
      </w:r>
    </w:p>
    <w:p w:rsidR="00E4654B" w:rsidRDefault="00C04B79">
      <w:pPr>
        <w:pStyle w:val="ListBullet"/>
      </w:pPr>
      <w:r>
        <w:t>World War Hulk: Front Line #3</w:t>
      </w:r>
    </w:p>
    <w:p w:rsidR="00E4654B" w:rsidRDefault="00C04B79">
      <w:pPr>
        <w:pStyle w:val="ListBullet"/>
      </w:pPr>
      <w:r>
        <w:t>Fantastic Five #3</w:t>
      </w:r>
    </w:p>
    <w:p w:rsidR="00E4654B" w:rsidRDefault="00C04B79">
      <w:pPr>
        <w:pStyle w:val="ListBullet"/>
      </w:pPr>
      <w:r>
        <w:t>Omega Flight #5</w:t>
      </w:r>
    </w:p>
    <w:p w:rsidR="00E4654B" w:rsidRDefault="00C04B79">
      <w:pPr>
        <w:pStyle w:val="ListBullet"/>
      </w:pPr>
      <w:r>
        <w:t>Criminal #8</w:t>
      </w:r>
    </w:p>
    <w:p w:rsidR="00E4654B" w:rsidRDefault="00C04B79">
      <w:pPr>
        <w:pStyle w:val="ListBullet"/>
      </w:pPr>
      <w:r>
        <w:t>Star Wars: Rebellion #9</w:t>
      </w:r>
    </w:p>
    <w:p w:rsidR="00E4654B" w:rsidRDefault="00C04B79">
      <w:pPr>
        <w:pStyle w:val="ListBullet"/>
      </w:pPr>
      <w:r>
        <w:t>Punisher War Journal #10</w:t>
      </w:r>
    </w:p>
    <w:p w:rsidR="00E4654B" w:rsidRDefault="00C04B79">
      <w:pPr>
        <w:pStyle w:val="ListBullet"/>
      </w:pPr>
      <w:r>
        <w:t>Amazing Spider-Girl #11</w:t>
      </w:r>
    </w:p>
    <w:p w:rsidR="00E4654B" w:rsidRDefault="00C04B79">
      <w:pPr>
        <w:pStyle w:val="ListBullet"/>
      </w:pPr>
      <w:r>
        <w:t>Blade #12</w:t>
      </w:r>
    </w:p>
    <w:p w:rsidR="00E4654B" w:rsidRDefault="00C04B79">
      <w:pPr>
        <w:pStyle w:val="ListBullet"/>
      </w:pPr>
      <w:r>
        <w:t>Ghost Rider #14</w:t>
      </w:r>
    </w:p>
    <w:p w:rsidR="00E4654B" w:rsidRDefault="00C04B79">
      <w:pPr>
        <w:pStyle w:val="ListBullet"/>
      </w:pPr>
      <w:r>
        <w:t>Star Wars: Legacy #15</w:t>
      </w:r>
    </w:p>
    <w:p w:rsidR="00E4654B" w:rsidRDefault="00C04B79">
      <w:pPr>
        <w:pStyle w:val="ListBullet"/>
      </w:pPr>
      <w:r>
        <w:t>X-Factor #22</w:t>
      </w:r>
    </w:p>
    <w:p w:rsidR="00E4654B" w:rsidRDefault="00C04B79">
      <w:pPr>
        <w:pStyle w:val="ListBullet"/>
      </w:pPr>
      <w:r>
        <w:t>New Excalibur #22</w:t>
      </w:r>
    </w:p>
    <w:p w:rsidR="00E4654B" w:rsidRDefault="00C04B79">
      <w:pPr>
        <w:pStyle w:val="ListBullet"/>
      </w:pPr>
      <w:r>
        <w:t>Powers #25</w:t>
      </w:r>
    </w:p>
    <w:p w:rsidR="00E4654B" w:rsidRDefault="00C04B79">
      <w:pPr>
        <w:pStyle w:val="ListBullet"/>
      </w:pPr>
      <w:r>
        <w:t>New Avengers #33</w:t>
      </w:r>
    </w:p>
    <w:p w:rsidR="00E4654B" w:rsidRDefault="00C04B79">
      <w:pPr>
        <w:pStyle w:val="ListBullet"/>
      </w:pPr>
      <w:r>
        <w:t>Ultimate X-Men #85</w:t>
      </w:r>
    </w:p>
    <w:p w:rsidR="00E4654B" w:rsidRDefault="00C04B79">
      <w:pPr>
        <w:pStyle w:val="ListBullet"/>
      </w:pPr>
      <w:r>
        <w:t>Exiles #97</w:t>
      </w:r>
    </w:p>
    <w:p w:rsidR="00E4654B" w:rsidRDefault="00C04B79">
      <w:pPr>
        <w:pStyle w:val="ListBullet"/>
      </w:pPr>
      <w:r>
        <w:t>Daredevil #99</w:t>
      </w:r>
    </w:p>
    <w:p w:rsidR="00E4654B" w:rsidRDefault="00C04B79">
      <w:pPr>
        <w:pStyle w:val="ListBullet"/>
      </w:pPr>
      <w:r>
        <w:t>Hulk #109</w:t>
      </w:r>
    </w:p>
    <w:p w:rsidR="00E4654B" w:rsidRDefault="00C04B79">
      <w:pPr>
        <w:pStyle w:val="ListBullet"/>
      </w:pPr>
      <w:r>
        <w:t>Marvel Two-in-One #0</w:t>
      </w:r>
    </w:p>
    <w:p w:rsidR="00E4654B" w:rsidRDefault="00C04B79">
      <w:pPr>
        <w:pStyle w:val="ListBullet"/>
      </w:pPr>
      <w:r>
        <w:t>Dark Tower: Gunslinger's Guidebook #1</w:t>
      </w:r>
    </w:p>
    <w:p w:rsidR="00E4654B" w:rsidRDefault="00C04B79">
      <w:pPr>
        <w:pStyle w:val="ListBullet"/>
      </w:pPr>
      <w:r>
        <w:t>Shanna, the She-Devil: Survival of the Fittest #1</w:t>
      </w:r>
    </w:p>
    <w:p w:rsidR="00E4654B" w:rsidRDefault="00C04B79">
      <w:pPr>
        <w:pStyle w:val="ListBullet"/>
      </w:pPr>
      <w:r>
        <w:t>Spider-Man/Red Sonja #1</w:t>
      </w:r>
    </w:p>
    <w:p w:rsidR="00E4654B" w:rsidRDefault="00C04B79">
      <w:pPr>
        <w:pStyle w:val="ListBullet"/>
      </w:pPr>
      <w:r>
        <w:t>Thor #2</w:t>
      </w:r>
    </w:p>
    <w:p w:rsidR="00E4654B" w:rsidRDefault="00C04B79">
      <w:pPr>
        <w:pStyle w:val="ListBullet"/>
      </w:pPr>
      <w:r>
        <w:t>Fantastic Four and Power Pack #2</w:t>
      </w:r>
    </w:p>
    <w:p w:rsidR="00E4654B" w:rsidRDefault="00C04B79">
      <w:pPr>
        <w:pStyle w:val="ListBullet"/>
      </w:pPr>
      <w:r>
        <w:t>Marvel Illustrated: Last of the Mohicans #3</w:t>
      </w:r>
    </w:p>
    <w:p w:rsidR="00E4654B" w:rsidRDefault="00C04B79">
      <w:pPr>
        <w:pStyle w:val="ListBullet"/>
      </w:pPr>
      <w:r>
        <w:t>Daredevil: Battlin' Jack Murdock #3</w:t>
      </w:r>
    </w:p>
    <w:p w:rsidR="00E4654B" w:rsidRDefault="00C04B79">
      <w:pPr>
        <w:pStyle w:val="ListBullet"/>
      </w:pPr>
      <w:r>
        <w:t>World War Hulk #3</w:t>
      </w:r>
    </w:p>
    <w:p w:rsidR="00E4654B" w:rsidRDefault="00C04B79">
      <w:pPr>
        <w:pStyle w:val="ListBullet"/>
      </w:pPr>
      <w:r>
        <w:t>New Warriors #3</w:t>
      </w:r>
    </w:p>
    <w:p w:rsidR="00E4654B" w:rsidRDefault="00C04B79">
      <w:pPr>
        <w:pStyle w:val="ListBullet"/>
      </w:pPr>
      <w:r>
        <w:t>Nova #3</w:t>
      </w:r>
    </w:p>
    <w:p w:rsidR="00E4654B" w:rsidRDefault="00C04B79">
      <w:pPr>
        <w:pStyle w:val="ListBullet"/>
      </w:pPr>
      <w:r>
        <w:t>New Avengers: Illuminati #4</w:t>
      </w:r>
    </w:p>
    <w:p w:rsidR="00E4654B" w:rsidRDefault="00C04B79">
      <w:pPr>
        <w:pStyle w:val="ListBullet"/>
      </w:pPr>
      <w:r>
        <w:t>Spider-Man and the Fantastic Four #4</w:t>
      </w:r>
    </w:p>
    <w:p w:rsidR="00E4654B" w:rsidRDefault="00C04B79">
      <w:pPr>
        <w:pStyle w:val="ListBullet"/>
      </w:pPr>
      <w:r>
        <w:t>Dark Tower: The Gunslinger Born #7</w:t>
      </w:r>
    </w:p>
    <w:p w:rsidR="00E4654B" w:rsidRDefault="00C04B79">
      <w:pPr>
        <w:pStyle w:val="ListBullet"/>
      </w:pPr>
      <w:r>
        <w:t>Irredeemable Ant-Man #11</w:t>
      </w:r>
    </w:p>
    <w:p w:rsidR="00E4654B" w:rsidRDefault="00C04B79">
      <w:pPr>
        <w:pStyle w:val="ListBullet"/>
      </w:pPr>
      <w:r>
        <w:t>Ms. Marvel #18</w:t>
      </w:r>
    </w:p>
    <w:p w:rsidR="00E4654B" w:rsidRDefault="00C04B79">
      <w:pPr>
        <w:pStyle w:val="ListBullet"/>
      </w:pPr>
      <w:r>
        <w:t>Marvel Spotlight #19</w:t>
      </w:r>
    </w:p>
    <w:p w:rsidR="00E4654B" w:rsidRDefault="00C04B79">
      <w:pPr>
        <w:pStyle w:val="ListBullet"/>
      </w:pPr>
      <w:r>
        <w:t>She-Hulk #20</w:t>
      </w:r>
    </w:p>
    <w:p w:rsidR="00E4654B" w:rsidRDefault="00C04B79">
      <w:pPr>
        <w:pStyle w:val="ListBullet"/>
      </w:pPr>
      <w:r>
        <w:t>Marvel Adventures Spider-Man #30</w:t>
      </w:r>
    </w:p>
    <w:p w:rsidR="00E4654B" w:rsidRDefault="00C04B79">
      <w:pPr>
        <w:pStyle w:val="ListBullet"/>
      </w:pPr>
      <w:r>
        <w:t>Conan #43</w:t>
      </w:r>
    </w:p>
    <w:p w:rsidR="00E4654B" w:rsidRDefault="00C04B79">
      <w:pPr>
        <w:pStyle w:val="ListBullet"/>
      </w:pPr>
      <w:r>
        <w:t>Punisher Max #50</w:t>
      </w:r>
    </w:p>
    <w:p w:rsidR="00E4654B" w:rsidRDefault="00C04B79">
      <w:pPr>
        <w:pStyle w:val="ListBullet"/>
      </w:pPr>
      <w:r>
        <w:t>Uncanny X-Men #489</w:t>
      </w:r>
    </w:p>
    <w:p w:rsidR="00E4654B" w:rsidRDefault="00C04B79">
      <w:pPr>
        <w:pStyle w:val="ListBullet"/>
      </w:pPr>
      <w:r>
        <w:t>Fantastic Four #548</w:t>
      </w:r>
    </w:p>
    <w:p w:rsidR="00E4654B" w:rsidRDefault="00C04B79">
      <w:pPr>
        <w:pStyle w:val="Heading3"/>
      </w:pPr>
      <w:r>
        <w:t>September, 2007</w:t>
      </w:r>
    </w:p>
    <w:p w:rsidR="00E4654B" w:rsidRDefault="00C04B79">
      <w:r>
        <w:t xml:space="preserve">Number of comics published this month: </w:t>
      </w:r>
      <w:r>
        <w:rPr>
          <w:b/>
        </w:rPr>
        <w:t>80</w:t>
      </w:r>
    </w:p>
    <w:p w:rsidR="00E4654B" w:rsidRDefault="00C04B79">
      <w:pPr>
        <w:pStyle w:val="ListBullet"/>
      </w:pPr>
      <w:r>
        <w:t>Franklin Richards: Monster Mash #1</w:t>
      </w:r>
    </w:p>
    <w:p w:rsidR="00E4654B" w:rsidRDefault="00C04B79">
      <w:pPr>
        <w:pStyle w:val="ListBullet"/>
      </w:pPr>
      <w:r>
        <w:t>Immortal Iron Fist Annual #1</w:t>
      </w:r>
    </w:p>
    <w:p w:rsidR="00E4654B" w:rsidRDefault="00C04B79">
      <w:pPr>
        <w:pStyle w:val="ListBullet"/>
      </w:pPr>
      <w:r>
        <w:t>Captain America: The Chosen #2</w:t>
      </w:r>
    </w:p>
    <w:p w:rsidR="00E4654B" w:rsidRDefault="00C04B79">
      <w:pPr>
        <w:pStyle w:val="ListBullet"/>
      </w:pPr>
      <w:r>
        <w:t>The Order #3</w:t>
      </w:r>
    </w:p>
    <w:p w:rsidR="00E4654B" w:rsidRDefault="00C04B79">
      <w:pPr>
        <w:pStyle w:val="ListBullet"/>
      </w:pPr>
      <w:r>
        <w:t>Annihilation: Conquest - Starlord #3</w:t>
      </w:r>
    </w:p>
    <w:p w:rsidR="00E4654B" w:rsidRDefault="00C04B79">
      <w:pPr>
        <w:pStyle w:val="ListBullet"/>
      </w:pPr>
      <w:r>
        <w:t>Sub-Mariner #4</w:t>
      </w:r>
    </w:p>
    <w:p w:rsidR="00E4654B" w:rsidRDefault="00C04B79">
      <w:pPr>
        <w:pStyle w:val="ListBullet"/>
      </w:pPr>
      <w:r>
        <w:t>X-Men: First Class #4</w:t>
      </w:r>
    </w:p>
    <w:p w:rsidR="00E4654B" w:rsidRDefault="00C04B79">
      <w:pPr>
        <w:pStyle w:val="ListBullet"/>
      </w:pPr>
      <w:r>
        <w:t>Marvel Illustrated: Last of the Mohicans #5</w:t>
      </w:r>
    </w:p>
    <w:p w:rsidR="00E4654B" w:rsidRDefault="00C04B79">
      <w:pPr>
        <w:pStyle w:val="ListBullet"/>
      </w:pPr>
      <w:r>
        <w:t>Marvel Adventures Iron Man #5</w:t>
      </w:r>
    </w:p>
    <w:p w:rsidR="00E4654B" w:rsidRDefault="00C04B79">
      <w:pPr>
        <w:pStyle w:val="ListBullet"/>
      </w:pPr>
      <w:r>
        <w:t>Marvel Zombies: The Book of Angels, Demons &amp; Various #6</w:t>
      </w:r>
    </w:p>
    <w:p w:rsidR="00E4654B" w:rsidRDefault="00C04B79">
      <w:pPr>
        <w:pStyle w:val="ListBullet"/>
      </w:pPr>
      <w:r>
        <w:t>Avengers: The Initiative #6</w:t>
      </w:r>
    </w:p>
    <w:p w:rsidR="00E4654B" w:rsidRDefault="00C04B79">
      <w:pPr>
        <w:pStyle w:val="ListBullet"/>
      </w:pPr>
      <w:r>
        <w:t>Criminal #9</w:t>
      </w:r>
    </w:p>
    <w:p w:rsidR="00E4654B" w:rsidRDefault="00C04B79">
      <w:pPr>
        <w:pStyle w:val="ListBullet"/>
      </w:pPr>
      <w:r>
        <w:t>The Immortal Iron Fist #9</w:t>
      </w:r>
    </w:p>
    <w:p w:rsidR="00E4654B" w:rsidRDefault="00C04B79">
      <w:pPr>
        <w:pStyle w:val="ListBullet"/>
      </w:pPr>
      <w:r>
        <w:t>Marvel Spotlight #21</w:t>
      </w:r>
    </w:p>
    <w:p w:rsidR="00E4654B" w:rsidRDefault="00C04B79">
      <w:pPr>
        <w:pStyle w:val="ListBullet"/>
      </w:pPr>
      <w:r>
        <w:t>Cable &amp; Deadpool #45</w:t>
      </w:r>
    </w:p>
    <w:p w:rsidR="00E4654B" w:rsidRDefault="00C04B79">
      <w:pPr>
        <w:pStyle w:val="ListBullet"/>
      </w:pPr>
      <w:r>
        <w:t>Ultimate Fantastic Four #46</w:t>
      </w:r>
    </w:p>
    <w:p w:rsidR="00E4654B" w:rsidRDefault="00C04B79">
      <w:pPr>
        <w:pStyle w:val="ListBullet"/>
      </w:pPr>
      <w:r>
        <w:t>Marvel Previews #50</w:t>
      </w:r>
    </w:p>
    <w:p w:rsidR="00E4654B" w:rsidRDefault="00C04B79">
      <w:pPr>
        <w:pStyle w:val="ListBullet"/>
      </w:pPr>
      <w:r>
        <w:t>Ultimate Spider-Man #114</w:t>
      </w:r>
    </w:p>
    <w:p w:rsidR="00E4654B" w:rsidRDefault="00C04B79">
      <w:pPr>
        <w:pStyle w:val="ListBullet"/>
      </w:pPr>
      <w:r>
        <w:t>X-Men #203</w:t>
      </w:r>
    </w:p>
    <w:p w:rsidR="00E4654B" w:rsidRDefault="00C04B79">
      <w:pPr>
        <w:pStyle w:val="ListBullet"/>
      </w:pPr>
      <w:r>
        <w:t>Spider-Man Fairy Tales #3</w:t>
      </w:r>
    </w:p>
    <w:p w:rsidR="00E4654B" w:rsidRDefault="00C04B79">
      <w:pPr>
        <w:pStyle w:val="ListBullet"/>
      </w:pPr>
      <w:r>
        <w:t>Marvel Comics Presents #1</w:t>
      </w:r>
    </w:p>
    <w:p w:rsidR="00E4654B" w:rsidRDefault="00C04B79">
      <w:pPr>
        <w:pStyle w:val="ListBullet"/>
      </w:pPr>
      <w:r>
        <w:t>Penance: Relentless #1</w:t>
      </w:r>
    </w:p>
    <w:p w:rsidR="00E4654B" w:rsidRDefault="00C04B79">
      <w:pPr>
        <w:pStyle w:val="ListBullet"/>
      </w:pPr>
      <w:r>
        <w:t>Spider-Man/Red Sonja #2</w:t>
      </w:r>
    </w:p>
    <w:p w:rsidR="00E4654B" w:rsidRDefault="00C04B79">
      <w:pPr>
        <w:pStyle w:val="ListBullet"/>
      </w:pPr>
      <w:r>
        <w:t>Terror, Inc. #2</w:t>
      </w:r>
    </w:p>
    <w:p w:rsidR="00E4654B" w:rsidRDefault="00C04B79">
      <w:pPr>
        <w:pStyle w:val="ListBullet"/>
      </w:pPr>
      <w:r>
        <w:t>Annihilation: Conquest - Quasar #3</w:t>
      </w:r>
    </w:p>
    <w:p w:rsidR="00E4654B" w:rsidRDefault="00C04B79">
      <w:pPr>
        <w:pStyle w:val="ListBullet"/>
      </w:pPr>
      <w:r>
        <w:t>World War Hulk: Gamma Corps #3</w:t>
      </w:r>
    </w:p>
    <w:p w:rsidR="00E4654B" w:rsidRDefault="00C04B79">
      <w:pPr>
        <w:pStyle w:val="ListBullet"/>
      </w:pPr>
      <w:r>
        <w:t>Marvel Adventures Two-in-One #3</w:t>
      </w:r>
    </w:p>
    <w:p w:rsidR="00E4654B" w:rsidRDefault="00C04B79">
      <w:pPr>
        <w:pStyle w:val="ListBullet"/>
      </w:pPr>
      <w:r>
        <w:t>World War Hulk: Front Line #4</w:t>
      </w:r>
    </w:p>
    <w:p w:rsidR="00E4654B" w:rsidRDefault="00C04B79">
      <w:pPr>
        <w:pStyle w:val="ListBullet"/>
      </w:pPr>
      <w:r>
        <w:t>Avengers Classic #4</w:t>
      </w:r>
    </w:p>
    <w:p w:rsidR="00E4654B" w:rsidRDefault="00C04B79">
      <w:pPr>
        <w:pStyle w:val="ListBullet"/>
      </w:pPr>
      <w:r>
        <w:t>Marvel Illustrated: Treasure Island #4</w:t>
      </w:r>
    </w:p>
    <w:p w:rsidR="00E4654B" w:rsidRDefault="00C04B79">
      <w:pPr>
        <w:pStyle w:val="ListBullet"/>
      </w:pPr>
      <w:r>
        <w:t>World War Hulk #4</w:t>
      </w:r>
    </w:p>
    <w:p w:rsidR="00E4654B" w:rsidRDefault="00C04B79">
      <w:pPr>
        <w:pStyle w:val="ListBullet"/>
      </w:pPr>
      <w:r>
        <w:t>Jack Kirby's Galactic Bounty Hunters #6</w:t>
      </w:r>
    </w:p>
    <w:p w:rsidR="00E4654B" w:rsidRDefault="00C04B79">
      <w:pPr>
        <w:pStyle w:val="ListBullet"/>
      </w:pPr>
      <w:r>
        <w:t>Irredeemable Ant-Man #12</w:t>
      </w:r>
    </w:p>
    <w:p w:rsidR="00E4654B" w:rsidRDefault="00C04B79">
      <w:pPr>
        <w:pStyle w:val="ListBullet"/>
      </w:pPr>
      <w:r>
        <w:t>Wolverine Origins #17</w:t>
      </w:r>
    </w:p>
    <w:p w:rsidR="00E4654B" w:rsidRDefault="00C04B79">
      <w:pPr>
        <w:pStyle w:val="ListBullet"/>
      </w:pPr>
      <w:r>
        <w:t>Star Wars: Knights of the Old Republic #20</w:t>
      </w:r>
    </w:p>
    <w:p w:rsidR="00E4654B" w:rsidRDefault="00C04B79">
      <w:pPr>
        <w:pStyle w:val="ListBullet"/>
      </w:pPr>
      <w:r>
        <w:t>Marvel Adventures Fantastic Four #28</w:t>
      </w:r>
    </w:p>
    <w:p w:rsidR="00E4654B" w:rsidRDefault="00C04B79">
      <w:pPr>
        <w:pStyle w:val="ListBullet"/>
      </w:pPr>
      <w:r>
        <w:t>Captain America #30</w:t>
      </w:r>
    </w:p>
    <w:p w:rsidR="00E4654B" w:rsidRDefault="00C04B79">
      <w:pPr>
        <w:pStyle w:val="ListBullet"/>
      </w:pPr>
      <w:r>
        <w:t>New X-Men #42</w:t>
      </w:r>
    </w:p>
    <w:p w:rsidR="00E4654B" w:rsidRDefault="00C04B79">
      <w:pPr>
        <w:pStyle w:val="ListBullet"/>
      </w:pPr>
      <w:r>
        <w:t>X-Men: Emperor Vulcan #1</w:t>
      </w:r>
    </w:p>
    <w:p w:rsidR="00E4654B" w:rsidRDefault="00C04B79">
      <w:pPr>
        <w:pStyle w:val="ListBullet"/>
      </w:pPr>
      <w:r>
        <w:t>Thor #3</w:t>
      </w:r>
    </w:p>
    <w:p w:rsidR="00E4654B" w:rsidRDefault="00C04B79">
      <w:pPr>
        <w:pStyle w:val="ListBullet"/>
      </w:pPr>
      <w:r>
        <w:t>Marvel Illustrated: The Man in the Iron Mask #3</w:t>
      </w:r>
    </w:p>
    <w:p w:rsidR="00E4654B" w:rsidRDefault="00C04B79">
      <w:pPr>
        <w:pStyle w:val="ListBullet"/>
      </w:pPr>
      <w:r>
        <w:t>Marvel Adventures Hulk #3</w:t>
      </w:r>
    </w:p>
    <w:p w:rsidR="00E4654B" w:rsidRDefault="00C04B79">
      <w:pPr>
        <w:pStyle w:val="ListBullet"/>
      </w:pPr>
      <w:r>
        <w:t>New Avengers/Transformers #3</w:t>
      </w:r>
    </w:p>
    <w:p w:rsidR="00E4654B" w:rsidRDefault="00C04B79">
      <w:pPr>
        <w:pStyle w:val="ListBullet"/>
      </w:pPr>
      <w:r>
        <w:t>Civil War Chronicles #3</w:t>
      </w:r>
    </w:p>
    <w:p w:rsidR="00E4654B" w:rsidRDefault="00C04B79">
      <w:pPr>
        <w:pStyle w:val="ListBullet"/>
      </w:pPr>
      <w:r>
        <w:t>The Loners #5</w:t>
      </w:r>
    </w:p>
    <w:p w:rsidR="00E4654B" w:rsidRDefault="00C04B79">
      <w:pPr>
        <w:pStyle w:val="ListBullet"/>
      </w:pPr>
      <w:r>
        <w:t>Fantastic Five #5</w:t>
      </w:r>
    </w:p>
    <w:p w:rsidR="00E4654B" w:rsidRDefault="00C04B79">
      <w:pPr>
        <w:pStyle w:val="ListBullet"/>
      </w:pPr>
      <w:r>
        <w:t>Nova #6</w:t>
      </w:r>
    </w:p>
    <w:p w:rsidR="00E4654B" w:rsidRDefault="00C04B79">
      <w:pPr>
        <w:pStyle w:val="ListBullet"/>
      </w:pPr>
      <w:r>
        <w:t>Ultimate Power #7</w:t>
      </w:r>
    </w:p>
    <w:p w:rsidR="00E4654B" w:rsidRDefault="00C04B79">
      <w:pPr>
        <w:pStyle w:val="ListBullet"/>
      </w:pPr>
      <w:r>
        <w:t>Star Wars: Rebellion #10</w:t>
      </w:r>
    </w:p>
    <w:p w:rsidR="00E4654B" w:rsidRDefault="00C04B79">
      <w:pPr>
        <w:pStyle w:val="ListBullet"/>
      </w:pPr>
      <w:r>
        <w:t>Punisher War Journal #11</w:t>
      </w:r>
    </w:p>
    <w:p w:rsidR="00E4654B" w:rsidRDefault="00C04B79">
      <w:pPr>
        <w:pStyle w:val="ListBullet"/>
      </w:pPr>
      <w:r>
        <w:t>Moon Knight #12</w:t>
      </w:r>
    </w:p>
    <w:p w:rsidR="00E4654B" w:rsidRDefault="00C04B79">
      <w:pPr>
        <w:pStyle w:val="ListBullet"/>
      </w:pPr>
      <w:r>
        <w:t>Amazing Spider-Girl #12</w:t>
      </w:r>
    </w:p>
    <w:p w:rsidR="00E4654B" w:rsidRDefault="00C04B79">
      <w:pPr>
        <w:pStyle w:val="ListBullet"/>
      </w:pPr>
      <w:r>
        <w:t>Heroes for Hire #13</w:t>
      </w:r>
    </w:p>
    <w:p w:rsidR="00E4654B" w:rsidRDefault="00C04B79">
      <w:pPr>
        <w:pStyle w:val="ListBullet"/>
      </w:pPr>
      <w:r>
        <w:t>Ghost Rider #15</w:t>
      </w:r>
    </w:p>
    <w:p w:rsidR="00E4654B" w:rsidRDefault="00C04B79">
      <w:pPr>
        <w:pStyle w:val="ListBullet"/>
      </w:pPr>
      <w:r>
        <w:t>Star Wars: Legacy #16</w:t>
      </w:r>
    </w:p>
    <w:p w:rsidR="00E4654B" w:rsidRDefault="00C04B79">
      <w:pPr>
        <w:pStyle w:val="ListBullet"/>
      </w:pPr>
      <w:r>
        <w:t>X-Factor #23</w:t>
      </w:r>
    </w:p>
    <w:p w:rsidR="00E4654B" w:rsidRDefault="00C04B79">
      <w:pPr>
        <w:pStyle w:val="ListBullet"/>
      </w:pPr>
      <w:r>
        <w:t>New Avengers #34</w:t>
      </w:r>
    </w:p>
    <w:p w:rsidR="00E4654B" w:rsidRDefault="00C04B79">
      <w:pPr>
        <w:pStyle w:val="ListBullet"/>
      </w:pPr>
      <w:r>
        <w:t>Ultimate X-Men #86</w:t>
      </w:r>
    </w:p>
    <w:p w:rsidR="00E4654B" w:rsidRDefault="00C04B79">
      <w:pPr>
        <w:pStyle w:val="ListBullet"/>
      </w:pPr>
      <w:r>
        <w:t>Daredevil #100</w:t>
      </w:r>
    </w:p>
    <w:p w:rsidR="00E4654B" w:rsidRDefault="00C04B79">
      <w:pPr>
        <w:pStyle w:val="ListBullet"/>
      </w:pPr>
      <w:r>
        <w:t>Ultimate Spider-Man #113</w:t>
      </w:r>
    </w:p>
    <w:p w:rsidR="00E4654B" w:rsidRDefault="00C04B79">
      <w:pPr>
        <w:pStyle w:val="ListBullet"/>
      </w:pPr>
      <w:r>
        <w:t>Captain America: The Chosen #1</w:t>
      </w:r>
    </w:p>
    <w:p w:rsidR="00E4654B" w:rsidRDefault="00C04B79">
      <w:pPr>
        <w:pStyle w:val="ListBullet"/>
      </w:pPr>
      <w:r>
        <w:t>Iron Man: Enter the Mandarin #1</w:t>
      </w:r>
    </w:p>
    <w:p w:rsidR="00E4654B" w:rsidRDefault="00C04B79">
      <w:pPr>
        <w:pStyle w:val="ListBullet"/>
      </w:pPr>
      <w:r>
        <w:t>Shanna, the She-Devil: Survival of the Fittest #2</w:t>
      </w:r>
    </w:p>
    <w:p w:rsidR="00E4654B" w:rsidRDefault="00C04B79">
      <w:pPr>
        <w:pStyle w:val="ListBullet"/>
      </w:pPr>
      <w:r>
        <w:t>Super-Villain Team-Up/Modok's 11 #3</w:t>
      </w:r>
    </w:p>
    <w:p w:rsidR="00E4654B" w:rsidRDefault="00C04B79">
      <w:pPr>
        <w:pStyle w:val="ListBullet"/>
      </w:pPr>
      <w:r>
        <w:t>Fantastic Four and Power Pack #3</w:t>
      </w:r>
    </w:p>
    <w:p w:rsidR="00E4654B" w:rsidRDefault="00C04B79">
      <w:pPr>
        <w:pStyle w:val="ListBullet"/>
      </w:pPr>
      <w:r>
        <w:t>Annihilation: Conquest - Wraith #3</w:t>
      </w:r>
    </w:p>
    <w:p w:rsidR="00E4654B" w:rsidRDefault="00C04B79">
      <w:pPr>
        <w:pStyle w:val="ListBullet"/>
      </w:pPr>
      <w:r>
        <w:t>Marvel Two-in-One #3</w:t>
      </w:r>
    </w:p>
    <w:p w:rsidR="00E4654B" w:rsidRDefault="00C04B79">
      <w:pPr>
        <w:pStyle w:val="ListBullet"/>
      </w:pPr>
      <w:r>
        <w:t>Daredevil: Battlin' Jack Murdock #4</w:t>
      </w:r>
    </w:p>
    <w:p w:rsidR="00E4654B" w:rsidRDefault="00C04B79">
      <w:pPr>
        <w:pStyle w:val="ListBullet"/>
      </w:pPr>
      <w:r>
        <w:t>New Warriors #4</w:t>
      </w:r>
    </w:p>
    <w:p w:rsidR="00E4654B" w:rsidRDefault="00C04B79">
      <w:pPr>
        <w:pStyle w:val="ListBullet"/>
      </w:pPr>
      <w:r>
        <w:t>White Tiger #6</w:t>
      </w:r>
    </w:p>
    <w:p w:rsidR="00E4654B" w:rsidRDefault="00C04B79">
      <w:pPr>
        <w:pStyle w:val="ListBullet"/>
      </w:pPr>
      <w:r>
        <w:t>Ms. Marvel #19</w:t>
      </w:r>
    </w:p>
    <w:p w:rsidR="00E4654B" w:rsidRDefault="00C04B79">
      <w:pPr>
        <w:pStyle w:val="ListBullet"/>
      </w:pPr>
      <w:r>
        <w:t>She-Hulk #21</w:t>
      </w:r>
    </w:p>
    <w:p w:rsidR="00E4654B" w:rsidRDefault="00C04B79">
      <w:pPr>
        <w:pStyle w:val="ListBullet"/>
      </w:pPr>
      <w:r>
        <w:t>New Excalibur #23</w:t>
      </w:r>
    </w:p>
    <w:p w:rsidR="00E4654B" w:rsidRDefault="00C04B79">
      <w:pPr>
        <w:pStyle w:val="ListBullet"/>
      </w:pPr>
      <w:r>
        <w:t>Marvel Adventures Spider-Man #31</w:t>
      </w:r>
    </w:p>
    <w:p w:rsidR="00E4654B" w:rsidRDefault="00C04B79">
      <w:pPr>
        <w:pStyle w:val="ListBullet"/>
      </w:pPr>
      <w:r>
        <w:t>Wolverine #57</w:t>
      </w:r>
    </w:p>
    <w:p w:rsidR="00E4654B" w:rsidRDefault="00C04B79">
      <w:pPr>
        <w:pStyle w:val="ListBullet"/>
      </w:pPr>
      <w:r>
        <w:t>Exiles #98</w:t>
      </w:r>
    </w:p>
    <w:p w:rsidR="00E4654B" w:rsidRDefault="00C04B79">
      <w:pPr>
        <w:pStyle w:val="ListBullet"/>
      </w:pPr>
      <w:r>
        <w:t>Hulk #110</w:t>
      </w:r>
    </w:p>
    <w:p w:rsidR="00E4654B" w:rsidRDefault="00C04B79">
      <w:pPr>
        <w:pStyle w:val="ListBullet"/>
      </w:pPr>
      <w:r>
        <w:t>Uncanny X-Men #490</w:t>
      </w:r>
    </w:p>
    <w:p w:rsidR="00E4654B" w:rsidRDefault="00C04B79">
      <w:pPr>
        <w:pStyle w:val="ListBullet"/>
      </w:pPr>
      <w:r>
        <w:t>Amazing Spider-Man #544</w:t>
      </w:r>
    </w:p>
    <w:p w:rsidR="00E4654B" w:rsidRDefault="00C04B79">
      <w:pPr>
        <w:pStyle w:val="ListBullet"/>
      </w:pPr>
      <w:r>
        <w:t>Conan #44</w:t>
      </w:r>
    </w:p>
    <w:p w:rsidR="00E4654B" w:rsidRDefault="00C04B79">
      <w:pPr>
        <w:pStyle w:val="Heading3"/>
      </w:pPr>
      <w:r>
        <w:t>October, 2007</w:t>
      </w:r>
    </w:p>
    <w:p w:rsidR="00E4654B" w:rsidRDefault="00C04B79">
      <w:r>
        <w:t xml:space="preserve">Number of comics published this month: </w:t>
      </w:r>
      <w:r>
        <w:rPr>
          <w:b/>
        </w:rPr>
        <w:t>87</w:t>
      </w:r>
    </w:p>
    <w:p w:rsidR="00E4654B" w:rsidRDefault="00C04B79">
      <w:pPr>
        <w:pStyle w:val="ListBullet"/>
      </w:pPr>
      <w:r>
        <w:t>Spider-Man Magazine: Great Power #0</w:t>
      </w:r>
    </w:p>
    <w:p w:rsidR="00E4654B" w:rsidRDefault="00C04B79">
      <w:pPr>
        <w:pStyle w:val="ListBullet"/>
      </w:pPr>
      <w:r>
        <w:t>X-Men: Messiah Complex #1</w:t>
      </w:r>
    </w:p>
    <w:p w:rsidR="00E4654B" w:rsidRDefault="00C04B79">
      <w:pPr>
        <w:pStyle w:val="ListBullet"/>
      </w:pPr>
      <w:r>
        <w:t>Daredevil Annual #1</w:t>
      </w:r>
    </w:p>
    <w:p w:rsidR="00E4654B" w:rsidRDefault="00C04B79">
      <w:pPr>
        <w:pStyle w:val="ListBullet"/>
      </w:pPr>
      <w:r>
        <w:t>X-Men: Messiah Complex #1</w:t>
      </w:r>
    </w:p>
    <w:p w:rsidR="00E4654B" w:rsidRDefault="00C04B79">
      <w:pPr>
        <w:pStyle w:val="ListBullet"/>
      </w:pPr>
      <w:r>
        <w:t>Annihilation: Conquest - Quasar #4</w:t>
      </w:r>
    </w:p>
    <w:p w:rsidR="00E4654B" w:rsidRDefault="00C04B79">
      <w:pPr>
        <w:pStyle w:val="ListBullet"/>
      </w:pPr>
      <w:r>
        <w:t>Sub-Mariner #5</w:t>
      </w:r>
    </w:p>
    <w:p w:rsidR="00E4654B" w:rsidRDefault="00C04B79">
      <w:pPr>
        <w:pStyle w:val="ListBullet"/>
      </w:pPr>
      <w:r>
        <w:t>Ultimate Power #8</w:t>
      </w:r>
    </w:p>
    <w:p w:rsidR="00E4654B" w:rsidRDefault="00C04B79">
      <w:pPr>
        <w:pStyle w:val="ListBullet"/>
      </w:pPr>
      <w:r>
        <w:t>Star Wars: Legacy #17</w:t>
      </w:r>
    </w:p>
    <w:p w:rsidR="00E4654B" w:rsidRDefault="00C04B79">
      <w:pPr>
        <w:pStyle w:val="ListBullet"/>
      </w:pPr>
      <w:r>
        <w:t>Iron Man: Director of S.H.I.E.L.D. #23</w:t>
      </w:r>
    </w:p>
    <w:p w:rsidR="00E4654B" w:rsidRDefault="00C04B79">
      <w:pPr>
        <w:pStyle w:val="ListBullet"/>
      </w:pPr>
      <w:r>
        <w:t>New X-Men #43</w:t>
      </w:r>
    </w:p>
    <w:p w:rsidR="00E4654B" w:rsidRDefault="00C04B79">
      <w:pPr>
        <w:pStyle w:val="ListBullet"/>
      </w:pPr>
      <w:r>
        <w:t>Foolkiller #1</w:t>
      </w:r>
    </w:p>
    <w:p w:rsidR="00E4654B" w:rsidRDefault="00C04B79">
      <w:pPr>
        <w:pStyle w:val="ListBullet"/>
      </w:pPr>
      <w:r>
        <w:t>What If? Planet Hulk #1</w:t>
      </w:r>
    </w:p>
    <w:p w:rsidR="00E4654B" w:rsidRDefault="00C04B79">
      <w:pPr>
        <w:pStyle w:val="ListBullet"/>
      </w:pPr>
      <w:r>
        <w:t>X-Men: Die by the Sword #2</w:t>
      </w:r>
    </w:p>
    <w:p w:rsidR="00E4654B" w:rsidRDefault="00C04B79">
      <w:pPr>
        <w:pStyle w:val="ListBullet"/>
      </w:pPr>
      <w:r>
        <w:t>All-New Official Handbook of the Marvel Universe a to Z: Update #4</w:t>
      </w:r>
    </w:p>
    <w:p w:rsidR="00E4654B" w:rsidRDefault="00C04B79">
      <w:pPr>
        <w:pStyle w:val="ListBullet"/>
      </w:pPr>
      <w:r>
        <w:t>Marvel Illustrated: The Man in the Iron Mask #4</w:t>
      </w:r>
    </w:p>
    <w:p w:rsidR="00E4654B" w:rsidRDefault="00C04B79">
      <w:pPr>
        <w:pStyle w:val="ListBullet"/>
      </w:pPr>
      <w:r>
        <w:t>Annihilation: Conquest - Wraith #4</w:t>
      </w:r>
    </w:p>
    <w:p w:rsidR="00E4654B" w:rsidRDefault="00C04B79">
      <w:pPr>
        <w:pStyle w:val="ListBullet"/>
      </w:pPr>
      <w:r>
        <w:t>X-Men: First Class #5</w:t>
      </w:r>
    </w:p>
    <w:p w:rsidR="00E4654B" w:rsidRDefault="00C04B79">
      <w:pPr>
        <w:pStyle w:val="ListBullet"/>
      </w:pPr>
      <w:r>
        <w:t>Marvel Adventures Iron Man #6</w:t>
      </w:r>
    </w:p>
    <w:p w:rsidR="00E4654B" w:rsidRDefault="00C04B79">
      <w:pPr>
        <w:pStyle w:val="ListBullet"/>
      </w:pPr>
      <w:r>
        <w:t>Magician Apprentice #10</w:t>
      </w:r>
    </w:p>
    <w:p w:rsidR="00E4654B" w:rsidRDefault="00C04B79">
      <w:pPr>
        <w:pStyle w:val="ListBullet"/>
      </w:pPr>
      <w:r>
        <w:t>Moon Knight #13</w:t>
      </w:r>
    </w:p>
    <w:p w:rsidR="00E4654B" w:rsidRDefault="00C04B79">
      <w:pPr>
        <w:pStyle w:val="ListBullet"/>
      </w:pPr>
      <w:r>
        <w:t>Star Wars: Knights of the Old Republic #21</w:t>
      </w:r>
    </w:p>
    <w:p w:rsidR="00E4654B" w:rsidRDefault="00C04B79">
      <w:pPr>
        <w:pStyle w:val="ListBullet"/>
      </w:pPr>
      <w:r>
        <w:t>She-Hulk #22</w:t>
      </w:r>
    </w:p>
    <w:p w:rsidR="00E4654B" w:rsidRDefault="00C04B79">
      <w:pPr>
        <w:pStyle w:val="ListBullet"/>
      </w:pPr>
      <w:r>
        <w:t>Marvel Spotlight #22</w:t>
      </w:r>
    </w:p>
    <w:p w:rsidR="00E4654B" w:rsidRDefault="00C04B79">
      <w:pPr>
        <w:pStyle w:val="ListBullet"/>
      </w:pPr>
      <w:r>
        <w:t>Black Panther #31</w:t>
      </w:r>
    </w:p>
    <w:p w:rsidR="00E4654B" w:rsidRDefault="00C04B79">
      <w:pPr>
        <w:pStyle w:val="ListBullet"/>
      </w:pPr>
      <w:r>
        <w:t>Cable &amp; Deadpool #46</w:t>
      </w:r>
    </w:p>
    <w:p w:rsidR="00E4654B" w:rsidRDefault="00C04B79">
      <w:pPr>
        <w:pStyle w:val="ListBullet"/>
      </w:pPr>
      <w:r>
        <w:t>Daredevil #101</w:t>
      </w:r>
    </w:p>
    <w:p w:rsidR="00E4654B" w:rsidRDefault="00C04B79">
      <w:pPr>
        <w:pStyle w:val="ListBullet"/>
      </w:pPr>
      <w:r>
        <w:t>Ultimate Spider-Man #115</w:t>
      </w:r>
    </w:p>
    <w:p w:rsidR="00E4654B" w:rsidRDefault="00C04B79">
      <w:pPr>
        <w:pStyle w:val="ListBullet"/>
      </w:pPr>
      <w:r>
        <w:t>Thunderbolts #117</w:t>
      </w:r>
    </w:p>
    <w:p w:rsidR="00E4654B" w:rsidRDefault="00C04B79">
      <w:pPr>
        <w:pStyle w:val="ListBullet"/>
      </w:pPr>
      <w:r>
        <w:t>X-Men #204</w:t>
      </w:r>
    </w:p>
    <w:p w:rsidR="00E4654B" w:rsidRDefault="00C04B79">
      <w:pPr>
        <w:pStyle w:val="ListBullet"/>
      </w:pPr>
      <w:r>
        <w:t>Marvel Zombies 2 #1</w:t>
      </w:r>
    </w:p>
    <w:p w:rsidR="00E4654B" w:rsidRDefault="00C04B79">
      <w:pPr>
        <w:pStyle w:val="ListBullet"/>
      </w:pPr>
      <w:r>
        <w:t>X-Men: Die by the Sword #1</w:t>
      </w:r>
    </w:p>
    <w:p w:rsidR="00E4654B" w:rsidRDefault="00C04B79">
      <w:pPr>
        <w:pStyle w:val="ListBullet"/>
      </w:pPr>
      <w:r>
        <w:t>Marvel Comics Presents #2</w:t>
      </w:r>
    </w:p>
    <w:p w:rsidR="00E4654B" w:rsidRDefault="00C04B79">
      <w:pPr>
        <w:pStyle w:val="ListBullet"/>
      </w:pPr>
      <w:r>
        <w:t>X-Men: Emperor Vulcan #2</w:t>
      </w:r>
    </w:p>
    <w:p w:rsidR="00E4654B" w:rsidRDefault="00C04B79">
      <w:pPr>
        <w:pStyle w:val="ListBullet"/>
      </w:pPr>
      <w:r>
        <w:t>Penance: Relentless #2</w:t>
      </w:r>
    </w:p>
    <w:p w:rsidR="00E4654B" w:rsidRDefault="00C04B79">
      <w:pPr>
        <w:pStyle w:val="ListBullet"/>
      </w:pPr>
      <w:r>
        <w:t>Captain America: The Chosen #3</w:t>
      </w:r>
    </w:p>
    <w:p w:rsidR="00E4654B" w:rsidRDefault="00C04B79">
      <w:pPr>
        <w:pStyle w:val="ListBullet"/>
      </w:pPr>
      <w:r>
        <w:t>Terror, Inc. #3</w:t>
      </w:r>
    </w:p>
    <w:p w:rsidR="00E4654B" w:rsidRDefault="00C04B79">
      <w:pPr>
        <w:pStyle w:val="ListBullet"/>
      </w:pPr>
      <w:r>
        <w:t>Marvel Adventures Two-in-One #4</w:t>
      </w:r>
    </w:p>
    <w:p w:rsidR="00E4654B" w:rsidRDefault="00C04B79">
      <w:pPr>
        <w:pStyle w:val="ListBullet"/>
      </w:pPr>
      <w:r>
        <w:t>The Mighty Avengers #5</w:t>
      </w:r>
    </w:p>
    <w:p w:rsidR="00E4654B" w:rsidRDefault="00C04B79">
      <w:pPr>
        <w:pStyle w:val="ListBullet"/>
      </w:pPr>
      <w:r>
        <w:t>Avengers Classic #5</w:t>
      </w:r>
    </w:p>
    <w:p w:rsidR="00E4654B" w:rsidRDefault="00C04B79">
      <w:pPr>
        <w:pStyle w:val="ListBullet"/>
      </w:pPr>
      <w:r>
        <w:t>Spider-Man Family #5</w:t>
      </w:r>
    </w:p>
    <w:p w:rsidR="00E4654B" w:rsidRDefault="00C04B79">
      <w:pPr>
        <w:pStyle w:val="ListBullet"/>
      </w:pPr>
      <w:r>
        <w:t>Marvel Illustrated: Treasure Island #5</w:t>
      </w:r>
    </w:p>
    <w:p w:rsidR="00E4654B" w:rsidRDefault="00C04B79">
      <w:pPr>
        <w:pStyle w:val="ListBullet"/>
      </w:pPr>
      <w:r>
        <w:t>Star Wars: Dark Times #6</w:t>
      </w:r>
    </w:p>
    <w:p w:rsidR="00E4654B" w:rsidRDefault="00C04B79">
      <w:pPr>
        <w:pStyle w:val="ListBullet"/>
      </w:pPr>
      <w:r>
        <w:t>Marvel Adventures the Avengers #17</w:t>
      </w:r>
    </w:p>
    <w:p w:rsidR="00E4654B" w:rsidRDefault="00C04B79">
      <w:pPr>
        <w:pStyle w:val="ListBullet"/>
      </w:pPr>
      <w:r>
        <w:t>Wolverine Origins #18</w:t>
      </w:r>
    </w:p>
    <w:p w:rsidR="00E4654B" w:rsidRDefault="00C04B79">
      <w:pPr>
        <w:pStyle w:val="ListBullet"/>
      </w:pPr>
      <w:r>
        <w:t>New Excalibur #24</w:t>
      </w:r>
    </w:p>
    <w:p w:rsidR="00E4654B" w:rsidRDefault="00C04B79">
      <w:pPr>
        <w:pStyle w:val="ListBullet"/>
      </w:pPr>
      <w:r>
        <w:t>Powers #26</w:t>
      </w:r>
    </w:p>
    <w:p w:rsidR="00E4654B" w:rsidRDefault="00C04B79">
      <w:pPr>
        <w:pStyle w:val="ListBullet"/>
      </w:pPr>
      <w:r>
        <w:t>Marvel Adventures Fantastic Four #29</w:t>
      </w:r>
    </w:p>
    <w:p w:rsidR="00E4654B" w:rsidRDefault="00C04B79">
      <w:pPr>
        <w:pStyle w:val="ListBullet"/>
      </w:pPr>
      <w:r>
        <w:t>Captain America #31</w:t>
      </w:r>
    </w:p>
    <w:p w:rsidR="00E4654B" w:rsidRDefault="00C04B79">
      <w:pPr>
        <w:pStyle w:val="ListBullet"/>
      </w:pPr>
      <w:r>
        <w:t>Ultimate Fantastic Four #47</w:t>
      </w:r>
    </w:p>
    <w:p w:rsidR="00E4654B" w:rsidRDefault="00C04B79">
      <w:pPr>
        <w:pStyle w:val="ListBullet"/>
      </w:pPr>
      <w:r>
        <w:t>Ultimate X-Men #87</w:t>
      </w:r>
    </w:p>
    <w:p w:rsidR="00E4654B" w:rsidRDefault="00C04B79">
      <w:pPr>
        <w:pStyle w:val="ListBullet"/>
      </w:pPr>
      <w:r>
        <w:t>Spider-Man Fairy Tales #4</w:t>
      </w:r>
    </w:p>
    <w:p w:rsidR="00E4654B" w:rsidRDefault="00C04B79">
      <w:pPr>
        <w:pStyle w:val="ListBullet"/>
      </w:pPr>
      <w:r>
        <w:t>Spider-Man/Red Sonja #3</w:t>
      </w:r>
    </w:p>
    <w:p w:rsidR="00E4654B" w:rsidRDefault="00C04B79">
      <w:pPr>
        <w:pStyle w:val="ListBullet"/>
      </w:pPr>
      <w:r>
        <w:t>Marvel Adventures Hulk #4</w:t>
      </w:r>
    </w:p>
    <w:p w:rsidR="00E4654B" w:rsidRDefault="00C04B79">
      <w:pPr>
        <w:pStyle w:val="ListBullet"/>
      </w:pPr>
      <w:r>
        <w:t>New Avengers/Transformers #4</w:t>
      </w:r>
    </w:p>
    <w:p w:rsidR="00E4654B" w:rsidRDefault="00C04B79">
      <w:pPr>
        <w:pStyle w:val="ListBullet"/>
      </w:pPr>
      <w:r>
        <w:t>Civil War Chronicles #4</w:t>
      </w:r>
    </w:p>
    <w:p w:rsidR="00E4654B" w:rsidRDefault="00C04B79">
      <w:pPr>
        <w:pStyle w:val="ListBullet"/>
      </w:pPr>
      <w:r>
        <w:t>World War Hulk: Front Line #5</w:t>
      </w:r>
    </w:p>
    <w:p w:rsidR="00E4654B" w:rsidRDefault="00C04B79">
      <w:pPr>
        <w:pStyle w:val="ListBullet"/>
      </w:pPr>
      <w:r>
        <w:t>New Warriors #5</w:t>
      </w:r>
    </w:p>
    <w:p w:rsidR="00E4654B" w:rsidRDefault="00C04B79">
      <w:pPr>
        <w:pStyle w:val="ListBullet"/>
      </w:pPr>
      <w:r>
        <w:t>Star Wars: Dark Times #5</w:t>
      </w:r>
    </w:p>
    <w:p w:rsidR="00E4654B" w:rsidRDefault="00C04B79">
      <w:pPr>
        <w:pStyle w:val="ListBullet"/>
      </w:pPr>
      <w:r>
        <w:t>Nova #7</w:t>
      </w:r>
    </w:p>
    <w:p w:rsidR="00E4654B" w:rsidRDefault="00C04B79">
      <w:pPr>
        <w:pStyle w:val="ListBullet"/>
      </w:pPr>
      <w:r>
        <w:t>Punisher War Journal #12</w:t>
      </w:r>
    </w:p>
    <w:p w:rsidR="00E4654B" w:rsidRDefault="00C04B79">
      <w:pPr>
        <w:pStyle w:val="ListBullet"/>
      </w:pPr>
      <w:r>
        <w:t>Amazing Spider-Girl #13</w:t>
      </w:r>
    </w:p>
    <w:p w:rsidR="00E4654B" w:rsidRDefault="00C04B79">
      <w:pPr>
        <w:pStyle w:val="ListBullet"/>
      </w:pPr>
      <w:r>
        <w:t>Heroes for Hire #14</w:t>
      </w:r>
    </w:p>
    <w:p w:rsidR="00E4654B" w:rsidRDefault="00C04B79">
      <w:pPr>
        <w:pStyle w:val="ListBullet"/>
      </w:pPr>
      <w:r>
        <w:t>Ghost Rider #16</w:t>
      </w:r>
    </w:p>
    <w:p w:rsidR="00E4654B" w:rsidRDefault="00C04B79">
      <w:pPr>
        <w:pStyle w:val="ListBullet"/>
      </w:pPr>
      <w:r>
        <w:t>Friendly Neighborhood Spider-Man #24</w:t>
      </w:r>
    </w:p>
    <w:p w:rsidR="00E4654B" w:rsidRDefault="00C04B79">
      <w:pPr>
        <w:pStyle w:val="ListBullet"/>
      </w:pPr>
      <w:r>
        <w:t>X-Factor #24</w:t>
      </w:r>
    </w:p>
    <w:p w:rsidR="00E4654B" w:rsidRDefault="00C04B79">
      <w:pPr>
        <w:pStyle w:val="ListBullet"/>
      </w:pPr>
      <w:r>
        <w:t>Runaways #28</w:t>
      </w:r>
    </w:p>
    <w:p w:rsidR="00E4654B" w:rsidRDefault="00C04B79">
      <w:pPr>
        <w:pStyle w:val="ListBullet"/>
      </w:pPr>
      <w:r>
        <w:t>New Avengers #35</w:t>
      </w:r>
    </w:p>
    <w:p w:rsidR="00E4654B" w:rsidRDefault="00C04B79">
      <w:pPr>
        <w:pStyle w:val="ListBullet"/>
      </w:pPr>
      <w:r>
        <w:t>Punisher Max #51</w:t>
      </w:r>
    </w:p>
    <w:p w:rsidR="00E4654B" w:rsidRDefault="00C04B79">
      <w:pPr>
        <w:pStyle w:val="ListBullet"/>
      </w:pPr>
      <w:r>
        <w:t>Wolverine #58</w:t>
      </w:r>
    </w:p>
    <w:p w:rsidR="00E4654B" w:rsidRDefault="00C04B79">
      <w:pPr>
        <w:pStyle w:val="ListBullet"/>
      </w:pPr>
      <w:r>
        <w:t>Fantastic Four #550</w:t>
      </w:r>
    </w:p>
    <w:p w:rsidR="00E4654B" w:rsidRDefault="00C04B79">
      <w:pPr>
        <w:pStyle w:val="ListBullet"/>
      </w:pPr>
      <w:r>
        <w:t>Omega: The Unknown #1</w:t>
      </w:r>
    </w:p>
    <w:p w:rsidR="00E4654B" w:rsidRDefault="00C04B79">
      <w:pPr>
        <w:pStyle w:val="ListBullet"/>
      </w:pPr>
      <w:r>
        <w:t>Howard the Duck #1</w:t>
      </w:r>
    </w:p>
    <w:p w:rsidR="00E4654B" w:rsidRDefault="00C04B79">
      <w:pPr>
        <w:pStyle w:val="ListBullet"/>
      </w:pPr>
      <w:r>
        <w:t>Wolverine Annual: Deathsong #1</w:t>
      </w:r>
    </w:p>
    <w:p w:rsidR="00E4654B" w:rsidRDefault="00C04B79">
      <w:pPr>
        <w:pStyle w:val="ListBullet"/>
      </w:pPr>
      <w:r>
        <w:t>Max Sampler #1</w:t>
      </w:r>
    </w:p>
    <w:p w:rsidR="00E4654B" w:rsidRDefault="00C04B79">
      <w:pPr>
        <w:pStyle w:val="ListBullet"/>
      </w:pPr>
      <w:r>
        <w:t>Iron Man: Enter the Mandarin #2</w:t>
      </w:r>
    </w:p>
    <w:p w:rsidR="00E4654B" w:rsidRDefault="00C04B79">
      <w:pPr>
        <w:pStyle w:val="ListBullet"/>
      </w:pPr>
      <w:r>
        <w:t>Shanna, the She-Devil: Survival of the Fittest #3</w:t>
      </w:r>
    </w:p>
    <w:p w:rsidR="00E4654B" w:rsidRDefault="00C04B79">
      <w:pPr>
        <w:pStyle w:val="ListBullet"/>
      </w:pPr>
      <w:r>
        <w:t>Super-Villain Team-Up/Modok's 11 #4</w:t>
      </w:r>
    </w:p>
    <w:p w:rsidR="00E4654B" w:rsidRDefault="00C04B79">
      <w:pPr>
        <w:pStyle w:val="ListBullet"/>
      </w:pPr>
      <w:r>
        <w:t>Fantastic Four and Power Pack #4</w:t>
      </w:r>
    </w:p>
    <w:p w:rsidR="00E4654B" w:rsidRDefault="00C04B79">
      <w:pPr>
        <w:pStyle w:val="ListBullet"/>
      </w:pPr>
      <w:r>
        <w:t>Marvel Two-in-One #4</w:t>
      </w:r>
    </w:p>
    <w:p w:rsidR="00E4654B" w:rsidRDefault="00C04B79">
      <w:pPr>
        <w:pStyle w:val="ListBullet"/>
      </w:pPr>
      <w:r>
        <w:t>Ms. Marvel #20</w:t>
      </w:r>
    </w:p>
    <w:p w:rsidR="00E4654B" w:rsidRDefault="00C04B79">
      <w:pPr>
        <w:pStyle w:val="ListBullet"/>
      </w:pPr>
      <w:r>
        <w:t>Iron Man: Director of S.H.I.E.L.D. #22</w:t>
      </w:r>
    </w:p>
    <w:p w:rsidR="00E4654B" w:rsidRDefault="00C04B79">
      <w:pPr>
        <w:pStyle w:val="ListBullet"/>
      </w:pPr>
      <w:r>
        <w:t>Marvel Adventures Spider-Man #32</w:t>
      </w:r>
    </w:p>
    <w:p w:rsidR="00E4654B" w:rsidRDefault="00C04B79">
      <w:pPr>
        <w:pStyle w:val="ListBullet"/>
      </w:pPr>
      <w:r>
        <w:t>Exiles #99</w:t>
      </w:r>
    </w:p>
    <w:p w:rsidR="00E4654B" w:rsidRDefault="00C04B79">
      <w:pPr>
        <w:pStyle w:val="ListBullet"/>
      </w:pPr>
      <w:r>
        <w:t>Uncanny X-Men #491</w:t>
      </w:r>
    </w:p>
    <w:p w:rsidR="00E4654B" w:rsidRDefault="00C04B79">
      <w:pPr>
        <w:pStyle w:val="ListBullet"/>
      </w:pPr>
      <w:r>
        <w:t>Marvel Adventures the Avengers #16</w:t>
      </w:r>
    </w:p>
    <w:p w:rsidR="00E4654B" w:rsidRDefault="00C04B79">
      <w:pPr>
        <w:pStyle w:val="ListBullet"/>
      </w:pPr>
      <w:r>
        <w:t>Friendly Neighborhood Spider-Man #23</w:t>
      </w:r>
    </w:p>
    <w:p w:rsidR="00E4654B" w:rsidRDefault="00C04B79">
      <w:pPr>
        <w:pStyle w:val="ListBullet"/>
      </w:pPr>
      <w:r>
        <w:t>Conan #45</w:t>
      </w:r>
    </w:p>
    <w:p w:rsidR="00E4654B" w:rsidRDefault="00C04B79">
      <w:pPr>
        <w:pStyle w:val="Heading3"/>
      </w:pPr>
      <w:r>
        <w:t>November, 2007</w:t>
      </w:r>
    </w:p>
    <w:p w:rsidR="00E4654B" w:rsidRDefault="00C04B79">
      <w:r>
        <w:t xml:space="preserve">Number of comics published this month: </w:t>
      </w:r>
      <w:r>
        <w:rPr>
          <w:b/>
        </w:rPr>
        <w:t>89</w:t>
      </w:r>
    </w:p>
    <w:p w:rsidR="00E4654B" w:rsidRDefault="00C04B79">
      <w:pPr>
        <w:pStyle w:val="ListBullet"/>
      </w:pPr>
      <w:r>
        <w:t>Marvel Atlas #1</w:t>
      </w:r>
    </w:p>
    <w:p w:rsidR="00E4654B" w:rsidRDefault="00C04B79">
      <w:pPr>
        <w:pStyle w:val="ListBullet"/>
      </w:pPr>
      <w:r>
        <w:t>The Zombie: Simon Garth #1</w:t>
      </w:r>
    </w:p>
    <w:p w:rsidR="00E4654B" w:rsidRDefault="00C04B79">
      <w:pPr>
        <w:pStyle w:val="ListBullet"/>
      </w:pPr>
      <w:r>
        <w:t>Foolkiller #2</w:t>
      </w:r>
    </w:p>
    <w:p w:rsidR="00E4654B" w:rsidRDefault="00C04B79">
      <w:pPr>
        <w:pStyle w:val="ListBullet"/>
      </w:pPr>
      <w:r>
        <w:t>Marvel Zombies 2 #2</w:t>
      </w:r>
    </w:p>
    <w:p w:rsidR="00E4654B" w:rsidRDefault="00C04B79">
      <w:pPr>
        <w:pStyle w:val="ListBullet"/>
      </w:pPr>
      <w:r>
        <w:t>World War Hulk: Front Line #6</w:t>
      </w:r>
    </w:p>
    <w:p w:rsidR="00E4654B" w:rsidRDefault="00C04B79">
      <w:pPr>
        <w:pStyle w:val="ListBullet"/>
      </w:pPr>
      <w:r>
        <w:t>Sub-Mariner #6</w:t>
      </w:r>
    </w:p>
    <w:p w:rsidR="00E4654B" w:rsidRDefault="00C04B79">
      <w:pPr>
        <w:pStyle w:val="ListBullet"/>
      </w:pPr>
      <w:r>
        <w:t>X-Men: First Class #6</w:t>
      </w:r>
    </w:p>
    <w:p w:rsidR="00E4654B" w:rsidRDefault="00C04B79">
      <w:pPr>
        <w:pStyle w:val="ListBullet"/>
      </w:pPr>
      <w:r>
        <w:t>Marvel Adventures Iron Man #7</w:t>
      </w:r>
    </w:p>
    <w:p w:rsidR="00E4654B" w:rsidRDefault="00C04B79">
      <w:pPr>
        <w:pStyle w:val="ListBullet"/>
      </w:pPr>
      <w:r>
        <w:t>Magician Apprentice #11</w:t>
      </w:r>
    </w:p>
    <w:p w:rsidR="00E4654B" w:rsidRDefault="00C04B79">
      <w:pPr>
        <w:pStyle w:val="ListBullet"/>
      </w:pPr>
      <w:r>
        <w:t>Black Panther #32</w:t>
      </w:r>
    </w:p>
    <w:p w:rsidR="00E4654B" w:rsidRDefault="00C04B79">
      <w:pPr>
        <w:pStyle w:val="ListBullet"/>
      </w:pPr>
      <w:r>
        <w:t>Sensational Spider-Man #41</w:t>
      </w:r>
    </w:p>
    <w:p w:rsidR="00E4654B" w:rsidRDefault="00C04B79">
      <w:pPr>
        <w:pStyle w:val="ListBullet"/>
      </w:pPr>
      <w:r>
        <w:t>Cable &amp; Deadpool #47</w:t>
      </w:r>
    </w:p>
    <w:p w:rsidR="00E4654B" w:rsidRDefault="00C04B79">
      <w:pPr>
        <w:pStyle w:val="ListBullet"/>
      </w:pPr>
      <w:r>
        <w:t>Marvel Previews #51</w:t>
      </w:r>
    </w:p>
    <w:p w:rsidR="00E4654B" w:rsidRDefault="00C04B79">
      <w:pPr>
        <w:pStyle w:val="ListBullet"/>
      </w:pPr>
      <w:r>
        <w:t>Daredevil #102</w:t>
      </w:r>
    </w:p>
    <w:p w:rsidR="00E4654B" w:rsidRDefault="00C04B79">
      <w:pPr>
        <w:pStyle w:val="ListBullet"/>
      </w:pPr>
      <w:r>
        <w:t>Ultimate Spider-Man #116</w:t>
      </w:r>
    </w:p>
    <w:p w:rsidR="00E4654B" w:rsidRDefault="00C04B79">
      <w:pPr>
        <w:pStyle w:val="ListBullet"/>
      </w:pPr>
      <w:r>
        <w:t>X-Men #205</w:t>
      </w:r>
    </w:p>
    <w:p w:rsidR="00E4654B" w:rsidRDefault="00C04B79">
      <w:pPr>
        <w:pStyle w:val="ListBullet"/>
      </w:pPr>
      <w:r>
        <w:t>Moon Knight Annual #1</w:t>
      </w:r>
    </w:p>
    <w:p w:rsidR="00E4654B" w:rsidRDefault="00C04B79">
      <w:pPr>
        <w:pStyle w:val="ListBullet"/>
      </w:pPr>
      <w:r>
        <w:t>Star Wars: Knights of the Old Republic #23</w:t>
      </w:r>
    </w:p>
    <w:p w:rsidR="00E4654B" w:rsidRDefault="00C04B79">
      <w:pPr>
        <w:pStyle w:val="ListBullet"/>
      </w:pPr>
      <w:r>
        <w:t>Thunderbolts: Breaking Point #1</w:t>
      </w:r>
    </w:p>
    <w:p w:rsidR="00E4654B" w:rsidRDefault="00C04B79">
      <w:pPr>
        <w:pStyle w:val="ListBullet"/>
      </w:pPr>
      <w:r>
        <w:t>Iron Man: Director of S.H.I.E.L.D. Annual #1</w:t>
      </w:r>
    </w:p>
    <w:p w:rsidR="00E4654B" w:rsidRDefault="00C04B79">
      <w:pPr>
        <w:pStyle w:val="ListBullet"/>
      </w:pPr>
      <w:r>
        <w:t>Franklin Richards: Fall Football Fiasco! #1</w:t>
      </w:r>
    </w:p>
    <w:p w:rsidR="00E4654B" w:rsidRDefault="00C04B79">
      <w:pPr>
        <w:pStyle w:val="ListBullet"/>
      </w:pPr>
      <w:r>
        <w:t>What If? Annihilation #1</w:t>
      </w:r>
    </w:p>
    <w:p w:rsidR="00E4654B" w:rsidRDefault="00C04B79">
      <w:pPr>
        <w:pStyle w:val="ListBullet"/>
      </w:pPr>
      <w:r>
        <w:t>Halo: Uprising #2</w:t>
      </w:r>
    </w:p>
    <w:p w:rsidR="00E4654B" w:rsidRDefault="00C04B79">
      <w:pPr>
        <w:pStyle w:val="ListBullet"/>
      </w:pPr>
      <w:r>
        <w:t>X-Men: Emperor Vulcan #3</w:t>
      </w:r>
    </w:p>
    <w:p w:rsidR="00E4654B" w:rsidRDefault="00C04B79">
      <w:pPr>
        <w:pStyle w:val="ListBullet"/>
      </w:pPr>
      <w:r>
        <w:t>Penance: Relentless #3</w:t>
      </w:r>
    </w:p>
    <w:p w:rsidR="00E4654B" w:rsidRDefault="00C04B79">
      <w:pPr>
        <w:pStyle w:val="ListBullet"/>
      </w:pPr>
      <w:r>
        <w:t>Captain America: The Chosen #4</w:t>
      </w:r>
    </w:p>
    <w:p w:rsidR="00E4654B" w:rsidRDefault="00C04B79">
      <w:pPr>
        <w:pStyle w:val="ListBullet"/>
      </w:pPr>
      <w:r>
        <w:t>Ultimate Vision #5</w:t>
      </w:r>
    </w:p>
    <w:p w:rsidR="00E4654B" w:rsidRDefault="00C04B79">
      <w:pPr>
        <w:pStyle w:val="ListBullet"/>
      </w:pPr>
      <w:r>
        <w:t>Marvel Adventures Two-in-One #5</w:t>
      </w:r>
    </w:p>
    <w:p w:rsidR="00E4654B" w:rsidRDefault="00C04B79">
      <w:pPr>
        <w:pStyle w:val="ListBullet"/>
      </w:pPr>
      <w:r>
        <w:t>The Loners #6</w:t>
      </w:r>
    </w:p>
    <w:p w:rsidR="00E4654B" w:rsidRDefault="00C04B79">
      <w:pPr>
        <w:pStyle w:val="ListBullet"/>
      </w:pPr>
      <w:r>
        <w:t>Marvel Illustrated: Last of the Mohicans #6</w:t>
      </w:r>
    </w:p>
    <w:p w:rsidR="00E4654B" w:rsidRDefault="00C04B79">
      <w:pPr>
        <w:pStyle w:val="ListBullet"/>
      </w:pPr>
      <w:r>
        <w:t>Avengers Classic #6</w:t>
      </w:r>
    </w:p>
    <w:p w:rsidR="00E4654B" w:rsidRDefault="00C04B79">
      <w:pPr>
        <w:pStyle w:val="ListBullet"/>
      </w:pPr>
      <w:r>
        <w:t>Marvel Illustrated: Treasure Island #6</w:t>
      </w:r>
    </w:p>
    <w:p w:rsidR="00E4654B" w:rsidRDefault="00C04B79">
      <w:pPr>
        <w:pStyle w:val="ListBullet"/>
      </w:pPr>
      <w:r>
        <w:t>Heroes for Hire #15</w:t>
      </w:r>
    </w:p>
    <w:p w:rsidR="00E4654B" w:rsidRDefault="00C04B79">
      <w:pPr>
        <w:pStyle w:val="ListBullet"/>
      </w:pPr>
      <w:r>
        <w:t>Marvel Adventures the Avengers #18</w:t>
      </w:r>
    </w:p>
    <w:p w:rsidR="00E4654B" w:rsidRDefault="00C04B79">
      <w:pPr>
        <w:pStyle w:val="ListBullet"/>
      </w:pPr>
      <w:r>
        <w:t>Wolverine Origins #19</w:t>
      </w:r>
    </w:p>
    <w:p w:rsidR="00E4654B" w:rsidRDefault="00C04B79">
      <w:pPr>
        <w:pStyle w:val="ListBullet"/>
      </w:pPr>
      <w:r>
        <w:t>She-Hulk #23</w:t>
      </w:r>
    </w:p>
    <w:p w:rsidR="00E4654B" w:rsidRDefault="00C04B79">
      <w:pPr>
        <w:pStyle w:val="ListBullet"/>
      </w:pPr>
      <w:r>
        <w:t>Powers #27</w:t>
      </w:r>
    </w:p>
    <w:p w:rsidR="00E4654B" w:rsidRDefault="00C04B79">
      <w:pPr>
        <w:pStyle w:val="ListBullet"/>
      </w:pPr>
      <w:r>
        <w:t>Marvel Adventures Fantastic Four #30</w:t>
      </w:r>
    </w:p>
    <w:p w:rsidR="00E4654B" w:rsidRDefault="00C04B79">
      <w:pPr>
        <w:pStyle w:val="ListBullet"/>
      </w:pPr>
      <w:r>
        <w:t>Captain America #32</w:t>
      </w:r>
    </w:p>
    <w:p w:rsidR="00E4654B" w:rsidRDefault="00C04B79">
      <w:pPr>
        <w:pStyle w:val="ListBullet"/>
      </w:pPr>
      <w:r>
        <w:t>New X-Men #44</w:t>
      </w:r>
    </w:p>
    <w:p w:rsidR="00E4654B" w:rsidRDefault="00C04B79">
      <w:pPr>
        <w:pStyle w:val="ListBullet"/>
      </w:pPr>
      <w:r>
        <w:t>Hulk #111</w:t>
      </w:r>
    </w:p>
    <w:p w:rsidR="00E4654B" w:rsidRDefault="00C04B79">
      <w:pPr>
        <w:pStyle w:val="ListBullet"/>
      </w:pPr>
      <w:r>
        <w:t>Spider-Man, Peter Parker: Back in Black (2007)</w:t>
      </w:r>
    </w:p>
    <w:p w:rsidR="00E4654B" w:rsidRDefault="00C04B79">
      <w:pPr>
        <w:pStyle w:val="ListBullet"/>
      </w:pPr>
      <w:r>
        <w:t>Ghost Rider Annual #1</w:t>
      </w:r>
    </w:p>
    <w:p w:rsidR="00E4654B" w:rsidRDefault="00C04B79">
      <w:pPr>
        <w:pStyle w:val="ListBullet"/>
      </w:pPr>
      <w:r>
        <w:t>Captain Marvel #1</w:t>
      </w:r>
    </w:p>
    <w:p w:rsidR="00E4654B" w:rsidRDefault="00C04B79">
      <w:pPr>
        <w:pStyle w:val="ListBullet"/>
      </w:pPr>
      <w:r>
        <w:t>House of M: Avengers #1</w:t>
      </w:r>
    </w:p>
    <w:p w:rsidR="00E4654B" w:rsidRDefault="00C04B79">
      <w:pPr>
        <w:pStyle w:val="ListBullet"/>
      </w:pPr>
      <w:r>
        <w:t>Iron Man and Power Pack #1</w:t>
      </w:r>
    </w:p>
    <w:p w:rsidR="00E4654B" w:rsidRDefault="00C04B79">
      <w:pPr>
        <w:pStyle w:val="ListBullet"/>
      </w:pPr>
      <w:r>
        <w:t>Ultimates Saga #1</w:t>
      </w:r>
    </w:p>
    <w:p w:rsidR="00E4654B" w:rsidRDefault="00C04B79">
      <w:pPr>
        <w:pStyle w:val="ListBullet"/>
      </w:pPr>
      <w:r>
        <w:t>Marvel Comics Presents #3</w:t>
      </w:r>
    </w:p>
    <w:p w:rsidR="00E4654B" w:rsidRDefault="00C04B79">
      <w:pPr>
        <w:pStyle w:val="ListBullet"/>
      </w:pPr>
      <w:r>
        <w:t>X-Men: Die by the Sword #3</w:t>
      </w:r>
    </w:p>
    <w:p w:rsidR="00E4654B" w:rsidRDefault="00C04B79">
      <w:pPr>
        <w:pStyle w:val="ListBullet"/>
      </w:pPr>
      <w:r>
        <w:t>Thor #4</w:t>
      </w:r>
    </w:p>
    <w:p w:rsidR="00E4654B" w:rsidRDefault="00C04B79">
      <w:pPr>
        <w:pStyle w:val="ListBullet"/>
      </w:pPr>
      <w:r>
        <w:t>Spider-Man/Red Sonja #4</w:t>
      </w:r>
    </w:p>
    <w:p w:rsidR="00E4654B" w:rsidRDefault="00C04B79">
      <w:pPr>
        <w:pStyle w:val="ListBullet"/>
      </w:pPr>
      <w:r>
        <w:t>World War Hulk #5</w:t>
      </w:r>
    </w:p>
    <w:p w:rsidR="00E4654B" w:rsidRDefault="00C04B79">
      <w:pPr>
        <w:pStyle w:val="ListBullet"/>
      </w:pPr>
      <w:r>
        <w:t>Marvel Illustrated: The Man in the Iron Mask #5</w:t>
      </w:r>
    </w:p>
    <w:p w:rsidR="00E4654B" w:rsidRDefault="00C04B79">
      <w:pPr>
        <w:pStyle w:val="ListBullet"/>
      </w:pPr>
      <w:r>
        <w:t>Marvel Adventures Hulk #5</w:t>
      </w:r>
    </w:p>
    <w:p w:rsidR="00E4654B" w:rsidRDefault="00C04B79">
      <w:pPr>
        <w:pStyle w:val="ListBullet"/>
      </w:pPr>
      <w:r>
        <w:t>Civil War Chronicles #5</w:t>
      </w:r>
    </w:p>
    <w:p w:rsidR="00E4654B" w:rsidRDefault="00C04B79">
      <w:pPr>
        <w:pStyle w:val="ListBullet"/>
      </w:pPr>
      <w:r>
        <w:t>Avengers: The Initiative #7</w:t>
      </w:r>
    </w:p>
    <w:p w:rsidR="00E4654B" w:rsidRDefault="00C04B79">
      <w:pPr>
        <w:pStyle w:val="ListBullet"/>
      </w:pPr>
      <w:r>
        <w:t>Nova #8</w:t>
      </w:r>
    </w:p>
    <w:p w:rsidR="00E4654B" w:rsidRDefault="00C04B79">
      <w:pPr>
        <w:pStyle w:val="ListBullet"/>
      </w:pPr>
      <w:r>
        <w:t>Punisher War Journal #13</w:t>
      </w:r>
    </w:p>
    <w:p w:rsidR="00E4654B" w:rsidRDefault="00C04B79">
      <w:pPr>
        <w:pStyle w:val="ListBullet"/>
      </w:pPr>
      <w:r>
        <w:t>Amazing Spider-Girl #14</w:t>
      </w:r>
    </w:p>
    <w:p w:rsidR="00E4654B" w:rsidRDefault="00C04B79">
      <w:pPr>
        <w:pStyle w:val="ListBullet"/>
      </w:pPr>
      <w:r>
        <w:t>Ghost Rider #17</w:t>
      </w:r>
    </w:p>
    <w:p w:rsidR="00E4654B" w:rsidRDefault="00C04B79">
      <w:pPr>
        <w:pStyle w:val="ListBullet"/>
      </w:pPr>
      <w:r>
        <w:t>X-Factor #25</w:t>
      </w:r>
    </w:p>
    <w:p w:rsidR="00E4654B" w:rsidRDefault="00C04B79">
      <w:pPr>
        <w:pStyle w:val="ListBullet"/>
      </w:pPr>
      <w:r>
        <w:t>New Avengers #36</w:t>
      </w:r>
    </w:p>
    <w:p w:rsidR="00E4654B" w:rsidRDefault="00C04B79">
      <w:pPr>
        <w:pStyle w:val="ListBullet"/>
      </w:pPr>
      <w:r>
        <w:t>Ultimate Fantastic Four #48</w:t>
      </w:r>
    </w:p>
    <w:p w:rsidR="00E4654B" w:rsidRDefault="00C04B79">
      <w:pPr>
        <w:pStyle w:val="ListBullet"/>
      </w:pPr>
      <w:r>
        <w:t>Punisher Max #52</w:t>
      </w:r>
    </w:p>
    <w:p w:rsidR="00E4654B" w:rsidRDefault="00C04B79">
      <w:pPr>
        <w:pStyle w:val="ListBullet"/>
      </w:pPr>
      <w:r>
        <w:t>Wolverine #59</w:t>
      </w:r>
    </w:p>
    <w:p w:rsidR="00E4654B" w:rsidRDefault="00C04B79">
      <w:pPr>
        <w:pStyle w:val="ListBullet"/>
      </w:pPr>
      <w:r>
        <w:t>Fantastic Four/Silver Surfer Poster #0</w:t>
      </w:r>
    </w:p>
    <w:p w:rsidR="00E4654B" w:rsidRDefault="00C04B79">
      <w:pPr>
        <w:pStyle w:val="ListBullet"/>
      </w:pPr>
      <w:r>
        <w:t>Annihilation: Conquest #1</w:t>
      </w:r>
    </w:p>
    <w:p w:rsidR="00E4654B" w:rsidRDefault="00C04B79">
      <w:pPr>
        <w:pStyle w:val="ListBullet"/>
      </w:pPr>
      <w:r>
        <w:t>Silver Surfer: In Thy Name #1</w:t>
      </w:r>
    </w:p>
    <w:p w:rsidR="00E4654B" w:rsidRDefault="00C04B79">
      <w:pPr>
        <w:pStyle w:val="ListBullet"/>
      </w:pPr>
      <w:r>
        <w:t>Star Wars: Knights of the Old Republic Handbook #1</w:t>
      </w:r>
    </w:p>
    <w:p w:rsidR="00E4654B" w:rsidRDefault="00C04B79">
      <w:pPr>
        <w:pStyle w:val="ListBullet"/>
      </w:pPr>
      <w:r>
        <w:t>Omega: The Unknown #2</w:t>
      </w:r>
    </w:p>
    <w:p w:rsidR="00E4654B" w:rsidRDefault="00C04B79">
      <w:pPr>
        <w:pStyle w:val="ListBullet"/>
      </w:pPr>
      <w:r>
        <w:t>Howard the Duck #2</w:t>
      </w:r>
    </w:p>
    <w:p w:rsidR="00E4654B" w:rsidRDefault="00C04B79">
      <w:pPr>
        <w:pStyle w:val="ListBullet"/>
      </w:pPr>
      <w:r>
        <w:t>Iron Man: Enter the Mandarin #3</w:t>
      </w:r>
    </w:p>
    <w:p w:rsidR="00E4654B" w:rsidRDefault="00C04B79">
      <w:pPr>
        <w:pStyle w:val="ListBullet"/>
      </w:pPr>
      <w:r>
        <w:t>Mystic Arcana #4</w:t>
      </w:r>
    </w:p>
    <w:p w:rsidR="00E4654B" w:rsidRDefault="00C04B79">
      <w:pPr>
        <w:pStyle w:val="ListBullet"/>
      </w:pPr>
      <w:r>
        <w:t>The Order #4</w:t>
      </w:r>
    </w:p>
    <w:p w:rsidR="00E4654B" w:rsidRDefault="00C04B79">
      <w:pPr>
        <w:pStyle w:val="ListBullet"/>
      </w:pPr>
      <w:r>
        <w:t>World War Hulk: Gamma Corps #4</w:t>
      </w:r>
    </w:p>
    <w:p w:rsidR="00E4654B" w:rsidRDefault="00C04B79">
      <w:pPr>
        <w:pStyle w:val="ListBullet"/>
      </w:pPr>
      <w:r>
        <w:t>Annihilation: Conquest - Starlord #4</w:t>
      </w:r>
    </w:p>
    <w:p w:rsidR="00E4654B" w:rsidRDefault="00C04B79">
      <w:pPr>
        <w:pStyle w:val="ListBullet"/>
      </w:pPr>
      <w:r>
        <w:t>Shanna, the She-Devil: Survival of the Fittest #4</w:t>
      </w:r>
    </w:p>
    <w:p w:rsidR="00E4654B" w:rsidRDefault="00C04B79">
      <w:pPr>
        <w:pStyle w:val="ListBullet"/>
      </w:pPr>
      <w:r>
        <w:t>New Avengers: Illuminati #5</w:t>
      </w:r>
    </w:p>
    <w:p w:rsidR="00E4654B" w:rsidRDefault="00C04B79">
      <w:pPr>
        <w:pStyle w:val="ListBullet"/>
      </w:pPr>
      <w:r>
        <w:t>Super-Villain Team-Up/Modok's 11 #5</w:t>
      </w:r>
    </w:p>
    <w:p w:rsidR="00E4654B" w:rsidRDefault="00C04B79">
      <w:pPr>
        <w:pStyle w:val="ListBullet"/>
      </w:pPr>
      <w:r>
        <w:t>Marvel Two-in-One #5</w:t>
      </w:r>
    </w:p>
    <w:p w:rsidR="00E4654B" w:rsidRDefault="00C04B79">
      <w:pPr>
        <w:pStyle w:val="ListBullet"/>
      </w:pPr>
      <w:r>
        <w:t>Criminal #10</w:t>
      </w:r>
    </w:p>
    <w:p w:rsidR="00E4654B" w:rsidRDefault="00C04B79">
      <w:pPr>
        <w:pStyle w:val="ListBullet"/>
      </w:pPr>
      <w:r>
        <w:t>The Immortal Iron Fist #10</w:t>
      </w:r>
    </w:p>
    <w:p w:rsidR="00E4654B" w:rsidRDefault="00C04B79">
      <w:pPr>
        <w:pStyle w:val="ListBullet"/>
      </w:pPr>
      <w:r>
        <w:t>Ms. Marvel #21</w:t>
      </w:r>
    </w:p>
    <w:p w:rsidR="00E4654B" w:rsidRDefault="00C04B79">
      <w:pPr>
        <w:pStyle w:val="ListBullet"/>
      </w:pPr>
      <w:r>
        <w:t>Star Wars: Knights of the Old Republic #22</w:t>
      </w:r>
    </w:p>
    <w:p w:rsidR="00E4654B" w:rsidRDefault="00C04B79">
      <w:pPr>
        <w:pStyle w:val="ListBullet"/>
      </w:pPr>
      <w:r>
        <w:t>Astonishing X-Men #23</w:t>
      </w:r>
    </w:p>
    <w:p w:rsidR="00E4654B" w:rsidRDefault="00C04B79">
      <w:pPr>
        <w:pStyle w:val="ListBullet"/>
      </w:pPr>
      <w:r>
        <w:t>Marvel Adventures Spider-Man #33</w:t>
      </w:r>
    </w:p>
    <w:p w:rsidR="00E4654B" w:rsidRDefault="00C04B79">
      <w:pPr>
        <w:pStyle w:val="ListBullet"/>
      </w:pPr>
      <w:r>
        <w:t>Uncanny X-Men #492</w:t>
      </w:r>
    </w:p>
    <w:p w:rsidR="00E4654B" w:rsidRDefault="00C04B79">
      <w:pPr>
        <w:pStyle w:val="ListBullet"/>
      </w:pPr>
      <w:r>
        <w:t>Fantastic Four #551</w:t>
      </w:r>
    </w:p>
    <w:p w:rsidR="00E4654B" w:rsidRDefault="00C04B79">
      <w:pPr>
        <w:pStyle w:val="ListBullet"/>
      </w:pPr>
      <w:r>
        <w:t>Conan #46</w:t>
      </w:r>
    </w:p>
    <w:p w:rsidR="00E4654B" w:rsidRDefault="00C04B79">
      <w:pPr>
        <w:pStyle w:val="Heading3"/>
      </w:pPr>
      <w:r>
        <w:t>December, 2007</w:t>
      </w:r>
    </w:p>
    <w:p w:rsidR="00E4654B" w:rsidRDefault="00C04B79">
      <w:r>
        <w:t xml:space="preserve">Number of comics published this month: </w:t>
      </w:r>
      <w:r>
        <w:rPr>
          <w:b/>
        </w:rPr>
        <w:t>94</w:t>
      </w:r>
    </w:p>
    <w:p w:rsidR="00E4654B" w:rsidRDefault="00C04B79">
      <w:pPr>
        <w:pStyle w:val="ListBullet"/>
      </w:pPr>
      <w:r>
        <w:t>Fantastic Four: Isla De La Muerte! #1</w:t>
      </w:r>
    </w:p>
    <w:p w:rsidR="00E4654B" w:rsidRDefault="00C04B79">
      <w:pPr>
        <w:pStyle w:val="ListBullet"/>
      </w:pPr>
      <w:r>
        <w:t>X-Men: Messiah Complex - Mutant Files #1</w:t>
      </w:r>
    </w:p>
    <w:p w:rsidR="00E4654B" w:rsidRDefault="00C04B79">
      <w:pPr>
        <w:pStyle w:val="ListBullet"/>
      </w:pPr>
      <w:r>
        <w:t>Fantastic Four: Isla De La Muerte (Spanish Language Edition) #1</w:t>
      </w:r>
    </w:p>
    <w:p w:rsidR="00E4654B" w:rsidRDefault="00C04B79">
      <w:pPr>
        <w:pStyle w:val="ListBullet"/>
      </w:pPr>
      <w:r>
        <w:t>Marvel Illustrated: Picture of Dorian Gray #1</w:t>
      </w:r>
    </w:p>
    <w:p w:rsidR="00E4654B" w:rsidRDefault="00C04B79">
      <w:pPr>
        <w:pStyle w:val="ListBullet"/>
      </w:pPr>
      <w:r>
        <w:t>Giant-Size Avengers Special #1</w:t>
      </w:r>
    </w:p>
    <w:p w:rsidR="00E4654B" w:rsidRDefault="00C04B79">
      <w:pPr>
        <w:pStyle w:val="ListBullet"/>
      </w:pPr>
      <w:r>
        <w:t>Hulk Vs. Fin Fang Foom #1</w:t>
      </w:r>
    </w:p>
    <w:p w:rsidR="00E4654B" w:rsidRDefault="00C04B79">
      <w:pPr>
        <w:pStyle w:val="ListBullet"/>
      </w:pPr>
      <w:r>
        <w:t>Captain Marvel #2</w:t>
      </w:r>
    </w:p>
    <w:p w:rsidR="00E4654B" w:rsidRDefault="00C04B79">
      <w:pPr>
        <w:pStyle w:val="ListBullet"/>
      </w:pPr>
      <w:r>
        <w:t>The Zombie: Simon Garth #2</w:t>
      </w:r>
    </w:p>
    <w:p w:rsidR="00E4654B" w:rsidRDefault="00C04B79">
      <w:pPr>
        <w:pStyle w:val="ListBullet"/>
      </w:pPr>
      <w:r>
        <w:t>Marvel Zombies 2 #3</w:t>
      </w:r>
    </w:p>
    <w:p w:rsidR="00E4654B" w:rsidRDefault="00C04B79">
      <w:pPr>
        <w:pStyle w:val="ListBullet"/>
      </w:pPr>
      <w:r>
        <w:t>House of M: Avengers #3</w:t>
      </w:r>
    </w:p>
    <w:p w:rsidR="00E4654B" w:rsidRDefault="00C04B79">
      <w:pPr>
        <w:pStyle w:val="ListBullet"/>
      </w:pPr>
      <w:r>
        <w:t>X-Men: Emperor Vulcan #4</w:t>
      </w:r>
    </w:p>
    <w:p w:rsidR="00E4654B" w:rsidRDefault="00C04B79">
      <w:pPr>
        <w:pStyle w:val="ListBullet"/>
      </w:pPr>
      <w:r>
        <w:t>Thor #5</w:t>
      </w:r>
    </w:p>
    <w:p w:rsidR="00E4654B" w:rsidRDefault="00C04B79">
      <w:pPr>
        <w:pStyle w:val="ListBullet"/>
      </w:pPr>
      <w:r>
        <w:t>New Warriors #7</w:t>
      </w:r>
    </w:p>
    <w:p w:rsidR="00E4654B" w:rsidRDefault="00C04B79">
      <w:pPr>
        <w:pStyle w:val="ListBullet"/>
      </w:pPr>
      <w:r>
        <w:t>X-Men: First Class #7</w:t>
      </w:r>
    </w:p>
    <w:p w:rsidR="00E4654B" w:rsidRDefault="00C04B79">
      <w:pPr>
        <w:pStyle w:val="ListBullet"/>
      </w:pPr>
      <w:r>
        <w:t>Avengers: The Initiative #8</w:t>
      </w:r>
    </w:p>
    <w:p w:rsidR="00E4654B" w:rsidRDefault="00C04B79">
      <w:pPr>
        <w:pStyle w:val="ListBullet"/>
      </w:pPr>
      <w:r>
        <w:t>Marvel Adventures Iron Man #8</w:t>
      </w:r>
    </w:p>
    <w:p w:rsidR="00E4654B" w:rsidRDefault="00C04B79">
      <w:pPr>
        <w:pStyle w:val="ListBullet"/>
      </w:pPr>
      <w:r>
        <w:t>Ultimate Power #9</w:t>
      </w:r>
    </w:p>
    <w:p w:rsidR="00E4654B" w:rsidRDefault="00C04B79">
      <w:pPr>
        <w:pStyle w:val="ListBullet"/>
      </w:pPr>
      <w:r>
        <w:t>Red Prophet: The Tales of Alvin Maker #11</w:t>
      </w:r>
    </w:p>
    <w:p w:rsidR="00E4654B" w:rsidRDefault="00C04B79">
      <w:pPr>
        <w:pStyle w:val="ListBullet"/>
      </w:pPr>
      <w:r>
        <w:t>Iron Man: Director of S.H.I.E.L.D. #24</w:t>
      </w:r>
    </w:p>
    <w:p w:rsidR="00E4654B" w:rsidRDefault="00C04B79">
      <w:pPr>
        <w:pStyle w:val="ListBullet"/>
      </w:pPr>
      <w:r>
        <w:t>Marvel Spotlight #24</w:t>
      </w:r>
    </w:p>
    <w:p w:rsidR="00E4654B" w:rsidRDefault="00C04B79">
      <w:pPr>
        <w:pStyle w:val="ListBullet"/>
      </w:pPr>
      <w:r>
        <w:t>Black Panther #33</w:t>
      </w:r>
    </w:p>
    <w:p w:rsidR="00E4654B" w:rsidRDefault="00C04B79">
      <w:pPr>
        <w:pStyle w:val="ListBullet"/>
      </w:pPr>
      <w:r>
        <w:t>Captain America #33</w:t>
      </w:r>
    </w:p>
    <w:p w:rsidR="00E4654B" w:rsidRDefault="00C04B79">
      <w:pPr>
        <w:pStyle w:val="ListBullet"/>
      </w:pPr>
      <w:r>
        <w:t>Ultimate Fantastic Four #49</w:t>
      </w:r>
    </w:p>
    <w:p w:rsidR="00E4654B" w:rsidRDefault="00C04B79">
      <w:pPr>
        <w:pStyle w:val="ListBullet"/>
      </w:pPr>
      <w:r>
        <w:t>Punisher Max #53</w:t>
      </w:r>
    </w:p>
    <w:p w:rsidR="00E4654B" w:rsidRDefault="00C04B79">
      <w:pPr>
        <w:pStyle w:val="ListBullet"/>
      </w:pPr>
      <w:r>
        <w:t>Daredevil #103</w:t>
      </w:r>
    </w:p>
    <w:p w:rsidR="00E4654B" w:rsidRDefault="00C04B79">
      <w:pPr>
        <w:pStyle w:val="ListBullet"/>
      </w:pPr>
      <w:r>
        <w:t>Ultimate Spider-Man #117</w:t>
      </w:r>
    </w:p>
    <w:p w:rsidR="00E4654B" w:rsidRDefault="00C04B79">
      <w:pPr>
        <w:pStyle w:val="ListBullet"/>
      </w:pPr>
      <w:r>
        <w:t>X-Men #206</w:t>
      </w:r>
    </w:p>
    <w:p w:rsidR="00E4654B" w:rsidRDefault="00C04B79">
      <w:pPr>
        <w:pStyle w:val="ListBullet"/>
      </w:pPr>
      <w:r>
        <w:t>Star Wars: Knights of the Old Republic #24</w:t>
      </w:r>
    </w:p>
    <w:p w:rsidR="00E4654B" w:rsidRDefault="00C04B79">
      <w:pPr>
        <w:pStyle w:val="ListBullet"/>
      </w:pPr>
      <w:r>
        <w:t>Amazing Spider-Man #545</w:t>
      </w:r>
    </w:p>
    <w:p w:rsidR="00E4654B" w:rsidRDefault="00C04B79">
      <w:pPr>
        <w:pStyle w:val="ListBullet"/>
      </w:pPr>
      <w:r>
        <w:t>Wolverine: Firebreak One-Shot #1</w:t>
      </w:r>
    </w:p>
    <w:p w:rsidR="00E4654B" w:rsidRDefault="00C04B79">
      <w:pPr>
        <w:pStyle w:val="ListBullet"/>
      </w:pPr>
      <w:r>
        <w:t>World War Hulk: Warbound #1</w:t>
      </w:r>
    </w:p>
    <w:p w:rsidR="00E4654B" w:rsidRDefault="00C04B79">
      <w:pPr>
        <w:pStyle w:val="ListBullet"/>
      </w:pPr>
      <w:r>
        <w:t>Marvel Illustrated: The Iliad #1</w:t>
      </w:r>
    </w:p>
    <w:p w:rsidR="00E4654B" w:rsidRDefault="00C04B79">
      <w:pPr>
        <w:pStyle w:val="ListBullet"/>
      </w:pPr>
      <w:r>
        <w:t>Marvel Holiday Special 2007 (2007) #1</w:t>
      </w:r>
    </w:p>
    <w:p w:rsidR="00E4654B" w:rsidRDefault="00C04B79">
      <w:pPr>
        <w:pStyle w:val="ListBullet"/>
      </w:pPr>
      <w:r>
        <w:t>Marvel Holiday Special 2007 #1</w:t>
      </w:r>
    </w:p>
    <w:p w:rsidR="00E4654B" w:rsidRDefault="00C04B79">
      <w:pPr>
        <w:pStyle w:val="ListBullet"/>
      </w:pPr>
      <w:r>
        <w:t>What If? Civil War #1</w:t>
      </w:r>
    </w:p>
    <w:p w:rsidR="00E4654B" w:rsidRDefault="00C04B79">
      <w:pPr>
        <w:pStyle w:val="ListBullet"/>
      </w:pPr>
      <w:r>
        <w:t>Foolkiller #3</w:t>
      </w:r>
    </w:p>
    <w:p w:rsidR="00E4654B" w:rsidRDefault="00C04B79">
      <w:pPr>
        <w:pStyle w:val="ListBullet"/>
      </w:pPr>
      <w:r>
        <w:t>Terror, Inc. #4</w:t>
      </w:r>
    </w:p>
    <w:p w:rsidR="00E4654B" w:rsidRDefault="00C04B79">
      <w:pPr>
        <w:pStyle w:val="ListBullet"/>
      </w:pPr>
      <w:r>
        <w:t>Iron Man: Enter the Mandarin #4</w:t>
      </w:r>
    </w:p>
    <w:p w:rsidR="00E4654B" w:rsidRDefault="00C04B79">
      <w:pPr>
        <w:pStyle w:val="ListBullet"/>
      </w:pPr>
      <w:r>
        <w:t>Captain America: The Chosen #5</w:t>
      </w:r>
    </w:p>
    <w:p w:rsidR="00E4654B" w:rsidRDefault="00C04B79">
      <w:pPr>
        <w:pStyle w:val="ListBullet"/>
      </w:pPr>
      <w:r>
        <w:t>The Mighty Avengers #6</w:t>
      </w:r>
    </w:p>
    <w:p w:rsidR="00E4654B" w:rsidRDefault="00C04B79">
      <w:pPr>
        <w:pStyle w:val="ListBullet"/>
      </w:pPr>
      <w:r>
        <w:t>The Order #6</w:t>
      </w:r>
    </w:p>
    <w:p w:rsidR="00E4654B" w:rsidRDefault="00C04B79">
      <w:pPr>
        <w:pStyle w:val="ListBullet"/>
      </w:pPr>
      <w:r>
        <w:t>Marvel Adventures Two-in-One #6</w:t>
      </w:r>
    </w:p>
    <w:p w:rsidR="00E4654B" w:rsidRDefault="00C04B79">
      <w:pPr>
        <w:pStyle w:val="ListBullet"/>
      </w:pPr>
      <w:r>
        <w:t>Avengers Classic #7</w:t>
      </w:r>
    </w:p>
    <w:p w:rsidR="00E4654B" w:rsidRDefault="00C04B79">
      <w:pPr>
        <w:pStyle w:val="ListBullet"/>
      </w:pPr>
      <w:r>
        <w:t>Star Wars: Dark Times #7</w:t>
      </w:r>
    </w:p>
    <w:p w:rsidR="00E4654B" w:rsidRDefault="00C04B79">
      <w:pPr>
        <w:pStyle w:val="ListBullet"/>
      </w:pPr>
      <w:r>
        <w:t>The Immortal Iron Fist #11</w:t>
      </w:r>
    </w:p>
    <w:p w:rsidR="00E4654B" w:rsidRDefault="00C04B79">
      <w:pPr>
        <w:pStyle w:val="ListBullet"/>
      </w:pPr>
      <w:r>
        <w:t>Marvel Adventures the Avengers #19</w:t>
      </w:r>
    </w:p>
    <w:p w:rsidR="00E4654B" w:rsidRDefault="00C04B79">
      <w:pPr>
        <w:pStyle w:val="ListBullet"/>
      </w:pPr>
      <w:r>
        <w:t>Wolverine Origins #20</w:t>
      </w:r>
    </w:p>
    <w:p w:rsidR="00E4654B" w:rsidRDefault="00C04B79">
      <w:pPr>
        <w:pStyle w:val="ListBullet"/>
      </w:pPr>
      <w:r>
        <w:t>She-Hulk #24</w:t>
      </w:r>
    </w:p>
    <w:p w:rsidR="00E4654B" w:rsidRDefault="00C04B79">
      <w:pPr>
        <w:pStyle w:val="ListBullet"/>
      </w:pPr>
      <w:r>
        <w:t>Marvel Adventures Fantastic Four #31</w:t>
      </w:r>
    </w:p>
    <w:p w:rsidR="00E4654B" w:rsidRDefault="00C04B79">
      <w:pPr>
        <w:pStyle w:val="ListBullet"/>
      </w:pPr>
      <w:r>
        <w:t>New X-Men #45</w:t>
      </w:r>
    </w:p>
    <w:p w:rsidR="00E4654B" w:rsidRDefault="00C04B79">
      <w:pPr>
        <w:pStyle w:val="ListBullet"/>
      </w:pPr>
      <w:r>
        <w:t>Cable &amp; Deadpool #48</w:t>
      </w:r>
    </w:p>
    <w:p w:rsidR="00E4654B" w:rsidRDefault="00C04B79">
      <w:pPr>
        <w:pStyle w:val="ListBullet"/>
      </w:pPr>
      <w:r>
        <w:t>Ultimate X-Men #89</w:t>
      </w:r>
    </w:p>
    <w:p w:rsidR="00E4654B" w:rsidRDefault="00C04B79">
      <w:pPr>
        <w:pStyle w:val="ListBullet"/>
      </w:pPr>
      <w:r>
        <w:t>Exiles #100</w:t>
      </w:r>
    </w:p>
    <w:p w:rsidR="00E4654B" w:rsidRDefault="00C04B79">
      <w:pPr>
        <w:pStyle w:val="ListBullet"/>
      </w:pPr>
      <w:r>
        <w:t>Hulk #112</w:t>
      </w:r>
    </w:p>
    <w:p w:rsidR="00E4654B" w:rsidRDefault="00C04B79">
      <w:pPr>
        <w:pStyle w:val="ListBullet"/>
      </w:pPr>
      <w:r>
        <w:t>Irredeemable Ant-Man Vol. 2: Small-Minded #0</w:t>
      </w:r>
    </w:p>
    <w:p w:rsidR="00E4654B" w:rsidRDefault="00C04B79">
      <w:pPr>
        <w:pStyle w:val="ListBullet"/>
      </w:pPr>
      <w:r>
        <w:t>Ultimate Iron Man II #1</w:t>
      </w:r>
    </w:p>
    <w:p w:rsidR="00E4654B" w:rsidRDefault="00C04B79">
      <w:pPr>
        <w:pStyle w:val="ListBullet"/>
      </w:pPr>
      <w:r>
        <w:t>Iron Man and Power Pack #2</w:t>
      </w:r>
    </w:p>
    <w:p w:rsidR="00E4654B" w:rsidRDefault="00C04B79">
      <w:pPr>
        <w:pStyle w:val="ListBullet"/>
      </w:pPr>
      <w:r>
        <w:t>Marvel Comics Presents #4</w:t>
      </w:r>
    </w:p>
    <w:p w:rsidR="00E4654B" w:rsidRDefault="00C04B79">
      <w:pPr>
        <w:pStyle w:val="ListBullet"/>
      </w:pPr>
      <w:r>
        <w:t>Spider-Man/Red Sonja #5</w:t>
      </w:r>
    </w:p>
    <w:p w:rsidR="00E4654B" w:rsidRDefault="00C04B79">
      <w:pPr>
        <w:pStyle w:val="ListBullet"/>
      </w:pPr>
      <w:r>
        <w:t>X-Men: Die by the Sword #5</w:t>
      </w:r>
    </w:p>
    <w:p w:rsidR="00E4654B" w:rsidRDefault="00C04B79">
      <w:pPr>
        <w:pStyle w:val="ListBullet"/>
      </w:pPr>
      <w:r>
        <w:t>New Warriors #6</w:t>
      </w:r>
    </w:p>
    <w:p w:rsidR="00E4654B" w:rsidRDefault="00C04B79">
      <w:pPr>
        <w:pStyle w:val="ListBullet"/>
      </w:pPr>
      <w:r>
        <w:t>Spider-Man Family #6</w:t>
      </w:r>
    </w:p>
    <w:p w:rsidR="00E4654B" w:rsidRDefault="00C04B79">
      <w:pPr>
        <w:pStyle w:val="ListBullet"/>
      </w:pPr>
      <w:r>
        <w:t>Marvel Illustrated: The Man in the Iron Mask #6</w:t>
      </w:r>
    </w:p>
    <w:p w:rsidR="00E4654B" w:rsidRDefault="00C04B79">
      <w:pPr>
        <w:pStyle w:val="ListBullet"/>
      </w:pPr>
      <w:r>
        <w:t>Marvel Adventures Hulk #6</w:t>
      </w:r>
    </w:p>
    <w:p w:rsidR="00E4654B" w:rsidRDefault="00C04B79">
      <w:pPr>
        <w:pStyle w:val="ListBullet"/>
      </w:pPr>
      <w:r>
        <w:t>Civil War Chronicles #6</w:t>
      </w:r>
    </w:p>
    <w:p w:rsidR="00E4654B" w:rsidRDefault="00C04B79">
      <w:pPr>
        <w:pStyle w:val="ListBullet"/>
      </w:pPr>
      <w:r>
        <w:t>Nova #9</w:t>
      </w:r>
    </w:p>
    <w:p w:rsidR="00E4654B" w:rsidRDefault="00C04B79">
      <w:pPr>
        <w:pStyle w:val="ListBullet"/>
      </w:pPr>
      <w:r>
        <w:t>Punisher War Journal #14</w:t>
      </w:r>
    </w:p>
    <w:p w:rsidR="00E4654B" w:rsidRDefault="00C04B79">
      <w:pPr>
        <w:pStyle w:val="ListBullet"/>
      </w:pPr>
      <w:r>
        <w:t>Amazing Spider-Girl #15</w:t>
      </w:r>
    </w:p>
    <w:p w:rsidR="00E4654B" w:rsidRDefault="00C04B79">
      <w:pPr>
        <w:pStyle w:val="ListBullet"/>
      </w:pPr>
      <w:r>
        <w:t>Ghost Rider #18</w:t>
      </w:r>
    </w:p>
    <w:p w:rsidR="00E4654B" w:rsidRDefault="00C04B79">
      <w:pPr>
        <w:pStyle w:val="ListBullet"/>
      </w:pPr>
      <w:r>
        <w:t>X-Factor #26</w:t>
      </w:r>
    </w:p>
    <w:p w:rsidR="00E4654B" w:rsidRDefault="00C04B79">
      <w:pPr>
        <w:pStyle w:val="ListBullet"/>
      </w:pPr>
      <w:r>
        <w:t>New Avengers #37</w:t>
      </w:r>
    </w:p>
    <w:p w:rsidR="00E4654B" w:rsidRDefault="00C04B79">
      <w:pPr>
        <w:pStyle w:val="ListBullet"/>
      </w:pPr>
      <w:r>
        <w:t>Wolverine #60</w:t>
      </w:r>
    </w:p>
    <w:p w:rsidR="00E4654B" w:rsidRDefault="00C04B79">
      <w:pPr>
        <w:pStyle w:val="ListBullet"/>
      </w:pPr>
      <w:r>
        <w:t>Fantastic Four #552</w:t>
      </w:r>
    </w:p>
    <w:p w:rsidR="00E4654B" w:rsidRDefault="00C04B79">
      <w:pPr>
        <w:pStyle w:val="ListBullet"/>
      </w:pPr>
      <w:r>
        <w:t>The Twelve #0</w:t>
      </w:r>
    </w:p>
    <w:p w:rsidR="00E4654B" w:rsidRDefault="00C04B79">
      <w:pPr>
        <w:pStyle w:val="ListBullet"/>
      </w:pPr>
      <w:r>
        <w:t>World War Hulk: Aftersmash #1</w:t>
      </w:r>
    </w:p>
    <w:p w:rsidR="00E4654B" w:rsidRDefault="00C04B79">
      <w:pPr>
        <w:pStyle w:val="ListBullet"/>
      </w:pPr>
      <w:r>
        <w:t>Avengers: The Initiative Annual #1</w:t>
      </w:r>
    </w:p>
    <w:p w:rsidR="00E4654B" w:rsidRDefault="00C04B79">
      <w:pPr>
        <w:pStyle w:val="ListBullet"/>
      </w:pPr>
      <w:r>
        <w:t>Ultimates 3 #1</w:t>
      </w:r>
    </w:p>
    <w:p w:rsidR="00E4654B" w:rsidRDefault="00C04B79">
      <w:pPr>
        <w:pStyle w:val="ListBullet"/>
      </w:pPr>
      <w:r>
        <w:t>What If? X-Men - Rise and Fall of the Shi'ar Empire #1</w:t>
      </w:r>
    </w:p>
    <w:p w:rsidR="00E4654B" w:rsidRDefault="00C04B79">
      <w:pPr>
        <w:pStyle w:val="ListBullet"/>
      </w:pPr>
      <w:r>
        <w:t>Annihilation: Conquest #2</w:t>
      </w:r>
    </w:p>
    <w:p w:rsidR="00E4654B" w:rsidRDefault="00C04B79">
      <w:pPr>
        <w:pStyle w:val="ListBullet"/>
      </w:pPr>
      <w:r>
        <w:t>Silver Surfer: In Thy Name #2</w:t>
      </w:r>
    </w:p>
    <w:p w:rsidR="00E4654B" w:rsidRDefault="00C04B79">
      <w:pPr>
        <w:pStyle w:val="ListBullet"/>
      </w:pPr>
      <w:r>
        <w:t>House of M: Avengers #2</w:t>
      </w:r>
    </w:p>
    <w:p w:rsidR="00E4654B" w:rsidRDefault="00C04B79">
      <w:pPr>
        <w:pStyle w:val="ListBullet"/>
      </w:pPr>
      <w:r>
        <w:t>Omega: The Unknown #3</w:t>
      </w:r>
    </w:p>
    <w:p w:rsidR="00E4654B" w:rsidRDefault="00C04B79">
      <w:pPr>
        <w:pStyle w:val="ListBullet"/>
      </w:pPr>
      <w:r>
        <w:t>Howard the Duck #3</w:t>
      </w:r>
    </w:p>
    <w:p w:rsidR="00E4654B" w:rsidRDefault="00C04B79">
      <w:pPr>
        <w:pStyle w:val="ListBullet"/>
      </w:pPr>
      <w:r>
        <w:t>X-Men: Die by the Sword #4</w:t>
      </w:r>
    </w:p>
    <w:p w:rsidR="00E4654B" w:rsidRDefault="00C04B79">
      <w:pPr>
        <w:pStyle w:val="ListBullet"/>
      </w:pPr>
      <w:r>
        <w:t>The Order #5</w:t>
      </w:r>
    </w:p>
    <w:p w:rsidR="00E4654B" w:rsidRDefault="00C04B79">
      <w:pPr>
        <w:pStyle w:val="ListBullet"/>
      </w:pPr>
      <w:r>
        <w:t>Wyrms #6</w:t>
      </w:r>
    </w:p>
    <w:p w:rsidR="00E4654B" w:rsidRDefault="00C04B79">
      <w:pPr>
        <w:pStyle w:val="ListBullet"/>
      </w:pPr>
      <w:r>
        <w:t>Marvel Two-in-One #6</w:t>
      </w:r>
    </w:p>
    <w:p w:rsidR="00E4654B" w:rsidRDefault="00C04B79">
      <w:pPr>
        <w:pStyle w:val="ListBullet"/>
      </w:pPr>
      <w:r>
        <w:t>Kabuki #9</w:t>
      </w:r>
    </w:p>
    <w:p w:rsidR="00E4654B" w:rsidRDefault="00C04B79">
      <w:pPr>
        <w:pStyle w:val="ListBullet"/>
      </w:pPr>
      <w:r>
        <w:t>Ms. Marvel #22</w:t>
      </w:r>
    </w:p>
    <w:p w:rsidR="00E4654B" w:rsidRDefault="00C04B79">
      <w:pPr>
        <w:pStyle w:val="ListBullet"/>
      </w:pPr>
      <w:r>
        <w:t>Marvel Adventures Spider-Man #34</w:t>
      </w:r>
    </w:p>
    <w:p w:rsidR="00E4654B" w:rsidRDefault="00C04B79">
      <w:pPr>
        <w:pStyle w:val="ListBullet"/>
      </w:pPr>
      <w:r>
        <w:t>Ultimate X-Men #88</w:t>
      </w:r>
    </w:p>
    <w:p w:rsidR="00E4654B" w:rsidRDefault="00C04B79">
      <w:pPr>
        <w:pStyle w:val="ListBullet"/>
      </w:pPr>
      <w:r>
        <w:t>Uncanny X-Men #493</w:t>
      </w:r>
    </w:p>
    <w:p w:rsidR="00E4654B" w:rsidRDefault="00C04B79">
      <w:pPr>
        <w:pStyle w:val="ListBullet"/>
      </w:pPr>
      <w:r>
        <w:t>Mythos: Fantastic Four #1</w:t>
      </w:r>
    </w:p>
    <w:p w:rsidR="00E4654B" w:rsidRDefault="00C04B79">
      <w:pPr>
        <w:pStyle w:val="ListBullet"/>
      </w:pPr>
      <w:r>
        <w:t>Conan #47</w:t>
      </w:r>
    </w:p>
    <w:p w:rsidR="00E4654B" w:rsidRDefault="00C04B79">
      <w:pPr>
        <w:pStyle w:val="Heading3"/>
      </w:pPr>
      <w:r>
        <w:t>January, 2008</w:t>
      </w:r>
    </w:p>
    <w:p w:rsidR="00E4654B" w:rsidRDefault="00C04B79">
      <w:r>
        <w:t xml:space="preserve">Number of comics published this month: </w:t>
      </w:r>
      <w:r>
        <w:rPr>
          <w:b/>
        </w:rPr>
        <w:t>84</w:t>
      </w:r>
    </w:p>
    <w:p w:rsidR="00E4654B" w:rsidRDefault="00C04B79">
      <w:pPr>
        <w:pStyle w:val="ListBullet"/>
      </w:pPr>
      <w:r>
        <w:t>Spider-Man: Swing Shift Director's Cut #1</w:t>
      </w:r>
    </w:p>
    <w:p w:rsidR="00E4654B" w:rsidRDefault="00C04B79">
      <w:pPr>
        <w:pStyle w:val="ListBullet"/>
      </w:pPr>
      <w:r>
        <w:t>Ultimate Secrets #1</w:t>
      </w:r>
    </w:p>
    <w:p w:rsidR="00E4654B" w:rsidRDefault="00C04B79">
      <w:pPr>
        <w:pStyle w:val="ListBullet"/>
      </w:pPr>
      <w:r>
        <w:t>Spider-Man: With Great Power... #1</w:t>
      </w:r>
    </w:p>
    <w:p w:rsidR="00E4654B" w:rsidRDefault="00C04B79">
      <w:pPr>
        <w:pStyle w:val="ListBullet"/>
      </w:pPr>
      <w:r>
        <w:t>What If? Spider-Man vs. Wolverine #1</w:t>
      </w:r>
    </w:p>
    <w:p w:rsidR="00E4654B" w:rsidRDefault="00C04B79">
      <w:pPr>
        <w:pStyle w:val="ListBullet"/>
      </w:pPr>
      <w:r>
        <w:t>New Avengers Annual #2</w:t>
      </w:r>
    </w:p>
    <w:p w:rsidR="00E4654B" w:rsidRDefault="00C04B79">
      <w:pPr>
        <w:pStyle w:val="ListBullet"/>
      </w:pPr>
      <w:r>
        <w:t>The Zombie: Simon Garth #3</w:t>
      </w:r>
    </w:p>
    <w:p w:rsidR="00E4654B" w:rsidRDefault="00C04B79">
      <w:pPr>
        <w:pStyle w:val="ListBullet"/>
      </w:pPr>
      <w:r>
        <w:t>House of M: Avengers #4</w:t>
      </w:r>
    </w:p>
    <w:p w:rsidR="00E4654B" w:rsidRDefault="00C04B79">
      <w:pPr>
        <w:pStyle w:val="ListBullet"/>
      </w:pPr>
      <w:r>
        <w:t>X-Men: Emperor Vulcan #5</w:t>
      </w:r>
    </w:p>
    <w:p w:rsidR="00E4654B" w:rsidRDefault="00C04B79">
      <w:pPr>
        <w:pStyle w:val="ListBullet"/>
      </w:pPr>
      <w:r>
        <w:t>Captain America: The Chosen #6</w:t>
      </w:r>
    </w:p>
    <w:p w:rsidR="00E4654B" w:rsidRDefault="00C04B79">
      <w:pPr>
        <w:pStyle w:val="ListBullet"/>
      </w:pPr>
      <w:r>
        <w:t>The Mighty Avengers #8</w:t>
      </w:r>
    </w:p>
    <w:p w:rsidR="00E4654B" w:rsidRDefault="00C04B79">
      <w:pPr>
        <w:pStyle w:val="ListBullet"/>
      </w:pPr>
      <w:r>
        <w:t>Star Wars: Dark Times #8</w:t>
      </w:r>
    </w:p>
    <w:p w:rsidR="00E4654B" w:rsidRDefault="00C04B79">
      <w:pPr>
        <w:pStyle w:val="ListBullet"/>
      </w:pPr>
      <w:r>
        <w:t>Avengers: The Initiative #9</w:t>
      </w:r>
    </w:p>
    <w:p w:rsidR="00E4654B" w:rsidRDefault="00C04B79">
      <w:pPr>
        <w:pStyle w:val="ListBullet"/>
      </w:pPr>
      <w:r>
        <w:t>Red Prophet: The Tales of Alvin Maker #12</w:t>
      </w:r>
    </w:p>
    <w:p w:rsidR="00E4654B" w:rsidRDefault="00C04B79">
      <w:pPr>
        <w:pStyle w:val="ListBullet"/>
      </w:pPr>
      <w:r>
        <w:t>Marvel Spotlight #25</w:t>
      </w:r>
    </w:p>
    <w:p w:rsidR="00E4654B" w:rsidRDefault="00C04B79">
      <w:pPr>
        <w:pStyle w:val="ListBullet"/>
      </w:pPr>
      <w:r>
        <w:t>Star Wars: Knights of the Old Republic #25</w:t>
      </w:r>
    </w:p>
    <w:p w:rsidR="00E4654B" w:rsidRDefault="00C04B79">
      <w:pPr>
        <w:pStyle w:val="ListBullet"/>
      </w:pPr>
      <w:r>
        <w:t>Marvel Adventures Fantastic Four #32</w:t>
      </w:r>
    </w:p>
    <w:p w:rsidR="00E4654B" w:rsidRDefault="00C04B79">
      <w:pPr>
        <w:pStyle w:val="ListBullet"/>
      </w:pPr>
      <w:r>
        <w:t>Captain America #34</w:t>
      </w:r>
    </w:p>
    <w:p w:rsidR="00E4654B" w:rsidRDefault="00C04B79">
      <w:pPr>
        <w:pStyle w:val="ListBullet"/>
      </w:pPr>
      <w:r>
        <w:t>Marvel Previews #52</w:t>
      </w:r>
    </w:p>
    <w:p w:rsidR="00E4654B" w:rsidRDefault="00C04B79">
      <w:pPr>
        <w:pStyle w:val="ListBullet"/>
      </w:pPr>
      <w:r>
        <w:t>Ultimate X-Men #90</w:t>
      </w:r>
    </w:p>
    <w:p w:rsidR="00E4654B" w:rsidRDefault="00C04B79">
      <w:pPr>
        <w:pStyle w:val="ListBullet"/>
      </w:pPr>
      <w:r>
        <w:t>Daredevil #104</w:t>
      </w:r>
    </w:p>
    <w:p w:rsidR="00E4654B" w:rsidRDefault="00C04B79">
      <w:pPr>
        <w:pStyle w:val="ListBullet"/>
      </w:pPr>
      <w:r>
        <w:t>Ultimate Spider-Man #118</w:t>
      </w:r>
    </w:p>
    <w:p w:rsidR="00E4654B" w:rsidRDefault="00C04B79">
      <w:pPr>
        <w:pStyle w:val="ListBullet"/>
      </w:pPr>
      <w:r>
        <w:t>Fantastic Four #553</w:t>
      </w:r>
    </w:p>
    <w:p w:rsidR="00E4654B" w:rsidRDefault="00C04B79">
      <w:pPr>
        <w:pStyle w:val="ListBullet"/>
      </w:pPr>
      <w:r>
        <w:t>World War Hulk: Aftersmash! - Damage Control #1</w:t>
      </w:r>
    </w:p>
    <w:p w:rsidR="00E4654B" w:rsidRDefault="00C04B79">
      <w:pPr>
        <w:pStyle w:val="ListBullet"/>
      </w:pPr>
      <w:r>
        <w:t>Young Avengers Presents #1</w:t>
      </w:r>
    </w:p>
    <w:p w:rsidR="00E4654B" w:rsidRDefault="00C04B79">
      <w:pPr>
        <w:pStyle w:val="ListBullet"/>
      </w:pPr>
      <w:r>
        <w:t>Ultimates 3 #2</w:t>
      </w:r>
    </w:p>
    <w:p w:rsidR="00E4654B" w:rsidRDefault="00C04B79">
      <w:pPr>
        <w:pStyle w:val="ListBullet"/>
      </w:pPr>
      <w:r>
        <w:t>Ultimates 3 #2</w:t>
      </w:r>
    </w:p>
    <w:p w:rsidR="00E4654B" w:rsidRDefault="00C04B79">
      <w:pPr>
        <w:pStyle w:val="ListBullet"/>
      </w:pPr>
      <w:r>
        <w:t>Marvel Illustrated: Picture of Dorian Gray #2</w:t>
      </w:r>
    </w:p>
    <w:p w:rsidR="00E4654B" w:rsidRDefault="00C04B79">
      <w:pPr>
        <w:pStyle w:val="ListBullet"/>
      </w:pPr>
      <w:r>
        <w:t>Ultimate Iron Man II #2</w:t>
      </w:r>
    </w:p>
    <w:p w:rsidR="00E4654B" w:rsidRDefault="00C04B79">
      <w:pPr>
        <w:pStyle w:val="ListBullet"/>
      </w:pPr>
      <w:r>
        <w:t>Marvel Zombies 2 #4</w:t>
      </w:r>
    </w:p>
    <w:p w:rsidR="00E4654B" w:rsidRDefault="00C04B79">
      <w:pPr>
        <w:pStyle w:val="ListBullet"/>
      </w:pPr>
      <w:r>
        <w:t>The Order #7</w:t>
      </w:r>
    </w:p>
    <w:p w:rsidR="00E4654B" w:rsidRDefault="00C04B79">
      <w:pPr>
        <w:pStyle w:val="ListBullet"/>
      </w:pPr>
      <w:r>
        <w:t>New Warriors #8</w:t>
      </w:r>
    </w:p>
    <w:p w:rsidR="00E4654B" w:rsidRDefault="00C04B79">
      <w:pPr>
        <w:pStyle w:val="ListBullet"/>
      </w:pPr>
      <w:r>
        <w:t>X-Men: First Class #8</w:t>
      </w:r>
    </w:p>
    <w:p w:rsidR="00E4654B" w:rsidRDefault="00C04B79">
      <w:pPr>
        <w:pStyle w:val="ListBullet"/>
      </w:pPr>
      <w:r>
        <w:t>Marvel Adventures Iron Man #9</w:t>
      </w:r>
    </w:p>
    <w:p w:rsidR="00E4654B" w:rsidRDefault="00C04B79">
      <w:pPr>
        <w:pStyle w:val="ListBullet"/>
      </w:pPr>
      <w:r>
        <w:t>Astonishing X-Men #24</w:t>
      </w:r>
    </w:p>
    <w:p w:rsidR="00E4654B" w:rsidRDefault="00C04B79">
      <w:pPr>
        <w:pStyle w:val="ListBullet"/>
      </w:pPr>
      <w:r>
        <w:t>Iron Man: Director of S.H.I.E.L.D. #25</w:t>
      </w:r>
    </w:p>
    <w:p w:rsidR="00E4654B" w:rsidRDefault="00C04B79">
      <w:pPr>
        <w:pStyle w:val="ListBullet"/>
      </w:pPr>
      <w:r>
        <w:t>She-Hulk #25</w:t>
      </w:r>
    </w:p>
    <w:p w:rsidR="00E4654B" w:rsidRDefault="00C04B79">
      <w:pPr>
        <w:pStyle w:val="ListBullet"/>
      </w:pPr>
      <w:r>
        <w:t>Ultimate Fantastic Four #50</w:t>
      </w:r>
    </w:p>
    <w:p w:rsidR="00E4654B" w:rsidRDefault="00C04B79">
      <w:pPr>
        <w:pStyle w:val="ListBullet"/>
      </w:pPr>
      <w:r>
        <w:t>Punisher Max #54</w:t>
      </w:r>
    </w:p>
    <w:p w:rsidR="00E4654B" w:rsidRDefault="00C04B79">
      <w:pPr>
        <w:pStyle w:val="ListBullet"/>
      </w:pPr>
      <w:r>
        <w:t>X-Men #207</w:t>
      </w:r>
    </w:p>
    <w:p w:rsidR="00E4654B" w:rsidRDefault="00C04B79">
      <w:pPr>
        <w:pStyle w:val="ListBullet"/>
      </w:pPr>
      <w:r>
        <w:t>Amazing Spider-Man #548</w:t>
      </w:r>
    </w:p>
    <w:p w:rsidR="00E4654B" w:rsidRDefault="00C04B79">
      <w:pPr>
        <w:pStyle w:val="ListBullet"/>
      </w:pPr>
      <w:r>
        <w:t>New Exiles #1</w:t>
      </w:r>
    </w:p>
    <w:p w:rsidR="00E4654B" w:rsidRDefault="00C04B79">
      <w:pPr>
        <w:pStyle w:val="ListBullet"/>
      </w:pPr>
      <w:r>
        <w:t>Marvel Illustrated: The Iliad #2</w:t>
      </w:r>
    </w:p>
    <w:p w:rsidR="00E4654B" w:rsidRDefault="00C04B79">
      <w:pPr>
        <w:pStyle w:val="ListBullet"/>
      </w:pPr>
      <w:r>
        <w:t>Iron Man and Power Pack #3</w:t>
      </w:r>
    </w:p>
    <w:p w:rsidR="00E4654B" w:rsidRDefault="00C04B79">
      <w:pPr>
        <w:pStyle w:val="ListBullet"/>
      </w:pPr>
      <w:r>
        <w:t>Penance: Relentless #4</w:t>
      </w:r>
    </w:p>
    <w:p w:rsidR="00E4654B" w:rsidRDefault="00C04B79">
      <w:pPr>
        <w:pStyle w:val="ListBullet"/>
      </w:pPr>
      <w:r>
        <w:t>Marvel Comics Presents #5</w:t>
      </w:r>
    </w:p>
    <w:p w:rsidR="00E4654B" w:rsidRDefault="00C04B79">
      <w:pPr>
        <w:pStyle w:val="ListBullet"/>
      </w:pPr>
      <w:r>
        <w:t>Marvel Adventures Two-in-One #7</w:t>
      </w:r>
    </w:p>
    <w:p w:rsidR="00E4654B" w:rsidRDefault="00C04B79">
      <w:pPr>
        <w:pStyle w:val="ListBullet"/>
      </w:pPr>
      <w:r>
        <w:t>Avengers Classic #8</w:t>
      </w:r>
    </w:p>
    <w:p w:rsidR="00E4654B" w:rsidRDefault="00C04B79">
      <w:pPr>
        <w:pStyle w:val="ListBullet"/>
      </w:pPr>
      <w:r>
        <w:t>The Immortal Iron Fist #12</w:t>
      </w:r>
    </w:p>
    <w:p w:rsidR="00E4654B" w:rsidRDefault="00C04B79">
      <w:pPr>
        <w:pStyle w:val="ListBullet"/>
      </w:pPr>
      <w:r>
        <w:t>Amazing Spider-Girl #16</w:t>
      </w:r>
    </w:p>
    <w:p w:rsidR="00E4654B" w:rsidRDefault="00C04B79">
      <w:pPr>
        <w:pStyle w:val="ListBullet"/>
      </w:pPr>
      <w:r>
        <w:t>Marvel Adventures the Avengers #20</w:t>
      </w:r>
    </w:p>
    <w:p w:rsidR="00E4654B" w:rsidRDefault="00C04B79">
      <w:pPr>
        <w:pStyle w:val="ListBullet"/>
      </w:pPr>
      <w:r>
        <w:t>Wolverine Origins #21</w:t>
      </w:r>
    </w:p>
    <w:p w:rsidR="00E4654B" w:rsidRDefault="00C04B79">
      <w:pPr>
        <w:pStyle w:val="ListBullet"/>
      </w:pPr>
      <w:r>
        <w:t>Marvel Adventures Spider-Man #35</w:t>
      </w:r>
    </w:p>
    <w:p w:rsidR="00E4654B" w:rsidRDefault="00C04B79">
      <w:pPr>
        <w:pStyle w:val="ListBullet"/>
      </w:pPr>
      <w:r>
        <w:t>New X-Men #46</w:t>
      </w:r>
    </w:p>
    <w:p w:rsidR="00E4654B" w:rsidRDefault="00C04B79">
      <w:pPr>
        <w:pStyle w:val="ListBullet"/>
      </w:pPr>
      <w:r>
        <w:t>Cable &amp; Deadpool #49</w:t>
      </w:r>
    </w:p>
    <w:p w:rsidR="00E4654B" w:rsidRDefault="00C04B79">
      <w:pPr>
        <w:pStyle w:val="ListBullet"/>
      </w:pPr>
      <w:r>
        <w:t>Amazing Spider-Man #547</w:t>
      </w:r>
    </w:p>
    <w:p w:rsidR="00E4654B" w:rsidRDefault="00C04B79">
      <w:pPr>
        <w:pStyle w:val="ListBullet"/>
      </w:pPr>
      <w:r>
        <w:t>The Twelve #1</w:t>
      </w:r>
    </w:p>
    <w:p w:rsidR="00E4654B" w:rsidRDefault="00C04B79">
      <w:pPr>
        <w:pStyle w:val="ListBullet"/>
      </w:pPr>
      <w:r>
        <w:t>Onslaught Reborn #5</w:t>
      </w:r>
    </w:p>
    <w:p w:rsidR="00E4654B" w:rsidRDefault="00C04B79">
      <w:pPr>
        <w:pStyle w:val="ListBullet"/>
      </w:pPr>
      <w:r>
        <w:t>The Mighty Avengers #7</w:t>
      </w:r>
    </w:p>
    <w:p w:rsidR="00E4654B" w:rsidRDefault="00C04B79">
      <w:pPr>
        <w:pStyle w:val="ListBullet"/>
      </w:pPr>
      <w:r>
        <w:t>Marvel Adventures Hulk #7</w:t>
      </w:r>
    </w:p>
    <w:p w:rsidR="00E4654B" w:rsidRDefault="00C04B79">
      <w:pPr>
        <w:pStyle w:val="ListBullet"/>
      </w:pPr>
      <w:r>
        <w:t>Civil War Chronicles #7</w:t>
      </w:r>
    </w:p>
    <w:p w:rsidR="00E4654B" w:rsidRDefault="00C04B79">
      <w:pPr>
        <w:pStyle w:val="ListBullet"/>
      </w:pPr>
      <w:r>
        <w:t>Nova #10</w:t>
      </w:r>
    </w:p>
    <w:p w:rsidR="00E4654B" w:rsidRDefault="00C04B79">
      <w:pPr>
        <w:pStyle w:val="ListBullet"/>
      </w:pPr>
      <w:r>
        <w:t>Punisher War Journal #15</w:t>
      </w:r>
    </w:p>
    <w:p w:rsidR="00E4654B" w:rsidRDefault="00C04B79">
      <w:pPr>
        <w:pStyle w:val="ListBullet"/>
      </w:pPr>
      <w:r>
        <w:t>Ghost Rider #19</w:t>
      </w:r>
    </w:p>
    <w:p w:rsidR="00E4654B" w:rsidRDefault="00C04B79">
      <w:pPr>
        <w:pStyle w:val="ListBullet"/>
      </w:pPr>
      <w:r>
        <w:t>X-Factor #27</w:t>
      </w:r>
    </w:p>
    <w:p w:rsidR="00E4654B" w:rsidRDefault="00C04B79">
      <w:pPr>
        <w:pStyle w:val="ListBullet"/>
      </w:pPr>
      <w:r>
        <w:t>Wolverine #61</w:t>
      </w:r>
    </w:p>
    <w:p w:rsidR="00E4654B" w:rsidRDefault="00C04B79">
      <w:pPr>
        <w:pStyle w:val="ListBullet"/>
      </w:pPr>
      <w:r>
        <w:t>Amazing Spider-Man #546</w:t>
      </w:r>
    </w:p>
    <w:p w:rsidR="00E4654B" w:rsidRDefault="00C04B79">
      <w:pPr>
        <w:pStyle w:val="ListBullet"/>
      </w:pPr>
      <w:r>
        <w:t>Hulk #1</w:t>
      </w:r>
    </w:p>
    <w:p w:rsidR="00E4654B" w:rsidRDefault="00C04B79">
      <w:pPr>
        <w:pStyle w:val="ListBullet"/>
      </w:pPr>
      <w:r>
        <w:t>Exiles: Days of Then and Now #1</w:t>
      </w:r>
    </w:p>
    <w:p w:rsidR="00E4654B" w:rsidRDefault="00C04B79">
      <w:pPr>
        <w:pStyle w:val="ListBullet"/>
      </w:pPr>
      <w:r>
        <w:t>Ultimate Human #1</w:t>
      </w:r>
    </w:p>
    <w:p w:rsidR="00E4654B" w:rsidRDefault="00C04B79">
      <w:pPr>
        <w:pStyle w:val="ListBullet"/>
      </w:pPr>
      <w:r>
        <w:t>Annihilation: Conquest #3</w:t>
      </w:r>
    </w:p>
    <w:p w:rsidR="00E4654B" w:rsidRDefault="00C04B79">
      <w:pPr>
        <w:pStyle w:val="ListBullet"/>
      </w:pPr>
      <w:r>
        <w:t>Silver Surfer: In Thy Name #3</w:t>
      </w:r>
    </w:p>
    <w:p w:rsidR="00E4654B" w:rsidRDefault="00C04B79">
      <w:pPr>
        <w:pStyle w:val="ListBullet"/>
      </w:pPr>
      <w:r>
        <w:t>Hedge Knight II: Sworn Sword #4</w:t>
      </w:r>
    </w:p>
    <w:p w:rsidR="00E4654B" w:rsidRDefault="00C04B79">
      <w:pPr>
        <w:pStyle w:val="ListBullet"/>
      </w:pPr>
      <w:r>
        <w:t>Omega: The Unknown #4</w:t>
      </w:r>
    </w:p>
    <w:p w:rsidR="00E4654B" w:rsidRDefault="00C04B79">
      <w:pPr>
        <w:pStyle w:val="ListBullet"/>
      </w:pPr>
      <w:r>
        <w:t>Howard the Duck #4</w:t>
      </w:r>
    </w:p>
    <w:p w:rsidR="00E4654B" w:rsidRDefault="00C04B79">
      <w:pPr>
        <w:pStyle w:val="ListBullet"/>
      </w:pPr>
      <w:r>
        <w:t>Marvel Two-in-One #7</w:t>
      </w:r>
    </w:p>
    <w:p w:rsidR="00E4654B" w:rsidRDefault="00C04B79">
      <w:pPr>
        <w:pStyle w:val="ListBullet"/>
      </w:pPr>
      <w:r>
        <w:t>Magician Apprentice #12</w:t>
      </w:r>
    </w:p>
    <w:p w:rsidR="00E4654B" w:rsidRDefault="00C04B79">
      <w:pPr>
        <w:pStyle w:val="ListBullet"/>
      </w:pPr>
      <w:r>
        <w:t>Moon Knight #14</w:t>
      </w:r>
    </w:p>
    <w:p w:rsidR="00E4654B" w:rsidRDefault="00C04B79">
      <w:pPr>
        <w:pStyle w:val="ListBullet"/>
      </w:pPr>
      <w:r>
        <w:t>Ms. Marvel #23</w:t>
      </w:r>
    </w:p>
    <w:p w:rsidR="00E4654B" w:rsidRDefault="00C04B79">
      <w:pPr>
        <w:pStyle w:val="ListBullet"/>
      </w:pPr>
      <w:r>
        <w:t>Thunderbolts #118</w:t>
      </w:r>
    </w:p>
    <w:p w:rsidR="00E4654B" w:rsidRDefault="00C04B79">
      <w:pPr>
        <w:pStyle w:val="ListBullet"/>
      </w:pPr>
      <w:r>
        <w:t>Uncanny X-Men #494</w:t>
      </w:r>
    </w:p>
    <w:p w:rsidR="00E4654B" w:rsidRDefault="00C04B79">
      <w:pPr>
        <w:pStyle w:val="ListBullet"/>
      </w:pPr>
      <w:r>
        <w:t>Star Wars: Legacy #12</w:t>
      </w:r>
    </w:p>
    <w:p w:rsidR="00E4654B" w:rsidRDefault="00C04B79">
      <w:pPr>
        <w:pStyle w:val="ListBullet"/>
      </w:pPr>
      <w:r>
        <w:t>Star Wars: Legacy #18</w:t>
      </w:r>
    </w:p>
    <w:p w:rsidR="00E4654B" w:rsidRDefault="00C04B79">
      <w:pPr>
        <w:pStyle w:val="ListBullet"/>
      </w:pPr>
      <w:r>
        <w:t>Daredevil Saga (2008) #1</w:t>
      </w:r>
    </w:p>
    <w:p w:rsidR="00E4654B" w:rsidRDefault="00C04B79">
      <w:pPr>
        <w:pStyle w:val="ListBullet"/>
      </w:pPr>
      <w:r>
        <w:t>Conan #48</w:t>
      </w:r>
    </w:p>
    <w:p w:rsidR="00E4654B" w:rsidRDefault="00C04B79">
      <w:pPr>
        <w:pStyle w:val="Heading3"/>
      </w:pPr>
      <w:r>
        <w:t>February, 2008</w:t>
      </w:r>
    </w:p>
    <w:p w:rsidR="00E4654B" w:rsidRDefault="00C04B79">
      <w:r>
        <w:t xml:space="preserve">Number of comics published this month: </w:t>
      </w:r>
      <w:r>
        <w:rPr>
          <w:b/>
        </w:rPr>
        <w:t>84</w:t>
      </w:r>
    </w:p>
    <w:p w:rsidR="00E4654B" w:rsidRDefault="00C04B79">
      <w:pPr>
        <w:pStyle w:val="ListBullet"/>
      </w:pPr>
      <w:r>
        <w:t>Thunderbolts: International Incident #1</w:t>
      </w:r>
    </w:p>
    <w:p w:rsidR="00E4654B" w:rsidRDefault="00C04B79">
      <w:pPr>
        <w:pStyle w:val="ListBullet"/>
      </w:pPr>
      <w:r>
        <w:t>Black Panther Annual #1</w:t>
      </w:r>
    </w:p>
    <w:p w:rsidR="00E4654B" w:rsidRDefault="00C04B79">
      <w:pPr>
        <w:pStyle w:val="ListBullet"/>
      </w:pPr>
      <w:r>
        <w:t>Criminal 2 #1</w:t>
      </w:r>
    </w:p>
    <w:p w:rsidR="00E4654B" w:rsidRDefault="00C04B79">
      <w:pPr>
        <w:pStyle w:val="ListBullet"/>
      </w:pPr>
      <w:r>
        <w:t>Kick-Ass #1</w:t>
      </w:r>
    </w:p>
    <w:p w:rsidR="00E4654B" w:rsidRDefault="00C04B79">
      <w:pPr>
        <w:pStyle w:val="ListBullet"/>
      </w:pPr>
      <w:r>
        <w:t>Spider-Man: With Great Power... #2</w:t>
      </w:r>
    </w:p>
    <w:p w:rsidR="00E4654B" w:rsidRDefault="00C04B79">
      <w:pPr>
        <w:pStyle w:val="ListBullet"/>
      </w:pPr>
      <w:r>
        <w:t>World War Hulk: Aftersmash! - Damage Control #2</w:t>
      </w:r>
    </w:p>
    <w:p w:rsidR="00E4654B" w:rsidRDefault="00C04B79">
      <w:pPr>
        <w:pStyle w:val="ListBullet"/>
      </w:pPr>
      <w:r>
        <w:t>Young Avengers Presents #2</w:t>
      </w:r>
    </w:p>
    <w:p w:rsidR="00E4654B" w:rsidRDefault="00C04B79">
      <w:pPr>
        <w:pStyle w:val="ListBullet"/>
      </w:pPr>
      <w:r>
        <w:t>Marvel Illustrated: Picture of Dorian Gray #3</w:t>
      </w:r>
    </w:p>
    <w:p w:rsidR="00E4654B" w:rsidRDefault="00C04B79">
      <w:pPr>
        <w:pStyle w:val="ListBullet"/>
      </w:pPr>
      <w:r>
        <w:t>The Zombie: Simon Garth #4</w:t>
      </w:r>
    </w:p>
    <w:p w:rsidR="00E4654B" w:rsidRDefault="00C04B79">
      <w:pPr>
        <w:pStyle w:val="ListBullet"/>
      </w:pPr>
      <w:r>
        <w:t>Marvel Zombies 2 #5</w:t>
      </w:r>
    </w:p>
    <w:p w:rsidR="00E4654B" w:rsidRDefault="00C04B79">
      <w:pPr>
        <w:pStyle w:val="ListBullet"/>
      </w:pPr>
      <w:r>
        <w:t>House of M: Avengers #5</w:t>
      </w:r>
    </w:p>
    <w:p w:rsidR="00E4654B" w:rsidRDefault="00C04B79">
      <w:pPr>
        <w:pStyle w:val="ListBullet"/>
      </w:pPr>
      <w:r>
        <w:t>Thor #6</w:t>
      </w:r>
    </w:p>
    <w:p w:rsidR="00E4654B" w:rsidRDefault="00C04B79">
      <w:pPr>
        <w:pStyle w:val="ListBullet"/>
      </w:pPr>
      <w:r>
        <w:t>New Warriors #9</w:t>
      </w:r>
    </w:p>
    <w:p w:rsidR="00E4654B" w:rsidRDefault="00C04B79">
      <w:pPr>
        <w:pStyle w:val="ListBullet"/>
      </w:pPr>
      <w:r>
        <w:t>X-Men: First Class #9</w:t>
      </w:r>
    </w:p>
    <w:p w:rsidR="00E4654B" w:rsidRDefault="00C04B79">
      <w:pPr>
        <w:pStyle w:val="ListBullet"/>
      </w:pPr>
      <w:r>
        <w:t>Marvel Adventures Iron Man #10</w:t>
      </w:r>
    </w:p>
    <w:p w:rsidR="00E4654B" w:rsidRDefault="00C04B79">
      <w:pPr>
        <w:pStyle w:val="ListBullet"/>
      </w:pPr>
      <w:r>
        <w:t>Star Wars: Legacy #20</w:t>
      </w:r>
    </w:p>
    <w:p w:rsidR="00E4654B" w:rsidRDefault="00C04B79">
      <w:pPr>
        <w:pStyle w:val="ListBullet"/>
      </w:pPr>
      <w:r>
        <w:t>She-Hulk #26</w:t>
      </w:r>
    </w:p>
    <w:p w:rsidR="00E4654B" w:rsidRDefault="00C04B79">
      <w:pPr>
        <w:pStyle w:val="ListBullet"/>
      </w:pPr>
      <w:r>
        <w:t>Marvel Adventures Fantastic Four #33</w:t>
      </w:r>
    </w:p>
    <w:p w:rsidR="00E4654B" w:rsidRDefault="00C04B79">
      <w:pPr>
        <w:pStyle w:val="ListBullet"/>
      </w:pPr>
      <w:r>
        <w:t>Captain America #35</w:t>
      </w:r>
    </w:p>
    <w:p w:rsidR="00E4654B" w:rsidRDefault="00C04B79">
      <w:pPr>
        <w:pStyle w:val="ListBullet"/>
      </w:pPr>
      <w:r>
        <w:t>Ultimate Fantastic Four #51</w:t>
      </w:r>
    </w:p>
    <w:p w:rsidR="00E4654B" w:rsidRDefault="00C04B79">
      <w:pPr>
        <w:pStyle w:val="ListBullet"/>
      </w:pPr>
      <w:r>
        <w:t>Marvel Previews #53</w:t>
      </w:r>
    </w:p>
    <w:p w:rsidR="00E4654B" w:rsidRDefault="00C04B79">
      <w:pPr>
        <w:pStyle w:val="ListBullet"/>
      </w:pPr>
      <w:r>
        <w:t>Daredevil #105</w:t>
      </w:r>
    </w:p>
    <w:p w:rsidR="00E4654B" w:rsidRDefault="00C04B79">
      <w:pPr>
        <w:pStyle w:val="ListBullet"/>
      </w:pPr>
      <w:r>
        <w:t>Ultimate Spider-Man #119</w:t>
      </w:r>
    </w:p>
    <w:p w:rsidR="00E4654B" w:rsidRDefault="00C04B79">
      <w:pPr>
        <w:pStyle w:val="ListBullet"/>
      </w:pPr>
      <w:r>
        <w:t>X-Men Legacy #208</w:t>
      </w:r>
    </w:p>
    <w:p w:rsidR="00E4654B" w:rsidRDefault="00C04B79">
      <w:pPr>
        <w:pStyle w:val="ListBullet"/>
      </w:pPr>
      <w:r>
        <w:t>Immortal Iron Fist: Orson Randall and the Green Mist of Death #1</w:t>
      </w:r>
    </w:p>
    <w:p w:rsidR="00E4654B" w:rsidRDefault="00C04B79">
      <w:pPr>
        <w:pStyle w:val="ListBullet"/>
      </w:pPr>
      <w:r>
        <w:t>Hulk #2</w:t>
      </w:r>
    </w:p>
    <w:p w:rsidR="00E4654B" w:rsidRDefault="00C04B79">
      <w:pPr>
        <w:pStyle w:val="ListBullet"/>
      </w:pPr>
      <w:r>
        <w:t>Ultimate Human #2</w:t>
      </w:r>
    </w:p>
    <w:p w:rsidR="00E4654B" w:rsidRDefault="00C04B79">
      <w:pPr>
        <w:pStyle w:val="ListBullet"/>
      </w:pPr>
      <w:r>
        <w:t>Ultimates 3 #3</w:t>
      </w:r>
    </w:p>
    <w:p w:rsidR="00E4654B" w:rsidRDefault="00C04B79">
      <w:pPr>
        <w:pStyle w:val="ListBullet"/>
      </w:pPr>
      <w:r>
        <w:t>Marvel Illustrated: The Iliad #3</w:t>
      </w:r>
    </w:p>
    <w:p w:rsidR="00E4654B" w:rsidRDefault="00C04B79">
      <w:pPr>
        <w:pStyle w:val="ListBullet"/>
      </w:pPr>
      <w:r>
        <w:t>Terror, Inc. #5</w:t>
      </w:r>
    </w:p>
    <w:p w:rsidR="00E4654B" w:rsidRDefault="00C04B79">
      <w:pPr>
        <w:pStyle w:val="ListBullet"/>
      </w:pPr>
      <w:r>
        <w:t>The Order #8</w:t>
      </w:r>
    </w:p>
    <w:p w:rsidR="00E4654B" w:rsidRDefault="00C04B79">
      <w:pPr>
        <w:pStyle w:val="ListBullet"/>
      </w:pPr>
      <w:r>
        <w:t>Marvel Adventures Two-in-One #8</w:t>
      </w:r>
    </w:p>
    <w:p w:rsidR="00E4654B" w:rsidRDefault="00C04B79">
      <w:pPr>
        <w:pStyle w:val="ListBullet"/>
      </w:pPr>
      <w:r>
        <w:t>The Mighty Avengers #9</w:t>
      </w:r>
    </w:p>
    <w:p w:rsidR="00E4654B" w:rsidRDefault="00C04B79">
      <w:pPr>
        <w:pStyle w:val="ListBullet"/>
      </w:pPr>
      <w:r>
        <w:t>Avengers Classic #9</w:t>
      </w:r>
    </w:p>
    <w:p w:rsidR="00E4654B" w:rsidRDefault="00C04B79">
      <w:pPr>
        <w:pStyle w:val="ListBullet"/>
      </w:pPr>
      <w:r>
        <w:t>Star Wars: Dark Times #9</w:t>
      </w:r>
    </w:p>
    <w:p w:rsidR="00E4654B" w:rsidRDefault="00C04B79">
      <w:pPr>
        <w:pStyle w:val="ListBullet"/>
      </w:pPr>
      <w:r>
        <w:t>Marvel Adventures the Avengers #21</w:t>
      </w:r>
    </w:p>
    <w:p w:rsidR="00E4654B" w:rsidRDefault="00C04B79">
      <w:pPr>
        <w:pStyle w:val="ListBullet"/>
      </w:pPr>
      <w:r>
        <w:t>Wolverine Origins #22</w:t>
      </w:r>
    </w:p>
    <w:p w:rsidR="00E4654B" w:rsidRDefault="00C04B79">
      <w:pPr>
        <w:pStyle w:val="ListBullet"/>
      </w:pPr>
      <w:r>
        <w:t>Iron Man: Director of S.H.I.E.L.D. #26</w:t>
      </w:r>
    </w:p>
    <w:p w:rsidR="00E4654B" w:rsidRDefault="00C04B79">
      <w:pPr>
        <w:pStyle w:val="ListBullet"/>
      </w:pPr>
      <w:r>
        <w:t>Runaways #29</w:t>
      </w:r>
    </w:p>
    <w:p w:rsidR="00E4654B" w:rsidRDefault="00C04B79">
      <w:pPr>
        <w:pStyle w:val="ListBullet"/>
      </w:pPr>
      <w:r>
        <w:t>Cable &amp; Deadpool #50</w:t>
      </w:r>
    </w:p>
    <w:p w:rsidR="00E4654B" w:rsidRDefault="00C04B79">
      <w:pPr>
        <w:pStyle w:val="ListBullet"/>
      </w:pPr>
      <w:r>
        <w:t>Ultimate X-Men #91</w:t>
      </w:r>
    </w:p>
    <w:p w:rsidR="00E4654B" w:rsidRDefault="00C04B79">
      <w:pPr>
        <w:pStyle w:val="ListBullet"/>
      </w:pPr>
      <w:r>
        <w:t>Incredible Hercules #114</w:t>
      </w:r>
    </w:p>
    <w:p w:rsidR="00E4654B" w:rsidRDefault="00C04B79">
      <w:pPr>
        <w:pStyle w:val="ListBullet"/>
      </w:pPr>
      <w:r>
        <w:t>Amazing Spider-Man #551</w:t>
      </w:r>
    </w:p>
    <w:p w:rsidR="00E4654B" w:rsidRDefault="00C04B79">
      <w:pPr>
        <w:pStyle w:val="ListBullet"/>
      </w:pPr>
      <w:r>
        <w:t>Fantastic Four: The Lost Adventure #1</w:t>
      </w:r>
    </w:p>
    <w:p w:rsidR="00E4654B" w:rsidRDefault="00C04B79">
      <w:pPr>
        <w:pStyle w:val="ListBullet"/>
      </w:pPr>
      <w:r>
        <w:t>Punisher Max Annual #1</w:t>
      </w:r>
    </w:p>
    <w:p w:rsidR="00E4654B" w:rsidRDefault="00C04B79">
      <w:pPr>
        <w:pStyle w:val="ListBullet"/>
      </w:pPr>
      <w:r>
        <w:t>Dead of Night Featuring Man-Thing #1</w:t>
      </w:r>
    </w:p>
    <w:p w:rsidR="00E4654B" w:rsidRDefault="00C04B79">
      <w:pPr>
        <w:pStyle w:val="ListBullet"/>
      </w:pPr>
      <w:r>
        <w:t>Punisher: Force of Nature #1</w:t>
      </w:r>
    </w:p>
    <w:p w:rsidR="00E4654B" w:rsidRDefault="00C04B79">
      <w:pPr>
        <w:pStyle w:val="ListBullet"/>
      </w:pPr>
      <w:r>
        <w:t>X-Force #1</w:t>
      </w:r>
    </w:p>
    <w:p w:rsidR="00E4654B" w:rsidRDefault="00C04B79">
      <w:pPr>
        <w:pStyle w:val="ListBullet"/>
      </w:pPr>
      <w:r>
        <w:t>Nova Annual #1</w:t>
      </w:r>
    </w:p>
    <w:p w:rsidR="00E4654B" w:rsidRDefault="00C04B79">
      <w:pPr>
        <w:pStyle w:val="ListBullet"/>
      </w:pPr>
      <w:r>
        <w:t>New Exiles #2</w:t>
      </w:r>
    </w:p>
    <w:p w:rsidR="00E4654B" w:rsidRDefault="00C04B79">
      <w:pPr>
        <w:pStyle w:val="ListBullet"/>
      </w:pPr>
      <w:r>
        <w:t>Captain Marvel #3</w:t>
      </w:r>
    </w:p>
    <w:p w:rsidR="00E4654B" w:rsidRDefault="00C04B79">
      <w:pPr>
        <w:pStyle w:val="ListBullet"/>
      </w:pPr>
      <w:r>
        <w:t>Ultimate Iron Man II #3</w:t>
      </w:r>
    </w:p>
    <w:p w:rsidR="00E4654B" w:rsidRDefault="00C04B79">
      <w:pPr>
        <w:pStyle w:val="ListBullet"/>
      </w:pPr>
      <w:r>
        <w:t>Iron Man and Power Pack #4</w:t>
      </w:r>
    </w:p>
    <w:p w:rsidR="00E4654B" w:rsidRDefault="00C04B79">
      <w:pPr>
        <w:pStyle w:val="ListBullet"/>
      </w:pPr>
      <w:r>
        <w:t>Iron Man: Enter the Mandarin #5</w:t>
      </w:r>
    </w:p>
    <w:p w:rsidR="00E4654B" w:rsidRDefault="00C04B79">
      <w:pPr>
        <w:pStyle w:val="ListBullet"/>
      </w:pPr>
      <w:r>
        <w:t>Marvel Comics Presents #6</w:t>
      </w:r>
    </w:p>
    <w:p w:rsidR="00E4654B" w:rsidRDefault="00C04B79">
      <w:pPr>
        <w:pStyle w:val="ListBullet"/>
      </w:pPr>
      <w:r>
        <w:t>Spider-Man Family #7</w:t>
      </w:r>
    </w:p>
    <w:p w:rsidR="00E4654B" w:rsidRDefault="00C04B79">
      <w:pPr>
        <w:pStyle w:val="ListBullet"/>
      </w:pPr>
      <w:r>
        <w:t>Marvel Adventures Hulk #8</w:t>
      </w:r>
    </w:p>
    <w:p w:rsidR="00E4654B" w:rsidRDefault="00C04B79">
      <w:pPr>
        <w:pStyle w:val="ListBullet"/>
      </w:pPr>
      <w:r>
        <w:t>Civil War Chronicles #8</w:t>
      </w:r>
    </w:p>
    <w:p w:rsidR="00E4654B" w:rsidRDefault="00C04B79">
      <w:pPr>
        <w:pStyle w:val="ListBullet"/>
      </w:pPr>
      <w:r>
        <w:t>Punisher War Journal #16</w:t>
      </w:r>
    </w:p>
    <w:p w:rsidR="00E4654B" w:rsidRDefault="00C04B79">
      <w:pPr>
        <w:pStyle w:val="ListBullet"/>
      </w:pPr>
      <w:r>
        <w:t>Ghost Rider #20</w:t>
      </w:r>
    </w:p>
    <w:p w:rsidR="00E4654B" w:rsidRDefault="00C04B79">
      <w:pPr>
        <w:pStyle w:val="ListBullet"/>
      </w:pPr>
      <w:r>
        <w:t>X-Factor #28</w:t>
      </w:r>
    </w:p>
    <w:p w:rsidR="00E4654B" w:rsidRDefault="00C04B79">
      <w:pPr>
        <w:pStyle w:val="ListBullet"/>
      </w:pPr>
      <w:r>
        <w:t>Black Panther #34</w:t>
      </w:r>
    </w:p>
    <w:p w:rsidR="00E4654B" w:rsidRDefault="00C04B79">
      <w:pPr>
        <w:pStyle w:val="ListBullet"/>
      </w:pPr>
      <w:r>
        <w:t>Marvel Adventures Spider-Man #36</w:t>
      </w:r>
    </w:p>
    <w:p w:rsidR="00E4654B" w:rsidRDefault="00C04B79">
      <w:pPr>
        <w:pStyle w:val="ListBullet"/>
      </w:pPr>
      <w:r>
        <w:t>New Avengers #38</w:t>
      </w:r>
    </w:p>
    <w:p w:rsidR="00E4654B" w:rsidRDefault="00C04B79">
      <w:pPr>
        <w:pStyle w:val="ListBullet"/>
      </w:pPr>
      <w:r>
        <w:t>Wolverine #62</w:t>
      </w:r>
    </w:p>
    <w:p w:rsidR="00E4654B" w:rsidRDefault="00C04B79">
      <w:pPr>
        <w:pStyle w:val="ListBullet"/>
      </w:pPr>
      <w:r>
        <w:t>Amazing Spider-Man #550</w:t>
      </w:r>
    </w:p>
    <w:p w:rsidR="00E4654B" w:rsidRDefault="00C04B79">
      <w:pPr>
        <w:pStyle w:val="ListBullet"/>
      </w:pPr>
      <w:r>
        <w:t>Fantastic Four #554</w:t>
      </w:r>
    </w:p>
    <w:p w:rsidR="00E4654B" w:rsidRDefault="00C04B79">
      <w:pPr>
        <w:pStyle w:val="ListBullet"/>
      </w:pPr>
      <w:r>
        <w:t>New Avengers Poster Book #0</w:t>
      </w:r>
    </w:p>
    <w:p w:rsidR="00E4654B" w:rsidRDefault="00C04B79">
      <w:pPr>
        <w:pStyle w:val="ListBullet"/>
      </w:pPr>
      <w:r>
        <w:t>Clandestine #1</w:t>
      </w:r>
    </w:p>
    <w:p w:rsidR="00E4654B" w:rsidRDefault="00C04B79">
      <w:pPr>
        <w:pStyle w:val="ListBullet"/>
      </w:pPr>
      <w:r>
        <w:t>Marvel Illustrated: Moby Dick #1</w:t>
      </w:r>
    </w:p>
    <w:p w:rsidR="00E4654B" w:rsidRDefault="00C04B79">
      <w:pPr>
        <w:pStyle w:val="ListBullet"/>
      </w:pPr>
      <w:r>
        <w:t>The Twelve #2</w:t>
      </w:r>
    </w:p>
    <w:p w:rsidR="00E4654B" w:rsidRDefault="00C04B79">
      <w:pPr>
        <w:pStyle w:val="ListBullet"/>
      </w:pPr>
      <w:r>
        <w:t>Annihilation: Conquest #4</w:t>
      </w:r>
    </w:p>
    <w:p w:rsidR="00E4654B" w:rsidRDefault="00C04B79">
      <w:pPr>
        <w:pStyle w:val="ListBullet"/>
      </w:pPr>
      <w:r>
        <w:t>Silver Surfer: In Thy Name #4</w:t>
      </w:r>
    </w:p>
    <w:p w:rsidR="00E4654B" w:rsidRDefault="00C04B79">
      <w:pPr>
        <w:pStyle w:val="ListBullet"/>
      </w:pPr>
      <w:r>
        <w:t>Omega: The Unknown #5</w:t>
      </w:r>
    </w:p>
    <w:p w:rsidR="00E4654B" w:rsidRDefault="00C04B79">
      <w:pPr>
        <w:pStyle w:val="ListBullet"/>
      </w:pPr>
      <w:r>
        <w:t>Marvel Two-in-One #8</w:t>
      </w:r>
    </w:p>
    <w:p w:rsidR="00E4654B" w:rsidRDefault="00C04B79">
      <w:pPr>
        <w:pStyle w:val="ListBullet"/>
      </w:pPr>
      <w:r>
        <w:t>Star Wars: Rebellion #11</w:t>
      </w:r>
    </w:p>
    <w:p w:rsidR="00E4654B" w:rsidRDefault="00C04B79">
      <w:pPr>
        <w:pStyle w:val="ListBullet"/>
      </w:pPr>
      <w:r>
        <w:t>Moon Knight #15</w:t>
      </w:r>
    </w:p>
    <w:p w:rsidR="00E4654B" w:rsidRDefault="00C04B79">
      <w:pPr>
        <w:pStyle w:val="ListBullet"/>
      </w:pPr>
      <w:r>
        <w:t>Star Wars: Legacy #19</w:t>
      </w:r>
    </w:p>
    <w:p w:rsidR="00E4654B" w:rsidRDefault="00C04B79">
      <w:pPr>
        <w:pStyle w:val="ListBullet"/>
      </w:pPr>
      <w:r>
        <w:t>Ms. Marvel #24</w:t>
      </w:r>
    </w:p>
    <w:p w:rsidR="00E4654B" w:rsidRDefault="00C04B79">
      <w:pPr>
        <w:pStyle w:val="ListBullet"/>
      </w:pPr>
      <w:r>
        <w:t>Uncanny X-Men #495</w:t>
      </w:r>
    </w:p>
    <w:p w:rsidR="00E4654B" w:rsidRDefault="00C04B79">
      <w:pPr>
        <w:pStyle w:val="ListBullet"/>
      </w:pPr>
      <w:r>
        <w:t>Amazing Spider-Man #549</w:t>
      </w:r>
    </w:p>
    <w:p w:rsidR="00E4654B" w:rsidRDefault="00C04B79">
      <w:pPr>
        <w:pStyle w:val="ListBullet"/>
      </w:pPr>
      <w:r>
        <w:t>Amazing Spider-Girl #17</w:t>
      </w:r>
    </w:p>
    <w:p w:rsidR="00E4654B" w:rsidRDefault="00C04B79">
      <w:pPr>
        <w:pStyle w:val="ListBullet"/>
      </w:pPr>
      <w:r>
        <w:t>Conan #49</w:t>
      </w:r>
    </w:p>
    <w:p w:rsidR="00E4654B" w:rsidRDefault="00C04B79">
      <w:pPr>
        <w:pStyle w:val="ListBullet"/>
      </w:pPr>
      <w:r>
        <w:t>Incredible Hercules #113</w:t>
      </w:r>
    </w:p>
    <w:p w:rsidR="00E4654B" w:rsidRDefault="00C04B79">
      <w:pPr>
        <w:pStyle w:val="Heading3"/>
      </w:pPr>
      <w:r>
        <w:t>March, 2008</w:t>
      </w:r>
    </w:p>
    <w:p w:rsidR="00E4654B" w:rsidRDefault="00C04B79">
      <w:r>
        <w:t xml:space="preserve">Number of comics published this month: </w:t>
      </w:r>
      <w:r>
        <w:rPr>
          <w:b/>
        </w:rPr>
        <w:t>83</w:t>
      </w:r>
    </w:p>
    <w:p w:rsidR="00E4654B" w:rsidRDefault="00C04B79">
      <w:pPr>
        <w:pStyle w:val="ListBullet"/>
      </w:pPr>
      <w:r>
        <w:t>Power Pack: Day One #1</w:t>
      </w:r>
    </w:p>
    <w:p w:rsidR="00E4654B" w:rsidRDefault="00C04B79">
      <w:pPr>
        <w:pStyle w:val="ListBullet"/>
      </w:pPr>
      <w:r>
        <w:t>Wolverine: First Class #1</w:t>
      </w:r>
    </w:p>
    <w:p w:rsidR="00E4654B" w:rsidRDefault="00C04B79">
      <w:pPr>
        <w:pStyle w:val="ListBullet"/>
      </w:pPr>
      <w:r>
        <w:t>Marvel Atlas #2</w:t>
      </w:r>
    </w:p>
    <w:p w:rsidR="00E4654B" w:rsidRDefault="00C04B79">
      <w:pPr>
        <w:pStyle w:val="ListBullet"/>
      </w:pPr>
      <w:r>
        <w:t>Spider-Man: With Great Power... #3</w:t>
      </w:r>
    </w:p>
    <w:p w:rsidR="00E4654B" w:rsidRDefault="00C04B79">
      <w:pPr>
        <w:pStyle w:val="ListBullet"/>
      </w:pPr>
      <w:r>
        <w:t>Ultimate Human #3</w:t>
      </w:r>
    </w:p>
    <w:p w:rsidR="00E4654B" w:rsidRDefault="00C04B79">
      <w:pPr>
        <w:pStyle w:val="ListBullet"/>
      </w:pPr>
      <w:r>
        <w:t>World War Hulk: Aftersmash! - Damage Control #3</w:t>
      </w:r>
    </w:p>
    <w:p w:rsidR="00E4654B" w:rsidRDefault="00C04B79">
      <w:pPr>
        <w:pStyle w:val="ListBullet"/>
      </w:pPr>
      <w:r>
        <w:t>Ultimate Iron Man II #4</w:t>
      </w:r>
    </w:p>
    <w:p w:rsidR="00E4654B" w:rsidRDefault="00C04B79">
      <w:pPr>
        <w:pStyle w:val="ListBullet"/>
      </w:pPr>
      <w:r>
        <w:t>Marvel Illustrated: Picture of Dorian Gray #4</w:t>
      </w:r>
    </w:p>
    <w:p w:rsidR="00E4654B" w:rsidRDefault="00C04B79">
      <w:pPr>
        <w:pStyle w:val="ListBullet"/>
      </w:pPr>
      <w:r>
        <w:t>New Warriors #10</w:t>
      </w:r>
    </w:p>
    <w:p w:rsidR="00E4654B" w:rsidRDefault="00C04B79">
      <w:pPr>
        <w:pStyle w:val="ListBullet"/>
      </w:pPr>
      <w:r>
        <w:t>X-Men: First Class #10</w:t>
      </w:r>
    </w:p>
    <w:p w:rsidR="00E4654B" w:rsidRDefault="00C04B79">
      <w:pPr>
        <w:pStyle w:val="ListBullet"/>
      </w:pPr>
      <w:r>
        <w:t>The Mighty Avengers #11</w:t>
      </w:r>
    </w:p>
    <w:p w:rsidR="00E4654B" w:rsidRDefault="00C04B79">
      <w:pPr>
        <w:pStyle w:val="ListBullet"/>
      </w:pPr>
      <w:r>
        <w:t>Marvel Adventures Iron Man #11</w:t>
      </w:r>
    </w:p>
    <w:p w:rsidR="00E4654B" w:rsidRDefault="00C04B79">
      <w:pPr>
        <w:pStyle w:val="ListBullet"/>
      </w:pPr>
      <w:r>
        <w:t>Ms. Marvel #25</w:t>
      </w:r>
    </w:p>
    <w:p w:rsidR="00E4654B" w:rsidRDefault="00C04B79">
      <w:pPr>
        <w:pStyle w:val="ListBullet"/>
      </w:pPr>
      <w:r>
        <w:t>Star Wars: Knights of the Old Republic #26</w:t>
      </w:r>
    </w:p>
    <w:p w:rsidR="00E4654B" w:rsidRDefault="00C04B79">
      <w:pPr>
        <w:pStyle w:val="ListBullet"/>
      </w:pPr>
      <w:r>
        <w:t>She-Hulk #27</w:t>
      </w:r>
    </w:p>
    <w:p w:rsidR="00E4654B" w:rsidRDefault="00C04B79">
      <w:pPr>
        <w:pStyle w:val="ListBullet"/>
      </w:pPr>
      <w:r>
        <w:t>Marvel Adventures Fantastic Four #34</w:t>
      </w:r>
    </w:p>
    <w:p w:rsidR="00E4654B" w:rsidRDefault="00C04B79">
      <w:pPr>
        <w:pStyle w:val="ListBullet"/>
      </w:pPr>
      <w:r>
        <w:t>Black Panther #35</w:t>
      </w:r>
    </w:p>
    <w:p w:rsidR="00E4654B" w:rsidRDefault="00C04B79">
      <w:pPr>
        <w:pStyle w:val="ListBullet"/>
      </w:pPr>
      <w:r>
        <w:t>New Avengers #39</w:t>
      </w:r>
    </w:p>
    <w:p w:rsidR="00E4654B" w:rsidRDefault="00C04B79">
      <w:pPr>
        <w:pStyle w:val="ListBullet"/>
      </w:pPr>
      <w:r>
        <w:t>Ultimate Fantastic Four #52</w:t>
      </w:r>
    </w:p>
    <w:p w:rsidR="00E4654B" w:rsidRDefault="00C04B79">
      <w:pPr>
        <w:pStyle w:val="ListBullet"/>
      </w:pPr>
      <w:r>
        <w:t>Marvel Previews #54</w:t>
      </w:r>
    </w:p>
    <w:p w:rsidR="00E4654B" w:rsidRDefault="00C04B79">
      <w:pPr>
        <w:pStyle w:val="ListBullet"/>
      </w:pPr>
      <w:r>
        <w:t>Ultimate X-Men #92</w:t>
      </w:r>
    </w:p>
    <w:p w:rsidR="00E4654B" w:rsidRDefault="00C04B79">
      <w:pPr>
        <w:pStyle w:val="ListBullet"/>
      </w:pPr>
      <w:r>
        <w:t>Daredevil #106</w:t>
      </w:r>
    </w:p>
    <w:p w:rsidR="00E4654B" w:rsidRDefault="00C04B79">
      <w:pPr>
        <w:pStyle w:val="ListBullet"/>
      </w:pPr>
      <w:r>
        <w:t>Ultimate Spider-Man #120</w:t>
      </w:r>
    </w:p>
    <w:p w:rsidR="00E4654B" w:rsidRDefault="00C04B79">
      <w:pPr>
        <w:pStyle w:val="ListBullet"/>
      </w:pPr>
      <w:r>
        <w:t>X-Men Legacy #209</w:t>
      </w:r>
    </w:p>
    <w:p w:rsidR="00E4654B" w:rsidRDefault="00C04B79">
      <w:pPr>
        <w:pStyle w:val="ListBullet"/>
      </w:pPr>
      <w:r>
        <w:t>Franklin Richards: Spring Break! #1</w:t>
      </w:r>
    </w:p>
    <w:p w:rsidR="00E4654B" w:rsidRDefault="00C04B79">
      <w:pPr>
        <w:pStyle w:val="ListBullet"/>
      </w:pPr>
      <w:r>
        <w:t>War Is Hell: The First Flight of the Phantom Eagle #1</w:t>
      </w:r>
    </w:p>
    <w:p w:rsidR="00E4654B" w:rsidRDefault="00C04B79">
      <w:pPr>
        <w:pStyle w:val="ListBullet"/>
      </w:pPr>
      <w:r>
        <w:t>Foolkiller #4</w:t>
      </w:r>
    </w:p>
    <w:p w:rsidR="00E4654B" w:rsidRDefault="00C04B79">
      <w:pPr>
        <w:pStyle w:val="ListBullet"/>
      </w:pPr>
      <w:r>
        <w:t>Captain Marvel #4</w:t>
      </w:r>
    </w:p>
    <w:p w:rsidR="00E4654B" w:rsidRDefault="00C04B79">
      <w:pPr>
        <w:pStyle w:val="ListBullet"/>
      </w:pPr>
      <w:r>
        <w:t>Marvel Illustrated: The Iliad #4</w:t>
      </w:r>
    </w:p>
    <w:p w:rsidR="00E4654B" w:rsidRDefault="00C04B79">
      <w:pPr>
        <w:pStyle w:val="ListBullet"/>
      </w:pPr>
      <w:r>
        <w:t>Thor #7</w:t>
      </w:r>
    </w:p>
    <w:p w:rsidR="00E4654B" w:rsidRDefault="00C04B79">
      <w:pPr>
        <w:pStyle w:val="ListBullet"/>
      </w:pPr>
      <w:r>
        <w:t>The Order #9</w:t>
      </w:r>
    </w:p>
    <w:p w:rsidR="00E4654B" w:rsidRDefault="00C04B79">
      <w:pPr>
        <w:pStyle w:val="ListBullet"/>
      </w:pPr>
      <w:r>
        <w:t>Marvel Adventures Two-in-One #9</w:t>
      </w:r>
    </w:p>
    <w:p w:rsidR="00E4654B" w:rsidRDefault="00C04B79">
      <w:pPr>
        <w:pStyle w:val="ListBullet"/>
      </w:pPr>
      <w:r>
        <w:t>Avengers Classic #10</w:t>
      </w:r>
    </w:p>
    <w:p w:rsidR="00E4654B" w:rsidRDefault="00C04B79">
      <w:pPr>
        <w:pStyle w:val="ListBullet"/>
      </w:pPr>
      <w:r>
        <w:t>The Immortal Iron Fist #13</w:t>
      </w:r>
    </w:p>
    <w:p w:rsidR="00E4654B" w:rsidRDefault="00C04B79">
      <w:pPr>
        <w:pStyle w:val="ListBullet"/>
      </w:pPr>
      <w:r>
        <w:t>Ghost Rider #21</w:t>
      </w:r>
    </w:p>
    <w:p w:rsidR="00E4654B" w:rsidRDefault="00C04B79">
      <w:pPr>
        <w:pStyle w:val="ListBullet"/>
      </w:pPr>
      <w:r>
        <w:t>Marvel Adventures the Avengers #22</w:t>
      </w:r>
    </w:p>
    <w:p w:rsidR="00E4654B" w:rsidRDefault="00C04B79">
      <w:pPr>
        <w:pStyle w:val="ListBullet"/>
      </w:pPr>
      <w:r>
        <w:t>Wolverine Origins #23</w:t>
      </w:r>
    </w:p>
    <w:p w:rsidR="00E4654B" w:rsidRDefault="00C04B79">
      <w:pPr>
        <w:pStyle w:val="ListBullet"/>
      </w:pPr>
      <w:r>
        <w:t>Iron Man: Director of S.H.I.E.L.D. #27</w:t>
      </w:r>
    </w:p>
    <w:p w:rsidR="00E4654B" w:rsidRDefault="00C04B79">
      <w:pPr>
        <w:pStyle w:val="ListBullet"/>
      </w:pPr>
      <w:r>
        <w:t>Captain America #36</w:t>
      </w:r>
    </w:p>
    <w:p w:rsidR="00E4654B" w:rsidRDefault="00C04B79">
      <w:pPr>
        <w:pStyle w:val="ListBullet"/>
      </w:pPr>
      <w:r>
        <w:t>Incredible Hercules #115</w:t>
      </w:r>
    </w:p>
    <w:p w:rsidR="00E4654B" w:rsidRDefault="00C04B79">
      <w:pPr>
        <w:pStyle w:val="ListBullet"/>
      </w:pPr>
      <w:r>
        <w:t>Amazing Spider-Man #554</w:t>
      </w:r>
    </w:p>
    <w:p w:rsidR="00E4654B" w:rsidRDefault="00C04B79">
      <w:pPr>
        <w:pStyle w:val="ListBullet"/>
      </w:pPr>
      <w:r>
        <w:t>Avengers Fairy Tales #1</w:t>
      </w:r>
    </w:p>
    <w:p w:rsidR="00E4654B" w:rsidRDefault="00C04B79">
      <w:pPr>
        <w:pStyle w:val="ListBullet"/>
      </w:pPr>
      <w:r>
        <w:t>The Last Defenders #1</w:t>
      </w:r>
    </w:p>
    <w:p w:rsidR="00E4654B" w:rsidRDefault="00C04B79">
      <w:pPr>
        <w:pStyle w:val="ListBullet"/>
      </w:pPr>
      <w:r>
        <w:t>Dead of Night Featuring Man-Thing #2</w:t>
      </w:r>
    </w:p>
    <w:p w:rsidR="00E4654B" w:rsidRDefault="00C04B79">
      <w:pPr>
        <w:pStyle w:val="ListBullet"/>
      </w:pPr>
      <w:r>
        <w:t>Marvel Illustrated: Moby Dick #2</w:t>
      </w:r>
    </w:p>
    <w:p w:rsidR="00E4654B" w:rsidRDefault="00C04B79">
      <w:pPr>
        <w:pStyle w:val="ListBullet"/>
      </w:pPr>
      <w:r>
        <w:t>New Exiles #3</w:t>
      </w:r>
    </w:p>
    <w:p w:rsidR="00E4654B" w:rsidRDefault="00C04B79">
      <w:pPr>
        <w:pStyle w:val="ListBullet"/>
      </w:pPr>
      <w:r>
        <w:t>Ultimates 3 #4</w:t>
      </w:r>
    </w:p>
    <w:p w:rsidR="00E4654B" w:rsidRDefault="00C04B79">
      <w:pPr>
        <w:pStyle w:val="ListBullet"/>
      </w:pPr>
      <w:r>
        <w:t>Hedge Knight II: Sworn Sword #5</w:t>
      </w:r>
    </w:p>
    <w:p w:rsidR="00E4654B" w:rsidRDefault="00C04B79">
      <w:pPr>
        <w:pStyle w:val="ListBullet"/>
      </w:pPr>
      <w:r>
        <w:t>Annihilation: Conquest #5</w:t>
      </w:r>
    </w:p>
    <w:p w:rsidR="00E4654B" w:rsidRDefault="00C04B79">
      <w:pPr>
        <w:pStyle w:val="ListBullet"/>
      </w:pPr>
      <w:r>
        <w:t>Iron Man: Enter the Mandarin #6</w:t>
      </w:r>
    </w:p>
    <w:p w:rsidR="00E4654B" w:rsidRDefault="00C04B79">
      <w:pPr>
        <w:pStyle w:val="ListBullet"/>
      </w:pPr>
      <w:r>
        <w:t>Marvel Comics Presents #7</w:t>
      </w:r>
    </w:p>
    <w:p w:rsidR="00E4654B" w:rsidRDefault="00C04B79">
      <w:pPr>
        <w:pStyle w:val="ListBullet"/>
      </w:pPr>
      <w:r>
        <w:t>Marvel Adventures Hulk #9</w:t>
      </w:r>
    </w:p>
    <w:p w:rsidR="00E4654B" w:rsidRDefault="00C04B79">
      <w:pPr>
        <w:pStyle w:val="ListBullet"/>
      </w:pPr>
      <w:r>
        <w:t>Civil War Chronicles #9</w:t>
      </w:r>
    </w:p>
    <w:p w:rsidR="00E4654B" w:rsidRDefault="00C04B79">
      <w:pPr>
        <w:pStyle w:val="ListBullet"/>
      </w:pPr>
      <w:r>
        <w:t>Avengers: The Initiative #10</w:t>
      </w:r>
    </w:p>
    <w:p w:rsidR="00E4654B" w:rsidRDefault="00C04B79">
      <w:pPr>
        <w:pStyle w:val="ListBullet"/>
      </w:pPr>
      <w:r>
        <w:t>The Mighty Avengers #10</w:t>
      </w:r>
    </w:p>
    <w:p w:rsidR="00E4654B" w:rsidRDefault="00C04B79">
      <w:pPr>
        <w:pStyle w:val="ListBullet"/>
      </w:pPr>
      <w:r>
        <w:t>Nova #11</w:t>
      </w:r>
    </w:p>
    <w:p w:rsidR="00E4654B" w:rsidRDefault="00C04B79">
      <w:pPr>
        <w:pStyle w:val="ListBullet"/>
      </w:pPr>
      <w:r>
        <w:t>Star Wars: Rebellion #12</w:t>
      </w:r>
    </w:p>
    <w:p w:rsidR="00E4654B" w:rsidRDefault="00C04B79">
      <w:pPr>
        <w:pStyle w:val="ListBullet"/>
      </w:pPr>
      <w:r>
        <w:t>Punisher War Journal #17</w:t>
      </w:r>
    </w:p>
    <w:p w:rsidR="00E4654B" w:rsidRDefault="00C04B79">
      <w:pPr>
        <w:pStyle w:val="ListBullet"/>
      </w:pPr>
      <w:r>
        <w:t>Amazing Spider-Girl #18</w:t>
      </w:r>
    </w:p>
    <w:p w:rsidR="00E4654B" w:rsidRDefault="00C04B79">
      <w:pPr>
        <w:pStyle w:val="ListBullet"/>
      </w:pPr>
      <w:r>
        <w:t>Star Wars: Legacy #21</w:t>
      </w:r>
    </w:p>
    <w:p w:rsidR="00E4654B" w:rsidRDefault="00C04B79">
      <w:pPr>
        <w:pStyle w:val="ListBullet"/>
      </w:pPr>
      <w:r>
        <w:t>X-Factor #29</w:t>
      </w:r>
    </w:p>
    <w:p w:rsidR="00E4654B" w:rsidRDefault="00C04B79">
      <w:pPr>
        <w:pStyle w:val="ListBullet"/>
      </w:pPr>
      <w:r>
        <w:t>Punisher Max #55</w:t>
      </w:r>
    </w:p>
    <w:p w:rsidR="00E4654B" w:rsidRDefault="00C04B79">
      <w:pPr>
        <w:pStyle w:val="ListBullet"/>
      </w:pPr>
      <w:r>
        <w:t>Wolverine #63</w:t>
      </w:r>
    </w:p>
    <w:p w:rsidR="00E4654B" w:rsidRDefault="00C04B79">
      <w:pPr>
        <w:pStyle w:val="ListBullet"/>
      </w:pPr>
      <w:r>
        <w:t>Thunderbolts #119</w:t>
      </w:r>
    </w:p>
    <w:p w:rsidR="00E4654B" w:rsidRDefault="00C04B79">
      <w:pPr>
        <w:pStyle w:val="ListBullet"/>
      </w:pPr>
      <w:r>
        <w:t>Amazing Spider-Man #553</w:t>
      </w:r>
    </w:p>
    <w:p w:rsidR="00E4654B" w:rsidRDefault="00C04B79">
      <w:pPr>
        <w:pStyle w:val="ListBullet"/>
      </w:pPr>
      <w:r>
        <w:t>Fantastic Four #555</w:t>
      </w:r>
    </w:p>
    <w:p w:rsidR="00E4654B" w:rsidRDefault="00C04B79">
      <w:pPr>
        <w:pStyle w:val="ListBullet"/>
      </w:pPr>
      <w:r>
        <w:t>Logan #1</w:t>
      </w:r>
    </w:p>
    <w:p w:rsidR="00E4654B" w:rsidRDefault="00C04B79">
      <w:pPr>
        <w:pStyle w:val="ListBullet"/>
      </w:pPr>
      <w:r>
        <w:t>Dark Tower: The Long Road Home #1</w:t>
      </w:r>
    </w:p>
    <w:p w:rsidR="00E4654B" w:rsidRDefault="00C04B79">
      <w:pPr>
        <w:pStyle w:val="ListBullet"/>
      </w:pPr>
      <w:r>
        <w:t>Cable #1</w:t>
      </w:r>
    </w:p>
    <w:p w:rsidR="00E4654B" w:rsidRDefault="00C04B79">
      <w:pPr>
        <w:pStyle w:val="ListBullet"/>
      </w:pPr>
      <w:r>
        <w:t>Secret Invasion Saga #1</w:t>
      </w:r>
    </w:p>
    <w:p w:rsidR="00E4654B" w:rsidRDefault="00C04B79">
      <w:pPr>
        <w:pStyle w:val="ListBullet"/>
      </w:pPr>
      <w:r>
        <w:t>Clandestine #2</w:t>
      </w:r>
    </w:p>
    <w:p w:rsidR="00E4654B" w:rsidRDefault="00C04B79">
      <w:pPr>
        <w:pStyle w:val="ListBullet"/>
      </w:pPr>
      <w:r>
        <w:t>X-Force #2</w:t>
      </w:r>
    </w:p>
    <w:p w:rsidR="00E4654B" w:rsidRDefault="00C04B79">
      <w:pPr>
        <w:pStyle w:val="ListBullet"/>
      </w:pPr>
      <w:r>
        <w:t>The Twelve #3</w:t>
      </w:r>
    </w:p>
    <w:p w:rsidR="00E4654B" w:rsidRDefault="00C04B79">
      <w:pPr>
        <w:pStyle w:val="ListBullet"/>
      </w:pPr>
      <w:r>
        <w:t>Penance: Relentless #5</w:t>
      </w:r>
    </w:p>
    <w:p w:rsidR="00E4654B" w:rsidRDefault="00C04B79">
      <w:pPr>
        <w:pStyle w:val="ListBullet"/>
      </w:pPr>
      <w:r>
        <w:t>Omega: The Unknown #6</w:t>
      </w:r>
    </w:p>
    <w:p w:rsidR="00E4654B" w:rsidRDefault="00C04B79">
      <w:pPr>
        <w:pStyle w:val="ListBullet"/>
      </w:pPr>
      <w:r>
        <w:t>Marvel Two-in-One #9</w:t>
      </w:r>
    </w:p>
    <w:p w:rsidR="00E4654B" w:rsidRDefault="00C04B79">
      <w:pPr>
        <w:pStyle w:val="ListBullet"/>
      </w:pPr>
      <w:r>
        <w:t>Moon Knight #16</w:t>
      </w:r>
    </w:p>
    <w:p w:rsidR="00E4654B" w:rsidRDefault="00C04B79">
      <w:pPr>
        <w:pStyle w:val="ListBullet"/>
      </w:pPr>
      <w:r>
        <w:t>Marvel Spotlight #26</w:t>
      </w:r>
    </w:p>
    <w:p w:rsidR="00E4654B" w:rsidRDefault="00C04B79">
      <w:pPr>
        <w:pStyle w:val="ListBullet"/>
      </w:pPr>
      <w:r>
        <w:t>Powers #28</w:t>
      </w:r>
    </w:p>
    <w:p w:rsidR="00E4654B" w:rsidRDefault="00C04B79">
      <w:pPr>
        <w:pStyle w:val="ListBullet"/>
      </w:pPr>
      <w:r>
        <w:t>Marvel Adventures Spider-Man #37</w:t>
      </w:r>
    </w:p>
    <w:p w:rsidR="00E4654B" w:rsidRDefault="00C04B79">
      <w:pPr>
        <w:pStyle w:val="ListBullet"/>
      </w:pPr>
      <w:r>
        <w:t>Uncanny X-Men #496</w:t>
      </w:r>
    </w:p>
    <w:p w:rsidR="00E4654B" w:rsidRDefault="00C04B79">
      <w:pPr>
        <w:pStyle w:val="ListBullet"/>
      </w:pPr>
      <w:r>
        <w:t>Amazing Spider-Man #552</w:t>
      </w:r>
    </w:p>
    <w:p w:rsidR="00E4654B" w:rsidRDefault="00C04B79">
      <w:pPr>
        <w:pStyle w:val="ListBullet"/>
      </w:pPr>
      <w:r>
        <w:t>World War Hulk: Warbound #2</w:t>
      </w:r>
    </w:p>
    <w:p w:rsidR="00E4654B" w:rsidRDefault="00C04B79">
      <w:pPr>
        <w:pStyle w:val="Heading3"/>
      </w:pPr>
      <w:r>
        <w:t>April, 2008</w:t>
      </w:r>
    </w:p>
    <w:p w:rsidR="00E4654B" w:rsidRDefault="00C04B79">
      <w:r>
        <w:t xml:space="preserve">Number of comics published this month: </w:t>
      </w:r>
      <w:r>
        <w:rPr>
          <w:b/>
        </w:rPr>
        <w:t>91</w:t>
      </w:r>
    </w:p>
    <w:p w:rsidR="00E4654B" w:rsidRDefault="00C04B79">
      <w:pPr>
        <w:pStyle w:val="ListBullet"/>
      </w:pPr>
      <w:r>
        <w:t>Daredevil: Blood of the Tarantula #1</w:t>
      </w:r>
    </w:p>
    <w:p w:rsidR="00E4654B" w:rsidRDefault="00C04B79">
      <w:pPr>
        <w:pStyle w:val="ListBullet"/>
      </w:pPr>
      <w:r>
        <w:t>Thor: Ages of Thunder #1</w:t>
      </w:r>
    </w:p>
    <w:p w:rsidR="00E4654B" w:rsidRDefault="00C04B79">
      <w:pPr>
        <w:pStyle w:val="ListBullet"/>
      </w:pPr>
      <w:r>
        <w:t>Giant-Size Avengers/Invaders #1</w:t>
      </w:r>
    </w:p>
    <w:p w:rsidR="00E4654B" w:rsidRDefault="00C04B79">
      <w:pPr>
        <w:pStyle w:val="ListBullet"/>
      </w:pPr>
      <w:r>
        <w:t>Marvel Illustrated: Moby Dick #3</w:t>
      </w:r>
    </w:p>
    <w:p w:rsidR="00E4654B" w:rsidRDefault="00C04B79">
      <w:pPr>
        <w:pStyle w:val="ListBullet"/>
      </w:pPr>
      <w:r>
        <w:t>Ultimate Human #4</w:t>
      </w:r>
    </w:p>
    <w:p w:rsidR="00E4654B" w:rsidRDefault="00C04B79">
      <w:pPr>
        <w:pStyle w:val="ListBullet"/>
      </w:pPr>
      <w:r>
        <w:t>Marvel Comics Presents #8</w:t>
      </w:r>
    </w:p>
    <w:p w:rsidR="00E4654B" w:rsidRDefault="00C04B79">
      <w:pPr>
        <w:pStyle w:val="ListBullet"/>
      </w:pPr>
      <w:r>
        <w:t>The Order #10</w:t>
      </w:r>
    </w:p>
    <w:p w:rsidR="00E4654B" w:rsidRDefault="00C04B79">
      <w:pPr>
        <w:pStyle w:val="ListBullet"/>
      </w:pPr>
      <w:r>
        <w:t>New Warriors #11</w:t>
      </w:r>
    </w:p>
    <w:p w:rsidR="00E4654B" w:rsidRDefault="00C04B79">
      <w:pPr>
        <w:pStyle w:val="ListBullet"/>
      </w:pPr>
      <w:r>
        <w:t>Avengers: The Initiative #12</w:t>
      </w:r>
    </w:p>
    <w:p w:rsidR="00E4654B" w:rsidRDefault="00C04B79">
      <w:pPr>
        <w:pStyle w:val="ListBullet"/>
      </w:pPr>
      <w:r>
        <w:t>Marvel Adventures Iron Man #12</w:t>
      </w:r>
    </w:p>
    <w:p w:rsidR="00E4654B" w:rsidRDefault="00C04B79">
      <w:pPr>
        <w:pStyle w:val="ListBullet"/>
      </w:pPr>
      <w:r>
        <w:t>Star Wars: Rebellion #13</w:t>
      </w:r>
    </w:p>
    <w:p w:rsidR="00E4654B" w:rsidRDefault="00C04B79">
      <w:pPr>
        <w:pStyle w:val="ListBullet"/>
      </w:pPr>
      <w:r>
        <w:t>The Immortal Iron Fist #14</w:t>
      </w:r>
    </w:p>
    <w:p w:rsidR="00E4654B" w:rsidRDefault="00C04B79">
      <w:pPr>
        <w:pStyle w:val="ListBullet"/>
      </w:pPr>
      <w:r>
        <w:t>New Avengers #40</w:t>
      </w:r>
    </w:p>
    <w:p w:rsidR="00E4654B" w:rsidRDefault="00C04B79">
      <w:pPr>
        <w:pStyle w:val="ListBullet"/>
      </w:pPr>
      <w:r>
        <w:t>Ultimate X-Men #93</w:t>
      </w:r>
    </w:p>
    <w:p w:rsidR="00E4654B" w:rsidRDefault="00C04B79">
      <w:pPr>
        <w:pStyle w:val="ListBullet"/>
      </w:pPr>
      <w:r>
        <w:t>X-Men Legacy #210</w:t>
      </w:r>
    </w:p>
    <w:p w:rsidR="00E4654B" w:rsidRDefault="00C04B79">
      <w:pPr>
        <w:pStyle w:val="ListBullet"/>
      </w:pPr>
      <w:r>
        <w:t>Power Pack: Day One #2</w:t>
      </w:r>
    </w:p>
    <w:p w:rsidR="00E4654B" w:rsidRDefault="00C04B79">
      <w:pPr>
        <w:pStyle w:val="ListBullet"/>
      </w:pPr>
      <w:r>
        <w:t>Wolverine: First Class #2</w:t>
      </w:r>
    </w:p>
    <w:p w:rsidR="00E4654B" w:rsidRDefault="00C04B79">
      <w:pPr>
        <w:pStyle w:val="ListBullet"/>
      </w:pPr>
      <w:r>
        <w:t>Hulk #3</w:t>
      </w:r>
    </w:p>
    <w:p w:rsidR="00E4654B" w:rsidRDefault="00C04B79">
      <w:pPr>
        <w:pStyle w:val="ListBullet"/>
      </w:pPr>
      <w:r>
        <w:t>X-Force #3</w:t>
      </w:r>
    </w:p>
    <w:p w:rsidR="00E4654B" w:rsidRDefault="00C04B79">
      <w:pPr>
        <w:pStyle w:val="ListBullet"/>
      </w:pPr>
      <w:r>
        <w:t>Young Avengers Presents #4</w:t>
      </w:r>
    </w:p>
    <w:p w:rsidR="00E4654B" w:rsidRDefault="00C04B79">
      <w:pPr>
        <w:pStyle w:val="ListBullet"/>
      </w:pPr>
      <w:r>
        <w:t>Marvel Illustrated: Picture of Dorian Gray #5</w:t>
      </w:r>
    </w:p>
    <w:p w:rsidR="00E4654B" w:rsidRDefault="00C04B79">
      <w:pPr>
        <w:pStyle w:val="ListBullet"/>
      </w:pPr>
      <w:r>
        <w:t>New Exiles #5</w:t>
      </w:r>
    </w:p>
    <w:p w:rsidR="00E4654B" w:rsidRDefault="00C04B79">
      <w:pPr>
        <w:pStyle w:val="ListBullet"/>
      </w:pPr>
      <w:r>
        <w:t>Thor #8</w:t>
      </w:r>
    </w:p>
    <w:p w:rsidR="00E4654B" w:rsidRDefault="00C04B79">
      <w:pPr>
        <w:pStyle w:val="ListBullet"/>
      </w:pPr>
      <w:r>
        <w:t>X-Men: First Class #11</w:t>
      </w:r>
    </w:p>
    <w:p w:rsidR="00E4654B" w:rsidRDefault="00C04B79">
      <w:pPr>
        <w:pStyle w:val="ListBullet"/>
      </w:pPr>
      <w:r>
        <w:t>The Mighty Avengers #12</w:t>
      </w:r>
    </w:p>
    <w:p w:rsidR="00E4654B" w:rsidRDefault="00C04B79">
      <w:pPr>
        <w:pStyle w:val="ListBullet"/>
      </w:pPr>
      <w:r>
        <w:t>Star Wars: Legacy #22</w:t>
      </w:r>
    </w:p>
    <w:p w:rsidR="00E4654B" w:rsidRDefault="00C04B79">
      <w:pPr>
        <w:pStyle w:val="ListBullet"/>
      </w:pPr>
      <w:r>
        <w:t>Ms. Marvel #26</w:t>
      </w:r>
    </w:p>
    <w:p w:rsidR="00E4654B" w:rsidRDefault="00C04B79">
      <w:pPr>
        <w:pStyle w:val="ListBullet"/>
      </w:pPr>
      <w:r>
        <w:t>Star Wars: Knights of the Old Republic #27</w:t>
      </w:r>
    </w:p>
    <w:p w:rsidR="00E4654B" w:rsidRDefault="00C04B79">
      <w:pPr>
        <w:pStyle w:val="ListBullet"/>
      </w:pPr>
      <w:r>
        <w:t>She-Hulk #28</w:t>
      </w:r>
    </w:p>
    <w:p w:rsidR="00E4654B" w:rsidRDefault="00C04B79">
      <w:pPr>
        <w:pStyle w:val="ListBullet"/>
      </w:pPr>
      <w:r>
        <w:t>Powers #29</w:t>
      </w:r>
    </w:p>
    <w:p w:rsidR="00E4654B" w:rsidRDefault="00C04B79">
      <w:pPr>
        <w:pStyle w:val="ListBullet"/>
      </w:pPr>
      <w:r>
        <w:t>Marvel Adventures Fantastic Four #35</w:t>
      </w:r>
    </w:p>
    <w:p w:rsidR="00E4654B" w:rsidRDefault="00C04B79">
      <w:pPr>
        <w:pStyle w:val="ListBullet"/>
      </w:pPr>
      <w:r>
        <w:t>Ultimate Fantastic Four #53</w:t>
      </w:r>
    </w:p>
    <w:p w:rsidR="00E4654B" w:rsidRDefault="00C04B79">
      <w:pPr>
        <w:pStyle w:val="ListBullet"/>
      </w:pPr>
      <w:r>
        <w:t>Marvel Previews #55</w:t>
      </w:r>
    </w:p>
    <w:p w:rsidR="00E4654B" w:rsidRDefault="00C04B79">
      <w:pPr>
        <w:pStyle w:val="ListBullet"/>
      </w:pPr>
      <w:r>
        <w:t>Ultimate Spider-Man #121</w:t>
      </w:r>
    </w:p>
    <w:p w:rsidR="00E4654B" w:rsidRDefault="00C04B79">
      <w:pPr>
        <w:pStyle w:val="ListBullet"/>
      </w:pPr>
      <w:r>
        <w:t>Uncanny X-Men #497</w:t>
      </w:r>
    </w:p>
    <w:p w:rsidR="00E4654B" w:rsidRDefault="00C04B79">
      <w:pPr>
        <w:pStyle w:val="ListBullet"/>
      </w:pPr>
      <w:r>
        <w:t>Powers Annual #1</w:t>
      </w:r>
    </w:p>
    <w:p w:rsidR="00E4654B" w:rsidRDefault="00C04B79">
      <w:pPr>
        <w:pStyle w:val="ListBullet"/>
      </w:pPr>
      <w:r>
        <w:t>X-Men: Divided We Stand #1</w:t>
      </w:r>
    </w:p>
    <w:p w:rsidR="00E4654B" w:rsidRDefault="00C04B79">
      <w:pPr>
        <w:pStyle w:val="ListBullet"/>
      </w:pPr>
      <w:r>
        <w:t>Free Comic Book Day #1</w:t>
      </w:r>
    </w:p>
    <w:p w:rsidR="00E4654B" w:rsidRDefault="00C04B79">
      <w:pPr>
        <w:pStyle w:val="ListBullet"/>
      </w:pPr>
      <w:r>
        <w:t>Free Comic Book Day #1</w:t>
      </w:r>
    </w:p>
    <w:p w:rsidR="00E4654B" w:rsidRDefault="00C04B79">
      <w:pPr>
        <w:pStyle w:val="ListBullet"/>
      </w:pPr>
      <w:r>
        <w:t>Iron Man: Legacy of Doom #1</w:t>
      </w:r>
    </w:p>
    <w:p w:rsidR="00E4654B" w:rsidRDefault="00C04B79">
      <w:pPr>
        <w:pStyle w:val="ListBullet"/>
      </w:pPr>
      <w:r>
        <w:t>War Is Hell: The First Flight of the Phantom Eagle #2</w:t>
      </w:r>
    </w:p>
    <w:p w:rsidR="00E4654B" w:rsidRDefault="00C04B79">
      <w:pPr>
        <w:pStyle w:val="ListBullet"/>
      </w:pPr>
      <w:r>
        <w:t>Captain Marvel #5</w:t>
      </w:r>
    </w:p>
    <w:p w:rsidR="00E4654B" w:rsidRDefault="00C04B79">
      <w:pPr>
        <w:pStyle w:val="ListBullet"/>
      </w:pPr>
      <w:r>
        <w:t>Marvel Illustrated: The Iliad #5</w:t>
      </w:r>
    </w:p>
    <w:p w:rsidR="00E4654B" w:rsidRDefault="00C04B79">
      <w:pPr>
        <w:pStyle w:val="ListBullet"/>
      </w:pPr>
      <w:r>
        <w:t>Annihilation: Conquest #6</w:t>
      </w:r>
    </w:p>
    <w:p w:rsidR="00E4654B" w:rsidRDefault="00C04B79">
      <w:pPr>
        <w:pStyle w:val="ListBullet"/>
      </w:pPr>
      <w:r>
        <w:t>Marvel Adventures Two-in-One #10</w:t>
      </w:r>
    </w:p>
    <w:p w:rsidR="00E4654B" w:rsidRDefault="00C04B79">
      <w:pPr>
        <w:pStyle w:val="ListBullet"/>
      </w:pPr>
      <w:r>
        <w:t>Star Wars: Dark Times #10</w:t>
      </w:r>
    </w:p>
    <w:p w:rsidR="00E4654B" w:rsidRDefault="00C04B79">
      <w:pPr>
        <w:pStyle w:val="ListBullet"/>
      </w:pPr>
      <w:r>
        <w:t>Avengers Classic #11</w:t>
      </w:r>
    </w:p>
    <w:p w:rsidR="00E4654B" w:rsidRDefault="00C04B79">
      <w:pPr>
        <w:pStyle w:val="ListBullet"/>
      </w:pPr>
      <w:r>
        <w:t>Avengers: The Initiative #11</w:t>
      </w:r>
    </w:p>
    <w:p w:rsidR="00E4654B" w:rsidRDefault="00C04B79">
      <w:pPr>
        <w:pStyle w:val="ListBullet"/>
      </w:pPr>
      <w:r>
        <w:t>Ghost Rider #22</w:t>
      </w:r>
    </w:p>
    <w:p w:rsidR="00E4654B" w:rsidRDefault="00C04B79">
      <w:pPr>
        <w:pStyle w:val="ListBullet"/>
      </w:pPr>
      <w:r>
        <w:t>Marvel Adventures the Avengers #23</w:t>
      </w:r>
    </w:p>
    <w:p w:rsidR="00E4654B" w:rsidRDefault="00C04B79">
      <w:pPr>
        <w:pStyle w:val="ListBullet"/>
      </w:pPr>
      <w:r>
        <w:t>Wolverine Origins #24</w:t>
      </w:r>
    </w:p>
    <w:p w:rsidR="00E4654B" w:rsidRDefault="00C04B79">
      <w:pPr>
        <w:pStyle w:val="ListBullet"/>
      </w:pPr>
      <w:r>
        <w:t>Iron Man: Director of S.H.I.E.L.D. #28</w:t>
      </w:r>
    </w:p>
    <w:p w:rsidR="00E4654B" w:rsidRDefault="00C04B79">
      <w:pPr>
        <w:pStyle w:val="ListBullet"/>
      </w:pPr>
      <w:r>
        <w:t>X-Factor #30</w:t>
      </w:r>
    </w:p>
    <w:p w:rsidR="00E4654B" w:rsidRDefault="00C04B79">
      <w:pPr>
        <w:pStyle w:val="ListBullet"/>
      </w:pPr>
      <w:r>
        <w:t>Captain America #37</w:t>
      </w:r>
    </w:p>
    <w:p w:rsidR="00E4654B" w:rsidRDefault="00C04B79">
      <w:pPr>
        <w:pStyle w:val="ListBullet"/>
      </w:pPr>
      <w:r>
        <w:t>Incredible Hercules #116</w:t>
      </w:r>
    </w:p>
    <w:p w:rsidR="00E4654B" w:rsidRDefault="00C04B79">
      <w:pPr>
        <w:pStyle w:val="ListBullet"/>
      </w:pPr>
      <w:r>
        <w:t>Amazing Spider-Man #557</w:t>
      </w:r>
    </w:p>
    <w:p w:rsidR="00E4654B" w:rsidRDefault="00C04B79">
      <w:pPr>
        <w:pStyle w:val="ListBullet"/>
      </w:pPr>
      <w:r>
        <w:t>Iron Man Poster Book #1</w:t>
      </w:r>
    </w:p>
    <w:p w:rsidR="00E4654B" w:rsidRDefault="00C04B79">
      <w:pPr>
        <w:pStyle w:val="ListBullet"/>
      </w:pPr>
      <w:r>
        <w:t>Avengers Fairy Tales #2</w:t>
      </w:r>
    </w:p>
    <w:p w:rsidR="00E4654B" w:rsidRDefault="00C04B79">
      <w:pPr>
        <w:pStyle w:val="ListBullet"/>
      </w:pPr>
      <w:r>
        <w:t>Criminal 2 #2</w:t>
      </w:r>
    </w:p>
    <w:p w:rsidR="00E4654B" w:rsidRDefault="00C04B79">
      <w:pPr>
        <w:pStyle w:val="ListBullet"/>
      </w:pPr>
      <w:r>
        <w:t>The Last Defenders #2</w:t>
      </w:r>
    </w:p>
    <w:p w:rsidR="00E4654B" w:rsidRDefault="00C04B79">
      <w:pPr>
        <w:pStyle w:val="ListBullet"/>
      </w:pPr>
      <w:r>
        <w:t>Dead of Night Featuring Man-Thing #3</w:t>
      </w:r>
    </w:p>
    <w:p w:rsidR="00E4654B" w:rsidRDefault="00C04B79">
      <w:pPr>
        <w:pStyle w:val="ListBullet"/>
      </w:pPr>
      <w:r>
        <w:t>Hedge Knight II: Sworn Sword #6</w:t>
      </w:r>
    </w:p>
    <w:p w:rsidR="00E4654B" w:rsidRDefault="00C04B79">
      <w:pPr>
        <w:pStyle w:val="ListBullet"/>
      </w:pPr>
      <w:r>
        <w:t>Hedge Knight II: Sworn Sword #6</w:t>
      </w:r>
    </w:p>
    <w:p w:rsidR="00E4654B" w:rsidRDefault="00C04B79">
      <w:pPr>
        <w:pStyle w:val="ListBullet"/>
      </w:pPr>
      <w:r>
        <w:t>Marvel Adventures Hulk #10</w:t>
      </w:r>
    </w:p>
    <w:p w:rsidR="00E4654B" w:rsidRDefault="00C04B79">
      <w:pPr>
        <w:pStyle w:val="ListBullet"/>
      </w:pPr>
      <w:r>
        <w:t>Civil War Chronicles #10</w:t>
      </w:r>
    </w:p>
    <w:p w:rsidR="00E4654B" w:rsidRDefault="00C04B79">
      <w:pPr>
        <w:pStyle w:val="ListBullet"/>
      </w:pPr>
      <w:r>
        <w:t>Nova #12</w:t>
      </w:r>
    </w:p>
    <w:p w:rsidR="00E4654B" w:rsidRDefault="00C04B79">
      <w:pPr>
        <w:pStyle w:val="ListBullet"/>
      </w:pPr>
      <w:r>
        <w:t>Amazing Spider-Girl #19</w:t>
      </w:r>
    </w:p>
    <w:p w:rsidR="00E4654B" w:rsidRDefault="00C04B79">
      <w:pPr>
        <w:pStyle w:val="ListBullet"/>
      </w:pPr>
      <w:r>
        <w:t>Punisher Max #56</w:t>
      </w:r>
    </w:p>
    <w:p w:rsidR="00E4654B" w:rsidRDefault="00C04B79">
      <w:pPr>
        <w:pStyle w:val="ListBullet"/>
      </w:pPr>
      <w:r>
        <w:t>Wolverine #64</w:t>
      </w:r>
    </w:p>
    <w:p w:rsidR="00E4654B" w:rsidRDefault="00C04B79">
      <w:pPr>
        <w:pStyle w:val="ListBullet"/>
      </w:pPr>
      <w:r>
        <w:t>Amazing Spider-Man #556</w:t>
      </w:r>
    </w:p>
    <w:p w:rsidR="00E4654B" w:rsidRDefault="00C04B79">
      <w:pPr>
        <w:pStyle w:val="ListBullet"/>
      </w:pPr>
      <w:r>
        <w:t>Fantastic Four #556</w:t>
      </w:r>
    </w:p>
    <w:p w:rsidR="00E4654B" w:rsidRDefault="00C04B79">
      <w:pPr>
        <w:pStyle w:val="ListBullet"/>
      </w:pPr>
      <w:r>
        <w:t>Secret Invasion #1</w:t>
      </w:r>
    </w:p>
    <w:p w:rsidR="00E4654B" w:rsidRDefault="00C04B79">
      <w:pPr>
        <w:pStyle w:val="ListBullet"/>
      </w:pPr>
      <w:r>
        <w:t>Young X-Men #1</w:t>
      </w:r>
    </w:p>
    <w:p w:rsidR="00E4654B" w:rsidRDefault="00C04B79">
      <w:pPr>
        <w:pStyle w:val="ListBullet"/>
      </w:pPr>
      <w:r>
        <w:t>New-Gen #1</w:t>
      </w:r>
    </w:p>
    <w:p w:rsidR="00E4654B" w:rsidRDefault="00C04B79">
      <w:pPr>
        <w:pStyle w:val="ListBullet"/>
      </w:pPr>
      <w:r>
        <w:t>Kick-Ass #2</w:t>
      </w:r>
    </w:p>
    <w:p w:rsidR="00E4654B" w:rsidRDefault="00C04B79">
      <w:pPr>
        <w:pStyle w:val="ListBullet"/>
      </w:pPr>
      <w:r>
        <w:t>Logan #2</w:t>
      </w:r>
    </w:p>
    <w:p w:rsidR="00E4654B" w:rsidRDefault="00C04B79">
      <w:pPr>
        <w:pStyle w:val="ListBullet"/>
      </w:pPr>
      <w:r>
        <w:t>Cable #2</w:t>
      </w:r>
    </w:p>
    <w:p w:rsidR="00E4654B" w:rsidRDefault="00C04B79">
      <w:pPr>
        <w:pStyle w:val="ListBullet"/>
      </w:pPr>
      <w:r>
        <w:t>Dark Tower: The Long Road Home #2</w:t>
      </w:r>
    </w:p>
    <w:p w:rsidR="00E4654B" w:rsidRDefault="00C04B79">
      <w:pPr>
        <w:pStyle w:val="ListBullet"/>
      </w:pPr>
      <w:r>
        <w:t>Young Avengers Presents #3</w:t>
      </w:r>
    </w:p>
    <w:p w:rsidR="00E4654B" w:rsidRDefault="00C04B79">
      <w:pPr>
        <w:pStyle w:val="ListBullet"/>
      </w:pPr>
      <w:r>
        <w:t>Clandestine #3</w:t>
      </w:r>
    </w:p>
    <w:p w:rsidR="00E4654B" w:rsidRDefault="00C04B79">
      <w:pPr>
        <w:pStyle w:val="ListBullet"/>
      </w:pPr>
      <w:r>
        <w:t>The Twelve #4</w:t>
      </w:r>
    </w:p>
    <w:p w:rsidR="00E4654B" w:rsidRDefault="00C04B79">
      <w:pPr>
        <w:pStyle w:val="ListBullet"/>
      </w:pPr>
      <w:r>
        <w:t>New Exiles #4</w:t>
      </w:r>
    </w:p>
    <w:p w:rsidR="00E4654B" w:rsidRDefault="00C04B79">
      <w:pPr>
        <w:pStyle w:val="ListBullet"/>
      </w:pPr>
      <w:r>
        <w:t>Omega: The Unknown #7</w:t>
      </w:r>
    </w:p>
    <w:p w:rsidR="00E4654B" w:rsidRDefault="00C04B79">
      <w:pPr>
        <w:pStyle w:val="ListBullet"/>
      </w:pPr>
      <w:r>
        <w:t>Spider-Man Family #8</w:t>
      </w:r>
    </w:p>
    <w:p w:rsidR="00E4654B" w:rsidRDefault="00C04B79">
      <w:pPr>
        <w:pStyle w:val="ListBullet"/>
      </w:pPr>
      <w:r>
        <w:t>Marvel Two-in-One #10</w:t>
      </w:r>
    </w:p>
    <w:p w:rsidR="00E4654B" w:rsidRDefault="00C04B79">
      <w:pPr>
        <w:pStyle w:val="ListBullet"/>
      </w:pPr>
      <w:r>
        <w:t>Moon Knight #17</w:t>
      </w:r>
    </w:p>
    <w:p w:rsidR="00E4654B" w:rsidRDefault="00C04B79">
      <w:pPr>
        <w:pStyle w:val="ListBullet"/>
      </w:pPr>
      <w:r>
        <w:t>Punisher War Journal #18</w:t>
      </w:r>
    </w:p>
    <w:p w:rsidR="00E4654B" w:rsidRDefault="00C04B79">
      <w:pPr>
        <w:pStyle w:val="ListBullet"/>
      </w:pPr>
      <w:r>
        <w:t>Marvel Spotlight #27</w:t>
      </w:r>
    </w:p>
    <w:p w:rsidR="00E4654B" w:rsidRDefault="00C04B79">
      <w:pPr>
        <w:pStyle w:val="ListBullet"/>
      </w:pPr>
      <w:r>
        <w:t>Marvel Adventures Spider-Man #38</w:t>
      </w:r>
    </w:p>
    <w:p w:rsidR="00E4654B" w:rsidRDefault="00C04B79">
      <w:pPr>
        <w:pStyle w:val="ListBullet"/>
      </w:pPr>
      <w:r>
        <w:t>Amazing Spider-Man #555</w:t>
      </w:r>
    </w:p>
    <w:p w:rsidR="00E4654B" w:rsidRDefault="00C04B79">
      <w:pPr>
        <w:pStyle w:val="ListBullet"/>
      </w:pPr>
      <w:r>
        <w:t>World War Hulk: Warbound #3</w:t>
      </w:r>
    </w:p>
    <w:p w:rsidR="00E4654B" w:rsidRDefault="00C04B79">
      <w:pPr>
        <w:pStyle w:val="Heading3"/>
      </w:pPr>
      <w:r>
        <w:t>May, 2008</w:t>
      </w:r>
    </w:p>
    <w:p w:rsidR="00E4654B" w:rsidRDefault="00C04B79">
      <w:r>
        <w:t xml:space="preserve">Number of comics published this month: </w:t>
      </w:r>
      <w:r>
        <w:rPr>
          <w:b/>
        </w:rPr>
        <w:t>100</w:t>
      </w:r>
    </w:p>
    <w:p w:rsidR="00E4654B" w:rsidRDefault="00C04B79">
      <w:pPr>
        <w:pStyle w:val="ListBullet"/>
      </w:pPr>
      <w:r>
        <w:t>Hulk Poster Book #0</w:t>
      </w:r>
    </w:p>
    <w:p w:rsidR="00E4654B" w:rsidRDefault="00C04B79">
      <w:pPr>
        <w:pStyle w:val="ListBullet"/>
      </w:pPr>
      <w:r>
        <w:t>Angel: Revelations #1</w:t>
      </w:r>
    </w:p>
    <w:p w:rsidR="00E4654B" w:rsidRDefault="00C04B79">
      <w:pPr>
        <w:pStyle w:val="ListBullet"/>
      </w:pPr>
      <w:r>
        <w:t>Marvel 1985 #1</w:t>
      </w:r>
    </w:p>
    <w:p w:rsidR="00E4654B" w:rsidRDefault="00C04B79">
      <w:pPr>
        <w:pStyle w:val="ListBullet"/>
      </w:pPr>
      <w:r>
        <w:t>King-Size Hulk #1</w:t>
      </w:r>
    </w:p>
    <w:p w:rsidR="00E4654B" w:rsidRDefault="00C04B79">
      <w:pPr>
        <w:pStyle w:val="ListBullet"/>
      </w:pPr>
      <w:r>
        <w:t>Power Pack: Day One #3</w:t>
      </w:r>
    </w:p>
    <w:p w:rsidR="00E4654B" w:rsidRDefault="00C04B79">
      <w:pPr>
        <w:pStyle w:val="ListBullet"/>
      </w:pPr>
      <w:r>
        <w:t>Wolverine: First Class #3</w:t>
      </w:r>
    </w:p>
    <w:p w:rsidR="00E4654B" w:rsidRDefault="00C04B79">
      <w:pPr>
        <w:pStyle w:val="ListBullet"/>
      </w:pPr>
      <w:r>
        <w:t>X-Force #4</w:t>
      </w:r>
    </w:p>
    <w:p w:rsidR="00E4654B" w:rsidRDefault="00C04B79">
      <w:pPr>
        <w:pStyle w:val="ListBullet"/>
      </w:pPr>
      <w:r>
        <w:t>Marvel Illustrated: Moby Dick #4</w:t>
      </w:r>
    </w:p>
    <w:p w:rsidR="00E4654B" w:rsidRDefault="00C04B79">
      <w:pPr>
        <w:pStyle w:val="ListBullet"/>
      </w:pPr>
      <w:r>
        <w:t>Young Avengers Presents #5</w:t>
      </w:r>
    </w:p>
    <w:p w:rsidR="00E4654B" w:rsidRDefault="00C04B79">
      <w:pPr>
        <w:pStyle w:val="ListBullet"/>
      </w:pPr>
      <w:r>
        <w:t>Marvel Illustrated: Picture of Dorian Gray #6</w:t>
      </w:r>
    </w:p>
    <w:p w:rsidR="00E4654B" w:rsidRDefault="00C04B79">
      <w:pPr>
        <w:pStyle w:val="ListBullet"/>
      </w:pPr>
      <w:r>
        <w:t>Thor #9</w:t>
      </w:r>
    </w:p>
    <w:p w:rsidR="00E4654B" w:rsidRDefault="00C04B79">
      <w:pPr>
        <w:pStyle w:val="ListBullet"/>
      </w:pPr>
      <w:r>
        <w:t>Marvel Comics Presents #9</w:t>
      </w:r>
    </w:p>
    <w:p w:rsidR="00E4654B" w:rsidRDefault="00C04B79">
      <w:pPr>
        <w:pStyle w:val="ListBullet"/>
      </w:pPr>
      <w:r>
        <w:t>Star Wars: Dark Times #11</w:t>
      </w:r>
    </w:p>
    <w:p w:rsidR="00E4654B" w:rsidRDefault="00C04B79">
      <w:pPr>
        <w:pStyle w:val="ListBullet"/>
      </w:pPr>
      <w:r>
        <w:t>New Warriors #12</w:t>
      </w:r>
    </w:p>
    <w:p w:rsidR="00E4654B" w:rsidRDefault="00C04B79">
      <w:pPr>
        <w:pStyle w:val="ListBullet"/>
      </w:pPr>
      <w:r>
        <w:t>X-Men: First Class #12</w:t>
      </w:r>
    </w:p>
    <w:p w:rsidR="00E4654B" w:rsidRDefault="00C04B79">
      <w:pPr>
        <w:pStyle w:val="ListBullet"/>
      </w:pPr>
      <w:r>
        <w:t>Marvel Adventures Iron Man #13</w:t>
      </w:r>
    </w:p>
    <w:p w:rsidR="00E4654B" w:rsidRDefault="00C04B79">
      <w:pPr>
        <w:pStyle w:val="ListBullet"/>
      </w:pPr>
      <w:r>
        <w:t>The Immortal Iron Fist #15</w:t>
      </w:r>
    </w:p>
    <w:p w:rsidR="00E4654B" w:rsidRDefault="00C04B79">
      <w:pPr>
        <w:pStyle w:val="ListBullet"/>
      </w:pPr>
      <w:r>
        <w:t>Ms. Marvel #27</w:t>
      </w:r>
    </w:p>
    <w:p w:rsidR="00E4654B" w:rsidRDefault="00C04B79">
      <w:pPr>
        <w:pStyle w:val="ListBullet"/>
      </w:pPr>
      <w:r>
        <w:t>She-Hulk #29</w:t>
      </w:r>
    </w:p>
    <w:p w:rsidR="00E4654B" w:rsidRDefault="00C04B79">
      <w:pPr>
        <w:pStyle w:val="ListBullet"/>
      </w:pPr>
      <w:r>
        <w:t>Star Wars: Knights of the Old Republic #29</w:t>
      </w:r>
    </w:p>
    <w:p w:rsidR="00E4654B" w:rsidRDefault="00C04B79">
      <w:pPr>
        <w:pStyle w:val="ListBullet"/>
      </w:pPr>
      <w:r>
        <w:t>Marvel Adventures Fantastic Four #36</w:t>
      </w:r>
    </w:p>
    <w:p w:rsidR="00E4654B" w:rsidRDefault="00C04B79">
      <w:pPr>
        <w:pStyle w:val="ListBullet"/>
      </w:pPr>
      <w:r>
        <w:t>New Avengers #41</w:t>
      </w:r>
    </w:p>
    <w:p w:rsidR="00E4654B" w:rsidRDefault="00C04B79">
      <w:pPr>
        <w:pStyle w:val="ListBullet"/>
      </w:pPr>
      <w:r>
        <w:t>Daredevil #107</w:t>
      </w:r>
    </w:p>
    <w:p w:rsidR="00E4654B" w:rsidRDefault="00C04B79">
      <w:pPr>
        <w:pStyle w:val="ListBullet"/>
      </w:pPr>
      <w:r>
        <w:t>Ultimate Spider-Man #122</w:t>
      </w:r>
    </w:p>
    <w:p w:rsidR="00E4654B" w:rsidRDefault="00C04B79">
      <w:pPr>
        <w:pStyle w:val="ListBullet"/>
      </w:pPr>
      <w:r>
        <w:t>X-Men Legacy #212</w:t>
      </w:r>
    </w:p>
    <w:p w:rsidR="00E4654B" w:rsidRDefault="00C04B79">
      <w:pPr>
        <w:pStyle w:val="ListBullet"/>
      </w:pPr>
      <w:r>
        <w:t>Uncanny X-Men #498</w:t>
      </w:r>
    </w:p>
    <w:p w:rsidR="00E4654B" w:rsidRDefault="00C04B79">
      <w:pPr>
        <w:pStyle w:val="ListBullet"/>
      </w:pPr>
      <w:r>
        <w:t>Giant-Size Astonishing X-Men #1</w:t>
      </w:r>
    </w:p>
    <w:p w:rsidR="00E4654B" w:rsidRDefault="00C04B79">
      <w:pPr>
        <w:pStyle w:val="ListBullet"/>
      </w:pPr>
      <w:r>
        <w:t>Ghost Rider Saga #1</w:t>
      </w:r>
    </w:p>
    <w:p w:rsidR="00E4654B" w:rsidRDefault="00C04B79">
      <w:pPr>
        <w:pStyle w:val="ListBullet"/>
      </w:pPr>
      <w:r>
        <w:t>X-Men: Divided We Stand #2</w:t>
      </w:r>
    </w:p>
    <w:p w:rsidR="00E4654B" w:rsidRDefault="00C04B79">
      <w:pPr>
        <w:pStyle w:val="ListBullet"/>
      </w:pPr>
      <w:r>
        <w:t>American Dream #2</w:t>
      </w:r>
    </w:p>
    <w:p w:rsidR="00E4654B" w:rsidRDefault="00C04B79">
      <w:pPr>
        <w:pStyle w:val="ListBullet"/>
      </w:pPr>
      <w:r>
        <w:t>War Is Hell: The First Flight of the Phantom Eagle #3</w:t>
      </w:r>
    </w:p>
    <w:p w:rsidR="00E4654B" w:rsidRDefault="00C04B79">
      <w:pPr>
        <w:pStyle w:val="ListBullet"/>
      </w:pPr>
      <w:r>
        <w:t>Marvel Illustrated: The Iliad #6</w:t>
      </w:r>
    </w:p>
    <w:p w:rsidR="00E4654B" w:rsidRDefault="00C04B79">
      <w:pPr>
        <w:pStyle w:val="ListBullet"/>
      </w:pPr>
      <w:r>
        <w:t>Marvel Adventures Two-in-One #11</w:t>
      </w:r>
    </w:p>
    <w:p w:rsidR="00E4654B" w:rsidRDefault="00C04B79">
      <w:pPr>
        <w:pStyle w:val="ListBullet"/>
      </w:pPr>
      <w:r>
        <w:t>Avengers Classic #12</w:t>
      </w:r>
    </w:p>
    <w:p w:rsidR="00E4654B" w:rsidRDefault="00C04B79">
      <w:pPr>
        <w:pStyle w:val="ListBullet"/>
      </w:pPr>
      <w:r>
        <w:t>Avengers: The Initiative #13</w:t>
      </w:r>
    </w:p>
    <w:p w:rsidR="00E4654B" w:rsidRDefault="00C04B79">
      <w:pPr>
        <w:pStyle w:val="ListBullet"/>
      </w:pPr>
      <w:r>
        <w:t>The Mighty Avengers #14</w:t>
      </w:r>
    </w:p>
    <w:p w:rsidR="00E4654B" w:rsidRDefault="00C04B79">
      <w:pPr>
        <w:pStyle w:val="ListBullet"/>
      </w:pPr>
      <w:r>
        <w:t>Ghost Rider #23</w:t>
      </w:r>
    </w:p>
    <w:p w:rsidR="00E4654B" w:rsidRDefault="00C04B79">
      <w:pPr>
        <w:pStyle w:val="ListBullet"/>
      </w:pPr>
      <w:r>
        <w:t>Marvel Adventures the Avengers #24</w:t>
      </w:r>
    </w:p>
    <w:p w:rsidR="00E4654B" w:rsidRDefault="00C04B79">
      <w:pPr>
        <w:pStyle w:val="ListBullet"/>
      </w:pPr>
      <w:r>
        <w:t>Star Wars: Legacy #24</w:t>
      </w:r>
    </w:p>
    <w:p w:rsidR="00E4654B" w:rsidRDefault="00C04B79">
      <w:pPr>
        <w:pStyle w:val="ListBullet"/>
      </w:pPr>
      <w:r>
        <w:t>Wolverine Origins #25</w:t>
      </w:r>
    </w:p>
    <w:p w:rsidR="00E4654B" w:rsidRDefault="00C04B79">
      <w:pPr>
        <w:pStyle w:val="ListBullet"/>
      </w:pPr>
      <w:r>
        <w:t>Iron Man: Director of S.H.I.E.L.D. #29</w:t>
      </w:r>
    </w:p>
    <w:p w:rsidR="00E4654B" w:rsidRDefault="00C04B79">
      <w:pPr>
        <w:pStyle w:val="ListBullet"/>
      </w:pPr>
      <w:r>
        <w:t>X-Factor #31</w:t>
      </w:r>
    </w:p>
    <w:p w:rsidR="00E4654B" w:rsidRDefault="00C04B79">
      <w:pPr>
        <w:pStyle w:val="ListBullet"/>
      </w:pPr>
      <w:r>
        <w:t>Black Panther #36</w:t>
      </w:r>
    </w:p>
    <w:p w:rsidR="00E4654B" w:rsidRDefault="00C04B79">
      <w:pPr>
        <w:pStyle w:val="ListBullet"/>
      </w:pPr>
      <w:r>
        <w:t>Captain America #38</w:t>
      </w:r>
    </w:p>
    <w:p w:rsidR="00E4654B" w:rsidRDefault="00C04B79">
      <w:pPr>
        <w:pStyle w:val="ListBullet"/>
      </w:pPr>
      <w:r>
        <w:t>Ultimate Fantastic Four #54</w:t>
      </w:r>
    </w:p>
    <w:p w:rsidR="00E4654B" w:rsidRDefault="00C04B79">
      <w:pPr>
        <w:pStyle w:val="ListBullet"/>
      </w:pPr>
      <w:r>
        <w:t>Ultimate X-Men #94</w:t>
      </w:r>
    </w:p>
    <w:p w:rsidR="00E4654B" w:rsidRDefault="00C04B79">
      <w:pPr>
        <w:pStyle w:val="ListBullet"/>
      </w:pPr>
      <w:r>
        <w:t>Incredible Hercules #117</w:t>
      </w:r>
    </w:p>
    <w:p w:rsidR="00E4654B" w:rsidRDefault="00C04B79">
      <w:pPr>
        <w:pStyle w:val="ListBullet"/>
      </w:pPr>
      <w:r>
        <w:t>Fantastic Four #557</w:t>
      </w:r>
    </w:p>
    <w:p w:rsidR="00E4654B" w:rsidRDefault="00C04B79">
      <w:pPr>
        <w:pStyle w:val="ListBullet"/>
      </w:pPr>
      <w:r>
        <w:t>Amazing Spider-Man #560</w:t>
      </w:r>
    </w:p>
    <w:p w:rsidR="00E4654B" w:rsidRDefault="00C04B79">
      <w:pPr>
        <w:pStyle w:val="ListBullet"/>
      </w:pPr>
      <w:r>
        <w:t>X-Men Origin: Colossus #1</w:t>
      </w:r>
    </w:p>
    <w:p w:rsidR="00E4654B" w:rsidRDefault="00C04B79">
      <w:pPr>
        <w:pStyle w:val="ListBullet"/>
      </w:pPr>
      <w:r>
        <w:t>Captain Britain and MI: 13 #1</w:t>
      </w:r>
    </w:p>
    <w:p w:rsidR="00E4654B" w:rsidRDefault="00C04B79">
      <w:pPr>
        <w:pStyle w:val="ListBullet"/>
      </w:pPr>
      <w:r>
        <w:t>Genext #1</w:t>
      </w:r>
    </w:p>
    <w:p w:rsidR="00E4654B" w:rsidRDefault="00C04B79">
      <w:pPr>
        <w:pStyle w:val="ListBullet"/>
      </w:pPr>
      <w:r>
        <w:t>Newuniversal: Shockfront #1</w:t>
      </w:r>
    </w:p>
    <w:p w:rsidR="00E4654B" w:rsidRDefault="00C04B79">
      <w:pPr>
        <w:pStyle w:val="ListBullet"/>
      </w:pPr>
      <w:r>
        <w:t>Guardians of the Galaxy #1</w:t>
      </w:r>
    </w:p>
    <w:p w:rsidR="00E4654B" w:rsidRDefault="00C04B79">
      <w:pPr>
        <w:pStyle w:val="ListBullet"/>
      </w:pPr>
      <w:r>
        <w:t>Secret Invasion: Fantastic Four #1</w:t>
      </w:r>
    </w:p>
    <w:p w:rsidR="00E4654B" w:rsidRDefault="00C04B79">
      <w:pPr>
        <w:pStyle w:val="ListBullet"/>
      </w:pPr>
      <w:r>
        <w:t>Wolverine: The Amazing Immortal Man &amp; Other Bloody Tales #1</w:t>
      </w:r>
    </w:p>
    <w:p w:rsidR="00E4654B" w:rsidRDefault="00C04B79">
      <w:pPr>
        <w:pStyle w:val="ListBullet"/>
      </w:pPr>
      <w:r>
        <w:t>All-New Iron Manual #1</w:t>
      </w:r>
    </w:p>
    <w:p w:rsidR="00E4654B" w:rsidRDefault="00C04B79">
      <w:pPr>
        <w:pStyle w:val="ListBullet"/>
      </w:pPr>
      <w:r>
        <w:t>Giant-Size Incredible Hulk #1</w:t>
      </w:r>
    </w:p>
    <w:p w:rsidR="00E4654B" w:rsidRDefault="00C04B79">
      <w:pPr>
        <w:pStyle w:val="ListBullet"/>
      </w:pPr>
      <w:r>
        <w:t>Iron Man: Legacy of Doom #2</w:t>
      </w:r>
    </w:p>
    <w:p w:rsidR="00E4654B" w:rsidRDefault="00C04B79">
      <w:pPr>
        <w:pStyle w:val="ListBullet"/>
      </w:pPr>
      <w:r>
        <w:t>The Last Defenders #3</w:t>
      </w:r>
    </w:p>
    <w:p w:rsidR="00E4654B" w:rsidRDefault="00C04B79">
      <w:pPr>
        <w:pStyle w:val="ListBullet"/>
      </w:pPr>
      <w:r>
        <w:t>Clandestine #4</w:t>
      </w:r>
    </w:p>
    <w:p w:rsidR="00E4654B" w:rsidRDefault="00C04B79">
      <w:pPr>
        <w:pStyle w:val="ListBullet"/>
      </w:pPr>
      <w:r>
        <w:t>Dead of Night Featuring Man-Thing #4</w:t>
      </w:r>
    </w:p>
    <w:p w:rsidR="00E4654B" w:rsidRDefault="00C04B79">
      <w:pPr>
        <w:pStyle w:val="ListBullet"/>
      </w:pPr>
      <w:r>
        <w:t>The Twelve #5</w:t>
      </w:r>
    </w:p>
    <w:p w:rsidR="00E4654B" w:rsidRDefault="00C04B79">
      <w:pPr>
        <w:pStyle w:val="ListBullet"/>
      </w:pPr>
      <w:r>
        <w:t>Foolkiller #5</w:t>
      </w:r>
    </w:p>
    <w:p w:rsidR="00E4654B" w:rsidRDefault="00C04B79">
      <w:pPr>
        <w:pStyle w:val="ListBullet"/>
      </w:pPr>
      <w:r>
        <w:t>New Exiles #6</w:t>
      </w:r>
    </w:p>
    <w:p w:rsidR="00E4654B" w:rsidRDefault="00C04B79">
      <w:pPr>
        <w:pStyle w:val="ListBullet"/>
      </w:pPr>
      <w:r>
        <w:t>Marvel Adventures Hulk #11</w:t>
      </w:r>
    </w:p>
    <w:p w:rsidR="00E4654B" w:rsidRDefault="00C04B79">
      <w:pPr>
        <w:pStyle w:val="ListBullet"/>
      </w:pPr>
      <w:r>
        <w:t>Civil War Chronicles #11</w:t>
      </w:r>
    </w:p>
    <w:p w:rsidR="00E4654B" w:rsidRDefault="00C04B79">
      <w:pPr>
        <w:pStyle w:val="ListBullet"/>
      </w:pPr>
      <w:r>
        <w:t>Amazing Spider-Girl #20</w:t>
      </w:r>
    </w:p>
    <w:p w:rsidR="00E4654B" w:rsidRDefault="00C04B79">
      <w:pPr>
        <w:pStyle w:val="ListBullet"/>
      </w:pPr>
      <w:r>
        <w:t>Marvel Spotlight #28</w:t>
      </w:r>
    </w:p>
    <w:p w:rsidR="00E4654B" w:rsidRDefault="00C04B79">
      <w:pPr>
        <w:pStyle w:val="ListBullet"/>
      </w:pPr>
      <w:r>
        <w:t>Star Wars: Knights of the Old Republic #28</w:t>
      </w:r>
    </w:p>
    <w:p w:rsidR="00E4654B" w:rsidRDefault="00C04B79">
      <w:pPr>
        <w:pStyle w:val="ListBullet"/>
      </w:pPr>
      <w:r>
        <w:t>Punisher Max #57</w:t>
      </w:r>
    </w:p>
    <w:p w:rsidR="00E4654B" w:rsidRDefault="00C04B79">
      <w:pPr>
        <w:pStyle w:val="ListBullet"/>
      </w:pPr>
      <w:r>
        <w:t>Wolverine #65</w:t>
      </w:r>
    </w:p>
    <w:p w:rsidR="00E4654B" w:rsidRDefault="00C04B79">
      <w:pPr>
        <w:pStyle w:val="ListBullet"/>
      </w:pPr>
      <w:r>
        <w:t>Thunderbolts #120</w:t>
      </w:r>
    </w:p>
    <w:p w:rsidR="00E4654B" w:rsidRDefault="00C04B79">
      <w:pPr>
        <w:pStyle w:val="ListBullet"/>
      </w:pPr>
      <w:r>
        <w:t>X-Men Legacy #211</w:t>
      </w:r>
    </w:p>
    <w:p w:rsidR="00E4654B" w:rsidRDefault="00C04B79">
      <w:pPr>
        <w:pStyle w:val="ListBullet"/>
      </w:pPr>
      <w:r>
        <w:t>Amazing Spider-Man #559</w:t>
      </w:r>
    </w:p>
    <w:p w:rsidR="00E4654B" w:rsidRDefault="00C04B79">
      <w:pPr>
        <w:pStyle w:val="ListBullet"/>
      </w:pPr>
      <w:r>
        <w:t>Franklin Richards: Not-so-Secret Invasion #1</w:t>
      </w:r>
    </w:p>
    <w:p w:rsidR="00E4654B" w:rsidRDefault="00C04B79">
      <w:pPr>
        <w:pStyle w:val="ListBullet"/>
      </w:pPr>
      <w:r>
        <w:t>Thunderbolts: Reason in Madness #1</w:t>
      </w:r>
    </w:p>
    <w:p w:rsidR="00E4654B" w:rsidRDefault="00C04B79">
      <w:pPr>
        <w:pStyle w:val="ListBullet"/>
      </w:pPr>
      <w:r>
        <w:t>X-Factor: The Quick and the Dead #1</w:t>
      </w:r>
    </w:p>
    <w:p w:rsidR="00E4654B" w:rsidRDefault="00C04B79">
      <w:pPr>
        <w:pStyle w:val="ListBullet"/>
      </w:pPr>
      <w:r>
        <w:t>Iron Man: Viva Las Vegas #1</w:t>
      </w:r>
    </w:p>
    <w:p w:rsidR="00E4654B" w:rsidRDefault="00C04B79">
      <w:pPr>
        <w:pStyle w:val="ListBullet"/>
      </w:pPr>
      <w:r>
        <w:t>Avengers/Invaders #1</w:t>
      </w:r>
    </w:p>
    <w:p w:rsidR="00E4654B" w:rsidRDefault="00C04B79">
      <w:pPr>
        <w:pStyle w:val="ListBullet"/>
      </w:pPr>
      <w:r>
        <w:t>American Dream #1</w:t>
      </w:r>
    </w:p>
    <w:p w:rsidR="00E4654B" w:rsidRDefault="00C04B79">
      <w:pPr>
        <w:pStyle w:val="ListBullet"/>
      </w:pPr>
      <w:r>
        <w:t>Invincible Iron Man #1</w:t>
      </w:r>
    </w:p>
    <w:p w:rsidR="00E4654B" w:rsidRDefault="00C04B79">
      <w:pPr>
        <w:pStyle w:val="ListBullet"/>
      </w:pPr>
      <w:r>
        <w:t>Young X-Men #2</w:t>
      </w:r>
    </w:p>
    <w:p w:rsidR="00E4654B" w:rsidRDefault="00C04B79">
      <w:pPr>
        <w:pStyle w:val="ListBullet"/>
      </w:pPr>
      <w:r>
        <w:t>Secret Invasion #2</w:t>
      </w:r>
    </w:p>
    <w:p w:rsidR="00E4654B" w:rsidRDefault="00C04B79">
      <w:pPr>
        <w:pStyle w:val="ListBullet"/>
      </w:pPr>
      <w:r>
        <w:t>New-Gen #2</w:t>
      </w:r>
    </w:p>
    <w:p w:rsidR="00E4654B" w:rsidRDefault="00C04B79">
      <w:pPr>
        <w:pStyle w:val="ListBullet"/>
      </w:pPr>
      <w:r>
        <w:t>Logan #3</w:t>
      </w:r>
    </w:p>
    <w:p w:rsidR="00E4654B" w:rsidRDefault="00C04B79">
      <w:pPr>
        <w:pStyle w:val="ListBullet"/>
      </w:pPr>
      <w:r>
        <w:t>Dark Tower: The Long Road Home #3</w:t>
      </w:r>
    </w:p>
    <w:p w:rsidR="00E4654B" w:rsidRDefault="00C04B79">
      <w:pPr>
        <w:pStyle w:val="ListBullet"/>
      </w:pPr>
      <w:r>
        <w:t>Cable #3</w:t>
      </w:r>
    </w:p>
    <w:p w:rsidR="00E4654B" w:rsidRDefault="00C04B79">
      <w:pPr>
        <w:pStyle w:val="ListBullet"/>
      </w:pPr>
      <w:r>
        <w:t>Omega: The Unknown #8</w:t>
      </w:r>
    </w:p>
    <w:p w:rsidR="00E4654B" w:rsidRDefault="00C04B79">
      <w:pPr>
        <w:pStyle w:val="ListBullet"/>
      </w:pPr>
      <w:r>
        <w:t>Marvel Two-in-One #11</w:t>
      </w:r>
    </w:p>
    <w:p w:rsidR="00E4654B" w:rsidRDefault="00C04B79">
      <w:pPr>
        <w:pStyle w:val="ListBullet"/>
      </w:pPr>
      <w:r>
        <w:t>The Mighty Avengers #13</w:t>
      </w:r>
    </w:p>
    <w:p w:rsidR="00E4654B" w:rsidRDefault="00C04B79">
      <w:pPr>
        <w:pStyle w:val="ListBullet"/>
      </w:pPr>
      <w:r>
        <w:t>Nova #13</w:t>
      </w:r>
    </w:p>
    <w:p w:rsidR="00E4654B" w:rsidRDefault="00C04B79">
      <w:pPr>
        <w:pStyle w:val="ListBullet"/>
      </w:pPr>
      <w:r>
        <w:t>Moon Knight #18</w:t>
      </w:r>
    </w:p>
    <w:p w:rsidR="00E4654B" w:rsidRDefault="00C04B79">
      <w:pPr>
        <w:pStyle w:val="ListBullet"/>
      </w:pPr>
      <w:r>
        <w:t>Punisher War Journal #19</w:t>
      </w:r>
    </w:p>
    <w:p w:rsidR="00E4654B" w:rsidRDefault="00C04B79">
      <w:pPr>
        <w:pStyle w:val="ListBullet"/>
      </w:pPr>
      <w:r>
        <w:t>Star Wars: Legacy #23</w:t>
      </w:r>
    </w:p>
    <w:p w:rsidR="00E4654B" w:rsidRDefault="00C04B79">
      <w:pPr>
        <w:pStyle w:val="ListBullet"/>
      </w:pPr>
      <w:r>
        <w:t>Marvel Adventures Spider-Man #39</w:t>
      </w:r>
    </w:p>
    <w:p w:rsidR="00E4654B" w:rsidRDefault="00C04B79">
      <w:pPr>
        <w:pStyle w:val="ListBullet"/>
      </w:pPr>
      <w:r>
        <w:t>Amazing Spider-Man #558</w:t>
      </w:r>
    </w:p>
    <w:p w:rsidR="00E4654B" w:rsidRDefault="00C04B79">
      <w:pPr>
        <w:pStyle w:val="ListBullet"/>
      </w:pPr>
      <w:r>
        <w:t>Secret Invasion Extended Cut One-Shot #0</w:t>
      </w:r>
    </w:p>
    <w:p w:rsidR="00E4654B" w:rsidRDefault="00C04B79">
      <w:pPr>
        <w:pStyle w:val="ListBullet"/>
      </w:pPr>
      <w:r>
        <w:t>World War Hulk: Warbound #4</w:t>
      </w:r>
    </w:p>
    <w:p w:rsidR="00E4654B" w:rsidRDefault="00C04B79">
      <w:pPr>
        <w:pStyle w:val="ListBullet"/>
      </w:pPr>
      <w:r>
        <w:t>Conan #50</w:t>
      </w:r>
    </w:p>
    <w:p w:rsidR="00E4654B" w:rsidRDefault="00C04B79">
      <w:pPr>
        <w:pStyle w:val="Heading3"/>
      </w:pPr>
      <w:r>
        <w:t>June, 2008</w:t>
      </w:r>
    </w:p>
    <w:p w:rsidR="00E4654B" w:rsidRDefault="00C04B79">
      <w:r>
        <w:t xml:space="preserve">Number of comics published this month: </w:t>
      </w:r>
      <w:r>
        <w:rPr>
          <w:b/>
        </w:rPr>
        <w:t>99</w:t>
      </w:r>
    </w:p>
    <w:p w:rsidR="00E4654B" w:rsidRDefault="00C04B79">
      <w:pPr>
        <w:pStyle w:val="ListBullet"/>
      </w:pPr>
      <w:r>
        <w:t>Conan the Cimmerian #0</w:t>
      </w:r>
    </w:p>
    <w:p w:rsidR="00E4654B" w:rsidRDefault="00C04B79">
      <w:pPr>
        <w:pStyle w:val="ListBullet"/>
      </w:pPr>
      <w:r>
        <w:t>Thor: Reign of Blood #1</w:t>
      </w:r>
    </w:p>
    <w:p w:rsidR="00E4654B" w:rsidRDefault="00C04B79">
      <w:pPr>
        <w:pStyle w:val="ListBullet"/>
      </w:pPr>
      <w:r>
        <w:t>Mythos: Captain America #1</w:t>
      </w:r>
    </w:p>
    <w:p w:rsidR="00E4654B" w:rsidRDefault="00C04B79">
      <w:pPr>
        <w:pStyle w:val="ListBullet"/>
      </w:pPr>
      <w:r>
        <w:t>Secret Invasion: Runaways/Young Avengers #1</w:t>
      </w:r>
    </w:p>
    <w:p w:rsidR="00E4654B" w:rsidRDefault="00C04B79">
      <w:pPr>
        <w:pStyle w:val="ListBullet"/>
      </w:pPr>
      <w:r>
        <w:t>Angel: Revelations #2</w:t>
      </w:r>
    </w:p>
    <w:p w:rsidR="00E4654B" w:rsidRDefault="00C04B79">
      <w:pPr>
        <w:pStyle w:val="ListBullet"/>
      </w:pPr>
      <w:r>
        <w:t>Marvel 1985 #2</w:t>
      </w:r>
    </w:p>
    <w:p w:rsidR="00E4654B" w:rsidRDefault="00C04B79">
      <w:pPr>
        <w:pStyle w:val="ListBullet"/>
      </w:pPr>
      <w:r>
        <w:t>Avengers Fairy Tales #3</w:t>
      </w:r>
    </w:p>
    <w:p w:rsidR="00E4654B" w:rsidRDefault="00C04B79">
      <w:pPr>
        <w:pStyle w:val="ListBullet"/>
      </w:pPr>
      <w:r>
        <w:t>Ultimates 3 #4</w:t>
      </w:r>
    </w:p>
    <w:p w:rsidR="00E4654B" w:rsidRDefault="00C04B79">
      <w:pPr>
        <w:pStyle w:val="ListBullet"/>
      </w:pPr>
      <w:r>
        <w:t>Hulk #4</w:t>
      </w:r>
    </w:p>
    <w:p w:rsidR="00E4654B" w:rsidRDefault="00C04B79">
      <w:pPr>
        <w:pStyle w:val="ListBullet"/>
      </w:pPr>
      <w:r>
        <w:t>Power Pack: Day One #4</w:t>
      </w:r>
    </w:p>
    <w:p w:rsidR="00E4654B" w:rsidRDefault="00C04B79">
      <w:pPr>
        <w:pStyle w:val="ListBullet"/>
      </w:pPr>
      <w:r>
        <w:t>Wolverine: First Class #4</w:t>
      </w:r>
    </w:p>
    <w:p w:rsidR="00E4654B" w:rsidRDefault="00C04B79">
      <w:pPr>
        <w:pStyle w:val="ListBullet"/>
      </w:pPr>
      <w:r>
        <w:t>Marvel Illustrated: Moby Dick #5</w:t>
      </w:r>
    </w:p>
    <w:p w:rsidR="00E4654B" w:rsidRDefault="00C04B79">
      <w:pPr>
        <w:pStyle w:val="ListBullet"/>
      </w:pPr>
      <w:r>
        <w:t>Young Avengers Presents #6</w:t>
      </w:r>
    </w:p>
    <w:p w:rsidR="00E4654B" w:rsidRDefault="00C04B79">
      <w:pPr>
        <w:pStyle w:val="ListBullet"/>
      </w:pPr>
      <w:r>
        <w:t>Marvel Comics Presents #10</w:t>
      </w:r>
    </w:p>
    <w:p w:rsidR="00E4654B" w:rsidRDefault="00C04B79">
      <w:pPr>
        <w:pStyle w:val="ListBullet"/>
      </w:pPr>
      <w:r>
        <w:t>Star Wars: Dark Times #12</w:t>
      </w:r>
    </w:p>
    <w:p w:rsidR="00E4654B" w:rsidRDefault="00C04B79">
      <w:pPr>
        <w:pStyle w:val="ListBullet"/>
      </w:pPr>
      <w:r>
        <w:t>New Warriors #13</w:t>
      </w:r>
    </w:p>
    <w:p w:rsidR="00E4654B" w:rsidRDefault="00C04B79">
      <w:pPr>
        <w:pStyle w:val="ListBullet"/>
      </w:pPr>
      <w:r>
        <w:t>X-Men: First Class #13</w:t>
      </w:r>
    </w:p>
    <w:p w:rsidR="00E4654B" w:rsidRDefault="00C04B79">
      <w:pPr>
        <w:pStyle w:val="ListBullet"/>
      </w:pPr>
      <w:r>
        <w:t>Avengers: The Initiative #14</w:t>
      </w:r>
    </w:p>
    <w:p w:rsidR="00E4654B" w:rsidRDefault="00C04B79">
      <w:pPr>
        <w:pStyle w:val="ListBullet"/>
      </w:pPr>
      <w:r>
        <w:t>The Mighty Avengers #15</w:t>
      </w:r>
    </w:p>
    <w:p w:rsidR="00E4654B" w:rsidRDefault="00C04B79">
      <w:pPr>
        <w:pStyle w:val="ListBullet"/>
      </w:pPr>
      <w:r>
        <w:t>The Immortal Iron Fist #16</w:t>
      </w:r>
    </w:p>
    <w:p w:rsidR="00E4654B" w:rsidRDefault="00C04B79">
      <w:pPr>
        <w:pStyle w:val="ListBullet"/>
      </w:pPr>
      <w:r>
        <w:t>Wolverine Origins #26</w:t>
      </w:r>
    </w:p>
    <w:p w:rsidR="00E4654B" w:rsidRDefault="00C04B79">
      <w:pPr>
        <w:pStyle w:val="ListBullet"/>
      </w:pPr>
      <w:r>
        <w:t>Ms. Marvel #28</w:t>
      </w:r>
    </w:p>
    <w:p w:rsidR="00E4654B" w:rsidRDefault="00C04B79">
      <w:pPr>
        <w:pStyle w:val="ListBullet"/>
      </w:pPr>
      <w:r>
        <w:t>Runaways #30</w:t>
      </w:r>
    </w:p>
    <w:p w:rsidR="00E4654B" w:rsidRDefault="00C04B79">
      <w:pPr>
        <w:pStyle w:val="ListBullet"/>
      </w:pPr>
      <w:r>
        <w:t>She-Hulk #30</w:t>
      </w:r>
    </w:p>
    <w:p w:rsidR="00E4654B" w:rsidRDefault="00C04B79">
      <w:pPr>
        <w:pStyle w:val="ListBullet"/>
      </w:pPr>
      <w:r>
        <w:t>Black Panther #37</w:t>
      </w:r>
    </w:p>
    <w:p w:rsidR="00E4654B" w:rsidRDefault="00C04B79">
      <w:pPr>
        <w:pStyle w:val="ListBullet"/>
      </w:pPr>
      <w:r>
        <w:t>Marvel Adventures Fantastic Four #37</w:t>
      </w:r>
    </w:p>
    <w:p w:rsidR="00E4654B" w:rsidRDefault="00C04B79">
      <w:pPr>
        <w:pStyle w:val="ListBullet"/>
      </w:pPr>
      <w:r>
        <w:t>Captain America #39</w:t>
      </w:r>
    </w:p>
    <w:p w:rsidR="00E4654B" w:rsidRDefault="00C04B79">
      <w:pPr>
        <w:pStyle w:val="ListBullet"/>
      </w:pPr>
      <w:r>
        <w:t>New Avengers #42</w:t>
      </w:r>
    </w:p>
    <w:p w:rsidR="00E4654B" w:rsidRDefault="00C04B79">
      <w:pPr>
        <w:pStyle w:val="ListBullet"/>
      </w:pPr>
      <w:r>
        <w:t>Daredevil #108</w:t>
      </w:r>
    </w:p>
    <w:p w:rsidR="00E4654B" w:rsidRDefault="00C04B79">
      <w:pPr>
        <w:pStyle w:val="ListBullet"/>
      </w:pPr>
      <w:r>
        <w:t>Thunderbolts #121</w:t>
      </w:r>
    </w:p>
    <w:p w:rsidR="00E4654B" w:rsidRDefault="00C04B79">
      <w:pPr>
        <w:pStyle w:val="ListBullet"/>
      </w:pPr>
      <w:r>
        <w:t>Ultimate Spider-Man #123</w:t>
      </w:r>
    </w:p>
    <w:p w:rsidR="00E4654B" w:rsidRDefault="00C04B79">
      <w:pPr>
        <w:pStyle w:val="ListBullet"/>
      </w:pPr>
      <w:r>
        <w:t>X-Men Legacy #213</w:t>
      </w:r>
    </w:p>
    <w:p w:rsidR="00E4654B" w:rsidRDefault="00C04B79">
      <w:pPr>
        <w:pStyle w:val="ListBullet"/>
      </w:pPr>
      <w:r>
        <w:t>Uncanny X-Men #499</w:t>
      </w:r>
    </w:p>
    <w:p w:rsidR="00E4654B" w:rsidRDefault="00C04B79">
      <w:pPr>
        <w:pStyle w:val="ListBullet"/>
      </w:pPr>
      <w:r>
        <w:t>Fantastic Four #558</w:t>
      </w:r>
    </w:p>
    <w:p w:rsidR="00E4654B" w:rsidRDefault="00C04B79">
      <w:pPr>
        <w:pStyle w:val="ListBullet"/>
      </w:pPr>
      <w:r>
        <w:t>Guardians of the Galaxy #2</w:t>
      </w:r>
    </w:p>
    <w:p w:rsidR="00E4654B" w:rsidRDefault="00C04B79">
      <w:pPr>
        <w:pStyle w:val="ListBullet"/>
      </w:pPr>
      <w:r>
        <w:t>Secret Invasion: Fantastic Four #2</w:t>
      </w:r>
    </w:p>
    <w:p w:rsidR="00E4654B" w:rsidRDefault="00C04B79">
      <w:pPr>
        <w:pStyle w:val="ListBullet"/>
      </w:pPr>
      <w:r>
        <w:t>War Is Hell: The First Flight of the Phantom Eagle #4</w:t>
      </w:r>
    </w:p>
    <w:p w:rsidR="00E4654B" w:rsidRDefault="00C04B79">
      <w:pPr>
        <w:pStyle w:val="ListBullet"/>
      </w:pPr>
      <w:r>
        <w:t>American Dream #4</w:t>
      </w:r>
    </w:p>
    <w:p w:rsidR="00E4654B" w:rsidRDefault="00C04B79">
      <w:pPr>
        <w:pStyle w:val="ListBullet"/>
      </w:pPr>
      <w:r>
        <w:t>Marvel Illustrated: The Iliad #7</w:t>
      </w:r>
    </w:p>
    <w:p w:rsidR="00E4654B" w:rsidRDefault="00C04B79">
      <w:pPr>
        <w:pStyle w:val="ListBullet"/>
      </w:pPr>
      <w:r>
        <w:t>Marvel Adventures Two-in-One #12</w:t>
      </w:r>
    </w:p>
    <w:p w:rsidR="00E4654B" w:rsidRDefault="00C04B79">
      <w:pPr>
        <w:pStyle w:val="ListBullet"/>
      </w:pPr>
      <w:r>
        <w:t>Ghost Rider #24</w:t>
      </w:r>
    </w:p>
    <w:p w:rsidR="00E4654B" w:rsidRDefault="00C04B79">
      <w:pPr>
        <w:pStyle w:val="ListBullet"/>
      </w:pPr>
      <w:r>
        <w:t>Marvel Adventures the Avengers #25</w:t>
      </w:r>
    </w:p>
    <w:p w:rsidR="00E4654B" w:rsidRDefault="00C04B79">
      <w:pPr>
        <w:pStyle w:val="ListBullet"/>
      </w:pPr>
      <w:r>
        <w:t>Star Wars: Legacy #25</w:t>
      </w:r>
    </w:p>
    <w:p w:rsidR="00E4654B" w:rsidRDefault="00C04B79">
      <w:pPr>
        <w:pStyle w:val="ListBullet"/>
      </w:pPr>
      <w:r>
        <w:t>Iron Man: Director of S.H.I.E.L.D. #30</w:t>
      </w:r>
    </w:p>
    <w:p w:rsidR="00E4654B" w:rsidRDefault="00C04B79">
      <w:pPr>
        <w:pStyle w:val="ListBullet"/>
      </w:pPr>
      <w:r>
        <w:t>Star Wars: Knights of the Old Republic #30</w:t>
      </w:r>
    </w:p>
    <w:p w:rsidR="00E4654B" w:rsidRDefault="00C04B79">
      <w:pPr>
        <w:pStyle w:val="ListBullet"/>
      </w:pPr>
      <w:r>
        <w:t>X-Factor #32</w:t>
      </w:r>
    </w:p>
    <w:p w:rsidR="00E4654B" w:rsidRDefault="00C04B79">
      <w:pPr>
        <w:pStyle w:val="ListBullet"/>
      </w:pPr>
      <w:r>
        <w:t>Ultimate Fantastic Four #55</w:t>
      </w:r>
    </w:p>
    <w:p w:rsidR="00E4654B" w:rsidRDefault="00C04B79">
      <w:pPr>
        <w:pStyle w:val="ListBullet"/>
      </w:pPr>
      <w:r>
        <w:t>Punisher Max #58</w:t>
      </w:r>
    </w:p>
    <w:p w:rsidR="00E4654B" w:rsidRDefault="00C04B79">
      <w:pPr>
        <w:pStyle w:val="ListBullet"/>
      </w:pPr>
      <w:r>
        <w:t>Wolverine #66</w:t>
      </w:r>
    </w:p>
    <w:p w:rsidR="00E4654B" w:rsidRDefault="00C04B79">
      <w:pPr>
        <w:pStyle w:val="ListBullet"/>
      </w:pPr>
      <w:r>
        <w:t>Ultimate X-Men #95</w:t>
      </w:r>
    </w:p>
    <w:p w:rsidR="00E4654B" w:rsidRDefault="00C04B79">
      <w:pPr>
        <w:pStyle w:val="ListBullet"/>
      </w:pPr>
      <w:r>
        <w:t>Incredible Hercules #118</w:t>
      </w:r>
    </w:p>
    <w:p w:rsidR="00E4654B" w:rsidRDefault="00C04B79">
      <w:pPr>
        <w:pStyle w:val="ListBullet"/>
      </w:pPr>
      <w:r>
        <w:t>Amazing Spider-Man #563</w:t>
      </w:r>
    </w:p>
    <w:p w:rsidR="00E4654B" w:rsidRDefault="00C04B79">
      <w:pPr>
        <w:pStyle w:val="ListBullet"/>
      </w:pPr>
      <w:r>
        <w:t>World War Hulk: Warbound #5</w:t>
      </w:r>
    </w:p>
    <w:p w:rsidR="00E4654B" w:rsidRDefault="00C04B79">
      <w:pPr>
        <w:pStyle w:val="ListBullet"/>
      </w:pPr>
      <w:r>
        <w:t>Hulk: Raging Thunder #1</w:t>
      </w:r>
    </w:p>
    <w:p w:rsidR="00E4654B" w:rsidRDefault="00C04B79">
      <w:pPr>
        <w:pStyle w:val="ListBullet"/>
      </w:pPr>
      <w:r>
        <w:t>Secret Invasion: Who Do You Trust? #1</w:t>
      </w:r>
    </w:p>
    <w:p w:rsidR="00E4654B" w:rsidRDefault="00C04B79">
      <w:pPr>
        <w:pStyle w:val="ListBullet"/>
      </w:pPr>
      <w:r>
        <w:t>Marvel Illustrated: The Three Musketeers #1</w:t>
      </w:r>
    </w:p>
    <w:p w:rsidR="00E4654B" w:rsidRDefault="00C04B79">
      <w:pPr>
        <w:pStyle w:val="ListBullet"/>
      </w:pPr>
      <w:r>
        <w:t>Skaar: Son of Hulk #1</w:t>
      </w:r>
    </w:p>
    <w:p w:rsidR="00E4654B" w:rsidRDefault="00C04B79">
      <w:pPr>
        <w:pStyle w:val="ListBullet"/>
      </w:pPr>
      <w:r>
        <w:t>Eternals #1</w:t>
      </w:r>
    </w:p>
    <w:p w:rsidR="00E4654B" w:rsidRDefault="00C04B79">
      <w:pPr>
        <w:pStyle w:val="ListBullet"/>
      </w:pPr>
      <w:r>
        <w:t>X-Force Special: Ain't No Dog #1</w:t>
      </w:r>
    </w:p>
    <w:p w:rsidR="00E4654B" w:rsidRDefault="00C04B79">
      <w:pPr>
        <w:pStyle w:val="ListBullet"/>
      </w:pPr>
      <w:r>
        <w:t>Spider-Man Magazine #1</w:t>
      </w:r>
    </w:p>
    <w:p w:rsidR="00E4654B" w:rsidRDefault="00C04B79">
      <w:pPr>
        <w:pStyle w:val="ListBullet"/>
      </w:pPr>
      <w:r>
        <w:t>Punisher Max Special: Little Black Book #1</w:t>
      </w:r>
    </w:p>
    <w:p w:rsidR="00E4654B" w:rsidRDefault="00C04B79">
      <w:pPr>
        <w:pStyle w:val="ListBullet"/>
      </w:pPr>
      <w:r>
        <w:t>Captain Britain and MI: 13 #2</w:t>
      </w:r>
    </w:p>
    <w:p w:rsidR="00E4654B" w:rsidRDefault="00C04B79">
      <w:pPr>
        <w:pStyle w:val="ListBullet"/>
      </w:pPr>
      <w:r>
        <w:t>Genext #2</w:t>
      </w:r>
    </w:p>
    <w:p w:rsidR="00E4654B" w:rsidRDefault="00C04B79">
      <w:pPr>
        <w:pStyle w:val="ListBullet"/>
      </w:pPr>
      <w:r>
        <w:t>Newuniversal: Shockfront #2</w:t>
      </w:r>
    </w:p>
    <w:p w:rsidR="00E4654B" w:rsidRDefault="00C04B79">
      <w:pPr>
        <w:pStyle w:val="ListBullet"/>
      </w:pPr>
      <w:r>
        <w:t>Iron Man: Legacy of Doom #3</w:t>
      </w:r>
    </w:p>
    <w:p w:rsidR="00E4654B" w:rsidRDefault="00C04B79">
      <w:pPr>
        <w:pStyle w:val="ListBullet"/>
      </w:pPr>
      <w:r>
        <w:t>Spider-Man: With Great Power... #4</w:t>
      </w:r>
    </w:p>
    <w:p w:rsidR="00E4654B" w:rsidRDefault="00C04B79">
      <w:pPr>
        <w:pStyle w:val="ListBullet"/>
      </w:pPr>
      <w:r>
        <w:t>The Last Defenders #4</w:t>
      </w:r>
    </w:p>
    <w:p w:rsidR="00E4654B" w:rsidRDefault="00C04B79">
      <w:pPr>
        <w:pStyle w:val="ListBullet"/>
      </w:pPr>
      <w:r>
        <w:t>Clandestine #5</w:t>
      </w:r>
    </w:p>
    <w:p w:rsidR="00E4654B" w:rsidRDefault="00C04B79">
      <w:pPr>
        <w:pStyle w:val="ListBullet"/>
      </w:pPr>
      <w:r>
        <w:t>The Twelve #6</w:t>
      </w:r>
    </w:p>
    <w:p w:rsidR="00E4654B" w:rsidRDefault="00C04B79">
      <w:pPr>
        <w:pStyle w:val="ListBullet"/>
      </w:pPr>
      <w:r>
        <w:t>New Exiles #7</w:t>
      </w:r>
    </w:p>
    <w:p w:rsidR="00E4654B" w:rsidRDefault="00C04B79">
      <w:pPr>
        <w:pStyle w:val="ListBullet"/>
      </w:pPr>
      <w:r>
        <w:t>Marvel Adventures Hulk #12</w:t>
      </w:r>
    </w:p>
    <w:p w:rsidR="00E4654B" w:rsidRDefault="00C04B79">
      <w:pPr>
        <w:pStyle w:val="ListBullet"/>
      </w:pPr>
      <w:r>
        <w:t>Civil War Chronicles #12</w:t>
      </w:r>
    </w:p>
    <w:p w:rsidR="00E4654B" w:rsidRDefault="00C04B79">
      <w:pPr>
        <w:pStyle w:val="ListBullet"/>
      </w:pPr>
      <w:r>
        <w:t>Star Wars: Rebellion #14</w:t>
      </w:r>
    </w:p>
    <w:p w:rsidR="00E4654B" w:rsidRDefault="00C04B79">
      <w:pPr>
        <w:pStyle w:val="ListBullet"/>
      </w:pPr>
      <w:r>
        <w:t>Moon Knight #19</w:t>
      </w:r>
    </w:p>
    <w:p w:rsidR="00E4654B" w:rsidRDefault="00C04B79">
      <w:pPr>
        <w:pStyle w:val="ListBullet"/>
      </w:pPr>
      <w:r>
        <w:t>Amazing Spider-Girl #21</w:t>
      </w:r>
    </w:p>
    <w:p w:rsidR="00E4654B" w:rsidRDefault="00C04B79">
      <w:pPr>
        <w:pStyle w:val="ListBullet"/>
      </w:pPr>
      <w:r>
        <w:t>Amazing Spider-Man #562</w:t>
      </w:r>
    </w:p>
    <w:p w:rsidR="00E4654B" w:rsidRDefault="00C04B79">
      <w:pPr>
        <w:pStyle w:val="ListBullet"/>
      </w:pPr>
      <w:r>
        <w:t>Hulk Saga #0</w:t>
      </w:r>
    </w:p>
    <w:p w:rsidR="00E4654B" w:rsidRDefault="00C04B79">
      <w:pPr>
        <w:pStyle w:val="ListBullet"/>
      </w:pPr>
      <w:r>
        <w:t>Haunt of Horror: Lovecraft #1</w:t>
      </w:r>
    </w:p>
    <w:p w:rsidR="00E4654B" w:rsidRDefault="00C04B79">
      <w:pPr>
        <w:pStyle w:val="ListBullet"/>
      </w:pPr>
      <w:r>
        <w:t>Wolverine: Dangerous Games #1</w:t>
      </w:r>
    </w:p>
    <w:p w:rsidR="00E4654B" w:rsidRDefault="00C04B79">
      <w:pPr>
        <w:pStyle w:val="ListBullet"/>
      </w:pPr>
      <w:r>
        <w:t>Ultimate Origins #1</w:t>
      </w:r>
    </w:p>
    <w:p w:rsidR="00E4654B" w:rsidRDefault="00C04B79">
      <w:pPr>
        <w:pStyle w:val="ListBullet"/>
      </w:pPr>
      <w:r>
        <w:t>Avengers/Invaders #2</w:t>
      </w:r>
    </w:p>
    <w:p w:rsidR="00E4654B" w:rsidRDefault="00C04B79">
      <w:pPr>
        <w:pStyle w:val="ListBullet"/>
      </w:pPr>
      <w:r>
        <w:t>Invincible Iron Man #2</w:t>
      </w:r>
    </w:p>
    <w:p w:rsidR="00E4654B" w:rsidRDefault="00C04B79">
      <w:pPr>
        <w:pStyle w:val="ListBullet"/>
      </w:pPr>
      <w:r>
        <w:t>Criminal 2 #3</w:t>
      </w:r>
    </w:p>
    <w:p w:rsidR="00E4654B" w:rsidRDefault="00C04B79">
      <w:pPr>
        <w:pStyle w:val="ListBullet"/>
      </w:pPr>
      <w:r>
        <w:t>Kick-Ass #3</w:t>
      </w:r>
    </w:p>
    <w:p w:rsidR="00E4654B" w:rsidRDefault="00C04B79">
      <w:pPr>
        <w:pStyle w:val="ListBullet"/>
      </w:pPr>
      <w:r>
        <w:t>Secret Invasion #3</w:t>
      </w:r>
    </w:p>
    <w:p w:rsidR="00E4654B" w:rsidRDefault="00C04B79">
      <w:pPr>
        <w:pStyle w:val="ListBullet"/>
      </w:pPr>
      <w:r>
        <w:t>Young X-Men #3</w:t>
      </w:r>
    </w:p>
    <w:p w:rsidR="00E4654B" w:rsidRDefault="00C04B79">
      <w:pPr>
        <w:pStyle w:val="ListBullet"/>
      </w:pPr>
      <w:r>
        <w:t>American Dream #3</w:t>
      </w:r>
    </w:p>
    <w:p w:rsidR="00E4654B" w:rsidRDefault="00C04B79">
      <w:pPr>
        <w:pStyle w:val="ListBullet"/>
      </w:pPr>
      <w:r>
        <w:t>New-Gen #3</w:t>
      </w:r>
    </w:p>
    <w:p w:rsidR="00E4654B" w:rsidRDefault="00C04B79">
      <w:pPr>
        <w:pStyle w:val="ListBullet"/>
      </w:pPr>
      <w:r>
        <w:t>Dark Tower: The Long Road Home #4</w:t>
      </w:r>
    </w:p>
    <w:p w:rsidR="00E4654B" w:rsidRDefault="00C04B79">
      <w:pPr>
        <w:pStyle w:val="ListBullet"/>
      </w:pPr>
      <w:r>
        <w:t>Cable #4</w:t>
      </w:r>
    </w:p>
    <w:p w:rsidR="00E4654B" w:rsidRDefault="00C04B79">
      <w:pPr>
        <w:pStyle w:val="ListBullet"/>
      </w:pPr>
      <w:r>
        <w:t>Omega: The Unknown #9</w:t>
      </w:r>
    </w:p>
    <w:p w:rsidR="00E4654B" w:rsidRDefault="00C04B79">
      <w:pPr>
        <w:pStyle w:val="ListBullet"/>
      </w:pPr>
      <w:r>
        <w:t>Spider-Man Family #9</w:t>
      </w:r>
    </w:p>
    <w:p w:rsidR="00E4654B" w:rsidRDefault="00C04B79">
      <w:pPr>
        <w:pStyle w:val="ListBullet"/>
      </w:pPr>
      <w:r>
        <w:t>Marvel Two-in-One #12</w:t>
      </w:r>
    </w:p>
    <w:p w:rsidR="00E4654B" w:rsidRDefault="00C04B79">
      <w:pPr>
        <w:pStyle w:val="ListBullet"/>
      </w:pPr>
      <w:r>
        <w:t>Nova #14</w:t>
      </w:r>
    </w:p>
    <w:p w:rsidR="00E4654B" w:rsidRDefault="00C04B79">
      <w:pPr>
        <w:pStyle w:val="ListBullet"/>
      </w:pPr>
      <w:r>
        <w:t>Punisher War Journal #20</w:t>
      </w:r>
    </w:p>
    <w:p w:rsidR="00E4654B" w:rsidRDefault="00C04B79">
      <w:pPr>
        <w:pStyle w:val="ListBullet"/>
      </w:pPr>
      <w:r>
        <w:t>Marvel Spotlight #30</w:t>
      </w:r>
    </w:p>
    <w:p w:rsidR="00E4654B" w:rsidRDefault="00C04B79">
      <w:pPr>
        <w:pStyle w:val="ListBullet"/>
      </w:pPr>
      <w:r>
        <w:t>Marvel Adventures Spider-Man #40</w:t>
      </w:r>
    </w:p>
    <w:p w:rsidR="00E4654B" w:rsidRDefault="00C04B79">
      <w:pPr>
        <w:pStyle w:val="ListBullet"/>
      </w:pPr>
      <w:r>
        <w:t>Amazing Spider-Man #561</w:t>
      </w:r>
    </w:p>
    <w:p w:rsidR="00E4654B" w:rsidRDefault="00C04B79">
      <w:pPr>
        <w:pStyle w:val="ListBullet"/>
      </w:pPr>
      <w:r>
        <w:t>Hulk Vs. Hercules: When Titans Collide #1</w:t>
      </w:r>
    </w:p>
    <w:p w:rsidR="00E4654B" w:rsidRDefault="00C04B79">
      <w:pPr>
        <w:pStyle w:val="Heading3"/>
      </w:pPr>
      <w:r>
        <w:t>July, 2008</w:t>
      </w:r>
    </w:p>
    <w:p w:rsidR="00E4654B" w:rsidRDefault="00C04B79">
      <w:r>
        <w:t xml:space="preserve">Number of comics published this month: </w:t>
      </w:r>
      <w:r>
        <w:rPr>
          <w:b/>
        </w:rPr>
        <w:t>90</w:t>
      </w:r>
    </w:p>
    <w:p w:rsidR="00E4654B" w:rsidRDefault="00C04B79">
      <w:pPr>
        <w:pStyle w:val="ListBullet"/>
      </w:pPr>
      <w:r>
        <w:t>Spider-Man: Brand New Day - Extra!! #1</w:t>
      </w:r>
    </w:p>
    <w:p w:rsidR="00E4654B" w:rsidRDefault="00C04B79">
      <w:pPr>
        <w:pStyle w:val="ListBullet"/>
      </w:pPr>
      <w:r>
        <w:t>Fantastic Four: True Story #1</w:t>
      </w:r>
    </w:p>
    <w:p w:rsidR="00E4654B" w:rsidRDefault="00C04B79">
      <w:pPr>
        <w:pStyle w:val="ListBullet"/>
      </w:pPr>
      <w:r>
        <w:t>True Believers #1</w:t>
      </w:r>
    </w:p>
    <w:p w:rsidR="00E4654B" w:rsidRDefault="00C04B79">
      <w:pPr>
        <w:pStyle w:val="ListBullet"/>
      </w:pPr>
      <w:r>
        <w:t>Skrulls Vs. Power Pack #1</w:t>
      </w:r>
    </w:p>
    <w:p w:rsidR="00E4654B" w:rsidRDefault="00C04B79">
      <w:pPr>
        <w:pStyle w:val="ListBullet"/>
      </w:pPr>
      <w:r>
        <w:t>Newuniversal: 1959 #1</w:t>
      </w:r>
    </w:p>
    <w:p w:rsidR="00E4654B" w:rsidRDefault="00C04B79">
      <w:pPr>
        <w:pStyle w:val="ListBullet"/>
      </w:pPr>
      <w:r>
        <w:t>X-Men: Odd Men Out #1</w:t>
      </w:r>
    </w:p>
    <w:p w:rsidR="00E4654B" w:rsidRDefault="00C04B79">
      <w:pPr>
        <w:pStyle w:val="ListBullet"/>
      </w:pPr>
      <w:r>
        <w:t>Haunt of Horror: Lovecraft #2</w:t>
      </w:r>
    </w:p>
    <w:p w:rsidR="00E4654B" w:rsidRDefault="00C04B79">
      <w:pPr>
        <w:pStyle w:val="ListBullet"/>
      </w:pPr>
      <w:r>
        <w:t>Skaar: Son of Hulk #2</w:t>
      </w:r>
    </w:p>
    <w:p w:rsidR="00E4654B" w:rsidRDefault="00C04B79">
      <w:pPr>
        <w:pStyle w:val="ListBullet"/>
      </w:pPr>
      <w:r>
        <w:t>Secret Invasion: Fantastic Four #3</w:t>
      </w:r>
    </w:p>
    <w:p w:rsidR="00E4654B" w:rsidRDefault="00C04B79">
      <w:pPr>
        <w:pStyle w:val="ListBullet"/>
      </w:pPr>
      <w:r>
        <w:t>Spider-Man: With Great Power... #5</w:t>
      </w:r>
    </w:p>
    <w:p w:rsidR="00E4654B" w:rsidRDefault="00C04B79">
      <w:pPr>
        <w:pStyle w:val="ListBullet"/>
      </w:pPr>
      <w:r>
        <w:t>Thor #10</w:t>
      </w:r>
    </w:p>
    <w:p w:rsidR="00E4654B" w:rsidRDefault="00C04B79">
      <w:pPr>
        <w:pStyle w:val="ListBullet"/>
      </w:pPr>
      <w:r>
        <w:t>X-Men: First Class #14</w:t>
      </w:r>
    </w:p>
    <w:p w:rsidR="00E4654B" w:rsidRDefault="00C04B79">
      <w:pPr>
        <w:pStyle w:val="ListBullet"/>
      </w:pPr>
      <w:r>
        <w:t>Star Wars: Rebellion #15</w:t>
      </w:r>
    </w:p>
    <w:p w:rsidR="00E4654B" w:rsidRDefault="00C04B79">
      <w:pPr>
        <w:pStyle w:val="ListBullet"/>
      </w:pPr>
      <w:r>
        <w:t>Wolverine Origins #27</w:t>
      </w:r>
    </w:p>
    <w:p w:rsidR="00E4654B" w:rsidRDefault="00C04B79">
      <w:pPr>
        <w:pStyle w:val="ListBullet"/>
      </w:pPr>
      <w:r>
        <w:t>Ms. Marvel #29</w:t>
      </w:r>
    </w:p>
    <w:p w:rsidR="00E4654B" w:rsidRDefault="00C04B79">
      <w:pPr>
        <w:pStyle w:val="ListBullet"/>
      </w:pPr>
      <w:r>
        <w:t>Marvel Spotlight #31</w:t>
      </w:r>
    </w:p>
    <w:p w:rsidR="00E4654B" w:rsidRDefault="00C04B79">
      <w:pPr>
        <w:pStyle w:val="ListBullet"/>
      </w:pPr>
      <w:r>
        <w:t>Black Panther #39</w:t>
      </w:r>
    </w:p>
    <w:p w:rsidR="00E4654B" w:rsidRDefault="00C04B79">
      <w:pPr>
        <w:pStyle w:val="ListBullet"/>
      </w:pPr>
      <w:r>
        <w:t>Wolverine #67</w:t>
      </w:r>
    </w:p>
    <w:p w:rsidR="00E4654B" w:rsidRDefault="00C04B79">
      <w:pPr>
        <w:pStyle w:val="ListBullet"/>
      </w:pPr>
      <w:r>
        <w:t>Ultimate Spider-Man #124</w:t>
      </w:r>
    </w:p>
    <w:p w:rsidR="00E4654B" w:rsidRDefault="00C04B79">
      <w:pPr>
        <w:pStyle w:val="ListBullet"/>
      </w:pPr>
      <w:r>
        <w:t>Skrulls! #1</w:t>
      </w:r>
    </w:p>
    <w:p w:rsidR="00E4654B" w:rsidRDefault="00C04B79">
      <w:pPr>
        <w:pStyle w:val="ListBullet"/>
      </w:pPr>
      <w:r>
        <w:t>Marvel Adventures Super Heroes #1</w:t>
      </w:r>
    </w:p>
    <w:p w:rsidR="00E4654B" w:rsidRDefault="00C04B79">
      <w:pPr>
        <w:pStyle w:val="ListBullet"/>
      </w:pPr>
      <w:r>
        <w:t>Uncanny X-Men 500 Issues Poster Book #1</w:t>
      </w:r>
    </w:p>
    <w:p w:rsidR="00E4654B" w:rsidRDefault="00C04B79">
      <w:pPr>
        <w:pStyle w:val="ListBullet"/>
      </w:pPr>
      <w:r>
        <w:t>Halo: Uprising Must Have One-Shot #1</w:t>
      </w:r>
    </w:p>
    <w:p w:rsidR="00E4654B" w:rsidRDefault="00C04B79">
      <w:pPr>
        <w:pStyle w:val="ListBullet"/>
      </w:pPr>
      <w:r>
        <w:t>Angel: Revelations #3</w:t>
      </w:r>
    </w:p>
    <w:p w:rsidR="00E4654B" w:rsidRDefault="00C04B79">
      <w:pPr>
        <w:pStyle w:val="ListBullet"/>
      </w:pPr>
      <w:r>
        <w:t>Wolverine: First Class #5</w:t>
      </w:r>
    </w:p>
    <w:p w:rsidR="00E4654B" w:rsidRDefault="00C04B79">
      <w:pPr>
        <w:pStyle w:val="ListBullet"/>
      </w:pPr>
      <w:r>
        <w:t>Marvel Comics Presents #11</w:t>
      </w:r>
    </w:p>
    <w:p w:rsidR="00E4654B" w:rsidRDefault="00C04B79">
      <w:pPr>
        <w:pStyle w:val="ListBullet"/>
      </w:pPr>
      <w:r>
        <w:t>New Warriors #14</w:t>
      </w:r>
    </w:p>
    <w:p w:rsidR="00E4654B" w:rsidRDefault="00C04B79">
      <w:pPr>
        <w:pStyle w:val="ListBullet"/>
      </w:pPr>
      <w:r>
        <w:t>Avengers: The Initiative #15</w:t>
      </w:r>
    </w:p>
    <w:p w:rsidR="00E4654B" w:rsidRDefault="00C04B79">
      <w:pPr>
        <w:pStyle w:val="ListBullet"/>
      </w:pPr>
      <w:r>
        <w:t>The Immortal Iron Fist #17</w:t>
      </w:r>
    </w:p>
    <w:p w:rsidR="00E4654B" w:rsidRDefault="00C04B79">
      <w:pPr>
        <w:pStyle w:val="ListBullet"/>
      </w:pPr>
      <w:r>
        <w:t>Star Wars: Legacy #26</w:t>
      </w:r>
    </w:p>
    <w:p w:rsidR="00E4654B" w:rsidRDefault="00C04B79">
      <w:pPr>
        <w:pStyle w:val="ListBullet"/>
      </w:pPr>
      <w:r>
        <w:t>She-Hulk #31</w:t>
      </w:r>
    </w:p>
    <w:p w:rsidR="00E4654B" w:rsidRDefault="00C04B79">
      <w:pPr>
        <w:pStyle w:val="ListBullet"/>
      </w:pPr>
      <w:r>
        <w:t>Star Wars: Knights of the Old Republic #31</w:t>
      </w:r>
    </w:p>
    <w:p w:rsidR="00E4654B" w:rsidRDefault="00C04B79">
      <w:pPr>
        <w:pStyle w:val="ListBullet"/>
      </w:pPr>
      <w:r>
        <w:t>Black Panther #38</w:t>
      </w:r>
    </w:p>
    <w:p w:rsidR="00E4654B" w:rsidRDefault="00C04B79">
      <w:pPr>
        <w:pStyle w:val="ListBullet"/>
      </w:pPr>
      <w:r>
        <w:t>Marvel Adventures Fantastic Four #38</w:t>
      </w:r>
    </w:p>
    <w:p w:rsidR="00E4654B" w:rsidRDefault="00C04B79">
      <w:pPr>
        <w:pStyle w:val="ListBullet"/>
      </w:pPr>
      <w:r>
        <w:t>New Avengers #43</w:t>
      </w:r>
    </w:p>
    <w:p w:rsidR="00E4654B" w:rsidRDefault="00C04B79">
      <w:pPr>
        <w:pStyle w:val="ListBullet"/>
      </w:pPr>
      <w:r>
        <w:t>Ultimate X-Men #96</w:t>
      </w:r>
    </w:p>
    <w:p w:rsidR="00E4654B" w:rsidRDefault="00C04B79">
      <w:pPr>
        <w:pStyle w:val="ListBullet"/>
      </w:pPr>
      <w:r>
        <w:t>Daredevil #109</w:t>
      </w:r>
    </w:p>
    <w:p w:rsidR="00E4654B" w:rsidRDefault="00C04B79">
      <w:pPr>
        <w:pStyle w:val="ListBullet"/>
      </w:pPr>
      <w:r>
        <w:t>Thunderbolts #122</w:t>
      </w:r>
    </w:p>
    <w:p w:rsidR="00E4654B" w:rsidRDefault="00C04B79">
      <w:pPr>
        <w:pStyle w:val="ListBullet"/>
      </w:pPr>
      <w:r>
        <w:t>X-Men Legacy #214</w:t>
      </w:r>
    </w:p>
    <w:p w:rsidR="00E4654B" w:rsidRDefault="00C04B79">
      <w:pPr>
        <w:pStyle w:val="ListBullet"/>
      </w:pPr>
      <w:r>
        <w:t>Uncanny X-Men #500</w:t>
      </w:r>
    </w:p>
    <w:p w:rsidR="00E4654B" w:rsidRDefault="00C04B79">
      <w:pPr>
        <w:pStyle w:val="ListBullet"/>
      </w:pPr>
      <w:r>
        <w:t>Deadpool Saga #0</w:t>
      </w:r>
    </w:p>
    <w:p w:rsidR="00E4654B" w:rsidRDefault="00C04B79">
      <w:pPr>
        <w:pStyle w:val="ListBullet"/>
      </w:pPr>
      <w:r>
        <w:t>Foolkiller: Short Time #1</w:t>
      </w:r>
    </w:p>
    <w:p w:rsidR="00E4654B" w:rsidRDefault="00C04B79">
      <w:pPr>
        <w:pStyle w:val="ListBullet"/>
      </w:pPr>
      <w:r>
        <w:t>Conan the Cimmerian #1</w:t>
      </w:r>
    </w:p>
    <w:p w:rsidR="00E4654B" w:rsidRDefault="00C04B79">
      <w:pPr>
        <w:pStyle w:val="ListBullet"/>
      </w:pPr>
      <w:r>
        <w:t>Marvel 1985 #3</w:t>
      </w:r>
    </w:p>
    <w:p w:rsidR="00E4654B" w:rsidRDefault="00C04B79">
      <w:pPr>
        <w:pStyle w:val="ListBullet"/>
      </w:pPr>
      <w:r>
        <w:t>X-Force #5</w:t>
      </w:r>
    </w:p>
    <w:p w:rsidR="00E4654B" w:rsidRDefault="00C04B79">
      <w:pPr>
        <w:pStyle w:val="ListBullet"/>
      </w:pPr>
      <w:r>
        <w:t>War Is Hell: The First Flight of the Phantom Eagle #5</w:t>
      </w:r>
    </w:p>
    <w:p w:rsidR="00E4654B" w:rsidRDefault="00C04B79">
      <w:pPr>
        <w:pStyle w:val="ListBullet"/>
      </w:pPr>
      <w:r>
        <w:t>Marvel Illustrated: The Iliad #8</w:t>
      </w:r>
    </w:p>
    <w:p w:rsidR="00E4654B" w:rsidRDefault="00C04B79">
      <w:pPr>
        <w:pStyle w:val="ListBullet"/>
      </w:pPr>
      <w:r>
        <w:t>Omega: The Unknown #10</w:t>
      </w:r>
    </w:p>
    <w:p w:rsidR="00E4654B" w:rsidRDefault="00C04B79">
      <w:pPr>
        <w:pStyle w:val="ListBullet"/>
      </w:pPr>
      <w:r>
        <w:t>Marvel Adventures Two-in-One #13</w:t>
      </w:r>
    </w:p>
    <w:p w:rsidR="00E4654B" w:rsidRDefault="00C04B79">
      <w:pPr>
        <w:pStyle w:val="ListBullet"/>
      </w:pPr>
      <w:r>
        <w:t>The Mighty Avengers #16</w:t>
      </w:r>
    </w:p>
    <w:p w:rsidR="00E4654B" w:rsidRDefault="00C04B79">
      <w:pPr>
        <w:pStyle w:val="ListBullet"/>
      </w:pPr>
      <w:r>
        <w:t>Ghost Rider #25</w:t>
      </w:r>
    </w:p>
    <w:p w:rsidR="00E4654B" w:rsidRDefault="00C04B79">
      <w:pPr>
        <w:pStyle w:val="ListBullet"/>
      </w:pPr>
      <w:r>
        <w:t>Marvel Adventures the Avengers #26</w:t>
      </w:r>
    </w:p>
    <w:p w:rsidR="00E4654B" w:rsidRDefault="00C04B79">
      <w:pPr>
        <w:pStyle w:val="ListBullet"/>
      </w:pPr>
      <w:r>
        <w:t>Iron Man: Director of S.H.I.E.L.D. #31</w:t>
      </w:r>
    </w:p>
    <w:p w:rsidR="00E4654B" w:rsidRDefault="00C04B79">
      <w:pPr>
        <w:pStyle w:val="ListBullet"/>
      </w:pPr>
      <w:r>
        <w:t>X-Factor #33</w:t>
      </w:r>
    </w:p>
    <w:p w:rsidR="00E4654B" w:rsidRDefault="00C04B79">
      <w:pPr>
        <w:pStyle w:val="ListBullet"/>
      </w:pPr>
      <w:r>
        <w:t>Captain America #40</w:t>
      </w:r>
    </w:p>
    <w:p w:rsidR="00E4654B" w:rsidRDefault="00C04B79">
      <w:pPr>
        <w:pStyle w:val="ListBullet"/>
      </w:pPr>
      <w:r>
        <w:t>Ultimate Fantastic Four #56</w:t>
      </w:r>
    </w:p>
    <w:p w:rsidR="00E4654B" w:rsidRDefault="00C04B79">
      <w:pPr>
        <w:pStyle w:val="ListBullet"/>
      </w:pPr>
      <w:r>
        <w:t>Punisher Max #59</w:t>
      </w:r>
    </w:p>
    <w:p w:rsidR="00E4654B" w:rsidRDefault="00C04B79">
      <w:pPr>
        <w:pStyle w:val="ListBullet"/>
      </w:pPr>
      <w:r>
        <w:t>Incredible Hercules #119</w:t>
      </w:r>
    </w:p>
    <w:p w:rsidR="00E4654B" w:rsidRDefault="00C04B79">
      <w:pPr>
        <w:pStyle w:val="ListBullet"/>
      </w:pPr>
      <w:r>
        <w:t>Amazing Spider-Man #566</w:t>
      </w:r>
    </w:p>
    <w:p w:rsidR="00E4654B" w:rsidRDefault="00C04B79">
      <w:pPr>
        <w:pStyle w:val="ListBullet"/>
      </w:pPr>
      <w:r>
        <w:t>Captain America: White #0</w:t>
      </w:r>
    </w:p>
    <w:p w:rsidR="00E4654B" w:rsidRDefault="00C04B79">
      <w:pPr>
        <w:pStyle w:val="ListBullet"/>
      </w:pPr>
      <w:r>
        <w:t>Hulk Chronicles: Wwh #1</w:t>
      </w:r>
    </w:p>
    <w:p w:rsidR="00E4654B" w:rsidRDefault="00C04B79">
      <w:pPr>
        <w:pStyle w:val="ListBullet"/>
      </w:pPr>
      <w:r>
        <w:t>Ultimate Origins #2</w:t>
      </w:r>
    </w:p>
    <w:p w:rsidR="00E4654B" w:rsidRDefault="00C04B79">
      <w:pPr>
        <w:pStyle w:val="ListBullet"/>
      </w:pPr>
      <w:r>
        <w:t>Eternals #2</w:t>
      </w:r>
    </w:p>
    <w:p w:rsidR="00E4654B" w:rsidRDefault="00C04B79">
      <w:pPr>
        <w:pStyle w:val="ListBullet"/>
      </w:pPr>
      <w:r>
        <w:t>Captain Britain and MI: 13 #3</w:t>
      </w:r>
    </w:p>
    <w:p w:rsidR="00E4654B" w:rsidRDefault="00C04B79">
      <w:pPr>
        <w:pStyle w:val="ListBullet"/>
      </w:pPr>
      <w:r>
        <w:t>Genext #3</w:t>
      </w:r>
    </w:p>
    <w:p w:rsidR="00E4654B" w:rsidRDefault="00C04B79">
      <w:pPr>
        <w:pStyle w:val="ListBullet"/>
      </w:pPr>
      <w:r>
        <w:t>Guardians of the Galaxy #3</w:t>
      </w:r>
    </w:p>
    <w:p w:rsidR="00E4654B" w:rsidRDefault="00C04B79">
      <w:pPr>
        <w:pStyle w:val="ListBullet"/>
      </w:pPr>
      <w:r>
        <w:t>Invincible Iron Man #3</w:t>
      </w:r>
    </w:p>
    <w:p w:rsidR="00E4654B" w:rsidRDefault="00C04B79">
      <w:pPr>
        <w:pStyle w:val="ListBullet"/>
      </w:pPr>
      <w:r>
        <w:t>Iron Man: Legacy of Doom #4</w:t>
      </w:r>
    </w:p>
    <w:p w:rsidR="00E4654B" w:rsidRDefault="00C04B79">
      <w:pPr>
        <w:pStyle w:val="ListBullet"/>
      </w:pPr>
      <w:r>
        <w:t>Secret Invasion #4</w:t>
      </w:r>
    </w:p>
    <w:p w:rsidR="00E4654B" w:rsidRDefault="00C04B79">
      <w:pPr>
        <w:pStyle w:val="ListBullet"/>
      </w:pPr>
      <w:r>
        <w:t>Young X-Men #4</w:t>
      </w:r>
    </w:p>
    <w:p w:rsidR="00E4654B" w:rsidRDefault="00C04B79">
      <w:pPr>
        <w:pStyle w:val="ListBullet"/>
      </w:pPr>
      <w:r>
        <w:t>The Last Defenders #5</w:t>
      </w:r>
    </w:p>
    <w:p w:rsidR="00E4654B" w:rsidRDefault="00C04B79">
      <w:pPr>
        <w:pStyle w:val="ListBullet"/>
      </w:pPr>
      <w:r>
        <w:t>New Exiles #8</w:t>
      </w:r>
    </w:p>
    <w:p w:rsidR="00E4654B" w:rsidRDefault="00C04B79">
      <w:pPr>
        <w:pStyle w:val="ListBullet"/>
      </w:pPr>
      <w:r>
        <w:t>Marvel Adventures Hulk #13</w:t>
      </w:r>
    </w:p>
    <w:p w:rsidR="00E4654B" w:rsidRDefault="00C04B79">
      <w:pPr>
        <w:pStyle w:val="ListBullet"/>
      </w:pPr>
      <w:r>
        <w:t>Nova #15</w:t>
      </w:r>
    </w:p>
    <w:p w:rsidR="00E4654B" w:rsidRDefault="00C04B79">
      <w:pPr>
        <w:pStyle w:val="ListBullet"/>
      </w:pPr>
      <w:r>
        <w:t>Amazing Spider-Girl #22</w:t>
      </w:r>
    </w:p>
    <w:p w:rsidR="00E4654B" w:rsidRDefault="00C04B79">
      <w:pPr>
        <w:pStyle w:val="ListBullet"/>
      </w:pPr>
      <w:r>
        <w:t>Amazing Spider-Man #565</w:t>
      </w:r>
    </w:p>
    <w:p w:rsidR="00E4654B" w:rsidRDefault="00C04B79">
      <w:pPr>
        <w:pStyle w:val="ListBullet"/>
      </w:pPr>
      <w:r>
        <w:t>Dark Tower: End-World #1</w:t>
      </w:r>
    </w:p>
    <w:p w:rsidR="00E4654B" w:rsidRDefault="00C04B79">
      <w:pPr>
        <w:pStyle w:val="ListBullet"/>
      </w:pPr>
      <w:r>
        <w:t>Secret Invasion: Front Line #1</w:t>
      </w:r>
    </w:p>
    <w:p w:rsidR="00E4654B" w:rsidRDefault="00C04B79">
      <w:pPr>
        <w:pStyle w:val="ListBullet"/>
      </w:pPr>
      <w:r>
        <w:t>Squadron Supreme #1</w:t>
      </w:r>
    </w:p>
    <w:p w:rsidR="00E4654B" w:rsidRDefault="00C04B79">
      <w:pPr>
        <w:pStyle w:val="ListBullet"/>
      </w:pPr>
      <w:r>
        <w:t>Patsy Walker: Hellcat #1</w:t>
      </w:r>
    </w:p>
    <w:p w:rsidR="00E4654B" w:rsidRDefault="00C04B79">
      <w:pPr>
        <w:pStyle w:val="ListBullet"/>
      </w:pPr>
      <w:r>
        <w:t>Marvel Illustrated: The Three Musketeers #2</w:t>
      </w:r>
    </w:p>
    <w:p w:rsidR="00E4654B" w:rsidRDefault="00C04B79">
      <w:pPr>
        <w:pStyle w:val="ListBullet"/>
      </w:pPr>
      <w:r>
        <w:t>Avengers/Invaders #3</w:t>
      </w:r>
    </w:p>
    <w:p w:rsidR="00E4654B" w:rsidRDefault="00C04B79">
      <w:pPr>
        <w:pStyle w:val="ListBullet"/>
      </w:pPr>
      <w:r>
        <w:t>Dark Tower: The Long Road Home #5</w:t>
      </w:r>
    </w:p>
    <w:p w:rsidR="00E4654B" w:rsidRDefault="00C04B79">
      <w:pPr>
        <w:pStyle w:val="ListBullet"/>
      </w:pPr>
      <w:r>
        <w:t>Cable #5</w:t>
      </w:r>
    </w:p>
    <w:p w:rsidR="00E4654B" w:rsidRDefault="00C04B79">
      <w:pPr>
        <w:pStyle w:val="ListBullet"/>
      </w:pPr>
      <w:r>
        <w:t>American Dream #5</w:t>
      </w:r>
    </w:p>
    <w:p w:rsidR="00E4654B" w:rsidRDefault="00C04B79">
      <w:pPr>
        <w:pStyle w:val="ListBullet"/>
      </w:pPr>
      <w:r>
        <w:t>Marvel Two-in-One #13</w:t>
      </w:r>
    </w:p>
    <w:p w:rsidR="00E4654B" w:rsidRDefault="00C04B79">
      <w:pPr>
        <w:pStyle w:val="ListBullet"/>
      </w:pPr>
      <w:r>
        <w:t>Punisher War Journal #21</w:t>
      </w:r>
    </w:p>
    <w:p w:rsidR="00E4654B" w:rsidRDefault="00C04B79">
      <w:pPr>
        <w:pStyle w:val="ListBullet"/>
      </w:pPr>
      <w:r>
        <w:t>Astonishing X-Men #25</w:t>
      </w:r>
    </w:p>
    <w:p w:rsidR="00E4654B" w:rsidRDefault="00C04B79">
      <w:pPr>
        <w:pStyle w:val="ListBullet"/>
      </w:pPr>
      <w:r>
        <w:t>Marvel Adventures Spider-Man #41</w:t>
      </w:r>
    </w:p>
    <w:p w:rsidR="00E4654B" w:rsidRDefault="00C04B79">
      <w:pPr>
        <w:pStyle w:val="ListBullet"/>
      </w:pPr>
      <w:r>
        <w:t>Amazing Spider-Man #564</w:t>
      </w:r>
    </w:p>
    <w:p w:rsidR="00E4654B" w:rsidRDefault="00C04B79">
      <w:pPr>
        <w:pStyle w:val="Heading3"/>
      </w:pPr>
      <w:r>
        <w:t>August, 2008</w:t>
      </w:r>
    </w:p>
    <w:p w:rsidR="00E4654B" w:rsidRDefault="00C04B79">
      <w:r>
        <w:t xml:space="preserve">Number of comics published this month: </w:t>
      </w:r>
      <w:r>
        <w:rPr>
          <w:b/>
        </w:rPr>
        <w:t>102</w:t>
      </w:r>
    </w:p>
    <w:p w:rsidR="00E4654B" w:rsidRDefault="00C04B79">
      <w:pPr>
        <w:pStyle w:val="ListBullet"/>
      </w:pPr>
      <w:r>
        <w:t>Secret Invasion: Amazing Spider-Man #1</w:t>
      </w:r>
    </w:p>
    <w:p w:rsidR="00E4654B" w:rsidRDefault="00C04B79">
      <w:pPr>
        <w:pStyle w:val="ListBullet"/>
      </w:pPr>
      <w:r>
        <w:t>Runaways #1</w:t>
      </w:r>
    </w:p>
    <w:p w:rsidR="00E4654B" w:rsidRDefault="00C04B79">
      <w:pPr>
        <w:pStyle w:val="ListBullet"/>
      </w:pPr>
      <w:r>
        <w:t>Newuniversal: Conqueror #1</w:t>
      </w:r>
    </w:p>
    <w:p w:rsidR="00E4654B" w:rsidRDefault="00C04B79">
      <w:pPr>
        <w:pStyle w:val="ListBullet"/>
      </w:pPr>
      <w:r>
        <w:t>Ghost Rider Annual: Mercy #2</w:t>
      </w:r>
    </w:p>
    <w:p w:rsidR="00E4654B" w:rsidRDefault="00C04B79">
      <w:pPr>
        <w:pStyle w:val="ListBullet"/>
      </w:pPr>
      <w:r>
        <w:t>Fantastic Four: True Story #2</w:t>
      </w:r>
    </w:p>
    <w:p w:rsidR="00E4654B" w:rsidRDefault="00C04B79">
      <w:pPr>
        <w:pStyle w:val="ListBullet"/>
      </w:pPr>
      <w:r>
        <w:t>Marvel Adventures Super Heroes #2</w:t>
      </w:r>
    </w:p>
    <w:p w:rsidR="00E4654B" w:rsidRDefault="00C04B79">
      <w:pPr>
        <w:pStyle w:val="ListBullet"/>
      </w:pPr>
      <w:r>
        <w:t>Haunt of Horror: Lovecraft #3</w:t>
      </w:r>
    </w:p>
    <w:p w:rsidR="00E4654B" w:rsidRDefault="00C04B79">
      <w:pPr>
        <w:pStyle w:val="ListBullet"/>
      </w:pPr>
      <w:r>
        <w:t>Skaar: Son of Hulk #3</w:t>
      </w:r>
    </w:p>
    <w:p w:rsidR="00E4654B" w:rsidRDefault="00C04B79">
      <w:pPr>
        <w:pStyle w:val="ListBullet"/>
      </w:pPr>
      <w:r>
        <w:t>Kick-Ass #4</w:t>
      </w:r>
    </w:p>
    <w:p w:rsidR="00E4654B" w:rsidRDefault="00C04B79">
      <w:pPr>
        <w:pStyle w:val="ListBullet"/>
      </w:pPr>
      <w:r>
        <w:t>Angel: Revelations #4</w:t>
      </w:r>
    </w:p>
    <w:p w:rsidR="00E4654B" w:rsidRDefault="00C04B79">
      <w:pPr>
        <w:pStyle w:val="ListBullet"/>
      </w:pPr>
      <w:r>
        <w:t>Ultimate Iron Man II #5</w:t>
      </w:r>
    </w:p>
    <w:p w:rsidR="00E4654B" w:rsidRDefault="00C04B79">
      <w:pPr>
        <w:pStyle w:val="ListBullet"/>
      </w:pPr>
      <w:r>
        <w:t>Wolverine: First Class #6</w:t>
      </w:r>
    </w:p>
    <w:p w:rsidR="00E4654B" w:rsidRDefault="00C04B79">
      <w:pPr>
        <w:pStyle w:val="ListBullet"/>
      </w:pPr>
      <w:r>
        <w:t>X-Force #6</w:t>
      </w:r>
    </w:p>
    <w:p w:rsidR="00E4654B" w:rsidRDefault="00C04B79">
      <w:pPr>
        <w:pStyle w:val="ListBullet"/>
      </w:pPr>
      <w:r>
        <w:t>New Exiles #10</w:t>
      </w:r>
    </w:p>
    <w:p w:rsidR="00E4654B" w:rsidRDefault="00C04B79">
      <w:pPr>
        <w:pStyle w:val="ListBullet"/>
      </w:pPr>
      <w:r>
        <w:t>Marvel Comics Presents #12</w:t>
      </w:r>
    </w:p>
    <w:p w:rsidR="00E4654B" w:rsidRDefault="00C04B79">
      <w:pPr>
        <w:pStyle w:val="ListBullet"/>
      </w:pPr>
      <w:r>
        <w:t>New Warriors #15</w:t>
      </w:r>
    </w:p>
    <w:p w:rsidR="00E4654B" w:rsidRDefault="00C04B79">
      <w:pPr>
        <w:pStyle w:val="ListBullet"/>
      </w:pPr>
      <w:r>
        <w:t>Nova #16</w:t>
      </w:r>
    </w:p>
    <w:p w:rsidR="00E4654B" w:rsidRDefault="00C04B79">
      <w:pPr>
        <w:pStyle w:val="ListBullet"/>
      </w:pPr>
      <w:r>
        <w:t>Avengers: The Initiative #16</w:t>
      </w:r>
    </w:p>
    <w:p w:rsidR="00E4654B" w:rsidRDefault="00C04B79">
      <w:pPr>
        <w:pStyle w:val="ListBullet"/>
      </w:pPr>
      <w:r>
        <w:t>Star Wars: Rebellion #16</w:t>
      </w:r>
    </w:p>
    <w:p w:rsidR="00E4654B" w:rsidRDefault="00C04B79">
      <w:pPr>
        <w:pStyle w:val="ListBullet"/>
      </w:pPr>
      <w:r>
        <w:t>The Mighty Avengers #17</w:t>
      </w:r>
    </w:p>
    <w:p w:rsidR="00E4654B" w:rsidRDefault="00C04B79">
      <w:pPr>
        <w:pStyle w:val="ListBullet"/>
      </w:pPr>
      <w:r>
        <w:t>The Immortal Iron Fist #18</w:t>
      </w:r>
    </w:p>
    <w:p w:rsidR="00E4654B" w:rsidRDefault="00C04B79">
      <w:pPr>
        <w:pStyle w:val="ListBullet"/>
      </w:pPr>
      <w:r>
        <w:t>Marvel Adventures the Avengers #27</w:t>
      </w:r>
    </w:p>
    <w:p w:rsidR="00E4654B" w:rsidRDefault="00C04B79">
      <w:pPr>
        <w:pStyle w:val="ListBullet"/>
      </w:pPr>
      <w:r>
        <w:t>Star Wars: Legacy #27</w:t>
      </w:r>
    </w:p>
    <w:p w:rsidR="00E4654B" w:rsidRDefault="00C04B79">
      <w:pPr>
        <w:pStyle w:val="ListBullet"/>
      </w:pPr>
      <w:r>
        <w:t>She-Hulk #32</w:t>
      </w:r>
    </w:p>
    <w:p w:rsidR="00E4654B" w:rsidRDefault="00C04B79">
      <w:pPr>
        <w:pStyle w:val="ListBullet"/>
      </w:pPr>
      <w:r>
        <w:t>Marvel Adventures Fantastic Four #39</w:t>
      </w:r>
    </w:p>
    <w:p w:rsidR="00E4654B" w:rsidRDefault="00C04B79">
      <w:pPr>
        <w:pStyle w:val="ListBullet"/>
      </w:pPr>
      <w:r>
        <w:t>Black Panther #40</w:t>
      </w:r>
    </w:p>
    <w:p w:rsidR="00E4654B" w:rsidRDefault="00C04B79">
      <w:pPr>
        <w:pStyle w:val="ListBullet"/>
      </w:pPr>
      <w:r>
        <w:t>New Avengers #44</w:t>
      </w:r>
    </w:p>
    <w:p w:rsidR="00E4654B" w:rsidRDefault="00C04B79">
      <w:pPr>
        <w:pStyle w:val="ListBullet"/>
      </w:pPr>
      <w:r>
        <w:t>Wolverine #68</w:t>
      </w:r>
    </w:p>
    <w:p w:rsidR="00E4654B" w:rsidRDefault="00C04B79">
      <w:pPr>
        <w:pStyle w:val="ListBullet"/>
      </w:pPr>
      <w:r>
        <w:t>Ultimate X-Men #97</w:t>
      </w:r>
    </w:p>
    <w:p w:rsidR="00E4654B" w:rsidRDefault="00C04B79">
      <w:pPr>
        <w:pStyle w:val="ListBullet"/>
      </w:pPr>
      <w:r>
        <w:t>Daredevil #110</w:t>
      </w:r>
    </w:p>
    <w:p w:rsidR="00E4654B" w:rsidRDefault="00C04B79">
      <w:pPr>
        <w:pStyle w:val="ListBullet"/>
      </w:pPr>
      <w:r>
        <w:t>Thunderbolts #123</w:t>
      </w:r>
    </w:p>
    <w:p w:rsidR="00E4654B" w:rsidRDefault="00C04B79">
      <w:pPr>
        <w:pStyle w:val="ListBullet"/>
      </w:pPr>
      <w:r>
        <w:t>Ultimate Spider-Man #125</w:t>
      </w:r>
    </w:p>
    <w:p w:rsidR="00E4654B" w:rsidRDefault="00C04B79">
      <w:pPr>
        <w:pStyle w:val="ListBullet"/>
      </w:pPr>
      <w:r>
        <w:t>X-Men Legacy #215</w:t>
      </w:r>
    </w:p>
    <w:p w:rsidR="00E4654B" w:rsidRDefault="00C04B79">
      <w:pPr>
        <w:pStyle w:val="ListBullet"/>
      </w:pPr>
      <w:r>
        <w:t>Amazing Spider-Man #569</w:t>
      </w:r>
    </w:p>
    <w:p w:rsidR="00E4654B" w:rsidRDefault="00C04B79">
      <w:pPr>
        <w:pStyle w:val="ListBullet"/>
      </w:pPr>
      <w:r>
        <w:t>X-Factor: Layla Miller #1</w:t>
      </w:r>
    </w:p>
    <w:p w:rsidR="00E4654B" w:rsidRDefault="00C04B79">
      <w:pPr>
        <w:pStyle w:val="ListBullet"/>
      </w:pPr>
      <w:r>
        <w:t>Immortal Iron Fist: The Origin of Danny Rand #1</w:t>
      </w:r>
    </w:p>
    <w:p w:rsidR="00E4654B" w:rsidRDefault="00C04B79">
      <w:pPr>
        <w:pStyle w:val="ListBullet"/>
      </w:pPr>
      <w:r>
        <w:t>True Believers #2</w:t>
      </w:r>
    </w:p>
    <w:p w:rsidR="00E4654B" w:rsidRDefault="00C04B79">
      <w:pPr>
        <w:pStyle w:val="ListBullet"/>
      </w:pPr>
      <w:r>
        <w:t>Foolkiller: Short Time #2</w:t>
      </w:r>
    </w:p>
    <w:p w:rsidR="00E4654B" w:rsidRDefault="00C04B79">
      <w:pPr>
        <w:pStyle w:val="ListBullet"/>
      </w:pPr>
      <w:r>
        <w:t>Squadron Supreme #2</w:t>
      </w:r>
    </w:p>
    <w:p w:rsidR="00E4654B" w:rsidRDefault="00C04B79">
      <w:pPr>
        <w:pStyle w:val="ListBullet"/>
      </w:pPr>
      <w:r>
        <w:t>Skrulls Vs. Power Pack #2</w:t>
      </w:r>
    </w:p>
    <w:p w:rsidR="00E4654B" w:rsidRDefault="00C04B79">
      <w:pPr>
        <w:pStyle w:val="ListBullet"/>
      </w:pPr>
      <w:r>
        <w:t>Guardians of the Galaxy #4</w:t>
      </w:r>
    </w:p>
    <w:p w:rsidR="00E4654B" w:rsidRDefault="00C04B79">
      <w:pPr>
        <w:pStyle w:val="ListBullet"/>
      </w:pPr>
      <w:r>
        <w:t>Marvel 1985 #4</w:t>
      </w:r>
    </w:p>
    <w:p w:rsidR="00E4654B" w:rsidRDefault="00C04B79">
      <w:pPr>
        <w:pStyle w:val="ListBullet"/>
      </w:pPr>
      <w:r>
        <w:t>Young X-Men #5</w:t>
      </w:r>
    </w:p>
    <w:p w:rsidR="00E4654B" w:rsidRDefault="00C04B79">
      <w:pPr>
        <w:pStyle w:val="ListBullet"/>
      </w:pPr>
      <w:r>
        <w:t>Marvel Adventures Two-in-One #14</w:t>
      </w:r>
    </w:p>
    <w:p w:rsidR="00E4654B" w:rsidRDefault="00C04B79">
      <w:pPr>
        <w:pStyle w:val="ListBullet"/>
      </w:pPr>
      <w:r>
        <w:t>X-Men: First Class #15</w:t>
      </w:r>
    </w:p>
    <w:p w:rsidR="00E4654B" w:rsidRDefault="00C04B79">
      <w:pPr>
        <w:pStyle w:val="ListBullet"/>
      </w:pPr>
      <w:r>
        <w:t>Moon Knight #21</w:t>
      </w:r>
    </w:p>
    <w:p w:rsidR="00E4654B" w:rsidRDefault="00C04B79">
      <w:pPr>
        <w:pStyle w:val="ListBullet"/>
      </w:pPr>
      <w:r>
        <w:t>Ghost Rider #26</w:t>
      </w:r>
    </w:p>
    <w:p w:rsidR="00E4654B" w:rsidRDefault="00C04B79">
      <w:pPr>
        <w:pStyle w:val="ListBullet"/>
      </w:pPr>
      <w:r>
        <w:t>Iron Man: Director of S.H.I.E.L.D. #32</w:t>
      </w:r>
    </w:p>
    <w:p w:rsidR="00E4654B" w:rsidRDefault="00C04B79">
      <w:pPr>
        <w:pStyle w:val="ListBullet"/>
      </w:pPr>
      <w:r>
        <w:t>Marvel Spotlight #32</w:t>
      </w:r>
    </w:p>
    <w:p w:rsidR="00E4654B" w:rsidRDefault="00C04B79">
      <w:pPr>
        <w:pStyle w:val="ListBullet"/>
      </w:pPr>
      <w:r>
        <w:t>Star Wars: Knights of the Old Republic #32</w:t>
      </w:r>
    </w:p>
    <w:p w:rsidR="00E4654B" w:rsidRDefault="00C04B79">
      <w:pPr>
        <w:pStyle w:val="ListBullet"/>
      </w:pPr>
      <w:r>
        <w:t>X-Factor #34</w:t>
      </w:r>
    </w:p>
    <w:p w:rsidR="00E4654B" w:rsidRDefault="00C04B79">
      <w:pPr>
        <w:pStyle w:val="ListBullet"/>
      </w:pPr>
      <w:r>
        <w:t>Captain America #41</w:t>
      </w:r>
    </w:p>
    <w:p w:rsidR="00E4654B" w:rsidRDefault="00C04B79">
      <w:pPr>
        <w:pStyle w:val="ListBullet"/>
      </w:pPr>
      <w:r>
        <w:t>Ultimate Fantastic Four #57</w:t>
      </w:r>
    </w:p>
    <w:p w:rsidR="00E4654B" w:rsidRDefault="00C04B79">
      <w:pPr>
        <w:pStyle w:val="ListBullet"/>
      </w:pPr>
      <w:r>
        <w:t>Punisher Max #61</w:t>
      </w:r>
    </w:p>
    <w:p w:rsidR="00E4654B" w:rsidRDefault="00C04B79">
      <w:pPr>
        <w:pStyle w:val="ListBullet"/>
      </w:pPr>
      <w:r>
        <w:t>Incredible Hercules #120</w:t>
      </w:r>
    </w:p>
    <w:p w:rsidR="00E4654B" w:rsidRDefault="00C04B79">
      <w:pPr>
        <w:pStyle w:val="ListBullet"/>
      </w:pPr>
      <w:r>
        <w:t>Uncanny X-Men #501</w:t>
      </w:r>
    </w:p>
    <w:p w:rsidR="00E4654B" w:rsidRDefault="00C04B79">
      <w:pPr>
        <w:pStyle w:val="ListBullet"/>
      </w:pPr>
      <w:r>
        <w:t>Amazing Spider-Man #568</w:t>
      </w:r>
    </w:p>
    <w:p w:rsidR="00E4654B" w:rsidRDefault="00C04B79">
      <w:pPr>
        <w:pStyle w:val="ListBullet"/>
      </w:pPr>
      <w:r>
        <w:t>Star Wars: The Force Unleashed #1</w:t>
      </w:r>
    </w:p>
    <w:p w:rsidR="00E4654B" w:rsidRDefault="00C04B79">
      <w:pPr>
        <w:pStyle w:val="ListBullet"/>
      </w:pPr>
      <w:r>
        <w:t>X-Men Origin: Jean Grey #1</w:t>
      </w:r>
    </w:p>
    <w:p w:rsidR="00E4654B" w:rsidRDefault="00C04B79">
      <w:pPr>
        <w:pStyle w:val="ListBullet"/>
      </w:pPr>
      <w:r>
        <w:t>Secret Invasion: Inhumans #1</w:t>
      </w:r>
    </w:p>
    <w:p w:rsidR="00E4654B" w:rsidRDefault="00C04B79">
      <w:pPr>
        <w:pStyle w:val="ListBullet"/>
      </w:pPr>
      <w:r>
        <w:t>Secret Invasion: X-Men #1</w:t>
      </w:r>
    </w:p>
    <w:p w:rsidR="00E4654B" w:rsidRDefault="00C04B79">
      <w:pPr>
        <w:pStyle w:val="ListBullet"/>
      </w:pPr>
      <w:r>
        <w:t>Punisher Kills the Marvel Universe One-Shot #1</w:t>
      </w:r>
    </w:p>
    <w:p w:rsidR="00E4654B" w:rsidRDefault="00C04B79">
      <w:pPr>
        <w:pStyle w:val="ListBullet"/>
      </w:pPr>
      <w:r>
        <w:t>Secret Invasion: Thor #1</w:t>
      </w:r>
    </w:p>
    <w:p w:rsidR="00E4654B" w:rsidRDefault="00C04B79">
      <w:pPr>
        <w:pStyle w:val="ListBullet"/>
      </w:pPr>
      <w:r>
        <w:t>Secret Invasion: Runaways/Young Avengers #2</w:t>
      </w:r>
    </w:p>
    <w:p w:rsidR="00E4654B" w:rsidRDefault="00C04B79">
      <w:pPr>
        <w:pStyle w:val="ListBullet"/>
      </w:pPr>
      <w:r>
        <w:t>Hulk Chronicles: Wwh #2</w:t>
      </w:r>
    </w:p>
    <w:p w:rsidR="00E4654B" w:rsidRDefault="00C04B79">
      <w:pPr>
        <w:pStyle w:val="ListBullet"/>
      </w:pPr>
      <w:r>
        <w:t>Conan the Cimmerian #2</w:t>
      </w:r>
    </w:p>
    <w:p w:rsidR="00E4654B" w:rsidRDefault="00C04B79">
      <w:pPr>
        <w:pStyle w:val="ListBullet"/>
      </w:pPr>
      <w:r>
        <w:t>Halo: Uprising #3</w:t>
      </w:r>
    </w:p>
    <w:p w:rsidR="00E4654B" w:rsidRDefault="00C04B79">
      <w:pPr>
        <w:pStyle w:val="ListBullet"/>
      </w:pPr>
      <w:r>
        <w:t>Captain Britain and MI: 13 #4</w:t>
      </w:r>
    </w:p>
    <w:p w:rsidR="00E4654B" w:rsidRDefault="00C04B79">
      <w:pPr>
        <w:pStyle w:val="ListBullet"/>
      </w:pPr>
      <w:r>
        <w:t>Genext #4</w:t>
      </w:r>
    </w:p>
    <w:p w:rsidR="00E4654B" w:rsidRDefault="00C04B79">
      <w:pPr>
        <w:pStyle w:val="ListBullet"/>
      </w:pPr>
      <w:r>
        <w:t>Secret Invasion #5</w:t>
      </w:r>
    </w:p>
    <w:p w:rsidR="00E4654B" w:rsidRDefault="00C04B79">
      <w:pPr>
        <w:pStyle w:val="ListBullet"/>
      </w:pPr>
      <w:r>
        <w:t>The Last Defenders #6</w:t>
      </w:r>
    </w:p>
    <w:p w:rsidR="00E4654B" w:rsidRDefault="00C04B79">
      <w:pPr>
        <w:pStyle w:val="ListBullet"/>
      </w:pPr>
      <w:r>
        <w:t>Marvel Adventures Hulk #14</w:t>
      </w:r>
    </w:p>
    <w:p w:rsidR="00E4654B" w:rsidRDefault="00C04B79">
      <w:pPr>
        <w:pStyle w:val="ListBullet"/>
      </w:pPr>
      <w:r>
        <w:t>Amazing Spider-Girl #23</w:t>
      </w:r>
    </w:p>
    <w:p w:rsidR="00E4654B" w:rsidRDefault="00C04B79">
      <w:pPr>
        <w:pStyle w:val="ListBullet"/>
      </w:pPr>
      <w:r>
        <w:t>Astonishing X-Men #26</w:t>
      </w:r>
    </w:p>
    <w:p w:rsidR="00E4654B" w:rsidRDefault="00C04B79">
      <w:pPr>
        <w:pStyle w:val="ListBullet"/>
      </w:pPr>
      <w:r>
        <w:t>Marvel Adventures Spider-Man #42</w:t>
      </w:r>
    </w:p>
    <w:p w:rsidR="00E4654B" w:rsidRDefault="00C04B79">
      <w:pPr>
        <w:pStyle w:val="ListBullet"/>
      </w:pPr>
      <w:r>
        <w:t>Punisher Max #60</w:t>
      </w:r>
    </w:p>
    <w:p w:rsidR="00E4654B" w:rsidRDefault="00C04B79">
      <w:pPr>
        <w:pStyle w:val="ListBullet"/>
      </w:pPr>
      <w:r>
        <w:t>Fantastic Four #559</w:t>
      </w:r>
    </w:p>
    <w:p w:rsidR="00E4654B" w:rsidRDefault="00C04B79">
      <w:pPr>
        <w:pStyle w:val="ListBullet"/>
      </w:pPr>
      <w:r>
        <w:t>Amazing Spider-Man #567</w:t>
      </w:r>
    </w:p>
    <w:p w:rsidR="00E4654B" w:rsidRDefault="00C04B79">
      <w:pPr>
        <w:pStyle w:val="ListBullet"/>
      </w:pPr>
      <w:r>
        <w:t>Franklin Richards: Summer Smackdown! #1</w:t>
      </w:r>
    </w:p>
    <w:p w:rsidR="00E4654B" w:rsidRDefault="00C04B79">
      <w:pPr>
        <w:pStyle w:val="ListBullet"/>
      </w:pPr>
      <w:r>
        <w:t>Venom: Dark Origin #1</w:t>
      </w:r>
    </w:p>
    <w:p w:rsidR="00E4654B" w:rsidRDefault="00C04B79">
      <w:pPr>
        <w:pStyle w:val="ListBullet"/>
      </w:pPr>
      <w:r>
        <w:t>NYX: No Way Home #1</w:t>
      </w:r>
    </w:p>
    <w:p w:rsidR="00E4654B" w:rsidRDefault="00C04B79">
      <w:pPr>
        <w:pStyle w:val="ListBullet"/>
      </w:pPr>
      <w:r>
        <w:t>Spider-Man Loves Mary Jane #1</w:t>
      </w:r>
    </w:p>
    <w:p w:rsidR="00E4654B" w:rsidRDefault="00C04B79">
      <w:pPr>
        <w:pStyle w:val="ListBullet"/>
      </w:pPr>
      <w:r>
        <w:t>Wolverine: Killing Made Simple #1</w:t>
      </w:r>
    </w:p>
    <w:p w:rsidR="00E4654B" w:rsidRDefault="00C04B79">
      <w:pPr>
        <w:pStyle w:val="ListBullet"/>
      </w:pPr>
      <w:r>
        <w:t>Amazing Spider-Man Family #1</w:t>
      </w:r>
    </w:p>
    <w:p w:rsidR="00E4654B" w:rsidRDefault="00C04B79">
      <w:pPr>
        <w:pStyle w:val="ListBullet"/>
      </w:pPr>
      <w:r>
        <w:t>King-Size Spider-Man Summer Special #1</w:t>
      </w:r>
    </w:p>
    <w:p w:rsidR="00E4654B" w:rsidRDefault="00C04B79">
      <w:pPr>
        <w:pStyle w:val="ListBullet"/>
      </w:pPr>
      <w:r>
        <w:t>Secret Invasion: Front Line #2</w:t>
      </w:r>
    </w:p>
    <w:p w:rsidR="00E4654B" w:rsidRDefault="00C04B79">
      <w:pPr>
        <w:pStyle w:val="ListBullet"/>
      </w:pPr>
      <w:r>
        <w:t>Iron Man: Viva Las Vegas #2</w:t>
      </w:r>
    </w:p>
    <w:p w:rsidR="00E4654B" w:rsidRDefault="00C04B79">
      <w:pPr>
        <w:pStyle w:val="ListBullet"/>
      </w:pPr>
      <w:r>
        <w:t>Spider-Man Magazine #2</w:t>
      </w:r>
    </w:p>
    <w:p w:rsidR="00E4654B" w:rsidRDefault="00C04B79">
      <w:pPr>
        <w:pStyle w:val="ListBullet"/>
      </w:pPr>
      <w:r>
        <w:t>Patsy Walker: Hellcat #2</w:t>
      </w:r>
    </w:p>
    <w:p w:rsidR="00E4654B" w:rsidRDefault="00C04B79">
      <w:pPr>
        <w:pStyle w:val="ListBullet"/>
      </w:pPr>
      <w:r>
        <w:t>Marvel Illustrated: The Three Musketeers #3</w:t>
      </w:r>
    </w:p>
    <w:p w:rsidR="00E4654B" w:rsidRDefault="00C04B79">
      <w:pPr>
        <w:pStyle w:val="ListBullet"/>
      </w:pPr>
      <w:r>
        <w:t>Ultimate Origins #3</w:t>
      </w:r>
    </w:p>
    <w:p w:rsidR="00E4654B" w:rsidRDefault="00C04B79">
      <w:pPr>
        <w:pStyle w:val="ListBullet"/>
      </w:pPr>
      <w:r>
        <w:t>Eternals #3</w:t>
      </w:r>
    </w:p>
    <w:p w:rsidR="00E4654B" w:rsidRDefault="00C04B79">
      <w:pPr>
        <w:pStyle w:val="ListBullet"/>
      </w:pPr>
      <w:r>
        <w:t>Criminal 2 #4</w:t>
      </w:r>
    </w:p>
    <w:p w:rsidR="00E4654B" w:rsidRDefault="00C04B79">
      <w:pPr>
        <w:pStyle w:val="ListBullet"/>
      </w:pPr>
      <w:r>
        <w:t>Avengers/Invaders #4</w:t>
      </w:r>
    </w:p>
    <w:p w:rsidR="00E4654B" w:rsidRDefault="00C04B79">
      <w:pPr>
        <w:pStyle w:val="ListBullet"/>
      </w:pPr>
      <w:r>
        <w:t>Invincible Iron Man #4</w:t>
      </w:r>
    </w:p>
    <w:p w:rsidR="00E4654B" w:rsidRDefault="00C04B79">
      <w:pPr>
        <w:pStyle w:val="ListBullet"/>
      </w:pPr>
      <w:r>
        <w:t>Hulk #5</w:t>
      </w:r>
    </w:p>
    <w:p w:rsidR="00E4654B" w:rsidRDefault="00C04B79">
      <w:pPr>
        <w:pStyle w:val="ListBullet"/>
      </w:pPr>
      <w:r>
        <w:t>Marvel Illustrated: Moby Dick #6</w:t>
      </w:r>
    </w:p>
    <w:p w:rsidR="00E4654B" w:rsidRDefault="00C04B79">
      <w:pPr>
        <w:pStyle w:val="ListBullet"/>
      </w:pPr>
      <w:r>
        <w:t>Cable #6</w:t>
      </w:r>
    </w:p>
    <w:p w:rsidR="00E4654B" w:rsidRDefault="00C04B79">
      <w:pPr>
        <w:pStyle w:val="ListBullet"/>
      </w:pPr>
      <w:r>
        <w:t>The Twelve #7</w:t>
      </w:r>
    </w:p>
    <w:p w:rsidR="00E4654B" w:rsidRDefault="00C04B79">
      <w:pPr>
        <w:pStyle w:val="ListBullet"/>
      </w:pPr>
      <w:r>
        <w:t>New Exiles #9</w:t>
      </w:r>
    </w:p>
    <w:p w:rsidR="00E4654B" w:rsidRDefault="00C04B79">
      <w:pPr>
        <w:pStyle w:val="ListBullet"/>
      </w:pPr>
      <w:r>
        <w:t>Marvel Two-in-One #14</w:t>
      </w:r>
    </w:p>
    <w:p w:rsidR="00E4654B" w:rsidRDefault="00C04B79">
      <w:pPr>
        <w:pStyle w:val="ListBullet"/>
      </w:pPr>
      <w:r>
        <w:t>Punisher War Journal #22</w:t>
      </w:r>
    </w:p>
    <w:p w:rsidR="00E4654B" w:rsidRDefault="00C04B79">
      <w:pPr>
        <w:pStyle w:val="Heading3"/>
      </w:pPr>
      <w:r>
        <w:t>September, 2008</w:t>
      </w:r>
    </w:p>
    <w:p w:rsidR="00E4654B" w:rsidRDefault="00C04B79">
      <w:r>
        <w:t xml:space="preserve">Number of comics published this month: </w:t>
      </w:r>
      <w:r>
        <w:rPr>
          <w:b/>
        </w:rPr>
        <w:t>107</w:t>
      </w:r>
    </w:p>
    <w:p w:rsidR="00E4654B" w:rsidRDefault="00C04B79">
      <w:pPr>
        <w:pStyle w:val="ListBullet"/>
      </w:pPr>
      <w:r>
        <w:t>Iron Man: Fast Friends #2</w:t>
      </w:r>
    </w:p>
    <w:p w:rsidR="00E4654B" w:rsidRDefault="00C04B79">
      <w:pPr>
        <w:pStyle w:val="ListBullet"/>
      </w:pPr>
      <w:r>
        <w:t>Ultimate Fantastic Four/Ultimate X-Men Annual #1</w:t>
      </w:r>
    </w:p>
    <w:p w:rsidR="00E4654B" w:rsidRDefault="00C04B79">
      <w:pPr>
        <w:pStyle w:val="ListBullet"/>
      </w:pPr>
      <w:r>
        <w:t>Immortal Iron Fist: Orson Randall and the Death Queen of California #1</w:t>
      </w:r>
    </w:p>
    <w:p w:rsidR="00E4654B" w:rsidRDefault="00C04B79">
      <w:pPr>
        <w:pStyle w:val="ListBullet"/>
      </w:pPr>
      <w:r>
        <w:t>Marvel Monsters Poster Book #1</w:t>
      </w:r>
    </w:p>
    <w:p w:rsidR="00E4654B" w:rsidRDefault="00C04B79">
      <w:pPr>
        <w:pStyle w:val="ListBullet"/>
      </w:pPr>
      <w:r>
        <w:t>Skaar: Son of Hulk Presents - Savage World of Sakaar #1</w:t>
      </w:r>
    </w:p>
    <w:p w:rsidR="00E4654B" w:rsidRDefault="00C04B79">
      <w:pPr>
        <w:pStyle w:val="ListBullet"/>
      </w:pPr>
      <w:r>
        <w:t>Deadpool #2</w:t>
      </w:r>
    </w:p>
    <w:p w:rsidR="00E4654B" w:rsidRDefault="00C04B79">
      <w:pPr>
        <w:pStyle w:val="ListBullet"/>
      </w:pPr>
      <w:r>
        <w:t>Wolverine: Roar #2</w:t>
      </w:r>
    </w:p>
    <w:p w:rsidR="00E4654B" w:rsidRDefault="00C04B79">
      <w:pPr>
        <w:pStyle w:val="ListBullet"/>
      </w:pPr>
      <w:r>
        <w:t>Runaways #2</w:t>
      </w:r>
    </w:p>
    <w:p w:rsidR="00E4654B" w:rsidRDefault="00C04B79">
      <w:pPr>
        <w:pStyle w:val="ListBullet"/>
      </w:pPr>
      <w:r>
        <w:t>Secret Invasion: Amazing Spider-Man #2</w:t>
      </w:r>
    </w:p>
    <w:p w:rsidR="00E4654B" w:rsidRDefault="00C04B79">
      <w:pPr>
        <w:pStyle w:val="ListBullet"/>
      </w:pPr>
      <w:r>
        <w:t>Fantastic Four: True Story #3</w:t>
      </w:r>
    </w:p>
    <w:p w:rsidR="00E4654B" w:rsidRDefault="00C04B79">
      <w:pPr>
        <w:pStyle w:val="ListBullet"/>
      </w:pPr>
      <w:r>
        <w:t>Marvel Adventures Super Heroes #3</w:t>
      </w:r>
    </w:p>
    <w:p w:rsidR="00E4654B" w:rsidRDefault="00C04B79">
      <w:pPr>
        <w:pStyle w:val="ListBullet"/>
      </w:pPr>
      <w:r>
        <w:t>Ultimates 3 #5</w:t>
      </w:r>
    </w:p>
    <w:p w:rsidR="00E4654B" w:rsidRDefault="00C04B79">
      <w:pPr>
        <w:pStyle w:val="ListBullet"/>
      </w:pPr>
      <w:r>
        <w:t>Angel: Revelations #5</w:t>
      </w:r>
    </w:p>
    <w:p w:rsidR="00E4654B" w:rsidRDefault="00C04B79">
      <w:pPr>
        <w:pStyle w:val="ListBullet"/>
      </w:pPr>
      <w:r>
        <w:t>Marvel 1985 #5</w:t>
      </w:r>
    </w:p>
    <w:p w:rsidR="00E4654B" w:rsidRDefault="00C04B79">
      <w:pPr>
        <w:pStyle w:val="ListBullet"/>
      </w:pPr>
      <w:r>
        <w:t>Hulk #6</w:t>
      </w:r>
    </w:p>
    <w:p w:rsidR="00E4654B" w:rsidRDefault="00C04B79">
      <w:pPr>
        <w:pStyle w:val="ListBullet"/>
      </w:pPr>
      <w:r>
        <w:t>X-Force #7</w:t>
      </w:r>
    </w:p>
    <w:p w:rsidR="00E4654B" w:rsidRDefault="00C04B79">
      <w:pPr>
        <w:pStyle w:val="ListBullet"/>
      </w:pPr>
      <w:r>
        <w:t>Wolverine: First Class #7</w:t>
      </w:r>
    </w:p>
    <w:p w:rsidR="00E4654B" w:rsidRDefault="00C04B79">
      <w:pPr>
        <w:pStyle w:val="ListBullet"/>
      </w:pPr>
      <w:r>
        <w:t>New Warriors #16</w:t>
      </w:r>
    </w:p>
    <w:p w:rsidR="00E4654B" w:rsidRDefault="00C04B79">
      <w:pPr>
        <w:pStyle w:val="ListBullet"/>
      </w:pPr>
      <w:r>
        <w:t>Nova #17</w:t>
      </w:r>
    </w:p>
    <w:p w:rsidR="00E4654B" w:rsidRDefault="00C04B79">
      <w:pPr>
        <w:pStyle w:val="ListBullet"/>
      </w:pPr>
      <w:r>
        <w:t>Avengers: The Initiative #17</w:t>
      </w:r>
    </w:p>
    <w:p w:rsidR="00E4654B" w:rsidRDefault="00C04B79">
      <w:pPr>
        <w:pStyle w:val="ListBullet"/>
      </w:pPr>
      <w:r>
        <w:t>Wolverine Origins #28</w:t>
      </w:r>
    </w:p>
    <w:p w:rsidR="00E4654B" w:rsidRDefault="00C04B79">
      <w:pPr>
        <w:pStyle w:val="ListBullet"/>
      </w:pPr>
      <w:r>
        <w:t>Star Wars: Legacy #28</w:t>
      </w:r>
    </w:p>
    <w:p w:rsidR="00E4654B" w:rsidRDefault="00C04B79">
      <w:pPr>
        <w:pStyle w:val="ListBullet"/>
      </w:pPr>
      <w:r>
        <w:t>Powers #30</w:t>
      </w:r>
    </w:p>
    <w:p w:rsidR="00E4654B" w:rsidRDefault="00C04B79">
      <w:pPr>
        <w:pStyle w:val="ListBullet"/>
      </w:pPr>
      <w:r>
        <w:t>Ms. Marvel #31</w:t>
      </w:r>
    </w:p>
    <w:p w:rsidR="00E4654B" w:rsidRDefault="00C04B79">
      <w:pPr>
        <w:pStyle w:val="ListBullet"/>
      </w:pPr>
      <w:r>
        <w:t>She-Hulk #33</w:t>
      </w:r>
    </w:p>
    <w:p w:rsidR="00E4654B" w:rsidRDefault="00C04B79">
      <w:pPr>
        <w:pStyle w:val="ListBullet"/>
      </w:pPr>
      <w:r>
        <w:t>Marvel Adventures Fantastic Four #40</w:t>
      </w:r>
    </w:p>
    <w:p w:rsidR="00E4654B" w:rsidRDefault="00C04B79">
      <w:pPr>
        <w:pStyle w:val="ListBullet"/>
      </w:pPr>
      <w:r>
        <w:t>Black Panther #41</w:t>
      </w:r>
    </w:p>
    <w:p w:rsidR="00E4654B" w:rsidRDefault="00C04B79">
      <w:pPr>
        <w:pStyle w:val="ListBullet"/>
      </w:pPr>
      <w:r>
        <w:t>Captain America #42</w:t>
      </w:r>
    </w:p>
    <w:p w:rsidR="00E4654B" w:rsidRDefault="00C04B79">
      <w:pPr>
        <w:pStyle w:val="ListBullet"/>
      </w:pPr>
      <w:r>
        <w:t>New Avengers #45</w:t>
      </w:r>
    </w:p>
    <w:p w:rsidR="00E4654B" w:rsidRDefault="00C04B79">
      <w:pPr>
        <w:pStyle w:val="ListBullet"/>
      </w:pPr>
      <w:r>
        <w:t>Daredevil #111</w:t>
      </w:r>
    </w:p>
    <w:p w:rsidR="00E4654B" w:rsidRDefault="00C04B79">
      <w:pPr>
        <w:pStyle w:val="ListBullet"/>
      </w:pPr>
      <w:r>
        <w:t>Thunderbolts #124</w:t>
      </w:r>
    </w:p>
    <w:p w:rsidR="00E4654B" w:rsidRDefault="00C04B79">
      <w:pPr>
        <w:pStyle w:val="ListBullet"/>
      </w:pPr>
      <w:r>
        <w:t>Ultimate Spider-Man #126</w:t>
      </w:r>
    </w:p>
    <w:p w:rsidR="00E4654B" w:rsidRDefault="00C04B79">
      <w:pPr>
        <w:pStyle w:val="ListBullet"/>
      </w:pPr>
      <w:r>
        <w:t>X-Men Legacy #216</w:t>
      </w:r>
    </w:p>
    <w:p w:rsidR="00E4654B" w:rsidRDefault="00C04B79">
      <w:pPr>
        <w:pStyle w:val="ListBullet"/>
      </w:pPr>
      <w:r>
        <w:t>Fantastic Four #560</w:t>
      </w:r>
    </w:p>
    <w:p w:rsidR="00E4654B" w:rsidRDefault="00C04B79">
      <w:pPr>
        <w:pStyle w:val="ListBullet"/>
      </w:pPr>
      <w:r>
        <w:t>The Age of the Sentry #1</w:t>
      </w:r>
    </w:p>
    <w:p w:rsidR="00E4654B" w:rsidRDefault="00C04B79">
      <w:pPr>
        <w:pStyle w:val="ListBullet"/>
      </w:pPr>
      <w:r>
        <w:t>Iron Man: Fast Friends #1</w:t>
      </w:r>
    </w:p>
    <w:p w:rsidR="00E4654B" w:rsidRDefault="00C04B79">
      <w:pPr>
        <w:pStyle w:val="ListBullet"/>
      </w:pPr>
      <w:r>
        <w:t>Marvel Apes #2</w:t>
      </w:r>
    </w:p>
    <w:p w:rsidR="00E4654B" w:rsidRDefault="00C04B79">
      <w:pPr>
        <w:pStyle w:val="ListBullet"/>
      </w:pPr>
      <w:r>
        <w:t>Secret Invasion: Thor #2</w:t>
      </w:r>
    </w:p>
    <w:p w:rsidR="00E4654B" w:rsidRDefault="00C04B79">
      <w:pPr>
        <w:pStyle w:val="ListBullet"/>
      </w:pPr>
      <w:r>
        <w:t>Squadron Supreme #3</w:t>
      </w:r>
    </w:p>
    <w:p w:rsidR="00E4654B" w:rsidRDefault="00C04B79">
      <w:pPr>
        <w:pStyle w:val="ListBullet"/>
      </w:pPr>
      <w:r>
        <w:t>True Believers #3</w:t>
      </w:r>
    </w:p>
    <w:p w:rsidR="00E4654B" w:rsidRDefault="00C04B79">
      <w:pPr>
        <w:pStyle w:val="ListBullet"/>
      </w:pPr>
      <w:r>
        <w:t>Foolkiller: Short Time #3</w:t>
      </w:r>
    </w:p>
    <w:p w:rsidR="00E4654B" w:rsidRDefault="00C04B79">
      <w:pPr>
        <w:pStyle w:val="ListBullet"/>
      </w:pPr>
      <w:r>
        <w:t>Skrulls Vs. Power Pack #3</w:t>
      </w:r>
    </w:p>
    <w:p w:rsidR="00E4654B" w:rsidRDefault="00C04B79">
      <w:pPr>
        <w:pStyle w:val="ListBullet"/>
      </w:pPr>
      <w:r>
        <w:t>Conan the Cimmerian #3</w:t>
      </w:r>
    </w:p>
    <w:p w:rsidR="00E4654B" w:rsidRDefault="00C04B79">
      <w:pPr>
        <w:pStyle w:val="ListBullet"/>
      </w:pPr>
      <w:r>
        <w:t>Captain Britain and MI: 13 #5</w:t>
      </w:r>
    </w:p>
    <w:p w:rsidR="00E4654B" w:rsidRDefault="00C04B79">
      <w:pPr>
        <w:pStyle w:val="ListBullet"/>
      </w:pPr>
      <w:r>
        <w:t>Guardians of the Galaxy #5</w:t>
      </w:r>
    </w:p>
    <w:p w:rsidR="00E4654B" w:rsidRDefault="00C04B79">
      <w:pPr>
        <w:pStyle w:val="ListBullet"/>
      </w:pPr>
      <w:r>
        <w:t>Young X-Men #6</w:t>
      </w:r>
    </w:p>
    <w:p w:rsidR="00E4654B" w:rsidRDefault="00C04B79">
      <w:pPr>
        <w:pStyle w:val="ListBullet"/>
      </w:pPr>
      <w:r>
        <w:t>Marvel Adventures Two-in-One #15</w:t>
      </w:r>
    </w:p>
    <w:p w:rsidR="00E4654B" w:rsidRDefault="00C04B79">
      <w:pPr>
        <w:pStyle w:val="ListBullet"/>
      </w:pPr>
      <w:r>
        <w:t>X-Men: First Class #16</w:t>
      </w:r>
    </w:p>
    <w:p w:rsidR="00E4654B" w:rsidRDefault="00C04B79">
      <w:pPr>
        <w:pStyle w:val="ListBullet"/>
      </w:pPr>
      <w:r>
        <w:t>The Mighty Avengers #18</w:t>
      </w:r>
    </w:p>
    <w:p w:rsidR="00E4654B" w:rsidRDefault="00C04B79">
      <w:pPr>
        <w:pStyle w:val="ListBullet"/>
      </w:pPr>
      <w:r>
        <w:t>Moon Knight #22</w:t>
      </w:r>
    </w:p>
    <w:p w:rsidR="00E4654B" w:rsidRDefault="00C04B79">
      <w:pPr>
        <w:pStyle w:val="ListBullet"/>
      </w:pPr>
      <w:r>
        <w:t>Ghost Rider #27</w:t>
      </w:r>
    </w:p>
    <w:p w:rsidR="00E4654B" w:rsidRDefault="00C04B79">
      <w:pPr>
        <w:pStyle w:val="ListBullet"/>
      </w:pPr>
      <w:r>
        <w:t>Marvel Adventures the Avengers #28</w:t>
      </w:r>
    </w:p>
    <w:p w:rsidR="00E4654B" w:rsidRDefault="00C04B79">
      <w:pPr>
        <w:pStyle w:val="ListBullet"/>
      </w:pPr>
      <w:r>
        <w:t>Iron Man: Director of S.H.I.E.L.D. #33</w:t>
      </w:r>
    </w:p>
    <w:p w:rsidR="00E4654B" w:rsidRDefault="00C04B79">
      <w:pPr>
        <w:pStyle w:val="ListBullet"/>
      </w:pPr>
      <w:r>
        <w:t>Star Wars: Knights of the Old Republic #33</w:t>
      </w:r>
    </w:p>
    <w:p w:rsidR="00E4654B" w:rsidRDefault="00C04B79">
      <w:pPr>
        <w:pStyle w:val="ListBullet"/>
      </w:pPr>
      <w:r>
        <w:t>X-Factor #35</w:t>
      </w:r>
    </w:p>
    <w:p w:rsidR="00E4654B" w:rsidRDefault="00C04B79">
      <w:pPr>
        <w:pStyle w:val="ListBullet"/>
      </w:pPr>
      <w:r>
        <w:t>Punisher Max #62</w:t>
      </w:r>
    </w:p>
    <w:p w:rsidR="00E4654B" w:rsidRDefault="00C04B79">
      <w:pPr>
        <w:pStyle w:val="ListBullet"/>
      </w:pPr>
      <w:r>
        <w:t>Incredible Hercules #121</w:t>
      </w:r>
    </w:p>
    <w:p w:rsidR="00E4654B" w:rsidRDefault="00C04B79">
      <w:pPr>
        <w:pStyle w:val="ListBullet"/>
      </w:pPr>
      <w:r>
        <w:t>Uncanny X-Men #502</w:t>
      </w:r>
    </w:p>
    <w:p w:rsidR="00E4654B" w:rsidRDefault="00C04B79">
      <w:pPr>
        <w:pStyle w:val="ListBullet"/>
      </w:pPr>
      <w:r>
        <w:t>Amazing Spider-Man #572</w:t>
      </w:r>
    </w:p>
    <w:p w:rsidR="00E4654B" w:rsidRDefault="00C04B79">
      <w:pPr>
        <w:pStyle w:val="ListBullet"/>
      </w:pPr>
      <w:r>
        <w:t>Secret Invasion: Home Invasion Digital Comic #6</w:t>
      </w:r>
    </w:p>
    <w:p w:rsidR="00E4654B" w:rsidRDefault="00C04B79">
      <w:pPr>
        <w:pStyle w:val="ListBullet"/>
      </w:pPr>
      <w:r>
        <w:t>Deadpool #1</w:t>
      </w:r>
    </w:p>
    <w:p w:rsidR="00E4654B" w:rsidRDefault="00C04B79">
      <w:pPr>
        <w:pStyle w:val="ListBullet"/>
      </w:pPr>
      <w:r>
        <w:t>Ultimate X-Men/Ultimate Fantastic Four Annual #1</w:t>
      </w:r>
    </w:p>
    <w:p w:rsidR="00E4654B" w:rsidRDefault="00C04B79">
      <w:pPr>
        <w:pStyle w:val="ListBullet"/>
      </w:pPr>
      <w:r>
        <w:t>X-Men: Magneto Testament #1</w:t>
      </w:r>
    </w:p>
    <w:p w:rsidR="00E4654B" w:rsidRDefault="00C04B79">
      <w:pPr>
        <w:pStyle w:val="ListBullet"/>
      </w:pPr>
      <w:r>
        <w:t>Dark Tower: Treachery #1</w:t>
      </w:r>
    </w:p>
    <w:p w:rsidR="00E4654B" w:rsidRDefault="00C04B79">
      <w:pPr>
        <w:pStyle w:val="ListBullet"/>
      </w:pPr>
      <w:r>
        <w:t>Marvel Illustrated: The Odyssey #1</w:t>
      </w:r>
    </w:p>
    <w:p w:rsidR="00E4654B" w:rsidRDefault="00C04B79">
      <w:pPr>
        <w:pStyle w:val="ListBullet"/>
      </w:pPr>
      <w:r>
        <w:t>Big Hero 6 #1</w:t>
      </w:r>
    </w:p>
    <w:p w:rsidR="00E4654B" w:rsidRDefault="00C04B79">
      <w:pPr>
        <w:pStyle w:val="ListBullet"/>
      </w:pPr>
      <w:r>
        <w:t>Civil War: House of M #1</w:t>
      </w:r>
    </w:p>
    <w:p w:rsidR="00E4654B" w:rsidRDefault="00C04B79">
      <w:pPr>
        <w:pStyle w:val="ListBullet"/>
      </w:pPr>
      <w:r>
        <w:t>King-Size Cable Spectacular #1</w:t>
      </w:r>
    </w:p>
    <w:p w:rsidR="00E4654B" w:rsidRDefault="00C04B79">
      <w:pPr>
        <w:pStyle w:val="ListBullet"/>
      </w:pPr>
      <w:r>
        <w:t>The Stand: Captain Trips #1</w:t>
      </w:r>
    </w:p>
    <w:p w:rsidR="00E4654B" w:rsidRDefault="00C04B79">
      <w:pPr>
        <w:pStyle w:val="ListBullet"/>
      </w:pPr>
      <w:r>
        <w:t>Wolverine: Saudade #1</w:t>
      </w:r>
    </w:p>
    <w:p w:rsidR="00E4654B" w:rsidRDefault="00C04B79">
      <w:pPr>
        <w:pStyle w:val="ListBullet"/>
      </w:pPr>
      <w:r>
        <w:t>Amazing Spider-Man: Extra! #1</w:t>
      </w:r>
    </w:p>
    <w:p w:rsidR="00E4654B" w:rsidRDefault="00C04B79">
      <w:pPr>
        <w:pStyle w:val="ListBullet"/>
      </w:pPr>
      <w:r>
        <w:t>NYX: No Way Home #2</w:t>
      </w:r>
    </w:p>
    <w:p w:rsidR="00E4654B" w:rsidRDefault="00C04B79">
      <w:pPr>
        <w:pStyle w:val="ListBullet"/>
      </w:pPr>
      <w:r>
        <w:t>Secret Invasion: Inhumans #2</w:t>
      </w:r>
    </w:p>
    <w:p w:rsidR="00E4654B" w:rsidRDefault="00C04B79">
      <w:pPr>
        <w:pStyle w:val="ListBullet"/>
      </w:pPr>
      <w:r>
        <w:t>Secret Invasion: X-Men #2</w:t>
      </w:r>
    </w:p>
    <w:p w:rsidR="00E4654B" w:rsidRDefault="00C04B79">
      <w:pPr>
        <w:pStyle w:val="ListBullet"/>
      </w:pPr>
      <w:r>
        <w:t>Patsy Walker: Hellcat #3</w:t>
      </w:r>
    </w:p>
    <w:p w:rsidR="00E4654B" w:rsidRDefault="00C04B79">
      <w:pPr>
        <w:pStyle w:val="ListBullet"/>
      </w:pPr>
      <w:r>
        <w:t>Secret Invasion: Runaways/Young Avengers #3</w:t>
      </w:r>
    </w:p>
    <w:p w:rsidR="00E4654B" w:rsidRDefault="00C04B79">
      <w:pPr>
        <w:pStyle w:val="ListBullet"/>
      </w:pPr>
      <w:r>
        <w:t>Hulk Chronicles: Wwh #3</w:t>
      </w:r>
    </w:p>
    <w:p w:rsidR="00E4654B" w:rsidRDefault="00C04B79">
      <w:pPr>
        <w:pStyle w:val="ListBullet"/>
      </w:pPr>
      <w:r>
        <w:t>Ultimate Origins #4</w:t>
      </w:r>
    </w:p>
    <w:p w:rsidR="00E4654B" w:rsidRDefault="00C04B79">
      <w:pPr>
        <w:pStyle w:val="ListBullet"/>
      </w:pPr>
      <w:r>
        <w:t>Ultimate Origins #4</w:t>
      </w:r>
    </w:p>
    <w:p w:rsidR="00E4654B" w:rsidRDefault="00C04B79">
      <w:pPr>
        <w:pStyle w:val="ListBullet"/>
      </w:pPr>
      <w:r>
        <w:t>Marvel Illustrated: The Three Musketeers #4</w:t>
      </w:r>
    </w:p>
    <w:p w:rsidR="00E4654B" w:rsidRDefault="00C04B79">
      <w:pPr>
        <w:pStyle w:val="ListBullet"/>
      </w:pPr>
      <w:r>
        <w:t>Criminal 2 #5</w:t>
      </w:r>
    </w:p>
    <w:p w:rsidR="00E4654B" w:rsidRDefault="00C04B79">
      <w:pPr>
        <w:pStyle w:val="ListBullet"/>
      </w:pPr>
      <w:r>
        <w:t>Genext #5</w:t>
      </w:r>
    </w:p>
    <w:p w:rsidR="00E4654B" w:rsidRDefault="00C04B79">
      <w:pPr>
        <w:pStyle w:val="ListBullet"/>
      </w:pPr>
      <w:r>
        <w:t>Secret Invasion #6</w:t>
      </w:r>
    </w:p>
    <w:p w:rsidR="00E4654B" w:rsidRDefault="00C04B79">
      <w:pPr>
        <w:pStyle w:val="ListBullet"/>
      </w:pPr>
      <w:r>
        <w:t>New Exiles #11</w:t>
      </w:r>
    </w:p>
    <w:p w:rsidR="00E4654B" w:rsidRDefault="00C04B79">
      <w:pPr>
        <w:pStyle w:val="ListBullet"/>
      </w:pPr>
      <w:r>
        <w:t>Marvel Adventures Hulk #15</w:t>
      </w:r>
    </w:p>
    <w:p w:rsidR="00E4654B" w:rsidRDefault="00C04B79">
      <w:pPr>
        <w:pStyle w:val="ListBullet"/>
      </w:pPr>
      <w:r>
        <w:t>Amazing Spider-Girl #24</w:t>
      </w:r>
    </w:p>
    <w:p w:rsidR="00E4654B" w:rsidRDefault="00C04B79">
      <w:pPr>
        <w:pStyle w:val="ListBullet"/>
      </w:pPr>
      <w:r>
        <w:t>Ms. Marvel #30</w:t>
      </w:r>
    </w:p>
    <w:p w:rsidR="00E4654B" w:rsidRDefault="00C04B79">
      <w:pPr>
        <w:pStyle w:val="ListBullet"/>
      </w:pPr>
      <w:r>
        <w:t>Marvel Spotlight #33</w:t>
      </w:r>
    </w:p>
    <w:p w:rsidR="00E4654B" w:rsidRDefault="00C04B79">
      <w:pPr>
        <w:pStyle w:val="ListBullet"/>
      </w:pPr>
      <w:r>
        <w:t>Marvel Adventures Spider-Man #43</w:t>
      </w:r>
    </w:p>
    <w:p w:rsidR="00E4654B" w:rsidRDefault="00C04B79">
      <w:pPr>
        <w:pStyle w:val="ListBullet"/>
      </w:pPr>
      <w:r>
        <w:t>Amazing Spider-Man #571</w:t>
      </w:r>
    </w:p>
    <w:p w:rsidR="00E4654B" w:rsidRDefault="00C04B79">
      <w:pPr>
        <w:pStyle w:val="ListBullet"/>
      </w:pPr>
      <w:r>
        <w:t>Tomb of Dracula Gene Colan Poster #1</w:t>
      </w:r>
    </w:p>
    <w:p w:rsidR="00E4654B" w:rsidRDefault="00C04B79">
      <w:pPr>
        <w:pStyle w:val="ListBullet"/>
      </w:pPr>
      <w:r>
        <w:t>X-Men Origins: Beast #1</w:t>
      </w:r>
    </w:p>
    <w:p w:rsidR="00E4654B" w:rsidRDefault="00C04B79">
      <w:pPr>
        <w:pStyle w:val="ListBullet"/>
      </w:pPr>
      <w:r>
        <w:t>Ms. Marvel Annual #1</w:t>
      </w:r>
    </w:p>
    <w:p w:rsidR="00E4654B" w:rsidRDefault="00C04B79">
      <w:pPr>
        <w:pStyle w:val="ListBullet"/>
      </w:pPr>
      <w:r>
        <w:t>Iron Man: Golden Avenger #1</w:t>
      </w:r>
    </w:p>
    <w:p w:rsidR="00E4654B" w:rsidRDefault="00C04B79">
      <w:pPr>
        <w:pStyle w:val="ListBullet"/>
      </w:pPr>
      <w:r>
        <w:t>Sub-Mariner: The Depths #1</w:t>
      </w:r>
    </w:p>
    <w:p w:rsidR="00E4654B" w:rsidRDefault="00C04B79">
      <w:pPr>
        <w:pStyle w:val="ListBullet"/>
      </w:pPr>
      <w:r>
        <w:t>Marvel Apes #1</w:t>
      </w:r>
    </w:p>
    <w:p w:rsidR="00E4654B" w:rsidRDefault="00C04B79">
      <w:pPr>
        <w:pStyle w:val="ListBullet"/>
      </w:pPr>
      <w:r>
        <w:t>Dead of Night Featuring Devil-Slayer #1</w:t>
      </w:r>
    </w:p>
    <w:p w:rsidR="00E4654B" w:rsidRDefault="00C04B79">
      <w:pPr>
        <w:pStyle w:val="ListBullet"/>
      </w:pPr>
      <w:r>
        <w:t>X-Men: Manifest Destiny #1</w:t>
      </w:r>
    </w:p>
    <w:p w:rsidR="00E4654B" w:rsidRDefault="00C04B79">
      <w:pPr>
        <w:pStyle w:val="ListBullet"/>
      </w:pPr>
      <w:r>
        <w:t>X-Men: Return of Magik #1</w:t>
      </w:r>
    </w:p>
    <w:p w:rsidR="00E4654B" w:rsidRDefault="00C04B79">
      <w:pPr>
        <w:pStyle w:val="ListBullet"/>
      </w:pPr>
      <w:r>
        <w:t>Spider-Man Loves Mary Jane #2</w:t>
      </w:r>
    </w:p>
    <w:p w:rsidR="00E4654B" w:rsidRDefault="00C04B79">
      <w:pPr>
        <w:pStyle w:val="ListBullet"/>
      </w:pPr>
      <w:r>
        <w:t>Venom: Dark Origin #2</w:t>
      </w:r>
    </w:p>
    <w:p w:rsidR="00E4654B" w:rsidRDefault="00C04B79">
      <w:pPr>
        <w:pStyle w:val="ListBullet"/>
      </w:pPr>
      <w:r>
        <w:t>Secret Invasion: Front Line #3</w:t>
      </w:r>
    </w:p>
    <w:p w:rsidR="00E4654B" w:rsidRDefault="00C04B79">
      <w:pPr>
        <w:pStyle w:val="ListBullet"/>
      </w:pPr>
      <w:r>
        <w:t>Eternals #4</w:t>
      </w:r>
    </w:p>
    <w:p w:rsidR="00E4654B" w:rsidRDefault="00C04B79">
      <w:pPr>
        <w:pStyle w:val="ListBullet"/>
      </w:pPr>
      <w:r>
        <w:t>Invincible Iron Man #5</w:t>
      </w:r>
    </w:p>
    <w:p w:rsidR="00E4654B" w:rsidRDefault="00C04B79">
      <w:pPr>
        <w:pStyle w:val="ListBullet"/>
      </w:pPr>
      <w:r>
        <w:t>Marvel Two-in-One #15</w:t>
      </w:r>
    </w:p>
    <w:p w:rsidR="00E4654B" w:rsidRDefault="00C04B79">
      <w:pPr>
        <w:pStyle w:val="ListBullet"/>
      </w:pPr>
      <w:r>
        <w:t>Punisher War Journal #23</w:t>
      </w:r>
    </w:p>
    <w:p w:rsidR="00E4654B" w:rsidRDefault="00C04B79">
      <w:pPr>
        <w:pStyle w:val="ListBullet"/>
      </w:pPr>
      <w:r>
        <w:t>Amazing Spider-Man #570</w:t>
      </w:r>
    </w:p>
    <w:p w:rsidR="00E4654B" w:rsidRDefault="00C04B79">
      <w:pPr>
        <w:pStyle w:val="Heading3"/>
      </w:pPr>
      <w:r>
        <w:t>October, 2008</w:t>
      </w:r>
    </w:p>
    <w:p w:rsidR="00E4654B" w:rsidRDefault="00C04B79">
      <w:r>
        <w:t xml:space="preserve">Number of comics published this month: </w:t>
      </w:r>
      <w:r>
        <w:rPr>
          <w:b/>
        </w:rPr>
        <w:t>106</w:t>
      </w:r>
    </w:p>
    <w:p w:rsidR="00E4654B" w:rsidRDefault="00C04B79">
      <w:pPr>
        <w:pStyle w:val="ListBullet"/>
      </w:pPr>
      <w:r>
        <w:t>Amazing Spider-Man Annual #1</w:t>
      </w:r>
    </w:p>
    <w:p w:rsidR="00E4654B" w:rsidRDefault="00C04B79">
      <w:pPr>
        <w:pStyle w:val="ListBullet"/>
      </w:pPr>
      <w:r>
        <w:t>Ultimate Captain America Annual #1</w:t>
      </w:r>
    </w:p>
    <w:p w:rsidR="00E4654B" w:rsidRDefault="00C04B79">
      <w:pPr>
        <w:pStyle w:val="ListBullet"/>
      </w:pPr>
      <w:r>
        <w:t>Astonishing X-Men: Ghost Boxes #1</w:t>
      </w:r>
    </w:p>
    <w:p w:rsidR="00E4654B" w:rsidRDefault="00C04B79">
      <w:pPr>
        <w:pStyle w:val="ListBullet"/>
      </w:pPr>
      <w:r>
        <w:t>Captain America Theater of War: Operation Zero-Point #1</w:t>
      </w:r>
    </w:p>
    <w:p w:rsidR="00E4654B" w:rsidRDefault="00C04B79">
      <w:pPr>
        <w:pStyle w:val="ListBullet"/>
      </w:pPr>
      <w:r>
        <w:t>Giant-Size X-Men: First Class #1</w:t>
      </w:r>
    </w:p>
    <w:p w:rsidR="00E4654B" w:rsidRDefault="00C04B79">
      <w:pPr>
        <w:pStyle w:val="ListBullet"/>
      </w:pPr>
      <w:r>
        <w:t>Halloween Special Issue #1</w:t>
      </w:r>
    </w:p>
    <w:p w:rsidR="00E4654B" w:rsidRDefault="00C04B79">
      <w:pPr>
        <w:pStyle w:val="ListBullet"/>
      </w:pPr>
      <w:r>
        <w:t>Ultimate Spider-Man Annual #3</w:t>
      </w:r>
    </w:p>
    <w:p w:rsidR="00E4654B" w:rsidRDefault="00C04B79">
      <w:pPr>
        <w:pStyle w:val="ListBullet"/>
      </w:pPr>
      <w:r>
        <w:t>Secret Invasion: X-Men #3</w:t>
      </w:r>
    </w:p>
    <w:p w:rsidR="00E4654B" w:rsidRDefault="00C04B79">
      <w:pPr>
        <w:pStyle w:val="ListBullet"/>
      </w:pPr>
      <w:r>
        <w:t>Secret Invasion: Thor #3</w:t>
      </w:r>
    </w:p>
    <w:p w:rsidR="00E4654B" w:rsidRDefault="00C04B79">
      <w:pPr>
        <w:pStyle w:val="ListBullet"/>
      </w:pPr>
      <w:r>
        <w:t>Skaar: Son of Hulk #4</w:t>
      </w:r>
    </w:p>
    <w:p w:rsidR="00E4654B" w:rsidRDefault="00C04B79">
      <w:pPr>
        <w:pStyle w:val="ListBullet"/>
      </w:pPr>
      <w:r>
        <w:t>Marvel Apes #4</w:t>
      </w:r>
    </w:p>
    <w:p w:rsidR="00E4654B" w:rsidRDefault="00C04B79">
      <w:pPr>
        <w:pStyle w:val="ListBullet"/>
      </w:pPr>
      <w:r>
        <w:t>Marvel 1985 #6</w:t>
      </w:r>
    </w:p>
    <w:p w:rsidR="00E4654B" w:rsidRDefault="00C04B79">
      <w:pPr>
        <w:pStyle w:val="ListBullet"/>
      </w:pPr>
      <w:r>
        <w:t>X-Force #8</w:t>
      </w:r>
    </w:p>
    <w:p w:rsidR="00E4654B" w:rsidRDefault="00C04B79">
      <w:pPr>
        <w:pStyle w:val="ListBullet"/>
      </w:pPr>
      <w:r>
        <w:t>Wolverine: First Class #8</w:t>
      </w:r>
    </w:p>
    <w:p w:rsidR="00E4654B" w:rsidRDefault="00C04B79">
      <w:pPr>
        <w:pStyle w:val="ListBullet"/>
      </w:pPr>
      <w:r>
        <w:t>Thor #11</w:t>
      </w:r>
    </w:p>
    <w:p w:rsidR="00E4654B" w:rsidRDefault="00C04B79">
      <w:pPr>
        <w:pStyle w:val="ListBullet"/>
      </w:pPr>
      <w:r>
        <w:t>Nova #18</w:t>
      </w:r>
    </w:p>
    <w:p w:rsidR="00E4654B" w:rsidRDefault="00C04B79">
      <w:pPr>
        <w:pStyle w:val="ListBullet"/>
      </w:pPr>
      <w:r>
        <w:t>Avengers: The Initiative #18</w:t>
      </w:r>
    </w:p>
    <w:p w:rsidR="00E4654B" w:rsidRDefault="00C04B79">
      <w:pPr>
        <w:pStyle w:val="ListBullet"/>
      </w:pPr>
      <w:r>
        <w:t>The Immortal Iron Fist #19</w:t>
      </w:r>
    </w:p>
    <w:p w:rsidR="00E4654B" w:rsidRDefault="00C04B79">
      <w:pPr>
        <w:pStyle w:val="ListBullet"/>
      </w:pPr>
      <w:r>
        <w:t>Wolverine Origins #29</w:t>
      </w:r>
    </w:p>
    <w:p w:rsidR="00E4654B" w:rsidRDefault="00C04B79">
      <w:pPr>
        <w:pStyle w:val="ListBullet"/>
      </w:pPr>
      <w:r>
        <w:t>Star Wars: Legacy #29</w:t>
      </w:r>
    </w:p>
    <w:p w:rsidR="00E4654B" w:rsidRDefault="00C04B79">
      <w:pPr>
        <w:pStyle w:val="ListBullet"/>
      </w:pPr>
      <w:r>
        <w:t>Marvel Spotlight #34</w:t>
      </w:r>
    </w:p>
    <w:p w:rsidR="00E4654B" w:rsidRDefault="00C04B79">
      <w:pPr>
        <w:pStyle w:val="ListBullet"/>
      </w:pPr>
      <w:r>
        <w:t>Marvel Adventures Fantastic Four #41</w:t>
      </w:r>
    </w:p>
    <w:p w:rsidR="00E4654B" w:rsidRDefault="00C04B79">
      <w:pPr>
        <w:pStyle w:val="ListBullet"/>
      </w:pPr>
      <w:r>
        <w:t>Incredible Hercules #122</w:t>
      </w:r>
    </w:p>
    <w:p w:rsidR="00E4654B" w:rsidRDefault="00C04B79">
      <w:pPr>
        <w:pStyle w:val="ListBullet"/>
      </w:pPr>
      <w:r>
        <w:t>Amazing Spider-Man #575</w:t>
      </w:r>
    </w:p>
    <w:p w:rsidR="00E4654B" w:rsidRDefault="00C04B79">
      <w:pPr>
        <w:pStyle w:val="ListBullet"/>
      </w:pPr>
      <w:r>
        <w:t>Thor: Truth of History #1</w:t>
      </w:r>
    </w:p>
    <w:p w:rsidR="00E4654B" w:rsidRDefault="00C04B79">
      <w:pPr>
        <w:pStyle w:val="ListBullet"/>
      </w:pPr>
      <w:r>
        <w:t>Ghost Rider: Danny Ketch #1</w:t>
      </w:r>
    </w:p>
    <w:p w:rsidR="00E4654B" w:rsidRDefault="00C04B79">
      <w:pPr>
        <w:pStyle w:val="ListBullet"/>
      </w:pPr>
      <w:r>
        <w:t>Wolverine: Manifest Destiny #1</w:t>
      </w:r>
    </w:p>
    <w:p w:rsidR="00E4654B" w:rsidRDefault="00C04B79">
      <w:pPr>
        <w:pStyle w:val="ListBullet"/>
      </w:pPr>
      <w:r>
        <w:t>Runaways #3</w:t>
      </w:r>
    </w:p>
    <w:p w:rsidR="00E4654B" w:rsidRDefault="00C04B79">
      <w:pPr>
        <w:pStyle w:val="ListBullet"/>
      </w:pPr>
      <w:r>
        <w:t>Secret Invasion: Amazing Spider-Man #3</w:t>
      </w:r>
    </w:p>
    <w:p w:rsidR="00E4654B" w:rsidRDefault="00C04B79">
      <w:pPr>
        <w:pStyle w:val="ListBullet"/>
      </w:pPr>
      <w:r>
        <w:t>True Believers #4</w:t>
      </w:r>
    </w:p>
    <w:p w:rsidR="00E4654B" w:rsidRDefault="00C04B79">
      <w:pPr>
        <w:pStyle w:val="ListBullet"/>
      </w:pPr>
      <w:r>
        <w:t>Marvel Adventures Super Heroes #4</w:t>
      </w:r>
    </w:p>
    <w:p w:rsidR="00E4654B" w:rsidRDefault="00C04B79">
      <w:pPr>
        <w:pStyle w:val="ListBullet"/>
      </w:pPr>
      <w:r>
        <w:t>Criminal 2 #6</w:t>
      </w:r>
    </w:p>
    <w:p w:rsidR="00E4654B" w:rsidRDefault="00C04B79">
      <w:pPr>
        <w:pStyle w:val="ListBullet"/>
      </w:pPr>
      <w:r>
        <w:t>Hulk #7</w:t>
      </w:r>
    </w:p>
    <w:p w:rsidR="00E4654B" w:rsidRDefault="00C04B79">
      <w:pPr>
        <w:pStyle w:val="ListBullet"/>
      </w:pPr>
      <w:r>
        <w:t>Secret Invasion #7</w:t>
      </w:r>
    </w:p>
    <w:p w:rsidR="00E4654B" w:rsidRDefault="00C04B79">
      <w:pPr>
        <w:pStyle w:val="ListBullet"/>
      </w:pPr>
      <w:r>
        <w:t>New Exiles #13</w:t>
      </w:r>
    </w:p>
    <w:p w:rsidR="00E4654B" w:rsidRDefault="00C04B79">
      <w:pPr>
        <w:pStyle w:val="ListBullet"/>
      </w:pPr>
      <w:r>
        <w:t>New Warriors #17</w:t>
      </w:r>
    </w:p>
    <w:p w:rsidR="00E4654B" w:rsidRDefault="00C04B79">
      <w:pPr>
        <w:pStyle w:val="ListBullet"/>
      </w:pPr>
      <w:r>
        <w:t>Ms. Marvel #32</w:t>
      </w:r>
    </w:p>
    <w:p w:rsidR="00E4654B" w:rsidRDefault="00C04B79">
      <w:pPr>
        <w:pStyle w:val="ListBullet"/>
      </w:pPr>
      <w:r>
        <w:t>She-Hulk #34</w:t>
      </w:r>
    </w:p>
    <w:p w:rsidR="00E4654B" w:rsidRDefault="00C04B79">
      <w:pPr>
        <w:pStyle w:val="ListBullet"/>
      </w:pPr>
      <w:r>
        <w:t>Star Wars: Knights of the Old Republic #34</w:t>
      </w:r>
    </w:p>
    <w:p w:rsidR="00E4654B" w:rsidRDefault="00C04B79">
      <w:pPr>
        <w:pStyle w:val="ListBullet"/>
      </w:pPr>
      <w:r>
        <w:t>X-Factor #36</w:t>
      </w:r>
    </w:p>
    <w:p w:rsidR="00E4654B" w:rsidRDefault="00C04B79">
      <w:pPr>
        <w:pStyle w:val="ListBullet"/>
      </w:pPr>
      <w:r>
        <w:t>Captain America #43</w:t>
      </w:r>
    </w:p>
    <w:p w:rsidR="00E4654B" w:rsidRDefault="00C04B79">
      <w:pPr>
        <w:pStyle w:val="ListBullet"/>
      </w:pPr>
      <w:r>
        <w:t>New Avengers #46</w:t>
      </w:r>
    </w:p>
    <w:p w:rsidR="00E4654B" w:rsidRDefault="00C04B79">
      <w:pPr>
        <w:pStyle w:val="ListBullet"/>
      </w:pPr>
      <w:r>
        <w:t>Daredevil #112</w:t>
      </w:r>
    </w:p>
    <w:p w:rsidR="00E4654B" w:rsidRDefault="00C04B79">
      <w:pPr>
        <w:pStyle w:val="ListBullet"/>
      </w:pPr>
      <w:r>
        <w:t>Thunderbolts #125</w:t>
      </w:r>
    </w:p>
    <w:p w:rsidR="00E4654B" w:rsidRDefault="00C04B79">
      <w:pPr>
        <w:pStyle w:val="ListBullet"/>
      </w:pPr>
      <w:r>
        <w:t>Ultimate Spider-Man #127</w:t>
      </w:r>
    </w:p>
    <w:p w:rsidR="00E4654B" w:rsidRDefault="00C04B79">
      <w:pPr>
        <w:pStyle w:val="ListBullet"/>
      </w:pPr>
      <w:r>
        <w:t>X-Men Legacy #217</w:t>
      </w:r>
    </w:p>
    <w:p w:rsidR="00E4654B" w:rsidRDefault="00C04B79">
      <w:pPr>
        <w:pStyle w:val="ListBullet"/>
      </w:pPr>
      <w:r>
        <w:t>Amazing Spider-Man #574</w:t>
      </w:r>
    </w:p>
    <w:p w:rsidR="00E4654B" w:rsidRDefault="00C04B79">
      <w:pPr>
        <w:pStyle w:val="ListBullet"/>
      </w:pPr>
      <w:r>
        <w:t>X-Men: Worlds Apart #1</w:t>
      </w:r>
    </w:p>
    <w:p w:rsidR="00E4654B" w:rsidRDefault="00C04B79">
      <w:pPr>
        <w:pStyle w:val="ListBullet"/>
      </w:pPr>
      <w:r>
        <w:t>Hulk Monster-Size Special #1</w:t>
      </w:r>
    </w:p>
    <w:p w:rsidR="00E4654B" w:rsidRDefault="00C04B79">
      <w:pPr>
        <w:pStyle w:val="ListBullet"/>
      </w:pPr>
      <w:r>
        <w:t>The Age of the Sentry #2</w:t>
      </w:r>
    </w:p>
    <w:p w:rsidR="00E4654B" w:rsidRDefault="00C04B79">
      <w:pPr>
        <w:pStyle w:val="ListBullet"/>
      </w:pPr>
      <w:r>
        <w:t>Incredible Hulk: The Fury Files #2</w:t>
      </w:r>
    </w:p>
    <w:p w:rsidR="00E4654B" w:rsidRDefault="00C04B79">
      <w:pPr>
        <w:pStyle w:val="ListBullet"/>
      </w:pPr>
      <w:r>
        <w:t>NYX: No Way Home #3</w:t>
      </w:r>
    </w:p>
    <w:p w:rsidR="00E4654B" w:rsidRDefault="00C04B79">
      <w:pPr>
        <w:pStyle w:val="ListBullet"/>
      </w:pPr>
      <w:r>
        <w:t>Foolkiller: Short Time #4</w:t>
      </w:r>
    </w:p>
    <w:p w:rsidR="00E4654B" w:rsidRDefault="00C04B79">
      <w:pPr>
        <w:pStyle w:val="ListBullet"/>
      </w:pPr>
      <w:r>
        <w:t>Squadron Supreme #4</w:t>
      </w:r>
    </w:p>
    <w:p w:rsidR="00E4654B" w:rsidRDefault="00C04B79">
      <w:pPr>
        <w:pStyle w:val="ListBullet"/>
      </w:pPr>
      <w:r>
        <w:t>Skrulls Vs. Power Pack #4</w:t>
      </w:r>
    </w:p>
    <w:p w:rsidR="00E4654B" w:rsidRDefault="00C04B79">
      <w:pPr>
        <w:pStyle w:val="ListBullet"/>
      </w:pPr>
      <w:r>
        <w:t>Secret Invasion: Front Line #4</w:t>
      </w:r>
    </w:p>
    <w:p w:rsidR="00E4654B" w:rsidRDefault="00C04B79">
      <w:pPr>
        <w:pStyle w:val="ListBullet"/>
      </w:pPr>
      <w:r>
        <w:t>Conan the Cimmerian #4</w:t>
      </w:r>
    </w:p>
    <w:p w:rsidR="00E4654B" w:rsidRDefault="00C04B79">
      <w:pPr>
        <w:pStyle w:val="ListBullet"/>
      </w:pPr>
      <w:r>
        <w:t>Ultimate Origins #5</w:t>
      </w:r>
    </w:p>
    <w:p w:rsidR="00E4654B" w:rsidRDefault="00C04B79">
      <w:pPr>
        <w:pStyle w:val="ListBullet"/>
      </w:pPr>
      <w:r>
        <w:t>Marvel Illustrated: The Three Musketeers #5</w:t>
      </w:r>
    </w:p>
    <w:p w:rsidR="00E4654B" w:rsidRDefault="00C04B79">
      <w:pPr>
        <w:pStyle w:val="ListBullet"/>
      </w:pPr>
      <w:r>
        <w:t>Guardians of the Galaxy #6</w:t>
      </w:r>
    </w:p>
    <w:p w:rsidR="00E4654B" w:rsidRDefault="00C04B79">
      <w:pPr>
        <w:pStyle w:val="ListBullet"/>
      </w:pPr>
      <w:r>
        <w:t>Captain Britain and MI: 13 #6</w:t>
      </w:r>
    </w:p>
    <w:p w:rsidR="00E4654B" w:rsidRDefault="00C04B79">
      <w:pPr>
        <w:pStyle w:val="ListBullet"/>
      </w:pPr>
      <w:r>
        <w:t>Young X-Men #7</w:t>
      </w:r>
    </w:p>
    <w:p w:rsidR="00E4654B" w:rsidRDefault="00C04B79">
      <w:pPr>
        <w:pStyle w:val="ListBullet"/>
      </w:pPr>
      <w:r>
        <w:t>Marvel Adventures Two-in-One #16</w:t>
      </w:r>
    </w:p>
    <w:p w:rsidR="00E4654B" w:rsidRDefault="00C04B79">
      <w:pPr>
        <w:pStyle w:val="ListBullet"/>
      </w:pPr>
      <w:r>
        <w:t>The Mighty Avengers #19</w:t>
      </w:r>
    </w:p>
    <w:p w:rsidR="00E4654B" w:rsidRDefault="00C04B79">
      <w:pPr>
        <w:pStyle w:val="ListBullet"/>
      </w:pPr>
      <w:r>
        <w:t>Moon Knight #23</w:t>
      </w:r>
    </w:p>
    <w:p w:rsidR="00E4654B" w:rsidRDefault="00C04B79">
      <w:pPr>
        <w:pStyle w:val="ListBullet"/>
      </w:pPr>
      <w:r>
        <w:t>Astonishing X-Men #27</w:t>
      </w:r>
    </w:p>
    <w:p w:rsidR="00E4654B" w:rsidRDefault="00C04B79">
      <w:pPr>
        <w:pStyle w:val="ListBullet"/>
      </w:pPr>
      <w:r>
        <w:t>Ghost Rider #28</w:t>
      </w:r>
    </w:p>
    <w:p w:rsidR="00E4654B" w:rsidRDefault="00C04B79">
      <w:pPr>
        <w:pStyle w:val="ListBullet"/>
      </w:pPr>
      <w:r>
        <w:t>Marvel Adventures the Avengers #29</w:t>
      </w:r>
    </w:p>
    <w:p w:rsidR="00E4654B" w:rsidRDefault="00C04B79">
      <w:pPr>
        <w:pStyle w:val="ListBullet"/>
      </w:pPr>
      <w:r>
        <w:t>Iron Man: Director of S.H.I.E.L.D. #34</w:t>
      </w:r>
    </w:p>
    <w:p w:rsidR="00E4654B" w:rsidRDefault="00C04B79">
      <w:pPr>
        <w:pStyle w:val="ListBullet"/>
      </w:pPr>
      <w:r>
        <w:t>Punisher Max #63</w:t>
      </w:r>
    </w:p>
    <w:p w:rsidR="00E4654B" w:rsidRDefault="00C04B79">
      <w:pPr>
        <w:pStyle w:val="ListBullet"/>
      </w:pPr>
      <w:r>
        <w:t>Uncanny X-Men #503</w:t>
      </w:r>
    </w:p>
    <w:p w:rsidR="00E4654B" w:rsidRDefault="00C04B79">
      <w:pPr>
        <w:pStyle w:val="ListBullet"/>
      </w:pPr>
      <w:r>
        <w:t>Amazing Spider-Man #573</w:t>
      </w:r>
    </w:p>
    <w:p w:rsidR="00E4654B" w:rsidRDefault="00C04B79">
      <w:pPr>
        <w:pStyle w:val="ListBullet"/>
      </w:pPr>
      <w:r>
        <w:t>Incredible Hulk: The Fury Files #1</w:t>
      </w:r>
    </w:p>
    <w:p w:rsidR="00E4654B" w:rsidRDefault="00C04B79">
      <w:pPr>
        <w:pStyle w:val="ListBullet"/>
      </w:pPr>
      <w:r>
        <w:t>Ender's Game #1</w:t>
      </w:r>
    </w:p>
    <w:p w:rsidR="00E4654B" w:rsidRDefault="00C04B79">
      <w:pPr>
        <w:pStyle w:val="ListBullet"/>
      </w:pPr>
      <w:r>
        <w:t>Marvel Zombies 3 #1</w:t>
      </w:r>
    </w:p>
    <w:p w:rsidR="00E4654B" w:rsidRDefault="00C04B79">
      <w:pPr>
        <w:pStyle w:val="ListBullet"/>
      </w:pPr>
      <w:r>
        <w:t>Spider-Man: Brand New Day #1</w:t>
      </w:r>
    </w:p>
    <w:p w:rsidR="00E4654B" w:rsidRDefault="00C04B79">
      <w:pPr>
        <w:pStyle w:val="ListBullet"/>
      </w:pPr>
      <w:r>
        <w:t>X-Men: Original Sin #1</w:t>
      </w:r>
    </w:p>
    <w:p w:rsidR="00E4654B" w:rsidRDefault="00C04B79">
      <w:pPr>
        <w:pStyle w:val="ListBullet"/>
      </w:pPr>
      <w:r>
        <w:t>X-Men: Magneto Testament #2</w:t>
      </w:r>
    </w:p>
    <w:p w:rsidR="00E4654B" w:rsidRDefault="00C04B79">
      <w:pPr>
        <w:pStyle w:val="ListBullet"/>
      </w:pPr>
      <w:r>
        <w:t>Dark Tower: Treachery #2</w:t>
      </w:r>
    </w:p>
    <w:p w:rsidR="00E4654B" w:rsidRDefault="00C04B79">
      <w:pPr>
        <w:pStyle w:val="ListBullet"/>
      </w:pPr>
      <w:r>
        <w:t>Marvel Illustrated: The Odyssey #2</w:t>
      </w:r>
    </w:p>
    <w:p w:rsidR="00E4654B" w:rsidRDefault="00C04B79">
      <w:pPr>
        <w:pStyle w:val="ListBullet"/>
      </w:pPr>
      <w:r>
        <w:t>Big Hero 6 #2</w:t>
      </w:r>
    </w:p>
    <w:p w:rsidR="00E4654B" w:rsidRDefault="00C04B79">
      <w:pPr>
        <w:pStyle w:val="ListBullet"/>
      </w:pPr>
      <w:r>
        <w:t>Dead of Night Featuring Devil-Slayer #2</w:t>
      </w:r>
    </w:p>
    <w:p w:rsidR="00E4654B" w:rsidRDefault="00C04B79">
      <w:pPr>
        <w:pStyle w:val="ListBullet"/>
      </w:pPr>
      <w:r>
        <w:t>Amazing Spider-Man Family #2</w:t>
      </w:r>
    </w:p>
    <w:p w:rsidR="00E4654B" w:rsidRDefault="00C04B79">
      <w:pPr>
        <w:pStyle w:val="ListBullet"/>
      </w:pPr>
      <w:r>
        <w:t>X-Men: Manifest Destiny #2</w:t>
      </w:r>
    </w:p>
    <w:p w:rsidR="00E4654B" w:rsidRDefault="00C04B79">
      <w:pPr>
        <w:pStyle w:val="ListBullet"/>
      </w:pPr>
      <w:r>
        <w:t>The Stand: Captain Trips #2</w:t>
      </w:r>
    </w:p>
    <w:p w:rsidR="00E4654B" w:rsidRDefault="00C04B79">
      <w:pPr>
        <w:pStyle w:val="ListBullet"/>
      </w:pPr>
      <w:r>
        <w:t>Deadpool #3</w:t>
      </w:r>
    </w:p>
    <w:p w:rsidR="00E4654B" w:rsidRDefault="00C04B79">
      <w:pPr>
        <w:pStyle w:val="ListBullet"/>
      </w:pPr>
      <w:r>
        <w:t>Spider-Man Loves Mary Jane #3</w:t>
      </w:r>
    </w:p>
    <w:p w:rsidR="00E4654B" w:rsidRDefault="00C04B79">
      <w:pPr>
        <w:pStyle w:val="ListBullet"/>
      </w:pPr>
      <w:r>
        <w:t>Secret Invasion: Inhumans #3</w:t>
      </w:r>
    </w:p>
    <w:p w:rsidR="00E4654B" w:rsidRDefault="00C04B79">
      <w:pPr>
        <w:pStyle w:val="ListBullet"/>
      </w:pPr>
      <w:r>
        <w:t>Hulk Chronicles: Wwh #4</w:t>
      </w:r>
    </w:p>
    <w:p w:rsidR="00E4654B" w:rsidRDefault="00C04B79">
      <w:pPr>
        <w:pStyle w:val="ListBullet"/>
      </w:pPr>
      <w:r>
        <w:t>Avengers/Invaders #5</w:t>
      </w:r>
    </w:p>
    <w:p w:rsidR="00E4654B" w:rsidRDefault="00C04B79">
      <w:pPr>
        <w:pStyle w:val="ListBullet"/>
      </w:pPr>
      <w:r>
        <w:t>Invincible Iron Man #6</w:t>
      </w:r>
    </w:p>
    <w:p w:rsidR="00E4654B" w:rsidRDefault="00C04B79">
      <w:pPr>
        <w:pStyle w:val="ListBullet"/>
      </w:pPr>
      <w:r>
        <w:t>The Twelve #8</w:t>
      </w:r>
    </w:p>
    <w:p w:rsidR="00E4654B" w:rsidRDefault="00C04B79">
      <w:pPr>
        <w:pStyle w:val="ListBullet"/>
      </w:pPr>
      <w:r>
        <w:t>Marvel Adventures Hulk #16</w:t>
      </w:r>
    </w:p>
    <w:p w:rsidR="00E4654B" w:rsidRDefault="00C04B79">
      <w:pPr>
        <w:pStyle w:val="ListBullet"/>
      </w:pPr>
      <w:r>
        <w:t>Amazing Spider-Girl #25</w:t>
      </w:r>
    </w:p>
    <w:p w:rsidR="00E4654B" w:rsidRDefault="00C04B79">
      <w:pPr>
        <w:pStyle w:val="ListBullet"/>
      </w:pPr>
      <w:r>
        <w:t>Marvel Adventures Spider-Man #44</w:t>
      </w:r>
    </w:p>
    <w:p w:rsidR="00E4654B" w:rsidRDefault="00C04B79">
      <w:pPr>
        <w:pStyle w:val="ListBullet"/>
      </w:pPr>
      <w:r>
        <w:t>March on Ultimatum Saga #1</w:t>
      </w:r>
    </w:p>
    <w:p w:rsidR="00E4654B" w:rsidRDefault="00C04B79">
      <w:pPr>
        <w:pStyle w:val="ListBullet"/>
      </w:pPr>
      <w:r>
        <w:t>Sub-Mariner: The Depths #2</w:t>
      </w:r>
    </w:p>
    <w:p w:rsidR="00E4654B" w:rsidRDefault="00C04B79">
      <w:pPr>
        <w:pStyle w:val="ListBullet"/>
      </w:pPr>
      <w:r>
        <w:t>Civil War: House of M #2</w:t>
      </w:r>
    </w:p>
    <w:p w:rsidR="00E4654B" w:rsidRDefault="00C04B79">
      <w:pPr>
        <w:pStyle w:val="ListBullet"/>
      </w:pPr>
      <w:r>
        <w:t>Venom: Dark Origin #3</w:t>
      </w:r>
    </w:p>
    <w:p w:rsidR="00E4654B" w:rsidRDefault="00C04B79">
      <w:pPr>
        <w:pStyle w:val="ListBullet"/>
      </w:pPr>
      <w:r>
        <w:t>Marvel Apes #3</w:t>
      </w:r>
    </w:p>
    <w:p w:rsidR="00E4654B" w:rsidRDefault="00C04B79">
      <w:pPr>
        <w:pStyle w:val="ListBullet"/>
      </w:pPr>
      <w:r>
        <w:t>Spider-Man Magazine #3</w:t>
      </w:r>
    </w:p>
    <w:p w:rsidR="00E4654B" w:rsidRDefault="00C04B79">
      <w:pPr>
        <w:pStyle w:val="ListBullet"/>
      </w:pPr>
      <w:r>
        <w:t>Eternals #5</w:t>
      </w:r>
    </w:p>
    <w:p w:rsidR="00E4654B" w:rsidRDefault="00C04B79">
      <w:pPr>
        <w:pStyle w:val="ListBullet"/>
      </w:pPr>
      <w:r>
        <w:t>Cable #7</w:t>
      </w:r>
    </w:p>
    <w:p w:rsidR="00E4654B" w:rsidRDefault="00C04B79">
      <w:pPr>
        <w:pStyle w:val="ListBullet"/>
      </w:pPr>
      <w:r>
        <w:t>New Exiles #12</w:t>
      </w:r>
    </w:p>
    <w:p w:rsidR="00E4654B" w:rsidRDefault="00C04B79">
      <w:pPr>
        <w:pStyle w:val="ListBullet"/>
      </w:pPr>
      <w:r>
        <w:t>Marvel Two-in-One #16</w:t>
      </w:r>
    </w:p>
    <w:p w:rsidR="00E4654B" w:rsidRDefault="00C04B79">
      <w:pPr>
        <w:pStyle w:val="ListBullet"/>
      </w:pPr>
      <w:r>
        <w:t>Punisher War Journal #24</w:t>
      </w:r>
    </w:p>
    <w:p w:rsidR="00E4654B" w:rsidRDefault="00C04B79">
      <w:pPr>
        <w:pStyle w:val="Heading3"/>
      </w:pPr>
      <w:r>
        <w:t>November, 2008</w:t>
      </w:r>
    </w:p>
    <w:p w:rsidR="00E4654B" w:rsidRDefault="00C04B79">
      <w:r>
        <w:t xml:space="preserve">Number of comics published this month: </w:t>
      </w:r>
      <w:r>
        <w:rPr>
          <w:b/>
        </w:rPr>
        <w:t>100</w:t>
      </w:r>
    </w:p>
    <w:p w:rsidR="00E4654B" w:rsidRDefault="00C04B79">
      <w:pPr>
        <w:pStyle w:val="ListBullet"/>
      </w:pPr>
      <w:r>
        <w:t>X-Infernus Saga #1</w:t>
      </w:r>
    </w:p>
    <w:p w:rsidR="00E4654B" w:rsidRDefault="00C04B79">
      <w:pPr>
        <w:pStyle w:val="ListBullet"/>
      </w:pPr>
      <w:r>
        <w:t>Thor: Man of War #1</w:t>
      </w:r>
    </w:p>
    <w:p w:rsidR="00E4654B" w:rsidRDefault="00C04B79">
      <w:pPr>
        <w:pStyle w:val="ListBullet"/>
      </w:pPr>
      <w:r>
        <w:t>Fin Fang Four Digital Comic #1</w:t>
      </w:r>
    </w:p>
    <w:p w:rsidR="00E4654B" w:rsidRDefault="00C04B79">
      <w:pPr>
        <w:pStyle w:val="ListBullet"/>
      </w:pPr>
      <w:r>
        <w:t>Ghost Rider: Danny Ketch #2</w:t>
      </w:r>
    </w:p>
    <w:p w:rsidR="00E4654B" w:rsidRDefault="00C04B79">
      <w:pPr>
        <w:pStyle w:val="ListBullet"/>
      </w:pPr>
      <w:r>
        <w:t>Runaways #4</w:t>
      </w:r>
    </w:p>
    <w:p w:rsidR="00E4654B" w:rsidRDefault="00C04B79">
      <w:pPr>
        <w:pStyle w:val="ListBullet"/>
      </w:pPr>
      <w:r>
        <w:t>Secret Invasion: Inhumans #4</w:t>
      </w:r>
    </w:p>
    <w:p w:rsidR="00E4654B" w:rsidRDefault="00C04B79">
      <w:pPr>
        <w:pStyle w:val="ListBullet"/>
      </w:pPr>
      <w:r>
        <w:t>Secret Invasion: X-Men #4</w:t>
      </w:r>
    </w:p>
    <w:p w:rsidR="00E4654B" w:rsidRDefault="00C04B79">
      <w:pPr>
        <w:pStyle w:val="ListBullet"/>
      </w:pPr>
      <w:r>
        <w:t>Skaar: Son of Hulk #5</w:t>
      </w:r>
    </w:p>
    <w:p w:rsidR="00E4654B" w:rsidRDefault="00C04B79">
      <w:pPr>
        <w:pStyle w:val="ListBullet"/>
      </w:pPr>
      <w:r>
        <w:t>True Believers #5</w:t>
      </w:r>
    </w:p>
    <w:p w:rsidR="00E4654B" w:rsidRDefault="00C04B79">
      <w:pPr>
        <w:pStyle w:val="ListBullet"/>
      </w:pPr>
      <w:r>
        <w:t>Marvel Adventures Super Heroes #5</w:t>
      </w:r>
    </w:p>
    <w:p w:rsidR="00E4654B" w:rsidRDefault="00C04B79">
      <w:pPr>
        <w:pStyle w:val="ListBullet"/>
      </w:pPr>
      <w:r>
        <w:t>Guardians of the Galaxy #7</w:t>
      </w:r>
    </w:p>
    <w:p w:rsidR="00E4654B" w:rsidRDefault="00C04B79">
      <w:pPr>
        <w:pStyle w:val="ListBullet"/>
      </w:pPr>
      <w:r>
        <w:t>Hulk #8</w:t>
      </w:r>
    </w:p>
    <w:p w:rsidR="00E4654B" w:rsidRDefault="00C04B79">
      <w:pPr>
        <w:pStyle w:val="ListBullet"/>
      </w:pPr>
      <w:r>
        <w:t>X-Force #9</w:t>
      </w:r>
    </w:p>
    <w:p w:rsidR="00E4654B" w:rsidRDefault="00C04B79">
      <w:pPr>
        <w:pStyle w:val="ListBullet"/>
      </w:pPr>
      <w:r>
        <w:t>Wolverine: First Class #9</w:t>
      </w:r>
    </w:p>
    <w:p w:rsidR="00E4654B" w:rsidRDefault="00C04B79">
      <w:pPr>
        <w:pStyle w:val="ListBullet"/>
      </w:pPr>
      <w:r>
        <w:t>New Warriors #18</w:t>
      </w:r>
    </w:p>
    <w:p w:rsidR="00E4654B" w:rsidRDefault="00C04B79">
      <w:pPr>
        <w:pStyle w:val="ListBullet"/>
      </w:pPr>
      <w:r>
        <w:t>Nova #19</w:t>
      </w:r>
    </w:p>
    <w:p w:rsidR="00E4654B" w:rsidRDefault="00C04B79">
      <w:pPr>
        <w:pStyle w:val="ListBullet"/>
      </w:pPr>
      <w:r>
        <w:t>Wolverine Origins #30</w:t>
      </w:r>
    </w:p>
    <w:p w:rsidR="00E4654B" w:rsidRDefault="00C04B79">
      <w:pPr>
        <w:pStyle w:val="ListBullet"/>
      </w:pPr>
      <w:r>
        <w:t>Star Wars: Legacy #30</w:t>
      </w:r>
    </w:p>
    <w:p w:rsidR="00E4654B" w:rsidRDefault="00C04B79">
      <w:pPr>
        <w:pStyle w:val="ListBullet"/>
      </w:pPr>
      <w:r>
        <w:t>Ms. Marvel #33</w:t>
      </w:r>
    </w:p>
    <w:p w:rsidR="00E4654B" w:rsidRDefault="00C04B79">
      <w:pPr>
        <w:pStyle w:val="ListBullet"/>
      </w:pPr>
      <w:r>
        <w:t>She-Hulk #35</w:t>
      </w:r>
    </w:p>
    <w:p w:rsidR="00E4654B" w:rsidRDefault="00C04B79">
      <w:pPr>
        <w:pStyle w:val="ListBullet"/>
      </w:pPr>
      <w:r>
        <w:t>Marvel Adventures Fantastic Four #42</w:t>
      </w:r>
    </w:p>
    <w:p w:rsidR="00E4654B" w:rsidRDefault="00C04B79">
      <w:pPr>
        <w:pStyle w:val="ListBullet"/>
      </w:pPr>
      <w:r>
        <w:t>Captain America #44</w:t>
      </w:r>
    </w:p>
    <w:p w:rsidR="00E4654B" w:rsidRDefault="00C04B79">
      <w:pPr>
        <w:pStyle w:val="ListBullet"/>
      </w:pPr>
      <w:r>
        <w:t>Ultimate X-Men #98</w:t>
      </w:r>
    </w:p>
    <w:p w:rsidR="00E4654B" w:rsidRDefault="00C04B79">
      <w:pPr>
        <w:pStyle w:val="ListBullet"/>
      </w:pPr>
      <w:r>
        <w:t>Daredevil #113</w:t>
      </w:r>
    </w:p>
    <w:p w:rsidR="00E4654B" w:rsidRDefault="00C04B79">
      <w:pPr>
        <w:pStyle w:val="ListBullet"/>
      </w:pPr>
      <w:r>
        <w:t>Incredible Hercules #123</w:t>
      </w:r>
    </w:p>
    <w:p w:rsidR="00E4654B" w:rsidRDefault="00C04B79">
      <w:pPr>
        <w:pStyle w:val="ListBullet"/>
      </w:pPr>
      <w:r>
        <w:t>Ultimate Spider-Man #128</w:t>
      </w:r>
    </w:p>
    <w:p w:rsidR="00E4654B" w:rsidRDefault="00C04B79">
      <w:pPr>
        <w:pStyle w:val="ListBullet"/>
      </w:pPr>
      <w:r>
        <w:t>Franklin Richards: Franklin's Birthday! #1</w:t>
      </w:r>
    </w:p>
    <w:p w:rsidR="00E4654B" w:rsidRDefault="00C04B79">
      <w:pPr>
        <w:pStyle w:val="ListBullet"/>
      </w:pPr>
      <w:r>
        <w:t>Punisher Poster Book #1</w:t>
      </w:r>
    </w:p>
    <w:p w:rsidR="00E4654B" w:rsidRDefault="00C04B79">
      <w:pPr>
        <w:pStyle w:val="ListBullet"/>
      </w:pPr>
      <w:r>
        <w:t>Ender's Game #2</w:t>
      </w:r>
    </w:p>
    <w:p w:rsidR="00E4654B" w:rsidRDefault="00C04B79">
      <w:pPr>
        <w:pStyle w:val="ListBullet"/>
      </w:pPr>
      <w:r>
        <w:t>X-Men: Worlds Apart #2</w:t>
      </w:r>
    </w:p>
    <w:p w:rsidR="00E4654B" w:rsidRDefault="00C04B79">
      <w:pPr>
        <w:pStyle w:val="ListBullet"/>
      </w:pPr>
      <w:r>
        <w:t>The Age of the Sentry #3</w:t>
      </w:r>
    </w:p>
    <w:p w:rsidR="00E4654B" w:rsidRDefault="00C04B79">
      <w:pPr>
        <w:pStyle w:val="ListBullet"/>
      </w:pPr>
      <w:r>
        <w:t>Deadpool #4</w:t>
      </w:r>
    </w:p>
    <w:p w:rsidR="00E4654B" w:rsidRDefault="00C04B79">
      <w:pPr>
        <w:pStyle w:val="ListBullet"/>
      </w:pPr>
      <w:r>
        <w:t>Foolkiller: Short Time #5</w:t>
      </w:r>
    </w:p>
    <w:p w:rsidR="00E4654B" w:rsidRDefault="00C04B79">
      <w:pPr>
        <w:pStyle w:val="ListBullet"/>
      </w:pPr>
      <w:r>
        <w:t>Squadron Supreme #5</w:t>
      </w:r>
    </w:p>
    <w:p w:rsidR="00E4654B" w:rsidRDefault="00C04B79">
      <w:pPr>
        <w:pStyle w:val="ListBullet"/>
      </w:pPr>
      <w:r>
        <w:t>Conan the Cimmerian #5</w:t>
      </w:r>
    </w:p>
    <w:p w:rsidR="00E4654B" w:rsidRDefault="00C04B79">
      <w:pPr>
        <w:pStyle w:val="ListBullet"/>
      </w:pPr>
      <w:r>
        <w:t>Marvel Illustrated: The Three Musketeers #6</w:t>
      </w:r>
    </w:p>
    <w:p w:rsidR="00E4654B" w:rsidRDefault="00C04B79">
      <w:pPr>
        <w:pStyle w:val="ListBullet"/>
      </w:pPr>
      <w:r>
        <w:t>Avengers/Invaders #6</w:t>
      </w:r>
    </w:p>
    <w:p w:rsidR="00E4654B" w:rsidRDefault="00C04B79">
      <w:pPr>
        <w:pStyle w:val="ListBullet"/>
      </w:pPr>
      <w:r>
        <w:t>Young X-Men #8</w:t>
      </w:r>
    </w:p>
    <w:p w:rsidR="00E4654B" w:rsidRDefault="00C04B79">
      <w:pPr>
        <w:pStyle w:val="ListBullet"/>
      </w:pPr>
      <w:r>
        <w:t>Marvel Adventures Two-in-One #17</w:t>
      </w:r>
    </w:p>
    <w:p w:rsidR="00E4654B" w:rsidRDefault="00C04B79">
      <w:pPr>
        <w:pStyle w:val="ListBullet"/>
      </w:pPr>
      <w:r>
        <w:t>Moon Knight #24</w:t>
      </w:r>
    </w:p>
    <w:p w:rsidR="00E4654B" w:rsidRDefault="00C04B79">
      <w:pPr>
        <w:pStyle w:val="ListBullet"/>
      </w:pPr>
      <w:r>
        <w:t>Punisher War Journal #25</w:t>
      </w:r>
    </w:p>
    <w:p w:rsidR="00E4654B" w:rsidRDefault="00C04B79">
      <w:pPr>
        <w:pStyle w:val="ListBullet"/>
      </w:pPr>
      <w:r>
        <w:t>Ghost Rider #29</w:t>
      </w:r>
    </w:p>
    <w:p w:rsidR="00E4654B" w:rsidRDefault="00C04B79">
      <w:pPr>
        <w:pStyle w:val="ListBullet"/>
      </w:pPr>
      <w:r>
        <w:t>Marvel Adventures the Avengers #30</w:t>
      </w:r>
    </w:p>
    <w:p w:rsidR="00E4654B" w:rsidRDefault="00C04B79">
      <w:pPr>
        <w:pStyle w:val="ListBullet"/>
      </w:pPr>
      <w:r>
        <w:t>Iron Man: Director of S.H.I.E.L.D. #35</w:t>
      </w:r>
    </w:p>
    <w:p w:rsidR="00E4654B" w:rsidRDefault="00C04B79">
      <w:pPr>
        <w:pStyle w:val="ListBullet"/>
      </w:pPr>
      <w:r>
        <w:t>Star Wars: Knights of the Old Republic #35</w:t>
      </w:r>
    </w:p>
    <w:p w:rsidR="00E4654B" w:rsidRDefault="00C04B79">
      <w:pPr>
        <w:pStyle w:val="ListBullet"/>
      </w:pPr>
      <w:r>
        <w:t>X-Factor #37</w:t>
      </w:r>
    </w:p>
    <w:p w:rsidR="00E4654B" w:rsidRDefault="00C04B79">
      <w:pPr>
        <w:pStyle w:val="ListBullet"/>
      </w:pPr>
      <w:r>
        <w:t>Ultimate Fantastic Four #58</w:t>
      </w:r>
    </w:p>
    <w:p w:rsidR="00E4654B" w:rsidRDefault="00C04B79">
      <w:pPr>
        <w:pStyle w:val="ListBullet"/>
      </w:pPr>
      <w:r>
        <w:t>Punisher Max #64</w:t>
      </w:r>
    </w:p>
    <w:p w:rsidR="00E4654B" w:rsidRDefault="00C04B79">
      <w:pPr>
        <w:pStyle w:val="ListBullet"/>
      </w:pPr>
      <w:r>
        <w:t>Thunderbolts #126</w:t>
      </w:r>
    </w:p>
    <w:p w:rsidR="00E4654B" w:rsidRDefault="00C04B79">
      <w:pPr>
        <w:pStyle w:val="ListBullet"/>
      </w:pPr>
      <w:r>
        <w:t>X-Men Legacy #218</w:t>
      </w:r>
    </w:p>
    <w:p w:rsidR="00E4654B" w:rsidRDefault="00C04B79">
      <w:pPr>
        <w:pStyle w:val="ListBullet"/>
      </w:pPr>
      <w:r>
        <w:t>Uncanny X-Men #504</w:t>
      </w:r>
    </w:p>
    <w:p w:rsidR="00E4654B" w:rsidRDefault="00C04B79">
      <w:pPr>
        <w:pStyle w:val="ListBullet"/>
      </w:pPr>
      <w:r>
        <w:t>Fantastic Four #561</w:t>
      </w:r>
    </w:p>
    <w:p w:rsidR="00E4654B" w:rsidRDefault="00C04B79">
      <w:pPr>
        <w:pStyle w:val="ListBullet"/>
      </w:pPr>
      <w:r>
        <w:t>Amazing Spider-Man #578</w:t>
      </w:r>
    </w:p>
    <w:p w:rsidR="00E4654B" w:rsidRDefault="00C04B79">
      <w:pPr>
        <w:pStyle w:val="ListBullet"/>
      </w:pPr>
      <w:r>
        <w:t>Franklin Richards Saga #1</w:t>
      </w:r>
    </w:p>
    <w:p w:rsidR="00E4654B" w:rsidRDefault="00C04B79">
      <w:pPr>
        <w:pStyle w:val="ListBullet"/>
      </w:pPr>
      <w:r>
        <w:t>Eternals Annual #1</w:t>
      </w:r>
    </w:p>
    <w:p w:rsidR="00E4654B" w:rsidRDefault="00C04B79">
      <w:pPr>
        <w:pStyle w:val="ListBullet"/>
      </w:pPr>
      <w:r>
        <w:t>Wizard of Oz Sketchbook #1</w:t>
      </w:r>
    </w:p>
    <w:p w:rsidR="00E4654B" w:rsidRDefault="00C04B79">
      <w:pPr>
        <w:pStyle w:val="ListBullet"/>
      </w:pPr>
      <w:r>
        <w:t>American Eagle: Just a Little Old-Fashioned Justice #1</w:t>
      </w:r>
    </w:p>
    <w:p w:rsidR="00E4654B" w:rsidRDefault="00C04B79">
      <w:pPr>
        <w:pStyle w:val="ListBullet"/>
      </w:pPr>
      <w:r>
        <w:t>Spider-Man: Brand New Day #2</w:t>
      </w:r>
    </w:p>
    <w:p w:rsidR="00E4654B" w:rsidRDefault="00C04B79">
      <w:pPr>
        <w:pStyle w:val="ListBullet"/>
      </w:pPr>
      <w:r>
        <w:t>X-Men: Magneto Testament #3</w:t>
      </w:r>
    </w:p>
    <w:p w:rsidR="00E4654B" w:rsidRDefault="00C04B79">
      <w:pPr>
        <w:pStyle w:val="ListBullet"/>
      </w:pPr>
      <w:r>
        <w:t>Dark Tower: Treachery #3</w:t>
      </w:r>
    </w:p>
    <w:p w:rsidR="00E4654B" w:rsidRDefault="00C04B79">
      <w:pPr>
        <w:pStyle w:val="ListBullet"/>
      </w:pPr>
      <w:r>
        <w:t>Marvel Illustrated: The Odyssey #3</w:t>
      </w:r>
    </w:p>
    <w:p w:rsidR="00E4654B" w:rsidRDefault="00C04B79">
      <w:pPr>
        <w:pStyle w:val="ListBullet"/>
      </w:pPr>
      <w:r>
        <w:t>Big Hero 6 #3</w:t>
      </w:r>
    </w:p>
    <w:p w:rsidR="00E4654B" w:rsidRDefault="00C04B79">
      <w:pPr>
        <w:pStyle w:val="ListBullet"/>
      </w:pPr>
      <w:r>
        <w:t>Dead of Night Featuring Devil-Slayer #3</w:t>
      </w:r>
    </w:p>
    <w:p w:rsidR="00E4654B" w:rsidRDefault="00C04B79">
      <w:pPr>
        <w:pStyle w:val="ListBullet"/>
      </w:pPr>
      <w:r>
        <w:t>The Stand: Captain Trips #3</w:t>
      </w:r>
    </w:p>
    <w:p w:rsidR="00E4654B" w:rsidRDefault="00C04B79">
      <w:pPr>
        <w:pStyle w:val="ListBullet"/>
      </w:pPr>
      <w:r>
        <w:t>Avengers Fairy Tales #4</w:t>
      </w:r>
    </w:p>
    <w:p w:rsidR="00E4654B" w:rsidRDefault="00C04B79">
      <w:pPr>
        <w:pStyle w:val="ListBullet"/>
      </w:pPr>
      <w:r>
        <w:t>Fantastic Four: True Story #4</w:t>
      </w:r>
    </w:p>
    <w:p w:rsidR="00E4654B" w:rsidRDefault="00C04B79">
      <w:pPr>
        <w:pStyle w:val="ListBullet"/>
      </w:pPr>
      <w:r>
        <w:t>Spider-Man Loves Mary Jane #4</w:t>
      </w:r>
    </w:p>
    <w:p w:rsidR="00E4654B" w:rsidRDefault="00C04B79">
      <w:pPr>
        <w:pStyle w:val="ListBullet"/>
      </w:pPr>
      <w:r>
        <w:t>Hulk Chronicles: Wwh #5</w:t>
      </w:r>
    </w:p>
    <w:p w:rsidR="00E4654B" w:rsidRDefault="00C04B79">
      <w:pPr>
        <w:pStyle w:val="ListBullet"/>
      </w:pPr>
      <w:r>
        <w:t>Captain Britain and MI: 13 #7</w:t>
      </w:r>
    </w:p>
    <w:p w:rsidR="00E4654B" w:rsidRDefault="00C04B79">
      <w:pPr>
        <w:pStyle w:val="ListBullet"/>
      </w:pPr>
      <w:r>
        <w:t>New Exiles #14</w:t>
      </w:r>
    </w:p>
    <w:p w:rsidR="00E4654B" w:rsidRDefault="00C04B79">
      <w:pPr>
        <w:pStyle w:val="ListBullet"/>
      </w:pPr>
      <w:r>
        <w:t>Amazing Spider-Girl #26</w:t>
      </w:r>
    </w:p>
    <w:p w:rsidR="00E4654B" w:rsidRDefault="00C04B79">
      <w:pPr>
        <w:pStyle w:val="ListBullet"/>
      </w:pPr>
      <w:r>
        <w:t>Marvel Spotlight #35</w:t>
      </w:r>
    </w:p>
    <w:p w:rsidR="00E4654B" w:rsidRDefault="00C04B79">
      <w:pPr>
        <w:pStyle w:val="ListBullet"/>
      </w:pPr>
      <w:r>
        <w:t>Marvel Adventures Spider-Man #45</w:t>
      </w:r>
    </w:p>
    <w:p w:rsidR="00E4654B" w:rsidRDefault="00C04B79">
      <w:pPr>
        <w:pStyle w:val="ListBullet"/>
      </w:pPr>
      <w:r>
        <w:t>Wolverine #69</w:t>
      </w:r>
    </w:p>
    <w:p w:rsidR="00E4654B" w:rsidRDefault="00C04B79">
      <w:pPr>
        <w:pStyle w:val="ListBullet"/>
      </w:pPr>
      <w:r>
        <w:t>Amazing Spider-Man #577</w:t>
      </w:r>
    </w:p>
    <w:p w:rsidR="00E4654B" w:rsidRDefault="00C04B79">
      <w:pPr>
        <w:pStyle w:val="ListBullet"/>
      </w:pPr>
      <w:r>
        <w:t>Wolverine Magazine #0</w:t>
      </w:r>
    </w:p>
    <w:p w:rsidR="00E4654B" w:rsidRDefault="00C04B79">
      <w:pPr>
        <w:pStyle w:val="ListBullet"/>
      </w:pPr>
      <w:r>
        <w:t>Punisher War Journal Annual #1</w:t>
      </w:r>
    </w:p>
    <w:p w:rsidR="00E4654B" w:rsidRDefault="00C04B79">
      <w:pPr>
        <w:pStyle w:val="ListBullet"/>
      </w:pPr>
      <w:r>
        <w:t>Ms. Marvel Special: Storyteller #1</w:t>
      </w:r>
    </w:p>
    <w:p w:rsidR="00E4654B" w:rsidRDefault="00C04B79">
      <w:pPr>
        <w:pStyle w:val="ListBullet"/>
      </w:pPr>
      <w:r>
        <w:t>Franklin Richards: Sons of Genuises #1</w:t>
      </w:r>
    </w:p>
    <w:p w:rsidR="00E4654B" w:rsidRDefault="00C04B79">
      <w:pPr>
        <w:pStyle w:val="ListBullet"/>
      </w:pPr>
      <w:r>
        <w:t>Avengers: The Initiative Special #1</w:t>
      </w:r>
    </w:p>
    <w:p w:rsidR="00E4654B" w:rsidRDefault="00C04B79">
      <w:pPr>
        <w:pStyle w:val="ListBullet"/>
      </w:pPr>
      <w:r>
        <w:t>Daredevil &amp; Captain America: Dead on Arrival #1</w:t>
      </w:r>
    </w:p>
    <w:p w:rsidR="00E4654B" w:rsidRDefault="00C04B79">
      <w:pPr>
        <w:pStyle w:val="ListBullet"/>
      </w:pPr>
      <w:r>
        <w:t>Iron Man: The End #1</w:t>
      </w:r>
    </w:p>
    <w:p w:rsidR="00E4654B" w:rsidRDefault="00C04B79">
      <w:pPr>
        <w:pStyle w:val="ListBullet"/>
      </w:pPr>
      <w:r>
        <w:t>Adam: Legend of the Blue Marvel #1</w:t>
      </w:r>
    </w:p>
    <w:p w:rsidR="00E4654B" w:rsidRDefault="00C04B79">
      <w:pPr>
        <w:pStyle w:val="ListBullet"/>
      </w:pPr>
      <w:r>
        <w:t>Wolverine and Power Pack #1</w:t>
      </w:r>
    </w:p>
    <w:p w:rsidR="00E4654B" w:rsidRDefault="00C04B79">
      <w:pPr>
        <w:pStyle w:val="ListBullet"/>
      </w:pPr>
      <w:r>
        <w:t>Wolverine: Chop Shop #1</w:t>
      </w:r>
    </w:p>
    <w:p w:rsidR="00E4654B" w:rsidRDefault="00C04B79">
      <w:pPr>
        <w:pStyle w:val="ListBullet"/>
      </w:pPr>
      <w:r>
        <w:t>Ultimatum #1</w:t>
      </w:r>
    </w:p>
    <w:p w:rsidR="00E4654B" w:rsidRDefault="00C04B79">
      <w:pPr>
        <w:pStyle w:val="ListBullet"/>
      </w:pPr>
      <w:r>
        <w:t>X-Men: Pixies and Demons Director's #1</w:t>
      </w:r>
    </w:p>
    <w:p w:rsidR="00E4654B" w:rsidRDefault="00C04B79">
      <w:pPr>
        <w:pStyle w:val="ListBullet"/>
      </w:pPr>
      <w:r>
        <w:t>Weapon X: First Class #1</w:t>
      </w:r>
    </w:p>
    <w:p w:rsidR="00E4654B" w:rsidRDefault="00C04B79">
      <w:pPr>
        <w:pStyle w:val="ListBullet"/>
      </w:pPr>
      <w:r>
        <w:t>Marvel Illustrated: Kidnapped! #1</w:t>
      </w:r>
    </w:p>
    <w:p w:rsidR="00E4654B" w:rsidRDefault="00C04B79">
      <w:pPr>
        <w:pStyle w:val="ListBullet"/>
      </w:pPr>
      <w:r>
        <w:t>Iron Man: The End #1</w:t>
      </w:r>
    </w:p>
    <w:p w:rsidR="00E4654B" w:rsidRDefault="00C04B79">
      <w:pPr>
        <w:pStyle w:val="ListBullet"/>
      </w:pPr>
      <w:r>
        <w:t>Marvel Zombies 3 #2</w:t>
      </w:r>
    </w:p>
    <w:p w:rsidR="00E4654B" w:rsidRDefault="00C04B79">
      <w:pPr>
        <w:pStyle w:val="ListBullet"/>
      </w:pPr>
      <w:r>
        <w:t>Civil War: House of M #3</w:t>
      </w:r>
    </w:p>
    <w:p w:rsidR="00E4654B" w:rsidRDefault="00C04B79">
      <w:pPr>
        <w:pStyle w:val="ListBullet"/>
      </w:pPr>
      <w:r>
        <w:t>Sub-Mariner: The Depths #3</w:t>
      </w:r>
    </w:p>
    <w:p w:rsidR="00E4654B" w:rsidRDefault="00C04B79">
      <w:pPr>
        <w:pStyle w:val="ListBullet"/>
      </w:pPr>
      <w:r>
        <w:t>X-Men: Manifest Destiny #3</w:t>
      </w:r>
    </w:p>
    <w:p w:rsidR="00E4654B" w:rsidRDefault="00C04B79">
      <w:pPr>
        <w:pStyle w:val="ListBullet"/>
      </w:pPr>
      <w:r>
        <w:t>Venom: Dark Origin #4</w:t>
      </w:r>
    </w:p>
    <w:p w:rsidR="00E4654B" w:rsidRDefault="00C04B79">
      <w:pPr>
        <w:pStyle w:val="ListBullet"/>
      </w:pPr>
      <w:r>
        <w:t>Invincible Iron Man #7</w:t>
      </w:r>
    </w:p>
    <w:p w:rsidR="00E4654B" w:rsidRDefault="00C04B79">
      <w:pPr>
        <w:pStyle w:val="ListBullet"/>
      </w:pPr>
      <w:r>
        <w:t>Cable #8</w:t>
      </w:r>
    </w:p>
    <w:p w:rsidR="00E4654B" w:rsidRDefault="00C04B79">
      <w:pPr>
        <w:pStyle w:val="ListBullet"/>
      </w:pPr>
      <w:r>
        <w:t>Marvel Two-in-One #17</w:t>
      </w:r>
    </w:p>
    <w:p w:rsidR="00E4654B" w:rsidRDefault="00C04B79">
      <w:pPr>
        <w:pStyle w:val="ListBullet"/>
      </w:pPr>
      <w:r>
        <w:t>Amazing Spider-Man #576</w:t>
      </w:r>
    </w:p>
    <w:p w:rsidR="00E4654B" w:rsidRDefault="00C04B79">
      <w:pPr>
        <w:pStyle w:val="ListBullet"/>
      </w:pPr>
      <w:r>
        <w:t>X-Men/Spider-Man #1</w:t>
      </w:r>
    </w:p>
    <w:p w:rsidR="00E4654B" w:rsidRDefault="00C04B79">
      <w:pPr>
        <w:pStyle w:val="Heading3"/>
      </w:pPr>
      <w:r>
        <w:t>December, 2008</w:t>
      </w:r>
    </w:p>
    <w:p w:rsidR="00E4654B" w:rsidRDefault="00C04B79">
      <w:r>
        <w:t xml:space="preserve">Number of comics published this month: </w:t>
      </w:r>
      <w:r>
        <w:rPr>
          <w:b/>
        </w:rPr>
        <w:t>134</w:t>
      </w:r>
    </w:p>
    <w:p w:rsidR="00E4654B" w:rsidRDefault="00C04B79">
      <w:pPr>
        <w:pStyle w:val="ListBullet"/>
      </w:pPr>
      <w:r>
        <w:t>Ultimate Hulk Annual #1</w:t>
      </w:r>
    </w:p>
    <w:p w:rsidR="00E4654B" w:rsidRDefault="00C04B79">
      <w:pPr>
        <w:pStyle w:val="ListBullet"/>
      </w:pPr>
      <w:r>
        <w:t>Fantastic Four Cosmic-Size #1</w:t>
      </w:r>
    </w:p>
    <w:p w:rsidR="00E4654B" w:rsidRDefault="00C04B79">
      <w:pPr>
        <w:pStyle w:val="ListBullet"/>
      </w:pPr>
      <w:r>
        <w:t>What If? #1</w:t>
      </w:r>
    </w:p>
    <w:p w:rsidR="00E4654B" w:rsidRDefault="00C04B79">
      <w:pPr>
        <w:pStyle w:val="ListBullet"/>
      </w:pPr>
      <w:r>
        <w:t>War Machine #1</w:t>
      </w:r>
    </w:p>
    <w:p w:rsidR="00E4654B" w:rsidRDefault="00C04B79">
      <w:pPr>
        <w:pStyle w:val="ListBullet"/>
      </w:pPr>
      <w:r>
        <w:t>New Exiles Annual #1</w:t>
      </w:r>
    </w:p>
    <w:p w:rsidR="00E4654B" w:rsidRDefault="00C04B79">
      <w:pPr>
        <w:pStyle w:val="ListBullet"/>
      </w:pPr>
      <w:r>
        <w:t>Incognito #1</w:t>
      </w:r>
    </w:p>
    <w:p w:rsidR="00E4654B" w:rsidRDefault="00C04B79">
      <w:pPr>
        <w:pStyle w:val="ListBullet"/>
      </w:pPr>
      <w:r>
        <w:t>Wolverine: Agent of Atlas #1</w:t>
      </w:r>
    </w:p>
    <w:p w:rsidR="00E4654B" w:rsidRDefault="00C04B79">
      <w:pPr>
        <w:pStyle w:val="ListBullet"/>
      </w:pPr>
      <w:r>
        <w:t>Marvels: Eye of the Camera #2</w:t>
      </w:r>
    </w:p>
    <w:p w:rsidR="00E4654B" w:rsidRDefault="00C04B79">
      <w:pPr>
        <w:pStyle w:val="ListBullet"/>
      </w:pPr>
      <w:r>
        <w:t>Wolverine: Manifest Destiny #3</w:t>
      </w:r>
    </w:p>
    <w:p w:rsidR="00E4654B" w:rsidRDefault="00C04B79">
      <w:pPr>
        <w:pStyle w:val="ListBullet"/>
      </w:pPr>
      <w:r>
        <w:t>X-Men: Worlds Apart #3</w:t>
      </w:r>
    </w:p>
    <w:p w:rsidR="00E4654B" w:rsidRDefault="00C04B79">
      <w:pPr>
        <w:pStyle w:val="ListBullet"/>
      </w:pPr>
      <w:r>
        <w:t>Punisher: War Zone #4</w:t>
      </w:r>
    </w:p>
    <w:p w:rsidR="00E4654B" w:rsidRDefault="00C04B79">
      <w:pPr>
        <w:pStyle w:val="ListBullet"/>
      </w:pPr>
      <w:r>
        <w:t>X-Men: Magneto Testament #4</w:t>
      </w:r>
    </w:p>
    <w:p w:rsidR="00E4654B" w:rsidRDefault="00C04B79">
      <w:pPr>
        <w:pStyle w:val="ListBullet"/>
      </w:pPr>
      <w:r>
        <w:t>The Stand: Captain Trips #4</w:t>
      </w:r>
    </w:p>
    <w:p w:rsidR="00E4654B" w:rsidRDefault="00C04B79">
      <w:pPr>
        <w:pStyle w:val="ListBullet"/>
      </w:pPr>
      <w:r>
        <w:t>Kick-Ass #5</w:t>
      </w:r>
    </w:p>
    <w:p w:rsidR="00E4654B" w:rsidRDefault="00C04B79">
      <w:pPr>
        <w:pStyle w:val="ListBullet"/>
      </w:pPr>
      <w:r>
        <w:t>Venom: Dark Origin #5</w:t>
      </w:r>
    </w:p>
    <w:p w:rsidR="00E4654B" w:rsidRDefault="00C04B79">
      <w:pPr>
        <w:pStyle w:val="ListBullet"/>
      </w:pPr>
      <w:r>
        <w:t>Avengers/Invaders #7</w:t>
      </w:r>
    </w:p>
    <w:p w:rsidR="00E4654B" w:rsidRDefault="00C04B79">
      <w:pPr>
        <w:pStyle w:val="ListBullet"/>
      </w:pPr>
      <w:r>
        <w:t>Guardians of the Galaxy #8</w:t>
      </w:r>
    </w:p>
    <w:p w:rsidR="00E4654B" w:rsidRDefault="00C04B79">
      <w:pPr>
        <w:pStyle w:val="ListBullet"/>
      </w:pPr>
      <w:r>
        <w:t>Young X-Men #9</w:t>
      </w:r>
    </w:p>
    <w:p w:rsidR="00E4654B" w:rsidRDefault="00C04B79">
      <w:pPr>
        <w:pStyle w:val="ListBullet"/>
      </w:pPr>
      <w:r>
        <w:t>X-Force #10</w:t>
      </w:r>
    </w:p>
    <w:p w:rsidR="00E4654B" w:rsidRDefault="00C04B79">
      <w:pPr>
        <w:pStyle w:val="ListBullet"/>
      </w:pPr>
      <w:r>
        <w:t>Avengers: The Initiative #20</w:t>
      </w:r>
    </w:p>
    <w:p w:rsidR="00E4654B" w:rsidRDefault="00C04B79">
      <w:pPr>
        <w:pStyle w:val="ListBullet"/>
      </w:pPr>
      <w:r>
        <w:t>Punisher War Journal #26</w:t>
      </w:r>
    </w:p>
    <w:p w:rsidR="00E4654B" w:rsidRDefault="00C04B79">
      <w:pPr>
        <w:pStyle w:val="ListBullet"/>
      </w:pPr>
      <w:r>
        <w:t>Star Wars: Legacy #31</w:t>
      </w:r>
    </w:p>
    <w:p w:rsidR="00E4654B" w:rsidRDefault="00C04B79">
      <w:pPr>
        <w:pStyle w:val="ListBullet"/>
      </w:pPr>
      <w:r>
        <w:t>Marvel Adventures Fantastic Four #43</w:t>
      </w:r>
    </w:p>
    <w:p w:rsidR="00E4654B" w:rsidRDefault="00C04B79">
      <w:pPr>
        <w:pStyle w:val="ListBullet"/>
      </w:pPr>
      <w:r>
        <w:t>Captain America #45</w:t>
      </w:r>
    </w:p>
    <w:p w:rsidR="00E4654B" w:rsidRDefault="00C04B79">
      <w:pPr>
        <w:pStyle w:val="ListBullet"/>
      </w:pPr>
      <w:r>
        <w:t>Wolverine #70</w:t>
      </w:r>
    </w:p>
    <w:p w:rsidR="00E4654B" w:rsidRDefault="00C04B79">
      <w:pPr>
        <w:pStyle w:val="ListBullet"/>
      </w:pPr>
      <w:r>
        <w:t>Ultimate X-Men #99</w:t>
      </w:r>
    </w:p>
    <w:p w:rsidR="00E4654B" w:rsidRDefault="00C04B79">
      <w:pPr>
        <w:pStyle w:val="ListBullet"/>
      </w:pPr>
      <w:r>
        <w:t>Incredible Hercules #124</w:t>
      </w:r>
    </w:p>
    <w:p w:rsidR="00E4654B" w:rsidRDefault="00C04B79">
      <w:pPr>
        <w:pStyle w:val="ListBullet"/>
      </w:pPr>
      <w:r>
        <w:t>Fantastic Four #562</w:t>
      </w:r>
    </w:p>
    <w:p w:rsidR="00E4654B" w:rsidRDefault="00C04B79">
      <w:pPr>
        <w:pStyle w:val="ListBullet"/>
      </w:pPr>
      <w:r>
        <w:t>Dark Reign: New Nation (Secret Warriors) #1</w:t>
      </w:r>
    </w:p>
    <w:p w:rsidR="00E4654B" w:rsidRDefault="00C04B79">
      <w:pPr>
        <w:pStyle w:val="ListBullet"/>
      </w:pPr>
      <w:r>
        <w:t>Black Panther Saga #1</w:t>
      </w:r>
    </w:p>
    <w:p w:rsidR="00E4654B" w:rsidRDefault="00C04B79">
      <w:pPr>
        <w:pStyle w:val="ListBullet"/>
      </w:pPr>
      <w:r>
        <w:t>Captain America Theater of War: America First! #1</w:t>
      </w:r>
    </w:p>
    <w:p w:rsidR="00E4654B" w:rsidRDefault="00C04B79">
      <w:pPr>
        <w:pStyle w:val="ListBullet"/>
      </w:pPr>
      <w:r>
        <w:t>What If? #1</w:t>
      </w:r>
    </w:p>
    <w:p w:rsidR="00E4654B" w:rsidRDefault="00C04B79">
      <w:pPr>
        <w:pStyle w:val="ListBullet"/>
      </w:pPr>
      <w:r>
        <w:t>Spider-Man: Brand New Day #1</w:t>
      </w:r>
    </w:p>
    <w:p w:rsidR="00E4654B" w:rsidRDefault="00C04B79">
      <w:pPr>
        <w:pStyle w:val="ListBullet"/>
      </w:pPr>
      <w:r>
        <w:t>Secret Invasion: Requiem #1</w:t>
      </w:r>
    </w:p>
    <w:p w:rsidR="00E4654B" w:rsidRDefault="00C04B79">
      <w:pPr>
        <w:pStyle w:val="ListBullet"/>
      </w:pPr>
      <w:r>
        <w:t>Ultimatum #2</w:t>
      </w:r>
    </w:p>
    <w:p w:rsidR="00E4654B" w:rsidRDefault="00C04B79">
      <w:pPr>
        <w:pStyle w:val="ListBullet"/>
      </w:pPr>
      <w:r>
        <w:t>Ultimatum #2</w:t>
      </w:r>
    </w:p>
    <w:p w:rsidR="00E4654B" w:rsidRDefault="00C04B79">
      <w:pPr>
        <w:pStyle w:val="ListBullet"/>
      </w:pPr>
      <w:r>
        <w:t>Punisher: War Zone #3</w:t>
      </w:r>
    </w:p>
    <w:p w:rsidR="00E4654B" w:rsidRDefault="00C04B79">
      <w:pPr>
        <w:pStyle w:val="ListBullet"/>
      </w:pPr>
      <w:r>
        <w:t>Ghost Rider: Danny Ketch #3</w:t>
      </w:r>
    </w:p>
    <w:p w:rsidR="00E4654B" w:rsidRDefault="00C04B79">
      <w:pPr>
        <w:pStyle w:val="ListBullet"/>
      </w:pPr>
      <w:r>
        <w:t>Patsy Walker: Hellcat #4</w:t>
      </w:r>
    </w:p>
    <w:p w:rsidR="00E4654B" w:rsidRDefault="00C04B79">
      <w:pPr>
        <w:pStyle w:val="ListBullet"/>
      </w:pPr>
      <w:r>
        <w:t>Dark Tower: Treachery #4</w:t>
      </w:r>
    </w:p>
    <w:p w:rsidR="00E4654B" w:rsidRDefault="00C04B79">
      <w:pPr>
        <w:pStyle w:val="ListBullet"/>
      </w:pPr>
      <w:r>
        <w:t>Runaways #5</w:t>
      </w:r>
    </w:p>
    <w:p w:rsidR="00E4654B" w:rsidRDefault="00C04B79">
      <w:pPr>
        <w:pStyle w:val="ListBullet"/>
      </w:pPr>
      <w:r>
        <w:t>Skaar: Son of Hulk #6</w:t>
      </w:r>
    </w:p>
    <w:p w:rsidR="00E4654B" w:rsidRDefault="00C04B79">
      <w:pPr>
        <w:pStyle w:val="ListBullet"/>
      </w:pPr>
      <w:r>
        <w:t>Marvel Adventures Super Heroes #6</w:t>
      </w:r>
    </w:p>
    <w:p w:rsidR="00E4654B" w:rsidRDefault="00C04B79">
      <w:pPr>
        <w:pStyle w:val="ListBullet"/>
      </w:pPr>
      <w:r>
        <w:t>Hulk #9</w:t>
      </w:r>
    </w:p>
    <w:p w:rsidR="00E4654B" w:rsidRDefault="00C04B79">
      <w:pPr>
        <w:pStyle w:val="ListBullet"/>
      </w:pPr>
      <w:r>
        <w:t>Wolverine: First Class #10</w:t>
      </w:r>
    </w:p>
    <w:p w:rsidR="00E4654B" w:rsidRDefault="00C04B79">
      <w:pPr>
        <w:pStyle w:val="ListBullet"/>
      </w:pPr>
      <w:r>
        <w:t>Thor #12</w:t>
      </w:r>
    </w:p>
    <w:p w:rsidR="00E4654B" w:rsidRDefault="00C04B79">
      <w:pPr>
        <w:pStyle w:val="ListBullet"/>
      </w:pPr>
      <w:r>
        <w:t>New Warriors #19</w:t>
      </w:r>
    </w:p>
    <w:p w:rsidR="00E4654B" w:rsidRDefault="00C04B79">
      <w:pPr>
        <w:pStyle w:val="ListBullet"/>
      </w:pPr>
      <w:r>
        <w:t>Nova #20</w:t>
      </w:r>
    </w:p>
    <w:p w:rsidR="00E4654B" w:rsidRDefault="00C04B79">
      <w:pPr>
        <w:pStyle w:val="ListBullet"/>
      </w:pPr>
      <w:r>
        <w:t>The Immortal Iron Fist #21</w:t>
      </w:r>
    </w:p>
    <w:p w:rsidR="00E4654B" w:rsidRDefault="00C04B79">
      <w:pPr>
        <w:pStyle w:val="ListBullet"/>
      </w:pPr>
      <w:r>
        <w:t>Wolverine Origins #31</w:t>
      </w:r>
    </w:p>
    <w:p w:rsidR="00E4654B" w:rsidRDefault="00C04B79">
      <w:pPr>
        <w:pStyle w:val="ListBullet"/>
      </w:pPr>
      <w:r>
        <w:t>Ms. Marvel #34</w:t>
      </w:r>
    </w:p>
    <w:p w:rsidR="00E4654B" w:rsidRDefault="00C04B79">
      <w:pPr>
        <w:pStyle w:val="ListBullet"/>
      </w:pPr>
      <w:r>
        <w:t>She-Hulk #36</w:t>
      </w:r>
    </w:p>
    <w:p w:rsidR="00E4654B" w:rsidRDefault="00C04B79">
      <w:pPr>
        <w:pStyle w:val="ListBullet"/>
      </w:pPr>
      <w:r>
        <w:t>Star Wars: Knights of the Old Republic #36</w:t>
      </w:r>
    </w:p>
    <w:p w:rsidR="00E4654B" w:rsidRDefault="00C04B79">
      <w:pPr>
        <w:pStyle w:val="ListBullet"/>
      </w:pPr>
      <w:r>
        <w:t>New Avengers #48</w:t>
      </w:r>
    </w:p>
    <w:p w:rsidR="00E4654B" w:rsidRDefault="00C04B79">
      <w:pPr>
        <w:pStyle w:val="ListBullet"/>
      </w:pPr>
      <w:r>
        <w:t>Daredevil #114</w:t>
      </w:r>
    </w:p>
    <w:p w:rsidR="00E4654B" w:rsidRDefault="00C04B79">
      <w:pPr>
        <w:pStyle w:val="ListBullet"/>
      </w:pPr>
      <w:r>
        <w:t>Ultimate Spider-Man #129</w:t>
      </w:r>
    </w:p>
    <w:p w:rsidR="00E4654B" w:rsidRDefault="00C04B79">
      <w:pPr>
        <w:pStyle w:val="ListBullet"/>
      </w:pPr>
      <w:r>
        <w:t>Dark Reign: New Nation #1</w:t>
      </w:r>
    </w:p>
    <w:p w:rsidR="00E4654B" w:rsidRDefault="00C04B79">
      <w:pPr>
        <w:pStyle w:val="ListBullet"/>
      </w:pPr>
      <w:r>
        <w:t>X-Men: Kingbreaker #1</w:t>
      </w:r>
    </w:p>
    <w:p w:rsidR="00E4654B" w:rsidRDefault="00C04B79">
      <w:pPr>
        <w:pStyle w:val="ListBullet"/>
      </w:pPr>
      <w:r>
        <w:t>Spider-Man Noir #1</w:t>
      </w:r>
    </w:p>
    <w:p w:rsidR="00E4654B" w:rsidRDefault="00C04B79">
      <w:pPr>
        <w:pStyle w:val="ListBullet"/>
      </w:pPr>
      <w:r>
        <w:t>What If? #1</w:t>
      </w:r>
    </w:p>
    <w:p w:rsidR="00E4654B" w:rsidRDefault="00C04B79">
      <w:pPr>
        <w:pStyle w:val="ListBullet"/>
      </w:pPr>
      <w:r>
        <w:t>Thor God-Size Special #1</w:t>
      </w:r>
    </w:p>
    <w:p w:rsidR="00E4654B" w:rsidRDefault="00C04B79">
      <w:pPr>
        <w:pStyle w:val="ListBullet"/>
      </w:pPr>
      <w:r>
        <w:t>Punisher: War Zone #2</w:t>
      </w:r>
    </w:p>
    <w:p w:rsidR="00E4654B" w:rsidRDefault="00C04B79">
      <w:pPr>
        <w:pStyle w:val="ListBullet"/>
      </w:pPr>
      <w:r>
        <w:t>Amazing Spider-Man Family #3</w:t>
      </w:r>
    </w:p>
    <w:p w:rsidR="00E4654B" w:rsidRDefault="00C04B79">
      <w:pPr>
        <w:pStyle w:val="ListBullet"/>
      </w:pPr>
      <w:r>
        <w:t>Dead of Night Featuring Devil-Slayer #4</w:t>
      </w:r>
    </w:p>
    <w:p w:rsidR="00E4654B" w:rsidRDefault="00C04B79">
      <w:pPr>
        <w:pStyle w:val="ListBullet"/>
      </w:pPr>
      <w:r>
        <w:t>The Age of the Sentry #4</w:t>
      </w:r>
    </w:p>
    <w:p w:rsidR="00E4654B" w:rsidRDefault="00C04B79">
      <w:pPr>
        <w:pStyle w:val="ListBullet"/>
      </w:pPr>
      <w:r>
        <w:t>Deadpool #5</w:t>
      </w:r>
    </w:p>
    <w:p w:rsidR="00E4654B" w:rsidRDefault="00C04B79">
      <w:pPr>
        <w:pStyle w:val="ListBullet"/>
      </w:pPr>
      <w:r>
        <w:t>Squadron Supreme #6</w:t>
      </w:r>
    </w:p>
    <w:p w:rsidR="00E4654B" w:rsidRDefault="00C04B79">
      <w:pPr>
        <w:pStyle w:val="ListBullet"/>
      </w:pPr>
      <w:r>
        <w:t>Conan the Cimmerian #6</w:t>
      </w:r>
    </w:p>
    <w:p w:rsidR="00E4654B" w:rsidRDefault="00C04B79">
      <w:pPr>
        <w:pStyle w:val="ListBullet"/>
      </w:pPr>
      <w:r>
        <w:t>Invincible Iron Man #8</w:t>
      </w:r>
    </w:p>
    <w:p w:rsidR="00E4654B" w:rsidRDefault="00C04B79">
      <w:pPr>
        <w:pStyle w:val="ListBullet"/>
      </w:pPr>
      <w:r>
        <w:t>New Exiles #16</w:t>
      </w:r>
    </w:p>
    <w:p w:rsidR="00E4654B" w:rsidRDefault="00C04B79">
      <w:pPr>
        <w:pStyle w:val="ListBullet"/>
      </w:pPr>
      <w:r>
        <w:t>Marvel Adventures Two-in-One #18</w:t>
      </w:r>
    </w:p>
    <w:p w:rsidR="00E4654B" w:rsidRDefault="00C04B79">
      <w:pPr>
        <w:pStyle w:val="ListBullet"/>
      </w:pPr>
      <w:r>
        <w:t>Avengers: The Initiative #19</w:t>
      </w:r>
    </w:p>
    <w:p w:rsidR="00E4654B" w:rsidRDefault="00C04B79">
      <w:pPr>
        <w:pStyle w:val="ListBullet"/>
      </w:pPr>
      <w:r>
        <w:t>The Mighty Avengers #20</w:t>
      </w:r>
    </w:p>
    <w:p w:rsidR="00E4654B" w:rsidRDefault="00C04B79">
      <w:pPr>
        <w:pStyle w:val="ListBullet"/>
      </w:pPr>
      <w:r>
        <w:t>Moon Knight #25</w:t>
      </w:r>
    </w:p>
    <w:p w:rsidR="00E4654B" w:rsidRDefault="00C04B79">
      <w:pPr>
        <w:pStyle w:val="ListBullet"/>
      </w:pPr>
      <w:r>
        <w:t>Ghost Rider #30</w:t>
      </w:r>
    </w:p>
    <w:p w:rsidR="00E4654B" w:rsidRDefault="00C04B79">
      <w:pPr>
        <w:pStyle w:val="ListBullet"/>
      </w:pPr>
      <w:r>
        <w:t>Marvel Adventures the Avengers #31</w:t>
      </w:r>
    </w:p>
    <w:p w:rsidR="00E4654B" w:rsidRDefault="00C04B79">
      <w:pPr>
        <w:pStyle w:val="ListBullet"/>
      </w:pPr>
      <w:r>
        <w:t>X-Factor #38</w:t>
      </w:r>
    </w:p>
    <w:p w:rsidR="00E4654B" w:rsidRDefault="00C04B79">
      <w:pPr>
        <w:pStyle w:val="ListBullet"/>
      </w:pPr>
      <w:r>
        <w:t>Ultimate Fantastic Four #59</w:t>
      </w:r>
    </w:p>
    <w:p w:rsidR="00E4654B" w:rsidRDefault="00C04B79">
      <w:pPr>
        <w:pStyle w:val="ListBullet"/>
      </w:pPr>
      <w:r>
        <w:t>Punisher Max #65</w:t>
      </w:r>
    </w:p>
    <w:p w:rsidR="00E4654B" w:rsidRDefault="00C04B79">
      <w:pPr>
        <w:pStyle w:val="ListBullet"/>
      </w:pPr>
      <w:r>
        <w:t>Thunderbolts #127</w:t>
      </w:r>
    </w:p>
    <w:p w:rsidR="00E4654B" w:rsidRDefault="00C04B79">
      <w:pPr>
        <w:pStyle w:val="ListBullet"/>
      </w:pPr>
      <w:r>
        <w:t>X-Men Legacy #219</w:t>
      </w:r>
    </w:p>
    <w:p w:rsidR="00E4654B" w:rsidRDefault="00C04B79">
      <w:pPr>
        <w:pStyle w:val="ListBullet"/>
      </w:pPr>
      <w:r>
        <w:t>Uncanny X-Men #505</w:t>
      </w:r>
    </w:p>
    <w:p w:rsidR="00E4654B" w:rsidRDefault="00C04B79">
      <w:pPr>
        <w:pStyle w:val="ListBullet"/>
      </w:pPr>
      <w:r>
        <w:t>Amazing Spider-Man #581</w:t>
      </w:r>
    </w:p>
    <w:p w:rsidR="00E4654B" w:rsidRDefault="00C04B79">
      <w:pPr>
        <w:pStyle w:val="ListBullet"/>
      </w:pPr>
      <w:r>
        <w:t>Marvel Apes #0</w:t>
      </w:r>
    </w:p>
    <w:p w:rsidR="00E4654B" w:rsidRDefault="00C04B79">
      <w:pPr>
        <w:pStyle w:val="ListBullet"/>
      </w:pPr>
      <w:r>
        <w:t>Secret Invasion: Dark Reign #1</w:t>
      </w:r>
    </w:p>
    <w:p w:rsidR="00E4654B" w:rsidRDefault="00C04B79">
      <w:pPr>
        <w:pStyle w:val="ListBullet"/>
      </w:pPr>
      <w:r>
        <w:t>Punisher: War Zone #1</w:t>
      </w:r>
    </w:p>
    <w:p w:rsidR="00E4654B" w:rsidRDefault="00C04B79">
      <w:pPr>
        <w:pStyle w:val="ListBullet"/>
      </w:pPr>
      <w:r>
        <w:t>The Wonderful Wizard of Oz #1</w:t>
      </w:r>
    </w:p>
    <w:p w:rsidR="00E4654B" w:rsidRDefault="00C04B79">
      <w:pPr>
        <w:pStyle w:val="ListBullet"/>
      </w:pPr>
      <w:r>
        <w:t>What If? #1</w:t>
      </w:r>
    </w:p>
    <w:p w:rsidR="00E4654B" w:rsidRDefault="00C04B79">
      <w:pPr>
        <w:pStyle w:val="ListBullet"/>
      </w:pPr>
      <w:r>
        <w:t>Wolverine: Flies to a Spider #1</w:t>
      </w:r>
    </w:p>
    <w:p w:rsidR="00E4654B" w:rsidRDefault="00C04B79">
      <w:pPr>
        <w:pStyle w:val="ListBullet"/>
      </w:pPr>
      <w:r>
        <w:t>Astonishing X-Men: Ghost Boxes #2</w:t>
      </w:r>
    </w:p>
    <w:p w:rsidR="00E4654B" w:rsidRDefault="00C04B79">
      <w:pPr>
        <w:pStyle w:val="ListBullet"/>
      </w:pPr>
      <w:r>
        <w:t>Adam: Legend of the Blue Marvel #2</w:t>
      </w:r>
    </w:p>
    <w:p w:rsidR="00E4654B" w:rsidRDefault="00C04B79">
      <w:pPr>
        <w:pStyle w:val="ListBullet"/>
      </w:pPr>
      <w:r>
        <w:t>X-Men/Spider-Man #2</w:t>
      </w:r>
    </w:p>
    <w:p w:rsidR="00E4654B" w:rsidRDefault="00C04B79">
      <w:pPr>
        <w:pStyle w:val="ListBullet"/>
      </w:pPr>
      <w:r>
        <w:t>Spider-Man: Brand New Day #3</w:t>
      </w:r>
    </w:p>
    <w:p w:rsidR="00E4654B" w:rsidRDefault="00C04B79">
      <w:pPr>
        <w:pStyle w:val="ListBullet"/>
      </w:pPr>
      <w:r>
        <w:t>Marvel Illustrated: The Odyssey #4</w:t>
      </w:r>
    </w:p>
    <w:p w:rsidR="00E4654B" w:rsidRDefault="00C04B79">
      <w:pPr>
        <w:pStyle w:val="ListBullet"/>
      </w:pPr>
      <w:r>
        <w:t>Big Hero 6 #4</w:t>
      </w:r>
    </w:p>
    <w:p w:rsidR="00E4654B" w:rsidRDefault="00C04B79">
      <w:pPr>
        <w:pStyle w:val="ListBullet"/>
      </w:pPr>
      <w:r>
        <w:t>Civil War: House of M #4</w:t>
      </w:r>
    </w:p>
    <w:p w:rsidR="00E4654B" w:rsidRDefault="00C04B79">
      <w:pPr>
        <w:pStyle w:val="ListBullet"/>
      </w:pPr>
      <w:r>
        <w:t>Spider-Man Loves Mary Jane #5</w:t>
      </w:r>
    </w:p>
    <w:p w:rsidR="00E4654B" w:rsidRDefault="00C04B79">
      <w:pPr>
        <w:pStyle w:val="ListBullet"/>
      </w:pPr>
      <w:r>
        <w:t>Hulk Chronicles: Wwh #6</w:t>
      </w:r>
    </w:p>
    <w:p w:rsidR="00E4654B" w:rsidRDefault="00C04B79">
      <w:pPr>
        <w:pStyle w:val="ListBullet"/>
      </w:pPr>
      <w:r>
        <w:t>Captain Britain and MI: 13 #8</w:t>
      </w:r>
    </w:p>
    <w:p w:rsidR="00E4654B" w:rsidRDefault="00C04B79">
      <w:pPr>
        <w:pStyle w:val="ListBullet"/>
      </w:pPr>
      <w:r>
        <w:t>Amazing Spider-Girl #27</w:t>
      </w:r>
    </w:p>
    <w:p w:rsidR="00E4654B" w:rsidRDefault="00C04B79">
      <w:pPr>
        <w:pStyle w:val="ListBullet"/>
      </w:pPr>
      <w:r>
        <w:t>Marvel Adventures Spider-Man #46</w:t>
      </w:r>
    </w:p>
    <w:p w:rsidR="00E4654B" w:rsidRDefault="00C04B79">
      <w:pPr>
        <w:pStyle w:val="ListBullet"/>
      </w:pPr>
      <w:r>
        <w:t>Amazing Spider-Man #580</w:t>
      </w:r>
    </w:p>
    <w:p w:rsidR="00E4654B" w:rsidRDefault="00C04B79">
      <w:pPr>
        <w:pStyle w:val="ListBullet"/>
      </w:pPr>
      <w:r>
        <w:t>Dark Reign Previews #1</w:t>
      </w:r>
    </w:p>
    <w:p w:rsidR="00E4654B" w:rsidRDefault="00C04B79">
      <w:pPr>
        <w:pStyle w:val="ListBullet"/>
      </w:pPr>
      <w:r>
        <w:t>Moon Knight: Silent Knight #1</w:t>
      </w:r>
    </w:p>
    <w:p w:rsidR="00E4654B" w:rsidRDefault="00C04B79">
      <w:pPr>
        <w:pStyle w:val="ListBullet"/>
      </w:pPr>
      <w:r>
        <w:t>Punisher Max X-Mas Special #1</w:t>
      </w:r>
    </w:p>
    <w:p w:rsidR="00E4654B" w:rsidRDefault="00C04B79">
      <w:pPr>
        <w:pStyle w:val="ListBullet"/>
      </w:pPr>
      <w:r>
        <w:t>Hulk Family #1</w:t>
      </w:r>
    </w:p>
    <w:p w:rsidR="00E4654B" w:rsidRDefault="00C04B79">
      <w:pPr>
        <w:pStyle w:val="ListBullet"/>
      </w:pPr>
      <w:r>
        <w:t>Marvels: Eye of the Camera #1</w:t>
      </w:r>
    </w:p>
    <w:p w:rsidR="00E4654B" w:rsidRDefault="00C04B79">
      <w:pPr>
        <w:pStyle w:val="ListBullet"/>
      </w:pPr>
      <w:r>
        <w:t>X Men Noir #1</w:t>
      </w:r>
    </w:p>
    <w:p w:rsidR="00E4654B" w:rsidRDefault="00C04B79">
      <w:pPr>
        <w:pStyle w:val="ListBullet"/>
      </w:pPr>
      <w:r>
        <w:t>She-Hulk: Cosmic Collision #1</w:t>
      </w:r>
    </w:p>
    <w:p w:rsidR="00E4654B" w:rsidRDefault="00C04B79">
      <w:pPr>
        <w:pStyle w:val="ListBullet"/>
      </w:pPr>
      <w:r>
        <w:t>What If? #1</w:t>
      </w:r>
    </w:p>
    <w:p w:rsidR="00E4654B" w:rsidRDefault="00C04B79">
      <w:pPr>
        <w:pStyle w:val="ListBullet"/>
      </w:pPr>
      <w:r>
        <w:t>Ender's Shadow: Battle School #1</w:t>
      </w:r>
    </w:p>
    <w:p w:rsidR="00E4654B" w:rsidRDefault="00C04B79">
      <w:pPr>
        <w:pStyle w:val="ListBullet"/>
      </w:pPr>
      <w:r>
        <w:t>X-Infernus #1</w:t>
      </w:r>
    </w:p>
    <w:p w:rsidR="00E4654B" w:rsidRDefault="00C04B79">
      <w:pPr>
        <w:pStyle w:val="ListBullet"/>
      </w:pPr>
      <w:r>
        <w:t>Punisher Saga #1</w:t>
      </w:r>
    </w:p>
    <w:p w:rsidR="00E4654B" w:rsidRDefault="00C04B79">
      <w:pPr>
        <w:pStyle w:val="ListBullet"/>
      </w:pPr>
      <w:r>
        <w:t>Iron Man/Hulk/Fury #1</w:t>
      </w:r>
    </w:p>
    <w:p w:rsidR="00E4654B" w:rsidRDefault="00C04B79">
      <w:pPr>
        <w:pStyle w:val="ListBullet"/>
      </w:pPr>
      <w:r>
        <w:t>Iron Man/Hulk/Fury #1</w:t>
      </w:r>
    </w:p>
    <w:p w:rsidR="00E4654B" w:rsidRDefault="00C04B79">
      <w:pPr>
        <w:pStyle w:val="ListBullet"/>
      </w:pPr>
      <w:r>
        <w:t>Wolverine: Manifest Destiny #2</w:t>
      </w:r>
    </w:p>
    <w:p w:rsidR="00E4654B" w:rsidRDefault="00C04B79">
      <w:pPr>
        <w:pStyle w:val="ListBullet"/>
      </w:pPr>
      <w:r>
        <w:t>Wolverine and Power Pack #2</w:t>
      </w:r>
    </w:p>
    <w:p w:rsidR="00E4654B" w:rsidRDefault="00C04B79">
      <w:pPr>
        <w:pStyle w:val="ListBullet"/>
      </w:pPr>
      <w:r>
        <w:t>Weapon X: First Class #2</w:t>
      </w:r>
    </w:p>
    <w:p w:rsidR="00E4654B" w:rsidRDefault="00C04B79">
      <w:pPr>
        <w:pStyle w:val="ListBullet"/>
      </w:pPr>
      <w:r>
        <w:t>Marvel Illustrated: Kidnapped! #2</w:t>
      </w:r>
    </w:p>
    <w:p w:rsidR="00E4654B" w:rsidRDefault="00C04B79">
      <w:pPr>
        <w:pStyle w:val="ListBullet"/>
      </w:pPr>
      <w:r>
        <w:t>Fin Fang Four Digital Comic #2</w:t>
      </w:r>
    </w:p>
    <w:p w:rsidR="00E4654B" w:rsidRDefault="00C04B79">
      <w:pPr>
        <w:pStyle w:val="ListBullet"/>
      </w:pPr>
      <w:r>
        <w:t>Marvel Zombies 3 #3</w:t>
      </w:r>
    </w:p>
    <w:p w:rsidR="00E4654B" w:rsidRDefault="00C04B79">
      <w:pPr>
        <w:pStyle w:val="ListBullet"/>
      </w:pPr>
      <w:r>
        <w:t>NYX: No Way Home #4</w:t>
      </w:r>
    </w:p>
    <w:p w:rsidR="00E4654B" w:rsidRDefault="00C04B79">
      <w:pPr>
        <w:pStyle w:val="ListBullet"/>
      </w:pPr>
      <w:r>
        <w:t>Spider-Man Magazine #4</w:t>
      </w:r>
    </w:p>
    <w:p w:rsidR="00E4654B" w:rsidRDefault="00C04B79">
      <w:pPr>
        <w:pStyle w:val="ListBullet"/>
      </w:pPr>
      <w:r>
        <w:t>X-Men: Manifest Destiny #4</w:t>
      </w:r>
    </w:p>
    <w:p w:rsidR="00E4654B" w:rsidRDefault="00C04B79">
      <w:pPr>
        <w:pStyle w:val="ListBullet"/>
      </w:pPr>
      <w:r>
        <w:t>Secret Invasion: Front Line #5</w:t>
      </w:r>
    </w:p>
    <w:p w:rsidR="00E4654B" w:rsidRDefault="00C04B79">
      <w:pPr>
        <w:pStyle w:val="ListBullet"/>
      </w:pPr>
      <w:r>
        <w:t>Eternals #6</w:t>
      </w:r>
    </w:p>
    <w:p w:rsidR="00E4654B" w:rsidRDefault="00C04B79">
      <w:pPr>
        <w:pStyle w:val="ListBullet"/>
      </w:pPr>
      <w:r>
        <w:t>Criminal 2 #7</w:t>
      </w:r>
    </w:p>
    <w:p w:rsidR="00E4654B" w:rsidRDefault="00C04B79">
      <w:pPr>
        <w:pStyle w:val="ListBullet"/>
      </w:pPr>
      <w:r>
        <w:t>Secret Invasion #8</w:t>
      </w:r>
    </w:p>
    <w:p w:rsidR="00E4654B" w:rsidRDefault="00C04B79">
      <w:pPr>
        <w:pStyle w:val="ListBullet"/>
      </w:pPr>
      <w:r>
        <w:t>Cable #9</w:t>
      </w:r>
    </w:p>
    <w:p w:rsidR="00E4654B" w:rsidRDefault="00C04B79">
      <w:pPr>
        <w:pStyle w:val="ListBullet"/>
      </w:pPr>
      <w:r>
        <w:t>New Exiles #15</w:t>
      </w:r>
    </w:p>
    <w:p w:rsidR="00E4654B" w:rsidRDefault="00C04B79">
      <w:pPr>
        <w:pStyle w:val="ListBullet"/>
      </w:pPr>
      <w:r>
        <w:t>The Immortal Iron Fist #20</w:t>
      </w:r>
    </w:p>
    <w:p w:rsidR="00E4654B" w:rsidRDefault="00C04B79">
      <w:pPr>
        <w:pStyle w:val="ListBullet"/>
      </w:pPr>
      <w:r>
        <w:t>Marvel Spotlight #36</w:t>
      </w:r>
    </w:p>
    <w:p w:rsidR="00E4654B" w:rsidRDefault="00C04B79">
      <w:pPr>
        <w:pStyle w:val="ListBullet"/>
      </w:pPr>
      <w:r>
        <w:t>New Avengers #47</w:t>
      </w:r>
    </w:p>
    <w:p w:rsidR="00E4654B" w:rsidRDefault="00C04B79">
      <w:pPr>
        <w:pStyle w:val="ListBullet"/>
      </w:pPr>
      <w:r>
        <w:t>Amazing Spider-Man #579</w:t>
      </w:r>
    </w:p>
    <w:p w:rsidR="00E4654B" w:rsidRDefault="00C04B79">
      <w:pPr>
        <w:pStyle w:val="Heading3"/>
      </w:pPr>
      <w:r>
        <w:t>January, 2009</w:t>
      </w:r>
    </w:p>
    <w:p w:rsidR="00E4654B" w:rsidRDefault="00C04B79">
      <w:r>
        <w:t xml:space="preserve">Number of comics published this month: </w:t>
      </w:r>
      <w:r>
        <w:rPr>
          <w:b/>
        </w:rPr>
        <w:t>89</w:t>
      </w:r>
    </w:p>
    <w:p w:rsidR="00E4654B" w:rsidRDefault="00C04B79">
      <w:pPr>
        <w:pStyle w:val="ListBullet"/>
      </w:pPr>
      <w:r>
        <w:t>Ender's Shadow: Battle School #2</w:t>
      </w:r>
    </w:p>
    <w:p w:rsidR="00E4654B" w:rsidRDefault="00C04B79">
      <w:pPr>
        <w:pStyle w:val="ListBullet"/>
      </w:pPr>
      <w:r>
        <w:t>Amazing Spider-Man: Extra! #2</w:t>
      </w:r>
    </w:p>
    <w:p w:rsidR="00E4654B" w:rsidRDefault="00C04B79">
      <w:pPr>
        <w:pStyle w:val="ListBullet"/>
      </w:pPr>
      <w:r>
        <w:t>Marvels: Eye of the Camera #3</w:t>
      </w:r>
    </w:p>
    <w:p w:rsidR="00E4654B" w:rsidRDefault="00C04B79">
      <w:pPr>
        <w:pStyle w:val="ListBullet"/>
      </w:pPr>
      <w:r>
        <w:t>Ghost Rider: Danny Ketch #4</w:t>
      </w:r>
    </w:p>
    <w:p w:rsidR="00E4654B" w:rsidRDefault="00C04B79">
      <w:pPr>
        <w:pStyle w:val="ListBullet"/>
      </w:pPr>
      <w:r>
        <w:t>X-Men: Worlds Apart #4</w:t>
      </w:r>
    </w:p>
    <w:p w:rsidR="00E4654B" w:rsidRDefault="00C04B79">
      <w:pPr>
        <w:pStyle w:val="ListBullet"/>
      </w:pPr>
      <w:r>
        <w:t>Dark Tower: Treachery #5</w:t>
      </w:r>
    </w:p>
    <w:p w:rsidR="00E4654B" w:rsidRDefault="00C04B79">
      <w:pPr>
        <w:pStyle w:val="ListBullet"/>
      </w:pPr>
      <w:r>
        <w:t>The Stand: Captain Trips #5</w:t>
      </w:r>
    </w:p>
    <w:p w:rsidR="00E4654B" w:rsidRDefault="00C04B79">
      <w:pPr>
        <w:pStyle w:val="ListBullet"/>
      </w:pPr>
      <w:r>
        <w:t>Punisher: War Zone #6</w:t>
      </w:r>
    </w:p>
    <w:p w:rsidR="00E4654B" w:rsidRDefault="00C04B79">
      <w:pPr>
        <w:pStyle w:val="ListBullet"/>
      </w:pPr>
      <w:r>
        <w:t>Runaways #6</w:t>
      </w:r>
    </w:p>
    <w:p w:rsidR="00E4654B" w:rsidRDefault="00C04B79">
      <w:pPr>
        <w:pStyle w:val="ListBullet"/>
      </w:pPr>
      <w:r>
        <w:t>Skaar: Son of Hulk #7</w:t>
      </w:r>
    </w:p>
    <w:p w:rsidR="00E4654B" w:rsidRDefault="00C04B79">
      <w:pPr>
        <w:pStyle w:val="ListBullet"/>
      </w:pPr>
      <w:r>
        <w:t>Young X-Men #10</w:t>
      </w:r>
    </w:p>
    <w:p w:rsidR="00E4654B" w:rsidRDefault="00C04B79">
      <w:pPr>
        <w:pStyle w:val="ListBullet"/>
      </w:pPr>
      <w:r>
        <w:t>X-Force #11</w:t>
      </w:r>
    </w:p>
    <w:p w:rsidR="00E4654B" w:rsidRDefault="00C04B79">
      <w:pPr>
        <w:pStyle w:val="ListBullet"/>
      </w:pPr>
      <w:r>
        <w:t>Wolverine: First Class #11</w:t>
      </w:r>
    </w:p>
    <w:p w:rsidR="00E4654B" w:rsidRDefault="00C04B79">
      <w:pPr>
        <w:pStyle w:val="ListBullet"/>
      </w:pPr>
      <w:r>
        <w:t>Nova #21</w:t>
      </w:r>
    </w:p>
    <w:p w:rsidR="00E4654B" w:rsidRDefault="00C04B79">
      <w:pPr>
        <w:pStyle w:val="ListBullet"/>
      </w:pPr>
      <w:r>
        <w:t>Avengers: The Initiative #21</w:t>
      </w:r>
    </w:p>
    <w:p w:rsidR="00E4654B" w:rsidRDefault="00C04B79">
      <w:pPr>
        <w:pStyle w:val="ListBullet"/>
      </w:pPr>
      <w:r>
        <w:t>Star Wars: Legacy #32</w:t>
      </w:r>
    </w:p>
    <w:p w:rsidR="00E4654B" w:rsidRDefault="00C04B79">
      <w:pPr>
        <w:pStyle w:val="ListBullet"/>
      </w:pPr>
      <w:r>
        <w:t>Ms. Marvel #35</w:t>
      </w:r>
    </w:p>
    <w:p w:rsidR="00E4654B" w:rsidRDefault="00C04B79">
      <w:pPr>
        <w:pStyle w:val="ListBullet"/>
      </w:pPr>
      <w:r>
        <w:t>She-Hulk #37</w:t>
      </w:r>
    </w:p>
    <w:p w:rsidR="00E4654B" w:rsidRDefault="00C04B79">
      <w:pPr>
        <w:pStyle w:val="ListBullet"/>
      </w:pPr>
      <w:r>
        <w:t>Marvel Adventures Fantastic Four #44</w:t>
      </w:r>
    </w:p>
    <w:p w:rsidR="00E4654B" w:rsidRDefault="00C04B79">
      <w:pPr>
        <w:pStyle w:val="ListBullet"/>
      </w:pPr>
      <w:r>
        <w:t>Captain America #46</w:t>
      </w:r>
    </w:p>
    <w:p w:rsidR="00E4654B" w:rsidRDefault="00C04B79">
      <w:pPr>
        <w:pStyle w:val="ListBullet"/>
      </w:pPr>
      <w:r>
        <w:t>New Avengers #49</w:t>
      </w:r>
    </w:p>
    <w:p w:rsidR="00E4654B" w:rsidRDefault="00C04B79">
      <w:pPr>
        <w:pStyle w:val="ListBullet"/>
      </w:pPr>
      <w:r>
        <w:t>Daredevil #115</w:t>
      </w:r>
    </w:p>
    <w:p w:rsidR="00E4654B" w:rsidRDefault="00C04B79">
      <w:pPr>
        <w:pStyle w:val="ListBullet"/>
      </w:pPr>
      <w:r>
        <w:t>Incredible Hercules #125</w:t>
      </w:r>
    </w:p>
    <w:p w:rsidR="00E4654B" w:rsidRDefault="00C04B79">
      <w:pPr>
        <w:pStyle w:val="ListBullet"/>
      </w:pPr>
      <w:r>
        <w:t>Ultimate Spider-Man #130</w:t>
      </w:r>
    </w:p>
    <w:p w:rsidR="00E4654B" w:rsidRDefault="00C04B79">
      <w:pPr>
        <w:pStyle w:val="ListBullet"/>
      </w:pPr>
      <w:r>
        <w:t>Fantastic Four #563</w:t>
      </w:r>
    </w:p>
    <w:p w:rsidR="00E4654B" w:rsidRDefault="00C04B79">
      <w:pPr>
        <w:pStyle w:val="ListBullet"/>
      </w:pPr>
      <w:r>
        <w:t>Captain America Theater of War: America the Beautiful #1</w:t>
      </w:r>
    </w:p>
    <w:p w:rsidR="00E4654B" w:rsidRDefault="00C04B79">
      <w:pPr>
        <w:pStyle w:val="ListBullet"/>
      </w:pPr>
      <w:r>
        <w:t>Secret Invasion Poster Book #1</w:t>
      </w:r>
    </w:p>
    <w:p w:rsidR="00E4654B" w:rsidRDefault="00C04B79">
      <w:pPr>
        <w:pStyle w:val="ListBullet"/>
      </w:pPr>
      <w:r>
        <w:t>Dark Avengers #1</w:t>
      </w:r>
    </w:p>
    <w:p w:rsidR="00E4654B" w:rsidRDefault="00C04B79">
      <w:pPr>
        <w:pStyle w:val="ListBullet"/>
      </w:pPr>
      <w:r>
        <w:t>Ruins (2009) #1</w:t>
      </w:r>
    </w:p>
    <w:p w:rsidR="00E4654B" w:rsidRDefault="00C04B79">
      <w:pPr>
        <w:pStyle w:val="ListBullet"/>
      </w:pPr>
      <w:r>
        <w:t>Doctor Doom and the Masters of Evil #1</w:t>
      </w:r>
    </w:p>
    <w:p w:rsidR="00E4654B" w:rsidRDefault="00C04B79">
      <w:pPr>
        <w:pStyle w:val="ListBullet"/>
      </w:pPr>
      <w:r>
        <w:t>Uncanny X-Men Annual #2</w:t>
      </w:r>
    </w:p>
    <w:p w:rsidR="00E4654B" w:rsidRDefault="00C04B79">
      <w:pPr>
        <w:pStyle w:val="ListBullet"/>
      </w:pPr>
      <w:r>
        <w:t>X-Men: Kingbreaker #2</w:t>
      </w:r>
    </w:p>
    <w:p w:rsidR="00E4654B" w:rsidRDefault="00C04B79">
      <w:pPr>
        <w:pStyle w:val="ListBullet"/>
      </w:pPr>
      <w:r>
        <w:t>Spider-Man Noir #2</w:t>
      </w:r>
    </w:p>
    <w:p w:rsidR="00E4654B" w:rsidRDefault="00C04B79">
      <w:pPr>
        <w:pStyle w:val="ListBullet"/>
      </w:pPr>
      <w:r>
        <w:t>War Machine #2</w:t>
      </w:r>
    </w:p>
    <w:p w:rsidR="00E4654B" w:rsidRDefault="00C04B79">
      <w:pPr>
        <w:pStyle w:val="ListBullet"/>
      </w:pPr>
      <w:r>
        <w:t>Weapon X: First Class #3</w:t>
      </w:r>
    </w:p>
    <w:p w:rsidR="00E4654B" w:rsidRDefault="00C04B79">
      <w:pPr>
        <w:pStyle w:val="ListBullet"/>
      </w:pPr>
      <w:r>
        <w:t>Squadron Supreme #7</w:t>
      </w:r>
    </w:p>
    <w:p w:rsidR="00E4654B" w:rsidRDefault="00C04B79">
      <w:pPr>
        <w:pStyle w:val="ListBullet"/>
      </w:pPr>
      <w:r>
        <w:t>Conan the Cimmerian #7</w:t>
      </w:r>
    </w:p>
    <w:p w:rsidR="00E4654B" w:rsidRDefault="00C04B79">
      <w:pPr>
        <w:pStyle w:val="ListBullet"/>
      </w:pPr>
      <w:r>
        <w:t>Guardians of the Galaxy #9</w:t>
      </w:r>
    </w:p>
    <w:p w:rsidR="00E4654B" w:rsidRDefault="00C04B79">
      <w:pPr>
        <w:pStyle w:val="ListBullet"/>
      </w:pPr>
      <w:r>
        <w:t>New Exiles #17</w:t>
      </w:r>
    </w:p>
    <w:p w:rsidR="00E4654B" w:rsidRDefault="00C04B79">
      <w:pPr>
        <w:pStyle w:val="ListBullet"/>
      </w:pPr>
      <w:r>
        <w:t>Marvel Adventures Two-in-One #19</w:t>
      </w:r>
    </w:p>
    <w:p w:rsidR="00E4654B" w:rsidRDefault="00C04B79">
      <w:pPr>
        <w:pStyle w:val="ListBullet"/>
      </w:pPr>
      <w:r>
        <w:t>Moon Knight #26</w:t>
      </w:r>
    </w:p>
    <w:p w:rsidR="00E4654B" w:rsidRDefault="00C04B79">
      <w:pPr>
        <w:pStyle w:val="ListBullet"/>
      </w:pPr>
      <w:r>
        <w:t>Astonishing X-Men #28</w:t>
      </w:r>
    </w:p>
    <w:p w:rsidR="00E4654B" w:rsidRDefault="00C04B79">
      <w:pPr>
        <w:pStyle w:val="ListBullet"/>
      </w:pPr>
      <w:r>
        <w:t>Ghost Rider #31</w:t>
      </w:r>
    </w:p>
    <w:p w:rsidR="00E4654B" w:rsidRDefault="00C04B79">
      <w:pPr>
        <w:pStyle w:val="ListBullet"/>
      </w:pPr>
      <w:r>
        <w:t>Wolverine Origins #32</w:t>
      </w:r>
    </w:p>
    <w:p w:rsidR="00E4654B" w:rsidRDefault="00C04B79">
      <w:pPr>
        <w:pStyle w:val="ListBullet"/>
      </w:pPr>
      <w:r>
        <w:t>Marvel Adventures the Avengers #32</w:t>
      </w:r>
    </w:p>
    <w:p w:rsidR="00E4654B" w:rsidRDefault="00C04B79">
      <w:pPr>
        <w:pStyle w:val="ListBullet"/>
      </w:pPr>
      <w:r>
        <w:t>Star Wars: Knights of the Old Republic #37</w:t>
      </w:r>
    </w:p>
    <w:p w:rsidR="00E4654B" w:rsidRDefault="00C04B79">
      <w:pPr>
        <w:pStyle w:val="ListBullet"/>
      </w:pPr>
      <w:r>
        <w:t>X-Factor #39</w:t>
      </w:r>
    </w:p>
    <w:p w:rsidR="00E4654B" w:rsidRDefault="00C04B79">
      <w:pPr>
        <w:pStyle w:val="ListBullet"/>
      </w:pPr>
      <w:r>
        <w:t>Punisher: Frank Castle #66</w:t>
      </w:r>
    </w:p>
    <w:p w:rsidR="00E4654B" w:rsidRDefault="00C04B79">
      <w:pPr>
        <w:pStyle w:val="ListBullet"/>
      </w:pPr>
      <w:r>
        <w:t>Thunderbolts #128</w:t>
      </w:r>
    </w:p>
    <w:p w:rsidR="00E4654B" w:rsidRDefault="00C04B79">
      <w:pPr>
        <w:pStyle w:val="ListBullet"/>
      </w:pPr>
      <w:r>
        <w:t>X-Men Legacy #220</w:t>
      </w:r>
    </w:p>
    <w:p w:rsidR="00E4654B" w:rsidRDefault="00C04B79">
      <w:pPr>
        <w:pStyle w:val="ListBullet"/>
      </w:pPr>
      <w:r>
        <w:t>Amazing Spider-Man #584</w:t>
      </w:r>
    </w:p>
    <w:p w:rsidR="00E4654B" w:rsidRDefault="00C04B79">
      <w:pPr>
        <w:pStyle w:val="ListBullet"/>
      </w:pPr>
      <w:r>
        <w:t>Nova: Origin of Richard Rider #1</w:t>
      </w:r>
    </w:p>
    <w:p w:rsidR="00E4654B" w:rsidRDefault="00C04B79">
      <w:pPr>
        <w:pStyle w:val="ListBullet"/>
      </w:pPr>
      <w:r>
        <w:t>The Wonderful Wizard of Oz #2</w:t>
      </w:r>
    </w:p>
    <w:p w:rsidR="00E4654B" w:rsidRDefault="00C04B79">
      <w:pPr>
        <w:pStyle w:val="ListBullet"/>
      </w:pPr>
      <w:r>
        <w:t>X-Infernus #2</w:t>
      </w:r>
    </w:p>
    <w:p w:rsidR="00E4654B" w:rsidRDefault="00C04B79">
      <w:pPr>
        <w:pStyle w:val="ListBullet"/>
      </w:pPr>
      <w:r>
        <w:t>Adam: Legend of the Blue Marvel #3</w:t>
      </w:r>
    </w:p>
    <w:p w:rsidR="00E4654B" w:rsidRDefault="00C04B79">
      <w:pPr>
        <w:pStyle w:val="ListBullet"/>
      </w:pPr>
      <w:r>
        <w:t>X-Men/Spider-Man #3</w:t>
      </w:r>
    </w:p>
    <w:p w:rsidR="00E4654B" w:rsidRDefault="00C04B79">
      <w:pPr>
        <w:pStyle w:val="ListBullet"/>
      </w:pPr>
      <w:r>
        <w:t>Wolverine: Agent of Atlas #3</w:t>
      </w:r>
    </w:p>
    <w:p w:rsidR="00E4654B" w:rsidRDefault="00C04B79">
      <w:pPr>
        <w:pStyle w:val="ListBullet"/>
      </w:pPr>
      <w:r>
        <w:t>Spider-Man: Brand New Day #4</w:t>
      </w:r>
    </w:p>
    <w:p w:rsidR="00E4654B" w:rsidRDefault="00C04B79">
      <w:pPr>
        <w:pStyle w:val="ListBullet"/>
      </w:pPr>
      <w:r>
        <w:t>Fin Fang Four Digital Comic #4</w:t>
      </w:r>
    </w:p>
    <w:p w:rsidR="00E4654B" w:rsidRDefault="00C04B79">
      <w:pPr>
        <w:pStyle w:val="ListBullet"/>
      </w:pPr>
      <w:r>
        <w:t>Punisher: War Zone #5</w:t>
      </w:r>
    </w:p>
    <w:p w:rsidR="00E4654B" w:rsidRDefault="00C04B79">
      <w:pPr>
        <w:pStyle w:val="ListBullet"/>
      </w:pPr>
      <w:r>
        <w:t>Marvel Illustrated: The Odyssey #5</w:t>
      </w:r>
    </w:p>
    <w:p w:rsidR="00E4654B" w:rsidRDefault="00C04B79">
      <w:pPr>
        <w:pStyle w:val="ListBullet"/>
      </w:pPr>
      <w:r>
        <w:t>Big Hero 6 #5</w:t>
      </w:r>
    </w:p>
    <w:p w:rsidR="00E4654B" w:rsidRDefault="00C04B79">
      <w:pPr>
        <w:pStyle w:val="ListBullet"/>
      </w:pPr>
      <w:r>
        <w:t>Civil War: House of M #5</w:t>
      </w:r>
    </w:p>
    <w:p w:rsidR="00E4654B" w:rsidRDefault="00C04B79">
      <w:pPr>
        <w:pStyle w:val="ListBullet"/>
      </w:pPr>
      <w:r>
        <w:t>Deadpool #6</w:t>
      </w:r>
    </w:p>
    <w:p w:rsidR="00E4654B" w:rsidRDefault="00C04B79">
      <w:pPr>
        <w:pStyle w:val="ListBullet"/>
      </w:pPr>
      <w:r>
        <w:t>Marvel Adventures Super Heroes #7</w:t>
      </w:r>
    </w:p>
    <w:p w:rsidR="00E4654B" w:rsidRDefault="00C04B79">
      <w:pPr>
        <w:pStyle w:val="ListBullet"/>
      </w:pPr>
      <w:r>
        <w:t>Captain Britain and MI: 13 #9</w:t>
      </w:r>
    </w:p>
    <w:p w:rsidR="00E4654B" w:rsidRDefault="00C04B79">
      <w:pPr>
        <w:pStyle w:val="ListBullet"/>
      </w:pPr>
      <w:r>
        <w:t>Amazing Spider-Girl #28</w:t>
      </w:r>
    </w:p>
    <w:p w:rsidR="00E4654B" w:rsidRDefault="00C04B79">
      <w:pPr>
        <w:pStyle w:val="ListBullet"/>
      </w:pPr>
      <w:r>
        <w:t>Marvel Adventures Spider-Man #47</w:t>
      </w:r>
    </w:p>
    <w:p w:rsidR="00E4654B" w:rsidRDefault="00C04B79">
      <w:pPr>
        <w:pStyle w:val="ListBullet"/>
      </w:pPr>
      <w:r>
        <w:t>Amazing Spider-Man #583</w:t>
      </w:r>
    </w:p>
    <w:p w:rsidR="00E4654B" w:rsidRDefault="00C04B79">
      <w:pPr>
        <w:pStyle w:val="ListBullet"/>
      </w:pPr>
      <w:r>
        <w:t>Spider-Man: Fear Itself #1</w:t>
      </w:r>
    </w:p>
    <w:p w:rsidR="00E4654B" w:rsidRDefault="00C04B79">
      <w:pPr>
        <w:pStyle w:val="ListBullet"/>
      </w:pPr>
      <w:r>
        <w:t>Official Index to the Marvel Universe #1</w:t>
      </w:r>
    </w:p>
    <w:p w:rsidR="00E4654B" w:rsidRDefault="00C04B79">
      <w:pPr>
        <w:pStyle w:val="ListBullet"/>
      </w:pPr>
      <w:r>
        <w:t>Secret Invasion: War of Kings #1</w:t>
      </w:r>
    </w:p>
    <w:p w:rsidR="00E4654B" w:rsidRDefault="00C04B79">
      <w:pPr>
        <w:pStyle w:val="ListBullet"/>
      </w:pPr>
      <w:r>
        <w:t>Punisher #1</w:t>
      </w:r>
    </w:p>
    <w:p w:rsidR="00E4654B" w:rsidRDefault="00C04B79">
      <w:pPr>
        <w:pStyle w:val="ListBullet"/>
      </w:pPr>
      <w:r>
        <w:t>Dead of Night Featuring Werewolf by Night #1</w:t>
      </w:r>
    </w:p>
    <w:p w:rsidR="00E4654B" w:rsidRDefault="00C04B79">
      <w:pPr>
        <w:pStyle w:val="ListBullet"/>
      </w:pPr>
      <w:r>
        <w:t>Wolverine: Switchback #1</w:t>
      </w:r>
    </w:p>
    <w:p w:rsidR="00E4654B" w:rsidRDefault="00C04B79">
      <w:pPr>
        <w:pStyle w:val="ListBullet"/>
      </w:pPr>
      <w:r>
        <w:t>X Men Noir #2</w:t>
      </w:r>
    </w:p>
    <w:p w:rsidR="00E4654B" w:rsidRDefault="00C04B79">
      <w:pPr>
        <w:pStyle w:val="ListBullet"/>
      </w:pPr>
      <w:r>
        <w:t>Wolverine: Agent of Atlas #2</w:t>
      </w:r>
    </w:p>
    <w:p w:rsidR="00E4654B" w:rsidRDefault="00C04B79">
      <w:pPr>
        <w:pStyle w:val="ListBullet"/>
      </w:pPr>
      <w:r>
        <w:t>Wolverine and Power Pack #3</w:t>
      </w:r>
    </w:p>
    <w:p w:rsidR="00E4654B" w:rsidRDefault="00C04B79">
      <w:pPr>
        <w:pStyle w:val="ListBullet"/>
      </w:pPr>
      <w:r>
        <w:t>Marvel Illustrated: Kidnapped! #3</w:t>
      </w:r>
    </w:p>
    <w:p w:rsidR="00E4654B" w:rsidRDefault="00C04B79">
      <w:pPr>
        <w:pStyle w:val="ListBullet"/>
      </w:pPr>
      <w:r>
        <w:t>Fin Fang Four Digital Comic #3</w:t>
      </w:r>
    </w:p>
    <w:p w:rsidR="00E4654B" w:rsidRDefault="00C04B79">
      <w:pPr>
        <w:pStyle w:val="ListBullet"/>
      </w:pPr>
      <w:r>
        <w:t>Sub-Mariner: The Depths #4</w:t>
      </w:r>
    </w:p>
    <w:p w:rsidR="00E4654B" w:rsidRDefault="00C04B79">
      <w:pPr>
        <w:pStyle w:val="ListBullet"/>
      </w:pPr>
      <w:r>
        <w:t>Marvel Zombies 3 #4</w:t>
      </w:r>
    </w:p>
    <w:p w:rsidR="00E4654B" w:rsidRDefault="00C04B79">
      <w:pPr>
        <w:pStyle w:val="ListBullet"/>
      </w:pPr>
      <w:r>
        <w:t>NYX: No Way Home #5</w:t>
      </w:r>
    </w:p>
    <w:p w:rsidR="00E4654B" w:rsidRDefault="00C04B79">
      <w:pPr>
        <w:pStyle w:val="ListBullet"/>
      </w:pPr>
      <w:r>
        <w:t>X-Men: Manifest Destiny #5</w:t>
      </w:r>
    </w:p>
    <w:p w:rsidR="00E4654B" w:rsidRDefault="00C04B79">
      <w:pPr>
        <w:pStyle w:val="ListBullet"/>
      </w:pPr>
      <w:r>
        <w:t>Eternals #7</w:t>
      </w:r>
    </w:p>
    <w:p w:rsidR="00E4654B" w:rsidRDefault="00C04B79">
      <w:pPr>
        <w:pStyle w:val="ListBullet"/>
      </w:pPr>
      <w:r>
        <w:t>Invincible Iron Man #9</w:t>
      </w:r>
    </w:p>
    <w:p w:rsidR="00E4654B" w:rsidRDefault="00C04B79">
      <w:pPr>
        <w:pStyle w:val="ListBullet"/>
      </w:pPr>
      <w:r>
        <w:t>Cable #10</w:t>
      </w:r>
    </w:p>
    <w:p w:rsidR="00E4654B" w:rsidRDefault="00C04B79">
      <w:pPr>
        <w:pStyle w:val="ListBullet"/>
      </w:pPr>
      <w:r>
        <w:t>Marvel Spotlight #37</w:t>
      </w:r>
    </w:p>
    <w:p w:rsidR="00E4654B" w:rsidRDefault="00C04B79">
      <w:pPr>
        <w:pStyle w:val="ListBullet"/>
      </w:pPr>
      <w:r>
        <w:t>Amazing Spider-Man #582</w:t>
      </w:r>
    </w:p>
    <w:p w:rsidR="00E4654B" w:rsidRDefault="00C04B79">
      <w:pPr>
        <w:pStyle w:val="Heading3"/>
      </w:pPr>
      <w:r>
        <w:t>February, 2009</w:t>
      </w:r>
    </w:p>
    <w:p w:rsidR="00E4654B" w:rsidRDefault="00C04B79">
      <w:r>
        <w:t xml:space="preserve">Number of comics published this month: </w:t>
      </w:r>
      <w:r>
        <w:rPr>
          <w:b/>
        </w:rPr>
        <w:t>95</w:t>
      </w:r>
    </w:p>
    <w:p w:rsidR="00E4654B" w:rsidRDefault="00C04B79">
      <w:pPr>
        <w:pStyle w:val="ListBullet"/>
      </w:pPr>
      <w:r>
        <w:t>Exiles Sketchbook #1</w:t>
      </w:r>
    </w:p>
    <w:p w:rsidR="00E4654B" w:rsidRDefault="00C04B79">
      <w:pPr>
        <w:pStyle w:val="ListBullet"/>
      </w:pPr>
      <w:r>
        <w:t>Doctor Doom and the Masters of Evil #2</w:t>
      </w:r>
    </w:p>
    <w:p w:rsidR="00E4654B" w:rsidRDefault="00C04B79">
      <w:pPr>
        <w:pStyle w:val="ListBullet"/>
      </w:pPr>
      <w:r>
        <w:t>Ender's Shadow: Battle School #3</w:t>
      </w:r>
    </w:p>
    <w:p w:rsidR="00E4654B" w:rsidRDefault="00C04B79">
      <w:pPr>
        <w:pStyle w:val="ListBullet"/>
      </w:pPr>
      <w:r>
        <w:t>War Machine #3</w:t>
      </w:r>
    </w:p>
    <w:p w:rsidR="00E4654B" w:rsidRDefault="00C04B79">
      <w:pPr>
        <w:pStyle w:val="ListBullet"/>
      </w:pPr>
      <w:r>
        <w:t>Marvels: Eye of the Camera #4</w:t>
      </w:r>
    </w:p>
    <w:p w:rsidR="00E4654B" w:rsidRDefault="00C04B79">
      <w:pPr>
        <w:pStyle w:val="ListBullet"/>
      </w:pPr>
      <w:r>
        <w:t>Ghost Rider: Danny Ketch #5</w:t>
      </w:r>
    </w:p>
    <w:p w:rsidR="00E4654B" w:rsidRDefault="00C04B79">
      <w:pPr>
        <w:pStyle w:val="ListBullet"/>
      </w:pPr>
      <w:r>
        <w:t>Dark Tower: Treachery #6</w:t>
      </w:r>
    </w:p>
    <w:p w:rsidR="00E4654B" w:rsidRDefault="00C04B79">
      <w:pPr>
        <w:pStyle w:val="ListBullet"/>
      </w:pPr>
      <w:r>
        <w:t>Runaways #7</w:t>
      </w:r>
    </w:p>
    <w:p w:rsidR="00E4654B" w:rsidRDefault="00C04B79">
      <w:pPr>
        <w:pStyle w:val="ListBullet"/>
      </w:pPr>
      <w:r>
        <w:t>Skaar: Son of Hulk #8</w:t>
      </w:r>
    </w:p>
    <w:p w:rsidR="00E4654B" w:rsidRDefault="00C04B79">
      <w:pPr>
        <w:pStyle w:val="ListBullet"/>
      </w:pPr>
      <w:r>
        <w:t>Conan the Cimmerian #8</w:t>
      </w:r>
    </w:p>
    <w:p w:rsidR="00E4654B" w:rsidRDefault="00C04B79">
      <w:pPr>
        <w:pStyle w:val="ListBullet"/>
      </w:pPr>
      <w:r>
        <w:t>Hulk #10</w:t>
      </w:r>
    </w:p>
    <w:p w:rsidR="00E4654B" w:rsidRDefault="00C04B79">
      <w:pPr>
        <w:pStyle w:val="ListBullet"/>
      </w:pPr>
      <w:r>
        <w:t>X-Force #12</w:t>
      </w:r>
    </w:p>
    <w:p w:rsidR="00E4654B" w:rsidRDefault="00C04B79">
      <w:pPr>
        <w:pStyle w:val="ListBullet"/>
      </w:pPr>
      <w:r>
        <w:t>Wolverine: First Class #12</w:t>
      </w:r>
    </w:p>
    <w:p w:rsidR="00E4654B" w:rsidRDefault="00C04B79">
      <w:pPr>
        <w:pStyle w:val="ListBullet"/>
      </w:pPr>
      <w:r>
        <w:t>The Mighty Avengers #22</w:t>
      </w:r>
    </w:p>
    <w:p w:rsidR="00E4654B" w:rsidRDefault="00C04B79">
      <w:pPr>
        <w:pStyle w:val="ListBullet"/>
      </w:pPr>
      <w:r>
        <w:t>Nova #22</w:t>
      </w:r>
    </w:p>
    <w:p w:rsidR="00E4654B" w:rsidRDefault="00C04B79">
      <w:pPr>
        <w:pStyle w:val="ListBullet"/>
      </w:pPr>
      <w:r>
        <w:t>Avengers: The Initiative #22</w:t>
      </w:r>
    </w:p>
    <w:p w:rsidR="00E4654B" w:rsidRDefault="00C04B79">
      <w:pPr>
        <w:pStyle w:val="ListBullet"/>
      </w:pPr>
      <w:r>
        <w:t>Wolverine Origins #33</w:t>
      </w:r>
    </w:p>
    <w:p w:rsidR="00E4654B" w:rsidRDefault="00C04B79">
      <w:pPr>
        <w:pStyle w:val="ListBullet"/>
      </w:pPr>
      <w:r>
        <w:t>Star Wars: Legacy #33</w:t>
      </w:r>
    </w:p>
    <w:p w:rsidR="00E4654B" w:rsidRDefault="00C04B79">
      <w:pPr>
        <w:pStyle w:val="ListBullet"/>
      </w:pPr>
      <w:r>
        <w:t>Ms. Marvel #36</w:t>
      </w:r>
    </w:p>
    <w:p w:rsidR="00E4654B" w:rsidRDefault="00C04B79">
      <w:pPr>
        <w:pStyle w:val="ListBullet"/>
      </w:pPr>
      <w:r>
        <w:t>She-Hulk #38</w:t>
      </w:r>
    </w:p>
    <w:p w:rsidR="00E4654B" w:rsidRDefault="00C04B79">
      <w:pPr>
        <w:pStyle w:val="ListBullet"/>
      </w:pPr>
      <w:r>
        <w:t>Marvel Adventures Fantastic Four #45</w:t>
      </w:r>
    </w:p>
    <w:p w:rsidR="00E4654B" w:rsidRDefault="00C04B79">
      <w:pPr>
        <w:pStyle w:val="ListBullet"/>
      </w:pPr>
      <w:r>
        <w:t>Captain America #47</w:t>
      </w:r>
    </w:p>
    <w:p w:rsidR="00E4654B" w:rsidRDefault="00C04B79">
      <w:pPr>
        <w:pStyle w:val="ListBullet"/>
      </w:pPr>
      <w:r>
        <w:t>New Avengers #50</w:t>
      </w:r>
    </w:p>
    <w:p w:rsidR="00E4654B" w:rsidRDefault="00C04B79">
      <w:pPr>
        <w:pStyle w:val="ListBullet"/>
      </w:pPr>
      <w:r>
        <w:t>Incredible Hercules #126</w:t>
      </w:r>
    </w:p>
    <w:p w:rsidR="00E4654B" w:rsidRDefault="00C04B79">
      <w:pPr>
        <w:pStyle w:val="ListBullet"/>
      </w:pPr>
      <w:r>
        <w:t>Thunderbolts #129</w:t>
      </w:r>
    </w:p>
    <w:p w:rsidR="00E4654B" w:rsidRDefault="00C04B79">
      <w:pPr>
        <w:pStyle w:val="ListBullet"/>
      </w:pPr>
      <w:r>
        <w:t>Ultimate Spider-Man #131</w:t>
      </w:r>
    </w:p>
    <w:p w:rsidR="00E4654B" w:rsidRDefault="00C04B79">
      <w:pPr>
        <w:pStyle w:val="ListBullet"/>
      </w:pPr>
      <w:r>
        <w:t>Fantastic Four #564</w:t>
      </w:r>
    </w:p>
    <w:p w:rsidR="00E4654B" w:rsidRDefault="00C04B79">
      <w:pPr>
        <w:pStyle w:val="ListBullet"/>
      </w:pPr>
      <w:r>
        <w:t>X-Men Noir #0</w:t>
      </w:r>
    </w:p>
    <w:p w:rsidR="00E4654B" w:rsidRDefault="00C04B79">
      <w:pPr>
        <w:pStyle w:val="ListBullet"/>
      </w:pPr>
      <w:r>
        <w:t>Dark Avengers #2</w:t>
      </w:r>
    </w:p>
    <w:p w:rsidR="00E4654B" w:rsidRDefault="00C04B79">
      <w:pPr>
        <w:pStyle w:val="ListBullet"/>
      </w:pPr>
      <w:r>
        <w:t>X-Men: Kingbreaker #3</w:t>
      </w:r>
    </w:p>
    <w:p w:rsidR="00E4654B" w:rsidRDefault="00C04B79">
      <w:pPr>
        <w:pStyle w:val="ListBullet"/>
      </w:pPr>
      <w:r>
        <w:t>Spider-Man Noir #3</w:t>
      </w:r>
    </w:p>
    <w:p w:rsidR="00E4654B" w:rsidRDefault="00C04B79">
      <w:pPr>
        <w:pStyle w:val="ListBullet"/>
      </w:pPr>
      <w:r>
        <w:t>Amazing Spider-Man Family #4</w:t>
      </w:r>
    </w:p>
    <w:p w:rsidR="00E4654B" w:rsidRDefault="00C04B79">
      <w:pPr>
        <w:pStyle w:val="ListBullet"/>
      </w:pPr>
      <w:r>
        <w:t>NYX: No Way Home #6</w:t>
      </w:r>
    </w:p>
    <w:p w:rsidR="00E4654B" w:rsidRDefault="00C04B79">
      <w:pPr>
        <w:pStyle w:val="ListBullet"/>
      </w:pPr>
      <w:r>
        <w:t>Squadron Supreme #8</w:t>
      </w:r>
    </w:p>
    <w:p w:rsidR="00E4654B" w:rsidRDefault="00C04B79">
      <w:pPr>
        <w:pStyle w:val="ListBullet"/>
      </w:pPr>
      <w:r>
        <w:t>Guardians of the Galaxy #10</w:t>
      </w:r>
    </w:p>
    <w:p w:rsidR="00E4654B" w:rsidRDefault="00C04B79">
      <w:pPr>
        <w:pStyle w:val="ListBullet"/>
      </w:pPr>
      <w:r>
        <w:t>Young X-Men #11</w:t>
      </w:r>
    </w:p>
    <w:p w:rsidR="00E4654B" w:rsidRDefault="00C04B79">
      <w:pPr>
        <w:pStyle w:val="ListBullet"/>
      </w:pPr>
      <w:r>
        <w:t>New Exiles #18</w:t>
      </w:r>
    </w:p>
    <w:p w:rsidR="00E4654B" w:rsidRDefault="00C04B79">
      <w:pPr>
        <w:pStyle w:val="ListBullet"/>
      </w:pPr>
      <w:r>
        <w:t>Marvel Adventures Two-in-One #20</w:t>
      </w:r>
    </w:p>
    <w:p w:rsidR="00E4654B" w:rsidRDefault="00C04B79">
      <w:pPr>
        <w:pStyle w:val="ListBullet"/>
      </w:pPr>
      <w:r>
        <w:t>Moon Knight #27</w:t>
      </w:r>
    </w:p>
    <w:p w:rsidR="00E4654B" w:rsidRDefault="00C04B79">
      <w:pPr>
        <w:pStyle w:val="ListBullet"/>
      </w:pPr>
      <w:r>
        <w:t>Ghost Rider #32</w:t>
      </w:r>
    </w:p>
    <w:p w:rsidR="00E4654B" w:rsidRDefault="00C04B79">
      <w:pPr>
        <w:pStyle w:val="ListBullet"/>
      </w:pPr>
      <w:r>
        <w:t>Marvel Adventures the Avengers #33</w:t>
      </w:r>
    </w:p>
    <w:p w:rsidR="00E4654B" w:rsidRDefault="00C04B79">
      <w:pPr>
        <w:pStyle w:val="ListBullet"/>
      </w:pPr>
      <w:r>
        <w:t>Star Wars: Knights of the Old Republic #38</w:t>
      </w:r>
    </w:p>
    <w:p w:rsidR="00E4654B" w:rsidRDefault="00C04B79">
      <w:pPr>
        <w:pStyle w:val="ListBullet"/>
      </w:pPr>
      <w:r>
        <w:t>X-Factor #40</w:t>
      </w:r>
    </w:p>
    <w:p w:rsidR="00E4654B" w:rsidRDefault="00C04B79">
      <w:pPr>
        <w:pStyle w:val="ListBullet"/>
      </w:pPr>
      <w:r>
        <w:t>Ultimate Fantastic Four #60</w:t>
      </w:r>
    </w:p>
    <w:p w:rsidR="00E4654B" w:rsidRDefault="00C04B79">
      <w:pPr>
        <w:pStyle w:val="ListBullet"/>
      </w:pPr>
      <w:r>
        <w:t>Punisher: Frank Castle #67</w:t>
      </w:r>
    </w:p>
    <w:p w:rsidR="00E4654B" w:rsidRDefault="00C04B79">
      <w:pPr>
        <w:pStyle w:val="ListBullet"/>
      </w:pPr>
      <w:r>
        <w:t>X-Men Legacy #221</w:t>
      </w:r>
    </w:p>
    <w:p w:rsidR="00E4654B" w:rsidRDefault="00C04B79">
      <w:pPr>
        <w:pStyle w:val="ListBullet"/>
      </w:pPr>
      <w:r>
        <w:t>Uncanny X-Men #506</w:t>
      </w:r>
    </w:p>
    <w:p w:rsidR="00E4654B" w:rsidRDefault="00C04B79">
      <w:pPr>
        <w:pStyle w:val="ListBullet"/>
      </w:pPr>
      <w:r>
        <w:t>Amazing Spider-Man #587</w:t>
      </w:r>
    </w:p>
    <w:p w:rsidR="00E4654B" w:rsidRDefault="00C04B79">
      <w:pPr>
        <w:pStyle w:val="ListBullet"/>
      </w:pPr>
      <w:r>
        <w:t>X-Men Origins: Sabretooth #1</w:t>
      </w:r>
    </w:p>
    <w:p w:rsidR="00E4654B" w:rsidRDefault="00C04B79">
      <w:pPr>
        <w:pStyle w:val="ListBullet"/>
      </w:pPr>
      <w:r>
        <w:t>Marvel TV: Galactus - The Real Story #1</w:t>
      </w:r>
    </w:p>
    <w:p w:rsidR="00E4654B" w:rsidRDefault="00C04B79">
      <w:pPr>
        <w:pStyle w:val="ListBullet"/>
      </w:pPr>
      <w:r>
        <w:t>Incognito #2</w:t>
      </w:r>
    </w:p>
    <w:p w:rsidR="00E4654B" w:rsidRDefault="00C04B79">
      <w:pPr>
        <w:pStyle w:val="ListBullet"/>
      </w:pPr>
      <w:r>
        <w:t>The Wonderful Wizard of Oz #3</w:t>
      </w:r>
    </w:p>
    <w:p w:rsidR="00E4654B" w:rsidRDefault="00C04B79">
      <w:pPr>
        <w:pStyle w:val="ListBullet"/>
      </w:pPr>
      <w:r>
        <w:t>X-Infernus #3</w:t>
      </w:r>
    </w:p>
    <w:p w:rsidR="00E4654B" w:rsidRDefault="00C04B79">
      <w:pPr>
        <w:pStyle w:val="ListBullet"/>
      </w:pPr>
      <w:r>
        <w:t>Adam: Legend of the Blue Marvel #4</w:t>
      </w:r>
    </w:p>
    <w:p w:rsidR="00E4654B" w:rsidRDefault="00C04B79">
      <w:pPr>
        <w:pStyle w:val="ListBullet"/>
      </w:pPr>
      <w:r>
        <w:t>Wolverine: Manifest Destiny #4</w:t>
      </w:r>
    </w:p>
    <w:p w:rsidR="00E4654B" w:rsidRDefault="00C04B79">
      <w:pPr>
        <w:pStyle w:val="ListBullet"/>
      </w:pPr>
      <w:r>
        <w:t>Patsy Walker: Hellcat #5</w:t>
      </w:r>
    </w:p>
    <w:p w:rsidR="00E4654B" w:rsidRDefault="00C04B79">
      <w:pPr>
        <w:pStyle w:val="ListBullet"/>
      </w:pPr>
      <w:r>
        <w:t>Spider-Man: Brand New Day #5</w:t>
      </w:r>
    </w:p>
    <w:p w:rsidR="00E4654B" w:rsidRDefault="00C04B79">
      <w:pPr>
        <w:pStyle w:val="ListBullet"/>
      </w:pPr>
      <w:r>
        <w:t>Marvel Illustrated: The Odyssey #6</w:t>
      </w:r>
    </w:p>
    <w:p w:rsidR="00E4654B" w:rsidRDefault="00C04B79">
      <w:pPr>
        <w:pStyle w:val="ListBullet"/>
      </w:pPr>
      <w:r>
        <w:t>Avengers/Invaders #8</w:t>
      </w:r>
    </w:p>
    <w:p w:rsidR="00E4654B" w:rsidRDefault="00C04B79">
      <w:pPr>
        <w:pStyle w:val="ListBullet"/>
      </w:pPr>
      <w:r>
        <w:t>Eternals #8</w:t>
      </w:r>
    </w:p>
    <w:p w:rsidR="00E4654B" w:rsidRDefault="00C04B79">
      <w:pPr>
        <w:pStyle w:val="ListBullet"/>
      </w:pPr>
      <w:r>
        <w:t>Marvel Adventures Super Heroes #8</w:t>
      </w:r>
    </w:p>
    <w:p w:rsidR="00E4654B" w:rsidRDefault="00C04B79">
      <w:pPr>
        <w:pStyle w:val="ListBullet"/>
      </w:pPr>
      <w:r>
        <w:t>Captain Britain and MI: 13 #10</w:t>
      </w:r>
    </w:p>
    <w:p w:rsidR="00E4654B" w:rsidRDefault="00C04B79">
      <w:pPr>
        <w:pStyle w:val="ListBullet"/>
      </w:pPr>
      <w:r>
        <w:t>New Warriors #20</w:t>
      </w:r>
    </w:p>
    <w:p w:rsidR="00E4654B" w:rsidRDefault="00C04B79">
      <w:pPr>
        <w:pStyle w:val="ListBullet"/>
      </w:pPr>
      <w:r>
        <w:t>Amazing Spider-Girl #29</w:t>
      </w:r>
    </w:p>
    <w:p w:rsidR="00E4654B" w:rsidRDefault="00C04B79">
      <w:pPr>
        <w:pStyle w:val="ListBullet"/>
      </w:pPr>
      <w:r>
        <w:t>Marvel Spotlight #38</w:t>
      </w:r>
    </w:p>
    <w:p w:rsidR="00E4654B" w:rsidRDefault="00C04B79">
      <w:pPr>
        <w:pStyle w:val="ListBullet"/>
      </w:pPr>
      <w:r>
        <w:t>Marvel Adventures Spider-Man #48</w:t>
      </w:r>
    </w:p>
    <w:p w:rsidR="00E4654B" w:rsidRDefault="00C04B79">
      <w:pPr>
        <w:pStyle w:val="ListBullet"/>
      </w:pPr>
      <w:r>
        <w:t>Amazing Spider-Man #586</w:t>
      </w:r>
    </w:p>
    <w:p w:rsidR="00E4654B" w:rsidRDefault="00C04B79">
      <w:pPr>
        <w:pStyle w:val="ListBullet"/>
      </w:pPr>
      <w:r>
        <w:t>Thor #600</w:t>
      </w:r>
    </w:p>
    <w:p w:rsidR="00E4654B" w:rsidRDefault="00C04B79">
      <w:pPr>
        <w:pStyle w:val="ListBullet"/>
      </w:pPr>
      <w:r>
        <w:t>X-Men Vs. Hulk #1</w:t>
      </w:r>
    </w:p>
    <w:p w:rsidR="00E4654B" w:rsidRDefault="00C04B79">
      <w:pPr>
        <w:pStyle w:val="ListBullet"/>
      </w:pPr>
      <w:r>
        <w:t>Black Panther #1</w:t>
      </w:r>
    </w:p>
    <w:p w:rsidR="00E4654B" w:rsidRDefault="00C04B79">
      <w:pPr>
        <w:pStyle w:val="ListBullet"/>
      </w:pPr>
      <w:r>
        <w:t>Agents of Atlas #1</w:t>
      </w:r>
    </w:p>
    <w:p w:rsidR="00E4654B" w:rsidRDefault="00C04B79">
      <w:pPr>
        <w:pStyle w:val="ListBullet"/>
      </w:pPr>
      <w:r>
        <w:t>Franklin Richards: It's Dark Reigning Cats &amp; Dogs #1</w:t>
      </w:r>
    </w:p>
    <w:p w:rsidR="00E4654B" w:rsidRDefault="00C04B79">
      <w:pPr>
        <w:pStyle w:val="ListBullet"/>
      </w:pPr>
      <w:r>
        <w:t>Astonishing Tales #1</w:t>
      </w:r>
    </w:p>
    <w:p w:rsidR="00E4654B" w:rsidRDefault="00C04B79">
      <w:pPr>
        <w:pStyle w:val="ListBullet"/>
      </w:pPr>
      <w:r>
        <w:t>Secret Warriors #1</w:t>
      </w:r>
    </w:p>
    <w:p w:rsidR="00E4654B" w:rsidRDefault="00C04B79">
      <w:pPr>
        <w:pStyle w:val="ListBullet"/>
      </w:pPr>
      <w:r>
        <w:t>War of Kings: Darkhawk #1</w:t>
      </w:r>
    </w:p>
    <w:p w:rsidR="00E4654B" w:rsidRDefault="00C04B79">
      <w:pPr>
        <w:pStyle w:val="ListBullet"/>
      </w:pPr>
      <w:r>
        <w:t>X-Men: First Class Finals #1</w:t>
      </w:r>
    </w:p>
    <w:p w:rsidR="00E4654B" w:rsidRDefault="00C04B79">
      <w:pPr>
        <w:pStyle w:val="ListBullet"/>
      </w:pPr>
      <w:r>
        <w:t>Marvel: Your Universe #1</w:t>
      </w:r>
    </w:p>
    <w:p w:rsidR="00E4654B" w:rsidRDefault="00C04B79">
      <w:pPr>
        <w:pStyle w:val="ListBullet"/>
      </w:pPr>
      <w:r>
        <w:t>X-Men: The Lives and Times of Lucas Bishop #1</w:t>
      </w:r>
    </w:p>
    <w:p w:rsidR="00E4654B" w:rsidRDefault="00C04B79">
      <w:pPr>
        <w:pStyle w:val="ListBullet"/>
      </w:pPr>
      <w:r>
        <w:t>Official Index to the Marvel Universe #2</w:t>
      </w:r>
    </w:p>
    <w:p w:rsidR="00E4654B" w:rsidRDefault="00C04B79">
      <w:pPr>
        <w:pStyle w:val="ListBullet"/>
      </w:pPr>
      <w:r>
        <w:t>Dead of Night Featuring Werewolf by Night #2</w:t>
      </w:r>
    </w:p>
    <w:p w:rsidR="00E4654B" w:rsidRDefault="00C04B79">
      <w:pPr>
        <w:pStyle w:val="ListBullet"/>
      </w:pPr>
      <w:r>
        <w:t>Punisher #2</w:t>
      </w:r>
    </w:p>
    <w:p w:rsidR="00E4654B" w:rsidRDefault="00C04B79">
      <w:pPr>
        <w:pStyle w:val="ListBullet"/>
      </w:pPr>
      <w:r>
        <w:t>Punisher #2</w:t>
      </w:r>
    </w:p>
    <w:p w:rsidR="00E4654B" w:rsidRDefault="00C04B79">
      <w:pPr>
        <w:pStyle w:val="ListBullet"/>
      </w:pPr>
      <w:r>
        <w:t>Young Guns Sketchbook #2</w:t>
      </w:r>
    </w:p>
    <w:p w:rsidR="00E4654B" w:rsidRDefault="00C04B79">
      <w:pPr>
        <w:pStyle w:val="ListBullet"/>
      </w:pPr>
      <w:r>
        <w:t>Ender's Game #3</w:t>
      </w:r>
    </w:p>
    <w:p w:rsidR="00E4654B" w:rsidRDefault="00C04B79">
      <w:pPr>
        <w:pStyle w:val="ListBullet"/>
      </w:pPr>
      <w:r>
        <w:t>X Men Noir #3</w:t>
      </w:r>
    </w:p>
    <w:p w:rsidR="00E4654B" w:rsidRDefault="00C04B79">
      <w:pPr>
        <w:pStyle w:val="ListBullet"/>
      </w:pPr>
      <w:r>
        <w:t>Wolverine and Power Pack #4</w:t>
      </w:r>
    </w:p>
    <w:p w:rsidR="00E4654B" w:rsidRDefault="00C04B79">
      <w:pPr>
        <w:pStyle w:val="ListBullet"/>
      </w:pPr>
      <w:r>
        <w:t>Marvel Illustrated: Kidnapped! #4</w:t>
      </w:r>
    </w:p>
    <w:p w:rsidR="00E4654B" w:rsidRDefault="00C04B79">
      <w:pPr>
        <w:pStyle w:val="ListBullet"/>
      </w:pPr>
      <w:r>
        <w:t>X-Men: Magneto Testament #5</w:t>
      </w:r>
    </w:p>
    <w:p w:rsidR="00E4654B" w:rsidRDefault="00C04B79">
      <w:pPr>
        <w:pStyle w:val="ListBullet"/>
      </w:pPr>
      <w:r>
        <w:t>The Age of the Sentry #5</w:t>
      </w:r>
    </w:p>
    <w:p w:rsidR="00E4654B" w:rsidRDefault="00C04B79">
      <w:pPr>
        <w:pStyle w:val="ListBullet"/>
      </w:pPr>
      <w:r>
        <w:t>Deadpool #7</w:t>
      </w:r>
    </w:p>
    <w:p w:rsidR="00E4654B" w:rsidRDefault="00C04B79">
      <w:pPr>
        <w:pStyle w:val="ListBullet"/>
      </w:pPr>
      <w:r>
        <w:t>Invincible Iron Man #10</w:t>
      </w:r>
    </w:p>
    <w:p w:rsidR="00E4654B" w:rsidRDefault="00C04B79">
      <w:pPr>
        <w:pStyle w:val="ListBullet"/>
      </w:pPr>
      <w:r>
        <w:t>Cable #11</w:t>
      </w:r>
    </w:p>
    <w:p w:rsidR="00E4654B" w:rsidRDefault="00C04B79">
      <w:pPr>
        <w:pStyle w:val="ListBullet"/>
      </w:pPr>
      <w:r>
        <w:t>The Mighty Avengers #21</w:t>
      </w:r>
    </w:p>
    <w:p w:rsidR="00E4654B" w:rsidRDefault="00C04B79">
      <w:pPr>
        <w:pStyle w:val="ListBullet"/>
      </w:pPr>
      <w:r>
        <w:t>The Immortal Iron Fist #22</w:t>
      </w:r>
    </w:p>
    <w:p w:rsidR="00E4654B" w:rsidRDefault="00C04B79">
      <w:pPr>
        <w:pStyle w:val="ListBullet"/>
      </w:pPr>
      <w:r>
        <w:t>Amazing Spider-Man #585</w:t>
      </w:r>
    </w:p>
    <w:p w:rsidR="00E4654B" w:rsidRDefault="00C04B79">
      <w:pPr>
        <w:pStyle w:val="Heading3"/>
      </w:pPr>
      <w:r>
        <w:t>March, 2009</w:t>
      </w:r>
    </w:p>
    <w:p w:rsidR="00E4654B" w:rsidRDefault="00C04B79">
      <w:r>
        <w:t xml:space="preserve">Number of comics published this month: </w:t>
      </w:r>
      <w:r>
        <w:rPr>
          <w:b/>
        </w:rPr>
        <w:t>92</w:t>
      </w:r>
    </w:p>
    <w:p w:rsidR="00E4654B" w:rsidRDefault="00C04B79">
      <w:pPr>
        <w:pStyle w:val="ListBullet"/>
      </w:pPr>
      <w:r>
        <w:t>Deadpool Annual: Games of Death #1</w:t>
      </w:r>
    </w:p>
    <w:p w:rsidR="00E4654B" w:rsidRDefault="00C04B79">
      <w:pPr>
        <w:pStyle w:val="ListBullet"/>
      </w:pPr>
      <w:r>
        <w:t>Avengers: The Initiative Featuring Reptil #1</w:t>
      </w:r>
    </w:p>
    <w:p w:rsidR="00E4654B" w:rsidRDefault="00C04B79">
      <w:pPr>
        <w:pStyle w:val="ListBullet"/>
      </w:pPr>
      <w:r>
        <w:t>X-Men: Sword of the Braddocks #1</w:t>
      </w:r>
    </w:p>
    <w:p w:rsidR="00E4654B" w:rsidRDefault="00C04B79">
      <w:pPr>
        <w:pStyle w:val="ListBullet"/>
      </w:pPr>
      <w:r>
        <w:t>Secret Invasion Chronicles #1</w:t>
      </w:r>
    </w:p>
    <w:p w:rsidR="00E4654B" w:rsidRDefault="00C04B79">
      <w:pPr>
        <w:pStyle w:val="ListBullet"/>
      </w:pPr>
      <w:r>
        <w:t>Dark Reign: Elektra #1</w:t>
      </w:r>
    </w:p>
    <w:p w:rsidR="00E4654B" w:rsidRDefault="00C04B79">
      <w:pPr>
        <w:pStyle w:val="ListBullet"/>
      </w:pPr>
      <w:r>
        <w:t>Dark Reign: Elektra #1</w:t>
      </w:r>
    </w:p>
    <w:p w:rsidR="00E4654B" w:rsidRDefault="00C04B79">
      <w:pPr>
        <w:pStyle w:val="ListBullet"/>
      </w:pPr>
      <w:r>
        <w:t>X-Force/Cable: Messiah War Prologue #1</w:t>
      </w:r>
    </w:p>
    <w:p w:rsidR="00E4654B" w:rsidRDefault="00C04B79">
      <w:pPr>
        <w:pStyle w:val="ListBullet"/>
      </w:pPr>
      <w:r>
        <w:t>War of Kings: Darkhawk #2</w:t>
      </w:r>
    </w:p>
    <w:p w:rsidR="00E4654B" w:rsidRDefault="00C04B79">
      <w:pPr>
        <w:pStyle w:val="ListBullet"/>
      </w:pPr>
      <w:r>
        <w:t>X-Men: The Lives and Times of Lucas Bishop #2</w:t>
      </w:r>
    </w:p>
    <w:p w:rsidR="00E4654B" w:rsidRDefault="00C04B79">
      <w:pPr>
        <w:pStyle w:val="ListBullet"/>
      </w:pPr>
      <w:r>
        <w:t>X-Men: Kingbreaker #4</w:t>
      </w:r>
    </w:p>
    <w:p w:rsidR="00E4654B" w:rsidRDefault="00C04B79">
      <w:pPr>
        <w:pStyle w:val="ListBullet"/>
      </w:pPr>
      <w:r>
        <w:t>War Machine #4</w:t>
      </w:r>
    </w:p>
    <w:p w:rsidR="00E4654B" w:rsidRDefault="00C04B79">
      <w:pPr>
        <w:pStyle w:val="ListBullet"/>
      </w:pPr>
      <w:r>
        <w:t>X-Infernus #4</w:t>
      </w:r>
    </w:p>
    <w:p w:rsidR="00E4654B" w:rsidRDefault="00C04B79">
      <w:pPr>
        <w:pStyle w:val="ListBullet"/>
      </w:pPr>
      <w:r>
        <w:t>Runaways #8</w:t>
      </w:r>
    </w:p>
    <w:p w:rsidR="00E4654B" w:rsidRDefault="00C04B79">
      <w:pPr>
        <w:pStyle w:val="ListBullet"/>
      </w:pPr>
      <w:r>
        <w:t>Skaar: Son of Hulk #9</w:t>
      </w:r>
    </w:p>
    <w:p w:rsidR="00E4654B" w:rsidRDefault="00C04B79">
      <w:pPr>
        <w:pStyle w:val="ListBullet"/>
      </w:pPr>
      <w:r>
        <w:t>Squadron Supreme #9</w:t>
      </w:r>
    </w:p>
    <w:p w:rsidR="00E4654B" w:rsidRDefault="00C04B79">
      <w:pPr>
        <w:pStyle w:val="ListBullet"/>
      </w:pPr>
      <w:r>
        <w:t>Conan the Cimmerian #9</w:t>
      </w:r>
    </w:p>
    <w:p w:rsidR="00E4654B" w:rsidRDefault="00C04B79">
      <w:pPr>
        <w:pStyle w:val="ListBullet"/>
      </w:pPr>
      <w:r>
        <w:t>Guardians of the Galaxy #12</w:t>
      </w:r>
    </w:p>
    <w:p w:rsidR="00E4654B" w:rsidRDefault="00C04B79">
      <w:pPr>
        <w:pStyle w:val="ListBullet"/>
      </w:pPr>
      <w:r>
        <w:t>Wolverine: First Class #13</w:t>
      </w:r>
    </w:p>
    <w:p w:rsidR="00E4654B" w:rsidRDefault="00C04B79">
      <w:pPr>
        <w:pStyle w:val="ListBullet"/>
      </w:pPr>
      <w:r>
        <w:t>The Mighty Avengers #23</w:t>
      </w:r>
    </w:p>
    <w:p w:rsidR="00E4654B" w:rsidRDefault="00C04B79">
      <w:pPr>
        <w:pStyle w:val="ListBullet"/>
      </w:pPr>
      <w:r>
        <w:t>Nova #23</w:t>
      </w:r>
    </w:p>
    <w:p w:rsidR="00E4654B" w:rsidRDefault="00C04B79">
      <w:pPr>
        <w:pStyle w:val="ListBullet"/>
      </w:pPr>
      <w:r>
        <w:t>The Immortal Iron Fist #24</w:t>
      </w:r>
    </w:p>
    <w:p w:rsidR="00E4654B" w:rsidRDefault="00C04B79">
      <w:pPr>
        <w:pStyle w:val="ListBullet"/>
      </w:pPr>
      <w:r>
        <w:t>Star Wars: Legacy #34</w:t>
      </w:r>
    </w:p>
    <w:p w:rsidR="00E4654B" w:rsidRDefault="00C04B79">
      <w:pPr>
        <w:pStyle w:val="ListBullet"/>
      </w:pPr>
      <w:r>
        <w:t>Ms. Marvel #37</w:t>
      </w:r>
    </w:p>
    <w:p w:rsidR="00E4654B" w:rsidRDefault="00C04B79">
      <w:pPr>
        <w:pStyle w:val="ListBullet"/>
      </w:pPr>
      <w:r>
        <w:t>Marvel Adventures Fantastic Four #46</w:t>
      </w:r>
    </w:p>
    <w:p w:rsidR="00E4654B" w:rsidRDefault="00C04B79">
      <w:pPr>
        <w:pStyle w:val="ListBullet"/>
      </w:pPr>
      <w:r>
        <w:t>Captain America #48</w:t>
      </w:r>
    </w:p>
    <w:p w:rsidR="00E4654B" w:rsidRDefault="00C04B79">
      <w:pPr>
        <w:pStyle w:val="ListBullet"/>
      </w:pPr>
      <w:r>
        <w:t>New Avengers #51</w:t>
      </w:r>
    </w:p>
    <w:p w:rsidR="00E4654B" w:rsidRDefault="00C04B79">
      <w:pPr>
        <w:pStyle w:val="ListBullet"/>
      </w:pPr>
      <w:r>
        <w:t>Daredevil #117</w:t>
      </w:r>
    </w:p>
    <w:p w:rsidR="00E4654B" w:rsidRDefault="00C04B79">
      <w:pPr>
        <w:pStyle w:val="ListBullet"/>
      </w:pPr>
      <w:r>
        <w:t>Incredible Hercules #127</w:t>
      </w:r>
    </w:p>
    <w:p w:rsidR="00E4654B" w:rsidRDefault="00C04B79">
      <w:pPr>
        <w:pStyle w:val="ListBullet"/>
      </w:pPr>
      <w:r>
        <w:t>Thunderbolts #130</w:t>
      </w:r>
    </w:p>
    <w:p w:rsidR="00E4654B" w:rsidRDefault="00C04B79">
      <w:pPr>
        <w:pStyle w:val="ListBullet"/>
      </w:pPr>
      <w:r>
        <w:t>Fantastic Four #565</w:t>
      </w:r>
    </w:p>
    <w:p w:rsidR="00E4654B" w:rsidRDefault="00C04B79">
      <w:pPr>
        <w:pStyle w:val="ListBullet"/>
      </w:pPr>
      <w:r>
        <w:t>Amazing Spider-Man #589</w:t>
      </w:r>
    </w:p>
    <w:p w:rsidR="00E4654B" w:rsidRDefault="00C04B79">
      <w:pPr>
        <w:pStyle w:val="ListBullet"/>
      </w:pPr>
      <w:r>
        <w:t>Free Comic Book Day #1</w:t>
      </w:r>
    </w:p>
    <w:p w:rsidR="00E4654B" w:rsidRDefault="00C04B79">
      <w:pPr>
        <w:pStyle w:val="ListBullet"/>
      </w:pPr>
      <w:r>
        <w:t>Ultimatum #3</w:t>
      </w:r>
    </w:p>
    <w:p w:rsidR="00E4654B" w:rsidRDefault="00C04B79">
      <w:pPr>
        <w:pStyle w:val="ListBullet"/>
      </w:pPr>
      <w:r>
        <w:t>Dark Avengers #3</w:t>
      </w:r>
    </w:p>
    <w:p w:rsidR="00E4654B" w:rsidRDefault="00C04B79">
      <w:pPr>
        <w:pStyle w:val="ListBullet"/>
      </w:pPr>
      <w:r>
        <w:t>Punisher #3</w:t>
      </w:r>
    </w:p>
    <w:p w:rsidR="00E4654B" w:rsidRDefault="00C04B79">
      <w:pPr>
        <w:pStyle w:val="ListBullet"/>
      </w:pPr>
      <w:r>
        <w:t>Amazing Spider-Man: Extra! #3</w:t>
      </w:r>
    </w:p>
    <w:p w:rsidR="00E4654B" w:rsidRDefault="00C04B79">
      <w:pPr>
        <w:pStyle w:val="ListBullet"/>
      </w:pPr>
      <w:r>
        <w:t>Spider-Man Noir #4</w:t>
      </w:r>
    </w:p>
    <w:p w:rsidR="00E4654B" w:rsidRDefault="00C04B79">
      <w:pPr>
        <w:pStyle w:val="ListBullet"/>
      </w:pPr>
      <w:r>
        <w:t>Ender's Game #4</w:t>
      </w:r>
    </w:p>
    <w:p w:rsidR="00E4654B" w:rsidRDefault="00C04B79">
      <w:pPr>
        <w:pStyle w:val="ListBullet"/>
      </w:pPr>
      <w:r>
        <w:t>Eternals #9</w:t>
      </w:r>
    </w:p>
    <w:p w:rsidR="00E4654B" w:rsidRDefault="00C04B79">
      <w:pPr>
        <w:pStyle w:val="ListBullet"/>
      </w:pPr>
      <w:r>
        <w:t>Young X-Men #12</w:t>
      </w:r>
    </w:p>
    <w:p w:rsidR="00E4654B" w:rsidRDefault="00C04B79">
      <w:pPr>
        <w:pStyle w:val="ListBullet"/>
      </w:pPr>
      <w:r>
        <w:t>X-Force #13</w:t>
      </w:r>
    </w:p>
    <w:p w:rsidR="00E4654B" w:rsidRDefault="00C04B79">
      <w:pPr>
        <w:pStyle w:val="ListBullet"/>
      </w:pPr>
      <w:r>
        <w:t>Marvel Adventures Two-in-One #21</w:t>
      </w:r>
    </w:p>
    <w:p w:rsidR="00E4654B" w:rsidRDefault="00C04B79">
      <w:pPr>
        <w:pStyle w:val="ListBullet"/>
      </w:pPr>
      <w:r>
        <w:t>Moon Knight #28</w:t>
      </w:r>
    </w:p>
    <w:p w:rsidR="00E4654B" w:rsidRDefault="00C04B79">
      <w:pPr>
        <w:pStyle w:val="ListBullet"/>
      </w:pPr>
      <w:r>
        <w:t>Amazing Spider-Girl #30</w:t>
      </w:r>
    </w:p>
    <w:p w:rsidR="00E4654B" w:rsidRDefault="00C04B79">
      <w:pPr>
        <w:pStyle w:val="ListBullet"/>
      </w:pPr>
      <w:r>
        <w:t>Wolverine Origins #34</w:t>
      </w:r>
    </w:p>
    <w:p w:rsidR="00E4654B" w:rsidRDefault="00C04B79">
      <w:pPr>
        <w:pStyle w:val="ListBullet"/>
      </w:pPr>
      <w:r>
        <w:t>Marvel Adventures the Avengers #34</w:t>
      </w:r>
    </w:p>
    <w:p w:rsidR="00E4654B" w:rsidRDefault="00C04B79">
      <w:pPr>
        <w:pStyle w:val="ListBullet"/>
      </w:pPr>
      <w:r>
        <w:t>Star Wars: Knights of the Old Republic #39</w:t>
      </w:r>
    </w:p>
    <w:p w:rsidR="00E4654B" w:rsidRDefault="00C04B79">
      <w:pPr>
        <w:pStyle w:val="ListBullet"/>
      </w:pPr>
      <w:r>
        <w:t>X-Factor #41</w:t>
      </w:r>
    </w:p>
    <w:p w:rsidR="00E4654B" w:rsidRDefault="00C04B79">
      <w:pPr>
        <w:pStyle w:val="ListBullet"/>
      </w:pPr>
      <w:r>
        <w:t>Wolverine #71</w:t>
      </w:r>
    </w:p>
    <w:p w:rsidR="00E4654B" w:rsidRDefault="00C04B79">
      <w:pPr>
        <w:pStyle w:val="ListBullet"/>
      </w:pPr>
      <w:r>
        <w:t>Ultimate X-Men #100</w:t>
      </w:r>
    </w:p>
    <w:p w:rsidR="00E4654B" w:rsidRDefault="00C04B79">
      <w:pPr>
        <w:pStyle w:val="ListBullet"/>
      </w:pPr>
      <w:r>
        <w:t>X-Men Legacy #222</w:t>
      </w:r>
    </w:p>
    <w:p w:rsidR="00E4654B" w:rsidRDefault="00C04B79">
      <w:pPr>
        <w:pStyle w:val="ListBullet"/>
      </w:pPr>
      <w:r>
        <w:t>Uncanny X-Men #507</w:t>
      </w:r>
    </w:p>
    <w:p w:rsidR="00E4654B" w:rsidRDefault="00C04B79">
      <w:pPr>
        <w:pStyle w:val="ListBullet"/>
      </w:pPr>
      <w:r>
        <w:t>Amazing Spider-Man #588</w:t>
      </w:r>
    </w:p>
    <w:p w:rsidR="00E4654B" w:rsidRDefault="00C04B79">
      <w:pPr>
        <w:pStyle w:val="ListBullet"/>
      </w:pPr>
      <w:r>
        <w:t>X-Men: Manifest Destiny – Nightcrawler #1</w:t>
      </w:r>
    </w:p>
    <w:p w:rsidR="00E4654B" w:rsidRDefault="00C04B79">
      <w:pPr>
        <w:pStyle w:val="ListBullet"/>
      </w:pPr>
      <w:r>
        <w:t>Marvel Apes: Speedball #1</w:t>
      </w:r>
    </w:p>
    <w:p w:rsidR="00E4654B" w:rsidRDefault="00C04B79">
      <w:pPr>
        <w:pStyle w:val="ListBullet"/>
      </w:pPr>
      <w:r>
        <w:t>The Stand: American Nightmares #1</w:t>
      </w:r>
    </w:p>
    <w:p w:rsidR="00E4654B" w:rsidRDefault="00C04B79">
      <w:pPr>
        <w:pStyle w:val="ListBullet"/>
      </w:pPr>
      <w:r>
        <w:t>Astonishing Tales #2</w:t>
      </w:r>
    </w:p>
    <w:p w:rsidR="00E4654B" w:rsidRDefault="00C04B79">
      <w:pPr>
        <w:pStyle w:val="ListBullet"/>
      </w:pPr>
      <w:r>
        <w:t>Official Index to the Marvel Universe #3</w:t>
      </w:r>
    </w:p>
    <w:p w:rsidR="00E4654B" w:rsidRDefault="00C04B79">
      <w:pPr>
        <w:pStyle w:val="ListBullet"/>
      </w:pPr>
      <w:r>
        <w:t>The Wonderful Wizard of Oz #4</w:t>
      </w:r>
    </w:p>
    <w:p w:rsidR="00E4654B" w:rsidRDefault="00C04B79">
      <w:pPr>
        <w:pStyle w:val="ListBullet"/>
      </w:pPr>
      <w:r>
        <w:t>X Men Noir #4</w:t>
      </w:r>
    </w:p>
    <w:p w:rsidR="00E4654B" w:rsidRDefault="00C04B79">
      <w:pPr>
        <w:pStyle w:val="ListBullet"/>
      </w:pPr>
      <w:r>
        <w:t>Adam: Legend of the Blue Marvel #5</w:t>
      </w:r>
    </w:p>
    <w:p w:rsidR="00E4654B" w:rsidRDefault="00C04B79">
      <w:pPr>
        <w:pStyle w:val="ListBullet"/>
      </w:pPr>
      <w:r>
        <w:t>Marvel Illustrated: The Odyssey #7</w:t>
      </w:r>
    </w:p>
    <w:p w:rsidR="00E4654B" w:rsidRDefault="00C04B79">
      <w:pPr>
        <w:pStyle w:val="ListBullet"/>
      </w:pPr>
      <w:r>
        <w:t>Marvel Adventures Super Heroes #9</w:t>
      </w:r>
    </w:p>
    <w:p w:rsidR="00E4654B" w:rsidRDefault="00C04B79">
      <w:pPr>
        <w:pStyle w:val="ListBullet"/>
      </w:pPr>
      <w:r>
        <w:t>Captain Britain and MI: 13 #11</w:t>
      </w:r>
    </w:p>
    <w:p w:rsidR="00E4654B" w:rsidRDefault="00C04B79">
      <w:pPr>
        <w:pStyle w:val="ListBullet"/>
      </w:pPr>
      <w:r>
        <w:t>Guardians of the Galaxy #11</w:t>
      </w:r>
    </w:p>
    <w:p w:rsidR="00E4654B" w:rsidRDefault="00C04B79">
      <w:pPr>
        <w:pStyle w:val="ListBullet"/>
      </w:pPr>
      <w:r>
        <w:t>Invincible Iron Man #11</w:t>
      </w:r>
    </w:p>
    <w:p w:rsidR="00E4654B" w:rsidRDefault="00C04B79">
      <w:pPr>
        <w:pStyle w:val="ListBullet"/>
      </w:pPr>
      <w:r>
        <w:t>The Immortal Iron Fist #23</w:t>
      </w:r>
    </w:p>
    <w:p w:rsidR="00E4654B" w:rsidRDefault="00C04B79">
      <w:pPr>
        <w:pStyle w:val="ListBullet"/>
      </w:pPr>
      <w:r>
        <w:t>Ghost Rider #33</w:t>
      </w:r>
    </w:p>
    <w:p w:rsidR="00E4654B" w:rsidRDefault="00C04B79">
      <w:pPr>
        <w:pStyle w:val="ListBullet"/>
      </w:pPr>
      <w:r>
        <w:t>Marvel Spotlight #39</w:t>
      </w:r>
    </w:p>
    <w:p w:rsidR="00E4654B" w:rsidRDefault="00C04B79">
      <w:pPr>
        <w:pStyle w:val="ListBullet"/>
      </w:pPr>
      <w:r>
        <w:t>Marvel Adventures Spider-Man #49</w:t>
      </w:r>
    </w:p>
    <w:p w:rsidR="00E4654B" w:rsidRDefault="00C04B79">
      <w:pPr>
        <w:pStyle w:val="ListBullet"/>
      </w:pPr>
      <w:r>
        <w:t>Punisher: Frank Castle #68</w:t>
      </w:r>
    </w:p>
    <w:p w:rsidR="00E4654B" w:rsidRDefault="00C04B79">
      <w:pPr>
        <w:pStyle w:val="ListBullet"/>
      </w:pPr>
      <w:r>
        <w:t>Spider-Man &amp; the Human Torch in...Bahia De Los Muertos! #1</w:t>
      </w:r>
    </w:p>
    <w:p w:rsidR="00E4654B" w:rsidRDefault="00C04B79">
      <w:pPr>
        <w:pStyle w:val="ListBullet"/>
      </w:pPr>
      <w:r>
        <w:t>Hulk: Broken Worlds #1</w:t>
      </w:r>
    </w:p>
    <w:p w:rsidR="00E4654B" w:rsidRDefault="00C04B79">
      <w:pPr>
        <w:pStyle w:val="ListBullet"/>
      </w:pPr>
      <w:r>
        <w:t>Dark Reign: Fantastic Four #1</w:t>
      </w:r>
    </w:p>
    <w:p w:rsidR="00E4654B" w:rsidRDefault="00C04B79">
      <w:pPr>
        <w:pStyle w:val="ListBullet"/>
      </w:pPr>
      <w:r>
        <w:t>Wolverine Poster Book #1</w:t>
      </w:r>
    </w:p>
    <w:p w:rsidR="00E4654B" w:rsidRDefault="00C04B79">
      <w:pPr>
        <w:pStyle w:val="ListBullet"/>
      </w:pPr>
      <w:r>
        <w:t>War of Kings #1</w:t>
      </w:r>
    </w:p>
    <w:p w:rsidR="00E4654B" w:rsidRDefault="00C04B79">
      <w:pPr>
        <w:pStyle w:val="ListBullet"/>
      </w:pPr>
      <w:r>
        <w:t>New Avengers: The Reunion #1</w:t>
      </w:r>
    </w:p>
    <w:p w:rsidR="00E4654B" w:rsidRDefault="00C04B79">
      <w:pPr>
        <w:pStyle w:val="ListBullet"/>
      </w:pPr>
      <w:r>
        <w:t>Agents of Atlas #2</w:t>
      </w:r>
    </w:p>
    <w:p w:rsidR="00E4654B" w:rsidRDefault="00C04B79">
      <w:pPr>
        <w:pStyle w:val="ListBullet"/>
      </w:pPr>
      <w:r>
        <w:t>Wolverine and the X-Men Magazine #2</w:t>
      </w:r>
    </w:p>
    <w:p w:rsidR="00E4654B" w:rsidRDefault="00C04B79">
      <w:pPr>
        <w:pStyle w:val="ListBullet"/>
      </w:pPr>
      <w:r>
        <w:t>Secret Warriors #2</w:t>
      </w:r>
    </w:p>
    <w:p w:rsidR="00E4654B" w:rsidRDefault="00C04B79">
      <w:pPr>
        <w:pStyle w:val="ListBullet"/>
      </w:pPr>
      <w:r>
        <w:t>X-Men: First Class Finals #2</w:t>
      </w:r>
    </w:p>
    <w:p w:rsidR="00E4654B" w:rsidRDefault="00C04B79">
      <w:pPr>
        <w:pStyle w:val="ListBullet"/>
      </w:pPr>
      <w:r>
        <w:t>Marvel: Your Universe #2</w:t>
      </w:r>
    </w:p>
    <w:p w:rsidR="00E4654B" w:rsidRDefault="00C04B79">
      <w:pPr>
        <w:pStyle w:val="ListBullet"/>
      </w:pPr>
      <w:r>
        <w:t>Black Panther #2</w:t>
      </w:r>
    </w:p>
    <w:p w:rsidR="00E4654B" w:rsidRDefault="00C04B79">
      <w:pPr>
        <w:pStyle w:val="ListBullet"/>
      </w:pPr>
      <w:r>
        <w:t>Ultimate Wolverine Vs. Hulk #3</w:t>
      </w:r>
    </w:p>
    <w:p w:rsidR="00E4654B" w:rsidRDefault="00C04B79">
      <w:pPr>
        <w:pStyle w:val="ListBullet"/>
      </w:pPr>
      <w:r>
        <w:t>Dead of Night Featuring Werewolf by Night #3</w:t>
      </w:r>
    </w:p>
    <w:p w:rsidR="00E4654B" w:rsidRDefault="00C04B79">
      <w:pPr>
        <w:pStyle w:val="ListBullet"/>
      </w:pPr>
      <w:r>
        <w:t>X-Men/Spider-Man #4</w:t>
      </w:r>
    </w:p>
    <w:p w:rsidR="00E4654B" w:rsidRDefault="00C04B79">
      <w:pPr>
        <w:pStyle w:val="ListBullet"/>
      </w:pPr>
      <w:r>
        <w:t>Sub-Mariner: The Depths #5</w:t>
      </w:r>
    </w:p>
    <w:p w:rsidR="00E4654B" w:rsidRDefault="00C04B79">
      <w:pPr>
        <w:pStyle w:val="ListBullet"/>
      </w:pPr>
      <w:r>
        <w:t>Marvel Illustrated: Kidnapped! #5</w:t>
      </w:r>
    </w:p>
    <w:p w:rsidR="00E4654B" w:rsidRDefault="00C04B79">
      <w:pPr>
        <w:pStyle w:val="ListBullet"/>
      </w:pPr>
      <w:r>
        <w:t>The Age of the Sentry #6</w:t>
      </w:r>
    </w:p>
    <w:p w:rsidR="00E4654B" w:rsidRDefault="00C04B79">
      <w:pPr>
        <w:pStyle w:val="ListBullet"/>
      </w:pPr>
      <w:r>
        <w:t>Deadpool #8</w:t>
      </w:r>
    </w:p>
    <w:p w:rsidR="00E4654B" w:rsidRDefault="00C04B79">
      <w:pPr>
        <w:pStyle w:val="ListBullet"/>
      </w:pPr>
      <w:r>
        <w:t>Cable #12</w:t>
      </w:r>
    </w:p>
    <w:p w:rsidR="00E4654B" w:rsidRDefault="00C04B79">
      <w:pPr>
        <w:pStyle w:val="ListBullet"/>
      </w:pPr>
      <w:r>
        <w:t>Daredevil #116</w:t>
      </w:r>
    </w:p>
    <w:p w:rsidR="00E4654B" w:rsidRDefault="00C04B79">
      <w:pPr>
        <w:pStyle w:val="Heading3"/>
      </w:pPr>
      <w:r>
        <w:t>April, 2009</w:t>
      </w:r>
    </w:p>
    <w:p w:rsidR="00E4654B" w:rsidRDefault="00C04B79">
      <w:r>
        <w:t xml:space="preserve">Number of comics published this month: </w:t>
      </w:r>
      <w:r>
        <w:rPr>
          <w:b/>
        </w:rPr>
        <w:t>109</w:t>
      </w:r>
    </w:p>
    <w:p w:rsidR="00E4654B" w:rsidRDefault="00C04B79">
      <w:pPr>
        <w:pStyle w:val="ListBullet"/>
      </w:pPr>
      <w:r>
        <w:t>X-Men Origins: Wolverine #1</w:t>
      </w:r>
    </w:p>
    <w:p w:rsidR="00E4654B" w:rsidRDefault="00C04B79">
      <w:pPr>
        <w:pStyle w:val="ListBullet"/>
      </w:pPr>
      <w:r>
        <w:t>Captain America Theater of War: A Brother in Arms #1</w:t>
      </w:r>
    </w:p>
    <w:p w:rsidR="00E4654B" w:rsidRDefault="00C04B79">
      <w:pPr>
        <w:pStyle w:val="ListBullet"/>
      </w:pPr>
      <w:r>
        <w:t>Dark Reign: The Cabal #1</w:t>
      </w:r>
    </w:p>
    <w:p w:rsidR="00E4654B" w:rsidRDefault="00C04B79">
      <w:pPr>
        <w:pStyle w:val="ListBullet"/>
      </w:pPr>
      <w:r>
        <w:t>Marvel Assistant-Sized Spectacular #2</w:t>
      </w:r>
    </w:p>
    <w:p w:rsidR="00E4654B" w:rsidRDefault="00C04B79">
      <w:pPr>
        <w:pStyle w:val="ListBullet"/>
      </w:pPr>
      <w:r>
        <w:t>Dark Avengers #4</w:t>
      </w:r>
    </w:p>
    <w:p w:rsidR="00E4654B" w:rsidRDefault="00C04B79">
      <w:pPr>
        <w:pStyle w:val="ListBullet"/>
      </w:pPr>
      <w:r>
        <w:t>Doctor Doom and the Masters of Evil #4</w:t>
      </w:r>
    </w:p>
    <w:p w:rsidR="00E4654B" w:rsidRDefault="00C04B79">
      <w:pPr>
        <w:pStyle w:val="ListBullet"/>
      </w:pPr>
      <w:r>
        <w:t>War Machine #5</w:t>
      </w:r>
    </w:p>
    <w:p w:rsidR="00E4654B" w:rsidRDefault="00C04B79">
      <w:pPr>
        <w:pStyle w:val="ListBullet"/>
      </w:pPr>
      <w:r>
        <w:t>Ultimate Wolverine Vs. Hulk #5</w:t>
      </w:r>
    </w:p>
    <w:p w:rsidR="00E4654B" w:rsidRDefault="00C04B79">
      <w:pPr>
        <w:pStyle w:val="ListBullet"/>
      </w:pPr>
      <w:r>
        <w:t>Ender's Game #5</w:t>
      </w:r>
    </w:p>
    <w:p w:rsidR="00E4654B" w:rsidRDefault="00C04B79">
      <w:pPr>
        <w:pStyle w:val="ListBullet"/>
      </w:pPr>
      <w:r>
        <w:t>Amazing Spider-Man Family #5</w:t>
      </w:r>
    </w:p>
    <w:p w:rsidR="00E4654B" w:rsidRDefault="00C04B79">
      <w:pPr>
        <w:pStyle w:val="ListBullet"/>
      </w:pPr>
      <w:r>
        <w:t>Runaways #9</w:t>
      </w:r>
    </w:p>
    <w:p w:rsidR="00E4654B" w:rsidRDefault="00C04B79">
      <w:pPr>
        <w:pStyle w:val="ListBullet"/>
      </w:pPr>
      <w:r>
        <w:t>Skaar: Son of Hulk #10</w:t>
      </w:r>
    </w:p>
    <w:p w:rsidR="00E4654B" w:rsidRDefault="00C04B79">
      <w:pPr>
        <w:pStyle w:val="ListBullet"/>
      </w:pPr>
      <w:r>
        <w:t>Avengers/Invaders #10</w:t>
      </w:r>
    </w:p>
    <w:p w:rsidR="00E4654B" w:rsidRDefault="00C04B79">
      <w:pPr>
        <w:pStyle w:val="ListBullet"/>
      </w:pPr>
      <w:r>
        <w:t>Conan the Cimmerian #10</w:t>
      </w:r>
    </w:p>
    <w:p w:rsidR="00E4654B" w:rsidRDefault="00C04B79">
      <w:pPr>
        <w:pStyle w:val="ListBullet"/>
      </w:pPr>
      <w:r>
        <w:t>Nova #24</w:t>
      </w:r>
    </w:p>
    <w:p w:rsidR="00E4654B" w:rsidRDefault="00C04B79">
      <w:pPr>
        <w:pStyle w:val="ListBullet"/>
      </w:pPr>
      <w:r>
        <w:t>Marvel Adventures the Avengers #35</w:t>
      </w:r>
    </w:p>
    <w:p w:rsidR="00E4654B" w:rsidRDefault="00C04B79">
      <w:pPr>
        <w:pStyle w:val="ListBullet"/>
      </w:pPr>
      <w:r>
        <w:t>Star Wars: Legacy #35</w:t>
      </w:r>
    </w:p>
    <w:p w:rsidR="00E4654B" w:rsidRDefault="00C04B79">
      <w:pPr>
        <w:pStyle w:val="ListBullet"/>
      </w:pPr>
      <w:r>
        <w:t>Ms. Marvel #38</w:t>
      </w:r>
    </w:p>
    <w:p w:rsidR="00E4654B" w:rsidRDefault="00C04B79">
      <w:pPr>
        <w:pStyle w:val="ListBullet"/>
      </w:pPr>
      <w:r>
        <w:t>Thunderbolts #131</w:t>
      </w:r>
    </w:p>
    <w:p w:rsidR="00E4654B" w:rsidRDefault="00C04B79">
      <w:pPr>
        <w:pStyle w:val="ListBullet"/>
      </w:pPr>
      <w:r>
        <w:t>Uncanny X-Men #509</w:t>
      </w:r>
    </w:p>
    <w:p w:rsidR="00E4654B" w:rsidRDefault="00C04B79">
      <w:pPr>
        <w:pStyle w:val="ListBullet"/>
      </w:pPr>
      <w:r>
        <w:t>Wolverine: The Anniversary #1</w:t>
      </w:r>
    </w:p>
    <w:p w:rsidR="00E4654B" w:rsidRDefault="00C04B79">
      <w:pPr>
        <w:pStyle w:val="ListBullet"/>
      </w:pPr>
      <w:r>
        <w:t>Dark Reign: Skrull Kill Krew #1</w:t>
      </w:r>
    </w:p>
    <w:p w:rsidR="00E4654B" w:rsidRDefault="00C04B79">
      <w:pPr>
        <w:pStyle w:val="ListBullet"/>
      </w:pPr>
      <w:r>
        <w:t>Wolverine: Weapon X Files #1</w:t>
      </w:r>
    </w:p>
    <w:p w:rsidR="00E4654B" w:rsidRDefault="00C04B79">
      <w:pPr>
        <w:pStyle w:val="ListBullet"/>
      </w:pPr>
      <w:r>
        <w:t>Fantastic Force #1</w:t>
      </w:r>
    </w:p>
    <w:p w:rsidR="00E4654B" w:rsidRDefault="00C04B79">
      <w:pPr>
        <w:pStyle w:val="ListBullet"/>
      </w:pPr>
      <w:r>
        <w:t>Secret Invasion Chronicles #2</w:t>
      </w:r>
    </w:p>
    <w:p w:rsidR="00E4654B" w:rsidRDefault="00C04B79">
      <w:pPr>
        <w:pStyle w:val="ListBullet"/>
      </w:pPr>
      <w:r>
        <w:t>Dark Reign: Elektra #2</w:t>
      </w:r>
    </w:p>
    <w:p w:rsidR="00E4654B" w:rsidRDefault="00C04B79">
      <w:pPr>
        <w:pStyle w:val="ListBullet"/>
      </w:pPr>
      <w:r>
        <w:t>X-Men: The Lives and Times of Lucas Bishop #3</w:t>
      </w:r>
    </w:p>
    <w:p w:rsidR="00E4654B" w:rsidRDefault="00C04B79">
      <w:pPr>
        <w:pStyle w:val="ListBullet"/>
      </w:pPr>
      <w:r>
        <w:t>Marvels: Eye of the Camera #5</w:t>
      </w:r>
    </w:p>
    <w:p w:rsidR="00E4654B" w:rsidRDefault="00C04B79">
      <w:pPr>
        <w:pStyle w:val="ListBullet"/>
      </w:pPr>
      <w:r>
        <w:t>Kick-Ass #6</w:t>
      </w:r>
    </w:p>
    <w:p w:rsidR="00E4654B" w:rsidRDefault="00C04B79">
      <w:pPr>
        <w:pStyle w:val="ListBullet"/>
      </w:pPr>
      <w:r>
        <w:t>Hulk #11</w:t>
      </w:r>
    </w:p>
    <w:p w:rsidR="00E4654B" w:rsidRDefault="00C04B79">
      <w:pPr>
        <w:pStyle w:val="ListBullet"/>
      </w:pPr>
      <w:r>
        <w:t>Guardians of the Galaxy #13</w:t>
      </w:r>
    </w:p>
    <w:p w:rsidR="00E4654B" w:rsidRDefault="00C04B79">
      <w:pPr>
        <w:pStyle w:val="ListBullet"/>
      </w:pPr>
      <w:r>
        <w:t>Star Wars: Dark Times #13</w:t>
      </w:r>
    </w:p>
    <w:p w:rsidR="00E4654B" w:rsidRDefault="00C04B79">
      <w:pPr>
        <w:pStyle w:val="ListBullet"/>
      </w:pPr>
      <w:r>
        <w:t>X-Force #14</w:t>
      </w:r>
    </w:p>
    <w:p w:rsidR="00E4654B" w:rsidRDefault="00C04B79">
      <w:pPr>
        <w:pStyle w:val="ListBullet"/>
      </w:pPr>
      <w:r>
        <w:t>Wolverine: First Class #14</w:t>
      </w:r>
    </w:p>
    <w:p w:rsidR="00E4654B" w:rsidRDefault="00C04B79">
      <w:pPr>
        <w:pStyle w:val="ListBullet"/>
      </w:pPr>
      <w:r>
        <w:t>Avengers: The Initiative #23</w:t>
      </w:r>
    </w:p>
    <w:p w:rsidR="00E4654B" w:rsidRDefault="00C04B79">
      <w:pPr>
        <w:pStyle w:val="ListBullet"/>
      </w:pPr>
      <w:r>
        <w:t>The Mighty Avengers #24</w:t>
      </w:r>
    </w:p>
    <w:p w:rsidR="00E4654B" w:rsidRDefault="00C04B79">
      <w:pPr>
        <w:pStyle w:val="ListBullet"/>
      </w:pPr>
      <w:r>
        <w:t>The Immortal Iron Fist #25</w:t>
      </w:r>
    </w:p>
    <w:p w:rsidR="00E4654B" w:rsidRDefault="00C04B79">
      <w:pPr>
        <w:pStyle w:val="ListBullet"/>
      </w:pPr>
      <w:r>
        <w:t>Astonishing X-Men #29</w:t>
      </w:r>
    </w:p>
    <w:p w:rsidR="00E4654B" w:rsidRDefault="00C04B79">
      <w:pPr>
        <w:pStyle w:val="ListBullet"/>
      </w:pPr>
      <w:r>
        <w:t>Ghost Rider #34</w:t>
      </w:r>
    </w:p>
    <w:p w:rsidR="00E4654B" w:rsidRDefault="00C04B79">
      <w:pPr>
        <w:pStyle w:val="ListBullet"/>
      </w:pPr>
      <w:r>
        <w:t>Wolverine Origins #35</w:t>
      </w:r>
    </w:p>
    <w:p w:rsidR="00E4654B" w:rsidRDefault="00C04B79">
      <w:pPr>
        <w:pStyle w:val="ListBullet"/>
      </w:pPr>
      <w:r>
        <w:t>Star Wars: Knights of the Old Republic #40</w:t>
      </w:r>
    </w:p>
    <w:p w:rsidR="00E4654B" w:rsidRDefault="00C04B79">
      <w:pPr>
        <w:pStyle w:val="ListBullet"/>
      </w:pPr>
      <w:r>
        <w:t>Marvel Adventures Fantastic Four #47</w:t>
      </w:r>
    </w:p>
    <w:p w:rsidR="00E4654B" w:rsidRDefault="00C04B79">
      <w:pPr>
        <w:pStyle w:val="ListBullet"/>
      </w:pPr>
      <w:r>
        <w:t>New Avengers #52</w:t>
      </w:r>
    </w:p>
    <w:p w:rsidR="00E4654B" w:rsidRDefault="00C04B79">
      <w:pPr>
        <w:pStyle w:val="ListBullet"/>
      </w:pPr>
      <w:r>
        <w:t>Daredevil #118</w:t>
      </w:r>
    </w:p>
    <w:p w:rsidR="00E4654B" w:rsidRDefault="00C04B79">
      <w:pPr>
        <w:pStyle w:val="ListBullet"/>
      </w:pPr>
      <w:r>
        <w:t>Incredible Hercules #128</w:t>
      </w:r>
    </w:p>
    <w:p w:rsidR="00E4654B" w:rsidRDefault="00C04B79">
      <w:pPr>
        <w:pStyle w:val="ListBullet"/>
      </w:pPr>
      <w:r>
        <w:t>Amazing Spider-Man #592</w:t>
      </w:r>
    </w:p>
    <w:p w:rsidR="00E4654B" w:rsidRDefault="00C04B79">
      <w:pPr>
        <w:pStyle w:val="ListBullet"/>
      </w:pPr>
      <w:r>
        <w:t>Thor #601</w:t>
      </w:r>
    </w:p>
    <w:p w:rsidR="00E4654B" w:rsidRDefault="00C04B79">
      <w:pPr>
        <w:pStyle w:val="ListBullet"/>
      </w:pPr>
      <w:r>
        <w:t>Secret Invasion Aftermath: Beta Ray Bill - The Green Of Eden #1</w:t>
      </w:r>
    </w:p>
    <w:p w:rsidR="00E4654B" w:rsidRDefault="00C04B79">
      <w:pPr>
        <w:pStyle w:val="ListBullet"/>
      </w:pPr>
      <w:r>
        <w:t>Dark Tower: Sorcerer #1</w:t>
      </w:r>
    </w:p>
    <w:p w:rsidR="00E4654B" w:rsidRDefault="00C04B79">
      <w:pPr>
        <w:pStyle w:val="ListBullet"/>
      </w:pPr>
      <w:r>
        <w:t>Wolverine Noir #1</w:t>
      </w:r>
    </w:p>
    <w:p w:rsidR="00E4654B" w:rsidRDefault="00C04B79">
      <w:pPr>
        <w:pStyle w:val="ListBullet"/>
      </w:pPr>
      <w:r>
        <w:t>Sub-Mariner Comics 70th Anniversary Special #1</w:t>
      </w:r>
    </w:p>
    <w:p w:rsidR="00E4654B" w:rsidRDefault="00C04B79">
      <w:pPr>
        <w:pStyle w:val="ListBullet"/>
      </w:pPr>
      <w:r>
        <w:t>Sub-Mariner Comics 70th Anniversary Special #1</w:t>
      </w:r>
    </w:p>
    <w:p w:rsidR="00E4654B" w:rsidRDefault="00C04B79">
      <w:pPr>
        <w:pStyle w:val="ListBullet"/>
      </w:pPr>
      <w:r>
        <w:t>Sub-Mariner Comics 70th Anniversary Special #1</w:t>
      </w:r>
    </w:p>
    <w:p w:rsidR="00E4654B" w:rsidRDefault="00C04B79">
      <w:pPr>
        <w:pStyle w:val="ListBullet"/>
      </w:pPr>
      <w:r>
        <w:t>Marvel Triple Action #1</w:t>
      </w:r>
    </w:p>
    <w:p w:rsidR="00E4654B" w:rsidRDefault="00C04B79">
      <w:pPr>
        <w:pStyle w:val="ListBullet"/>
      </w:pPr>
      <w:r>
        <w:t>Rampaging Wolverine #1</w:t>
      </w:r>
    </w:p>
    <w:p w:rsidR="00E4654B" w:rsidRDefault="00C04B79">
      <w:pPr>
        <w:pStyle w:val="ListBullet"/>
      </w:pPr>
      <w:r>
        <w:t>The Stand: American Nightmares #2</w:t>
      </w:r>
    </w:p>
    <w:p w:rsidR="00E4654B" w:rsidRDefault="00C04B79">
      <w:pPr>
        <w:pStyle w:val="ListBullet"/>
      </w:pPr>
      <w:r>
        <w:t>Incognito #3</w:t>
      </w:r>
    </w:p>
    <w:p w:rsidR="00E4654B" w:rsidRDefault="00C04B79">
      <w:pPr>
        <w:pStyle w:val="ListBullet"/>
      </w:pPr>
      <w:r>
        <w:t>Halo: Uprising #4</w:t>
      </w:r>
    </w:p>
    <w:p w:rsidR="00E4654B" w:rsidRDefault="00C04B79">
      <w:pPr>
        <w:pStyle w:val="ListBullet"/>
      </w:pPr>
      <w:r>
        <w:t>Ender's Shadow: Battle School #4</w:t>
      </w:r>
    </w:p>
    <w:p w:rsidR="00E4654B" w:rsidRDefault="00C04B79">
      <w:pPr>
        <w:pStyle w:val="ListBullet"/>
      </w:pPr>
      <w:r>
        <w:t>Punisher #4</w:t>
      </w:r>
    </w:p>
    <w:p w:rsidR="00E4654B" w:rsidRDefault="00C04B79">
      <w:pPr>
        <w:pStyle w:val="ListBullet"/>
      </w:pPr>
      <w:r>
        <w:t>Marvel Adventures Super Heroes #10</w:t>
      </w:r>
    </w:p>
    <w:p w:rsidR="00E4654B" w:rsidRDefault="00C04B79">
      <w:pPr>
        <w:pStyle w:val="ListBullet"/>
      </w:pPr>
      <w:r>
        <w:t>Squadron Supreme #10</w:t>
      </w:r>
    </w:p>
    <w:p w:rsidR="00E4654B" w:rsidRDefault="00C04B79">
      <w:pPr>
        <w:pStyle w:val="ListBullet"/>
      </w:pPr>
      <w:r>
        <w:t>Moon Knight #29</w:t>
      </w:r>
    </w:p>
    <w:p w:rsidR="00E4654B" w:rsidRDefault="00C04B79">
      <w:pPr>
        <w:pStyle w:val="ListBullet"/>
      </w:pPr>
      <w:r>
        <w:t>X-Factor #42</w:t>
      </w:r>
    </w:p>
    <w:p w:rsidR="00E4654B" w:rsidRDefault="00C04B79">
      <w:pPr>
        <w:pStyle w:val="ListBullet"/>
      </w:pPr>
      <w:r>
        <w:t>Captain America #49</w:t>
      </w:r>
    </w:p>
    <w:p w:rsidR="00E4654B" w:rsidRDefault="00C04B79">
      <w:pPr>
        <w:pStyle w:val="ListBullet"/>
      </w:pPr>
      <w:r>
        <w:t>X-Men Legacy #223</w:t>
      </w:r>
    </w:p>
    <w:p w:rsidR="00E4654B" w:rsidRDefault="00C04B79">
      <w:pPr>
        <w:pStyle w:val="ListBullet"/>
      </w:pPr>
      <w:r>
        <w:t>Uncanny X-Men #508</w:t>
      </w:r>
    </w:p>
    <w:p w:rsidR="00E4654B" w:rsidRDefault="00C04B79">
      <w:pPr>
        <w:pStyle w:val="ListBullet"/>
      </w:pPr>
      <w:r>
        <w:t>Amazing Spider-Man #591</w:t>
      </w:r>
    </w:p>
    <w:p w:rsidR="00E4654B" w:rsidRDefault="00C04B79">
      <w:pPr>
        <w:pStyle w:val="ListBullet"/>
      </w:pPr>
      <w:r>
        <w:t>Marvel Apes: Amazing Spider-Monkey #1</w:t>
      </w:r>
    </w:p>
    <w:p w:rsidR="00E4654B" w:rsidRDefault="00C04B79">
      <w:pPr>
        <w:pStyle w:val="ListBullet"/>
      </w:pPr>
      <w:r>
        <w:t>Dark Tower: Guide to Gilead #1</w:t>
      </w:r>
    </w:p>
    <w:p w:rsidR="00E4654B" w:rsidRDefault="00C04B79">
      <w:pPr>
        <w:pStyle w:val="ListBullet"/>
      </w:pPr>
      <w:r>
        <w:t>Daredevil Noir #1</w:t>
      </w:r>
    </w:p>
    <w:p w:rsidR="00E4654B" w:rsidRDefault="00C04B79">
      <w:pPr>
        <w:pStyle w:val="ListBullet"/>
      </w:pPr>
      <w:r>
        <w:t>Exiles #1</w:t>
      </w:r>
    </w:p>
    <w:p w:rsidR="00E4654B" w:rsidRDefault="00C04B79">
      <w:pPr>
        <w:pStyle w:val="ListBullet"/>
      </w:pPr>
      <w:r>
        <w:t>Wolverine Weapon X #1</w:t>
      </w:r>
    </w:p>
    <w:p w:rsidR="00E4654B" w:rsidRDefault="00C04B79">
      <w:pPr>
        <w:pStyle w:val="ListBullet"/>
      </w:pPr>
      <w:r>
        <w:t>Dark Reign: Hawkeye #1</w:t>
      </w:r>
    </w:p>
    <w:p w:rsidR="00E4654B" w:rsidRDefault="00C04B79">
      <w:pPr>
        <w:pStyle w:val="ListBullet"/>
      </w:pPr>
      <w:r>
        <w:t>Marvel Zombies 4 #1</w:t>
      </w:r>
    </w:p>
    <w:p w:rsidR="00E4654B" w:rsidRDefault="00C04B79">
      <w:pPr>
        <w:pStyle w:val="ListBullet"/>
      </w:pPr>
      <w:r>
        <w:t>Timestorm 2009/2099 #1</w:t>
      </w:r>
    </w:p>
    <w:p w:rsidR="00E4654B" w:rsidRDefault="00C04B79">
      <w:pPr>
        <w:pStyle w:val="ListBullet"/>
      </w:pPr>
      <w:r>
        <w:t>All-New Savage She-Hulk #1</w:t>
      </w:r>
    </w:p>
    <w:p w:rsidR="00E4654B" w:rsidRDefault="00C04B79">
      <w:pPr>
        <w:pStyle w:val="ListBullet"/>
      </w:pPr>
      <w:r>
        <w:t>Deadpool: Suicide Kings #1</w:t>
      </w:r>
    </w:p>
    <w:p w:rsidR="00E4654B" w:rsidRDefault="00C04B79">
      <w:pPr>
        <w:pStyle w:val="ListBullet"/>
      </w:pPr>
      <w:r>
        <w:t>Ultimate Wolverine Vs. Hulk #4</w:t>
      </w:r>
    </w:p>
    <w:p w:rsidR="00E4654B" w:rsidRDefault="00C04B79">
      <w:pPr>
        <w:pStyle w:val="ListBullet"/>
      </w:pPr>
      <w:r>
        <w:t>The Wonderful Wizard of Oz #5</w:t>
      </w:r>
    </w:p>
    <w:p w:rsidR="00E4654B" w:rsidRDefault="00C04B79">
      <w:pPr>
        <w:pStyle w:val="ListBullet"/>
      </w:pPr>
      <w:r>
        <w:t>Marvel Illustrated: The Odyssey #8</w:t>
      </w:r>
    </w:p>
    <w:p w:rsidR="00E4654B" w:rsidRDefault="00C04B79">
      <w:pPr>
        <w:pStyle w:val="ListBullet"/>
      </w:pPr>
      <w:r>
        <w:t>Captain Britain and MI: 13 #12</w:t>
      </w:r>
    </w:p>
    <w:p w:rsidR="00E4654B" w:rsidRDefault="00C04B79">
      <w:pPr>
        <w:pStyle w:val="ListBullet"/>
      </w:pPr>
      <w:r>
        <w:t>Marvel Adventures Spider-Man #50</w:t>
      </w:r>
    </w:p>
    <w:p w:rsidR="00E4654B" w:rsidRDefault="00C04B79">
      <w:pPr>
        <w:pStyle w:val="ListBullet"/>
      </w:pPr>
      <w:r>
        <w:t>Punisher: Frank Castle #69</w:t>
      </w:r>
    </w:p>
    <w:p w:rsidR="00E4654B" w:rsidRDefault="00C04B79">
      <w:pPr>
        <w:pStyle w:val="ListBullet"/>
      </w:pPr>
      <w:r>
        <w:t>Franklin Richards: April Fools! #1</w:t>
      </w:r>
    </w:p>
    <w:p w:rsidR="00E4654B" w:rsidRDefault="00C04B79">
      <w:pPr>
        <w:pStyle w:val="ListBullet"/>
      </w:pPr>
      <w:r>
        <w:t>War of Kings: Ascension #1</w:t>
      </w:r>
    </w:p>
    <w:p w:rsidR="00E4654B" w:rsidRDefault="00C04B79">
      <w:pPr>
        <w:pStyle w:val="ListBullet"/>
      </w:pPr>
      <w:r>
        <w:t>The Destroyer #1</w:t>
      </w:r>
    </w:p>
    <w:p w:rsidR="00E4654B" w:rsidRDefault="00C04B79">
      <w:pPr>
        <w:pStyle w:val="ListBullet"/>
      </w:pPr>
      <w:r>
        <w:t>Marvel Assistant-Sized Spectacular #1</w:t>
      </w:r>
    </w:p>
    <w:p w:rsidR="00E4654B" w:rsidRDefault="00C04B79">
      <w:pPr>
        <w:pStyle w:val="ListBullet"/>
      </w:pPr>
      <w:r>
        <w:t>Pride &amp; Prejudice #1</w:t>
      </w:r>
    </w:p>
    <w:p w:rsidR="00E4654B" w:rsidRDefault="00C04B79">
      <w:pPr>
        <w:pStyle w:val="ListBullet"/>
      </w:pPr>
      <w:r>
        <w:t>Captain America Comics 70th Anniversary Special #1</w:t>
      </w:r>
    </w:p>
    <w:p w:rsidR="00E4654B" w:rsidRDefault="00C04B79">
      <w:pPr>
        <w:pStyle w:val="ListBullet"/>
      </w:pPr>
      <w:r>
        <w:t>Captain America Comics 70th Anniversary Special #1</w:t>
      </w:r>
    </w:p>
    <w:p w:rsidR="00E4654B" w:rsidRDefault="00C04B79">
      <w:pPr>
        <w:pStyle w:val="ListBullet"/>
      </w:pPr>
      <w:r>
        <w:t>Wolverine Magazine #1</w:t>
      </w:r>
    </w:p>
    <w:p w:rsidR="00E4654B" w:rsidRDefault="00C04B79">
      <w:pPr>
        <w:pStyle w:val="ListBullet"/>
      </w:pPr>
      <w:r>
        <w:t>War of Kings #2</w:t>
      </w:r>
    </w:p>
    <w:p w:rsidR="00E4654B" w:rsidRDefault="00C04B79">
      <w:pPr>
        <w:pStyle w:val="ListBullet"/>
      </w:pPr>
      <w:r>
        <w:t>New Avengers: The Reunion #2</w:t>
      </w:r>
    </w:p>
    <w:p w:rsidR="00E4654B" w:rsidRDefault="00C04B79">
      <w:pPr>
        <w:pStyle w:val="ListBullet"/>
      </w:pPr>
      <w:r>
        <w:t>Dark Reign: Fantastic Four #2</w:t>
      </w:r>
    </w:p>
    <w:p w:rsidR="00E4654B" w:rsidRDefault="00C04B79">
      <w:pPr>
        <w:pStyle w:val="ListBullet"/>
      </w:pPr>
      <w:r>
        <w:t>Agents of Atlas #3</w:t>
      </w:r>
    </w:p>
    <w:p w:rsidR="00E4654B" w:rsidRDefault="00C04B79">
      <w:pPr>
        <w:pStyle w:val="ListBullet"/>
      </w:pPr>
      <w:r>
        <w:t>Doctor Doom and the Masters of Evil #3</w:t>
      </w:r>
    </w:p>
    <w:p w:rsidR="00E4654B" w:rsidRDefault="00C04B79">
      <w:pPr>
        <w:pStyle w:val="ListBullet"/>
      </w:pPr>
      <w:r>
        <w:t>Astonishing Tales #3</w:t>
      </w:r>
    </w:p>
    <w:p w:rsidR="00E4654B" w:rsidRDefault="00C04B79">
      <w:pPr>
        <w:pStyle w:val="ListBullet"/>
      </w:pPr>
      <w:r>
        <w:t>Secret Warriors #3</w:t>
      </w:r>
    </w:p>
    <w:p w:rsidR="00E4654B" w:rsidRDefault="00C04B79">
      <w:pPr>
        <w:pStyle w:val="ListBullet"/>
      </w:pPr>
      <w:r>
        <w:t>X-Men: First Class Finals #3</w:t>
      </w:r>
    </w:p>
    <w:p w:rsidR="00E4654B" w:rsidRDefault="00C04B79">
      <w:pPr>
        <w:pStyle w:val="ListBullet"/>
      </w:pPr>
      <w:r>
        <w:t>Black Panther #3</w:t>
      </w:r>
    </w:p>
    <w:p w:rsidR="00E4654B" w:rsidRDefault="00C04B79">
      <w:pPr>
        <w:pStyle w:val="ListBullet"/>
      </w:pPr>
      <w:r>
        <w:t>Marvel: Your Universe #3</w:t>
      </w:r>
    </w:p>
    <w:p w:rsidR="00E4654B" w:rsidRDefault="00C04B79">
      <w:pPr>
        <w:pStyle w:val="ListBullet"/>
      </w:pPr>
      <w:r>
        <w:t>Dead of Night Featuring Werewolf by Night #4</w:t>
      </w:r>
    </w:p>
    <w:p w:rsidR="00E4654B" w:rsidRDefault="00C04B79">
      <w:pPr>
        <w:pStyle w:val="ListBullet"/>
      </w:pPr>
      <w:r>
        <w:t>Official Index to the Marvel Universe #4</w:t>
      </w:r>
    </w:p>
    <w:p w:rsidR="00E4654B" w:rsidRDefault="00C04B79">
      <w:pPr>
        <w:pStyle w:val="ListBullet"/>
      </w:pPr>
      <w:r>
        <w:t>Deadpool #9</w:t>
      </w:r>
    </w:p>
    <w:p w:rsidR="00E4654B" w:rsidRDefault="00C04B79">
      <w:pPr>
        <w:pStyle w:val="ListBullet"/>
      </w:pPr>
      <w:r>
        <w:t>Avengers/Invaders #9</w:t>
      </w:r>
    </w:p>
    <w:p w:rsidR="00E4654B" w:rsidRDefault="00C04B79">
      <w:pPr>
        <w:pStyle w:val="ListBullet"/>
      </w:pPr>
      <w:r>
        <w:t>Invincible Iron Man #12</w:t>
      </w:r>
    </w:p>
    <w:p w:rsidR="00E4654B" w:rsidRDefault="00C04B79">
      <w:pPr>
        <w:pStyle w:val="ListBullet"/>
      </w:pPr>
      <w:r>
        <w:t>Cable #13</w:t>
      </w:r>
    </w:p>
    <w:p w:rsidR="00E4654B" w:rsidRDefault="00C04B79">
      <w:pPr>
        <w:pStyle w:val="ListBullet"/>
      </w:pPr>
      <w:r>
        <w:t>Amazing Spider-Man #590</w:t>
      </w:r>
    </w:p>
    <w:p w:rsidR="00E4654B" w:rsidRDefault="00C04B79">
      <w:pPr>
        <w:pStyle w:val="Heading3"/>
      </w:pPr>
      <w:r>
        <w:t>May, 2009</w:t>
      </w:r>
    </w:p>
    <w:p w:rsidR="00E4654B" w:rsidRDefault="00C04B79">
      <w:r>
        <w:t xml:space="preserve">Number of comics published this month: </w:t>
      </w:r>
      <w:r>
        <w:rPr>
          <w:b/>
        </w:rPr>
        <w:t>100</w:t>
      </w:r>
    </w:p>
    <w:p w:rsidR="00E4654B" w:rsidRDefault="00C04B79">
      <w:pPr>
        <w:pStyle w:val="ListBullet"/>
      </w:pPr>
      <w:r>
        <w:t>Spider-Man: The Short Halloween #1</w:t>
      </w:r>
    </w:p>
    <w:p w:rsidR="00E4654B" w:rsidRDefault="00C04B79">
      <w:pPr>
        <w:pStyle w:val="ListBullet"/>
      </w:pPr>
      <w:r>
        <w:t>Marvel Apes: Grunt Line Special #1</w:t>
      </w:r>
    </w:p>
    <w:p w:rsidR="00E4654B" w:rsidRDefault="00C04B79">
      <w:pPr>
        <w:pStyle w:val="ListBullet"/>
      </w:pPr>
      <w:r>
        <w:t>X-Men: Future History - The Messiah War Sourcebook #1</w:t>
      </w:r>
    </w:p>
    <w:p w:rsidR="00E4654B" w:rsidRDefault="00C04B79">
      <w:pPr>
        <w:pStyle w:val="ListBullet"/>
      </w:pPr>
      <w:r>
        <w:t>Dark Reign: The Hood #1</w:t>
      </w:r>
    </w:p>
    <w:p w:rsidR="00E4654B" w:rsidRDefault="00C04B79">
      <w:pPr>
        <w:pStyle w:val="ListBullet"/>
      </w:pPr>
      <w:r>
        <w:t>The Stand: American Nightmares #3</w:t>
      </w:r>
    </w:p>
    <w:p w:rsidR="00E4654B" w:rsidRDefault="00C04B79">
      <w:pPr>
        <w:pStyle w:val="ListBullet"/>
      </w:pPr>
      <w:r>
        <w:t>Secret Invasion Chronicles #3</w:t>
      </w:r>
    </w:p>
    <w:p w:rsidR="00E4654B" w:rsidRDefault="00C04B79">
      <w:pPr>
        <w:pStyle w:val="ListBullet"/>
      </w:pPr>
      <w:r>
        <w:t>Dark Reign: Elektra #3</w:t>
      </w:r>
    </w:p>
    <w:p w:rsidR="00E4654B" w:rsidRDefault="00C04B79">
      <w:pPr>
        <w:pStyle w:val="ListBullet"/>
      </w:pPr>
      <w:r>
        <w:t>Ender's Shadow: Battle School #5</w:t>
      </w:r>
    </w:p>
    <w:p w:rsidR="00E4654B" w:rsidRDefault="00C04B79">
      <w:pPr>
        <w:pStyle w:val="ListBullet"/>
      </w:pPr>
      <w:r>
        <w:t>Ultimate Wolverine Vs. Hulk #6</w:t>
      </w:r>
    </w:p>
    <w:p w:rsidR="00E4654B" w:rsidRDefault="00C04B79">
      <w:pPr>
        <w:pStyle w:val="ListBullet"/>
      </w:pPr>
      <w:r>
        <w:t>Spider-Man Magazine #6</w:t>
      </w:r>
    </w:p>
    <w:p w:rsidR="00E4654B" w:rsidRDefault="00C04B79">
      <w:pPr>
        <w:pStyle w:val="ListBullet"/>
      </w:pPr>
      <w:r>
        <w:t>War Machine #6</w:t>
      </w:r>
    </w:p>
    <w:p w:rsidR="00E4654B" w:rsidRDefault="00C04B79">
      <w:pPr>
        <w:pStyle w:val="ListBullet"/>
      </w:pPr>
      <w:r>
        <w:t>Runaways #10</w:t>
      </w:r>
    </w:p>
    <w:p w:rsidR="00E4654B" w:rsidRDefault="00C04B79">
      <w:pPr>
        <w:pStyle w:val="ListBullet"/>
      </w:pPr>
      <w:r>
        <w:t>Avengers/Invaders #11</w:t>
      </w:r>
    </w:p>
    <w:p w:rsidR="00E4654B" w:rsidRDefault="00C04B79">
      <w:pPr>
        <w:pStyle w:val="ListBullet"/>
      </w:pPr>
      <w:r>
        <w:t>Squadron Supreme #11</w:t>
      </w:r>
    </w:p>
    <w:p w:rsidR="00E4654B" w:rsidRDefault="00C04B79">
      <w:pPr>
        <w:pStyle w:val="ListBullet"/>
      </w:pPr>
      <w:r>
        <w:t>Guardians of the Galaxy #14</w:t>
      </w:r>
    </w:p>
    <w:p w:rsidR="00E4654B" w:rsidRDefault="00C04B79">
      <w:pPr>
        <w:pStyle w:val="ListBullet"/>
      </w:pPr>
      <w:r>
        <w:t>X-Force #15</w:t>
      </w:r>
    </w:p>
    <w:p w:rsidR="00E4654B" w:rsidRDefault="00C04B79">
      <w:pPr>
        <w:pStyle w:val="ListBullet"/>
      </w:pPr>
      <w:r>
        <w:t>Wolverine: First Class #15</w:t>
      </w:r>
    </w:p>
    <w:p w:rsidR="00E4654B" w:rsidRDefault="00C04B79">
      <w:pPr>
        <w:pStyle w:val="ListBullet"/>
      </w:pPr>
      <w:r>
        <w:t>Avengers: The Initiative #24</w:t>
      </w:r>
    </w:p>
    <w:p w:rsidR="00E4654B" w:rsidRDefault="00C04B79">
      <w:pPr>
        <w:pStyle w:val="ListBullet"/>
      </w:pPr>
      <w:r>
        <w:t>Nova #25</w:t>
      </w:r>
    </w:p>
    <w:p w:rsidR="00E4654B" w:rsidRDefault="00C04B79">
      <w:pPr>
        <w:pStyle w:val="ListBullet"/>
      </w:pPr>
      <w:r>
        <w:t>The Immortal Iron Fist #26</w:t>
      </w:r>
    </w:p>
    <w:p w:rsidR="00E4654B" w:rsidRDefault="00C04B79">
      <w:pPr>
        <w:pStyle w:val="ListBullet"/>
      </w:pPr>
      <w:r>
        <w:t>Moon Knight #30</w:t>
      </w:r>
    </w:p>
    <w:p w:rsidR="00E4654B" w:rsidRDefault="00C04B79">
      <w:pPr>
        <w:pStyle w:val="ListBullet"/>
      </w:pPr>
      <w:r>
        <w:t>Ghost Rider #35</w:t>
      </w:r>
    </w:p>
    <w:p w:rsidR="00E4654B" w:rsidRDefault="00C04B79">
      <w:pPr>
        <w:pStyle w:val="ListBullet"/>
      </w:pPr>
      <w:r>
        <w:t>Wolverine Origins #36</w:t>
      </w:r>
    </w:p>
    <w:p w:rsidR="00E4654B" w:rsidRDefault="00C04B79">
      <w:pPr>
        <w:pStyle w:val="ListBullet"/>
      </w:pPr>
      <w:r>
        <w:t>Ms. Marvel #39</w:t>
      </w:r>
    </w:p>
    <w:p w:rsidR="00E4654B" w:rsidRDefault="00C04B79">
      <w:pPr>
        <w:pStyle w:val="ListBullet"/>
      </w:pPr>
      <w:r>
        <w:t>Marvel Adventures Fantastic Four #48</w:t>
      </w:r>
    </w:p>
    <w:p w:rsidR="00E4654B" w:rsidRDefault="00C04B79">
      <w:pPr>
        <w:pStyle w:val="ListBullet"/>
      </w:pPr>
      <w:r>
        <w:t>New Avengers #53</w:t>
      </w:r>
    </w:p>
    <w:p w:rsidR="00E4654B" w:rsidRDefault="00C04B79">
      <w:pPr>
        <w:pStyle w:val="ListBullet"/>
      </w:pPr>
      <w:r>
        <w:t>Incredible Hercules #129</w:t>
      </w:r>
    </w:p>
    <w:p w:rsidR="00E4654B" w:rsidRDefault="00C04B79">
      <w:pPr>
        <w:pStyle w:val="ListBullet"/>
      </w:pPr>
      <w:r>
        <w:t>X-Men Legacy #224</w:t>
      </w:r>
    </w:p>
    <w:p w:rsidR="00E4654B" w:rsidRDefault="00C04B79">
      <w:pPr>
        <w:pStyle w:val="ListBullet"/>
      </w:pPr>
      <w:r>
        <w:t>Amazing Spider-Man #595</w:t>
      </w:r>
    </w:p>
    <w:p w:rsidR="00E4654B" w:rsidRDefault="00C04B79">
      <w:pPr>
        <w:pStyle w:val="ListBullet"/>
      </w:pPr>
      <w:r>
        <w:t>Star Wars: Legacy #36</w:t>
      </w:r>
    </w:p>
    <w:p w:rsidR="00E4654B" w:rsidRDefault="00C04B79">
      <w:pPr>
        <w:pStyle w:val="ListBullet"/>
      </w:pPr>
      <w:r>
        <w:t>X-Men Forever Alpha #1</w:t>
      </w:r>
    </w:p>
    <w:p w:rsidR="00E4654B" w:rsidRDefault="00C04B79">
      <w:pPr>
        <w:pStyle w:val="ListBullet"/>
      </w:pPr>
      <w:r>
        <w:t>Marvel Mystery Comics 70th Anniversary Special #1</w:t>
      </w:r>
    </w:p>
    <w:p w:rsidR="00E4654B" w:rsidRDefault="00C04B79">
      <w:pPr>
        <w:pStyle w:val="ListBullet"/>
      </w:pPr>
      <w:r>
        <w:t>Planet Skaar Prologue #1</w:t>
      </w:r>
    </w:p>
    <w:p w:rsidR="00E4654B" w:rsidRDefault="00C04B79">
      <w:pPr>
        <w:pStyle w:val="ListBullet"/>
      </w:pPr>
      <w:r>
        <w:t>Terror, Inc. - Apocalypse Soon #2</w:t>
      </w:r>
    </w:p>
    <w:p w:rsidR="00E4654B" w:rsidRDefault="00C04B79">
      <w:pPr>
        <w:pStyle w:val="ListBullet"/>
      </w:pPr>
      <w:r>
        <w:t>Wolverine Noir #2</w:t>
      </w:r>
    </w:p>
    <w:p w:rsidR="00E4654B" w:rsidRDefault="00C04B79">
      <w:pPr>
        <w:pStyle w:val="ListBullet"/>
      </w:pPr>
      <w:r>
        <w:t>Wolverine Weapon X #2</w:t>
      </w:r>
    </w:p>
    <w:p w:rsidR="00E4654B" w:rsidRDefault="00C04B79">
      <w:pPr>
        <w:pStyle w:val="ListBullet"/>
      </w:pPr>
      <w:r>
        <w:t>Dark Reign: Skrull Kill Krew #2</w:t>
      </w:r>
    </w:p>
    <w:p w:rsidR="00E4654B" w:rsidRDefault="00C04B79">
      <w:pPr>
        <w:pStyle w:val="ListBullet"/>
      </w:pPr>
      <w:r>
        <w:t>Timestorm 2009/2099 #2</w:t>
      </w:r>
    </w:p>
    <w:p w:rsidR="00E4654B" w:rsidRDefault="00C04B79">
      <w:pPr>
        <w:pStyle w:val="ListBullet"/>
      </w:pPr>
      <w:r>
        <w:t>Marvel Triple Action #2</w:t>
      </w:r>
    </w:p>
    <w:p w:rsidR="00E4654B" w:rsidRDefault="00C04B79">
      <w:pPr>
        <w:pStyle w:val="ListBullet"/>
      </w:pPr>
      <w:r>
        <w:t>Fantastic Force #2</w:t>
      </w:r>
    </w:p>
    <w:p w:rsidR="00E4654B" w:rsidRDefault="00C04B79">
      <w:pPr>
        <w:pStyle w:val="ListBullet"/>
      </w:pPr>
      <w:r>
        <w:t>Dark Reign: Fantastic Four #3</w:t>
      </w:r>
    </w:p>
    <w:p w:rsidR="00E4654B" w:rsidRDefault="00C04B79">
      <w:pPr>
        <w:pStyle w:val="ListBullet"/>
      </w:pPr>
      <w:r>
        <w:t>Agents of Atlas #5</w:t>
      </w:r>
    </w:p>
    <w:p w:rsidR="00E4654B" w:rsidRDefault="00C04B79">
      <w:pPr>
        <w:pStyle w:val="ListBullet"/>
      </w:pPr>
      <w:r>
        <w:t>Punisher #5</w:t>
      </w:r>
    </w:p>
    <w:p w:rsidR="00E4654B" w:rsidRDefault="00C04B79">
      <w:pPr>
        <w:pStyle w:val="ListBullet"/>
      </w:pPr>
      <w:r>
        <w:t>Amazing Spider-Man Family #6</w:t>
      </w:r>
    </w:p>
    <w:p w:rsidR="00E4654B" w:rsidRDefault="00C04B79">
      <w:pPr>
        <w:pStyle w:val="ListBullet"/>
      </w:pPr>
      <w:r>
        <w:t>Hulk #12</w:t>
      </w:r>
    </w:p>
    <w:p w:rsidR="00E4654B" w:rsidRDefault="00C04B79">
      <w:pPr>
        <w:pStyle w:val="ListBullet"/>
      </w:pPr>
      <w:r>
        <w:t>Marvel Adventures the Avengers #36</w:t>
      </w:r>
    </w:p>
    <w:p w:rsidR="00E4654B" w:rsidRDefault="00C04B79">
      <w:pPr>
        <w:pStyle w:val="ListBullet"/>
      </w:pPr>
      <w:r>
        <w:t>Star Wars: Knights of the Old Republic #41</w:t>
      </w:r>
    </w:p>
    <w:p w:rsidR="00E4654B" w:rsidRDefault="00C04B79">
      <w:pPr>
        <w:pStyle w:val="ListBullet"/>
      </w:pPr>
      <w:r>
        <w:t>Captain America #50</w:t>
      </w:r>
    </w:p>
    <w:p w:rsidR="00E4654B" w:rsidRDefault="00C04B79">
      <w:pPr>
        <w:pStyle w:val="ListBullet"/>
      </w:pPr>
      <w:r>
        <w:t>Thunderbolts #132</w:t>
      </w:r>
    </w:p>
    <w:p w:rsidR="00E4654B" w:rsidRDefault="00C04B79">
      <w:pPr>
        <w:pStyle w:val="ListBullet"/>
      </w:pPr>
      <w:r>
        <w:t>Uncanny X-Men #510</w:t>
      </w:r>
    </w:p>
    <w:p w:rsidR="00E4654B" w:rsidRDefault="00C04B79">
      <w:pPr>
        <w:pStyle w:val="ListBullet"/>
      </w:pPr>
      <w:r>
        <w:t>Fantastic Four #566</w:t>
      </w:r>
    </w:p>
    <w:p w:rsidR="00E4654B" w:rsidRDefault="00C04B79">
      <w:pPr>
        <w:pStyle w:val="ListBullet"/>
      </w:pPr>
      <w:r>
        <w:t>Amazing Spider-Man #594</w:t>
      </w:r>
    </w:p>
    <w:p w:rsidR="00E4654B" w:rsidRDefault="00C04B79">
      <w:pPr>
        <w:pStyle w:val="ListBullet"/>
      </w:pPr>
      <w:r>
        <w:t>JESSE JAMES IS A DEAD MAN COMIC #1</w:t>
      </w:r>
    </w:p>
    <w:p w:rsidR="00E4654B" w:rsidRDefault="00C04B79">
      <w:pPr>
        <w:pStyle w:val="ListBullet"/>
      </w:pPr>
      <w:r>
        <w:t>Dark Tower: The Fall of Gilead #1</w:t>
      </w:r>
    </w:p>
    <w:p w:rsidR="00E4654B" w:rsidRDefault="00C04B79">
      <w:pPr>
        <w:pStyle w:val="ListBullet"/>
      </w:pPr>
      <w:r>
        <w:t>Genext: United #1</w:t>
      </w:r>
    </w:p>
    <w:p w:rsidR="00E4654B" w:rsidRDefault="00C04B79">
      <w:pPr>
        <w:pStyle w:val="ListBullet"/>
      </w:pPr>
      <w:r>
        <w:t>Thor: Tales of Asgard by Stan Lee &amp; Jack Kirby #1</w:t>
      </w:r>
    </w:p>
    <w:p w:rsidR="00E4654B" w:rsidRDefault="00C04B79">
      <w:pPr>
        <w:pStyle w:val="ListBullet"/>
      </w:pPr>
      <w:r>
        <w:t>Dark Reign: Young Avengers #1</w:t>
      </w:r>
    </w:p>
    <w:p w:rsidR="00E4654B" w:rsidRDefault="00C04B79">
      <w:pPr>
        <w:pStyle w:val="ListBullet"/>
      </w:pPr>
      <w:r>
        <w:t>Lockjaw and the Pet Avengers #1</w:t>
      </w:r>
    </w:p>
    <w:p w:rsidR="00E4654B" w:rsidRDefault="00C04B79">
      <w:pPr>
        <w:pStyle w:val="ListBullet"/>
      </w:pPr>
      <w:r>
        <w:t>Howling Commandos #1</w:t>
      </w:r>
    </w:p>
    <w:p w:rsidR="00E4654B" w:rsidRDefault="00C04B79">
      <w:pPr>
        <w:pStyle w:val="ListBullet"/>
      </w:pPr>
      <w:r>
        <w:t>Incognito Must Have One-Shot #1</w:t>
      </w:r>
    </w:p>
    <w:p w:rsidR="00E4654B" w:rsidRDefault="00C04B79">
      <w:pPr>
        <w:pStyle w:val="ListBullet"/>
      </w:pPr>
      <w:r>
        <w:t>All-New Savage She-Hulk #2</w:t>
      </w:r>
    </w:p>
    <w:p w:rsidR="00E4654B" w:rsidRDefault="00C04B79">
      <w:pPr>
        <w:pStyle w:val="ListBullet"/>
      </w:pPr>
      <w:r>
        <w:t>Dark Reign: Hawkeye #2</w:t>
      </w:r>
    </w:p>
    <w:p w:rsidR="00E4654B" w:rsidRDefault="00C04B79">
      <w:pPr>
        <w:pStyle w:val="ListBullet"/>
      </w:pPr>
      <w:r>
        <w:t>Pride &amp; Prejudice #2</w:t>
      </w:r>
    </w:p>
    <w:p w:rsidR="00E4654B" w:rsidRDefault="00C04B79">
      <w:pPr>
        <w:pStyle w:val="ListBullet"/>
      </w:pPr>
      <w:r>
        <w:t>Deadpool: Suicide Kings #2</w:t>
      </w:r>
    </w:p>
    <w:p w:rsidR="00E4654B" w:rsidRDefault="00C04B79">
      <w:pPr>
        <w:pStyle w:val="ListBullet"/>
      </w:pPr>
      <w:r>
        <w:t>War of Kings: Ascension #2</w:t>
      </w:r>
    </w:p>
    <w:p w:rsidR="00E4654B" w:rsidRDefault="00C04B79">
      <w:pPr>
        <w:pStyle w:val="ListBullet"/>
      </w:pPr>
      <w:r>
        <w:t>Secret Warriors #4</w:t>
      </w:r>
    </w:p>
    <w:p w:rsidR="00E4654B" w:rsidRDefault="00C04B79">
      <w:pPr>
        <w:pStyle w:val="ListBullet"/>
      </w:pPr>
      <w:r>
        <w:t>Black Panther #4</w:t>
      </w:r>
    </w:p>
    <w:p w:rsidR="00E4654B" w:rsidRDefault="00C04B79">
      <w:pPr>
        <w:pStyle w:val="ListBullet"/>
      </w:pPr>
      <w:r>
        <w:t>Marvel Reading Chronology #5</w:t>
      </w:r>
    </w:p>
    <w:p w:rsidR="00E4654B" w:rsidRDefault="00C04B79">
      <w:pPr>
        <w:pStyle w:val="ListBullet"/>
      </w:pPr>
      <w:r>
        <w:t>The Wonderful Wizard of Oz #6</w:t>
      </w:r>
    </w:p>
    <w:p w:rsidR="00E4654B" w:rsidRDefault="00C04B79">
      <w:pPr>
        <w:pStyle w:val="ListBullet"/>
      </w:pPr>
      <w:r>
        <w:t>Marvel Adventures Super Heroes #11</w:t>
      </w:r>
    </w:p>
    <w:p w:rsidR="00E4654B" w:rsidRDefault="00C04B79">
      <w:pPr>
        <w:pStyle w:val="ListBullet"/>
      </w:pPr>
      <w:r>
        <w:t>Captain Britain and MI: 13 #13</w:t>
      </w:r>
    </w:p>
    <w:p w:rsidR="00E4654B" w:rsidRDefault="00C04B79">
      <w:pPr>
        <w:pStyle w:val="ListBullet"/>
      </w:pPr>
      <w:r>
        <w:t>X-Factor #43</w:t>
      </w:r>
    </w:p>
    <w:p w:rsidR="00E4654B" w:rsidRDefault="00C04B79">
      <w:pPr>
        <w:pStyle w:val="ListBullet"/>
      </w:pPr>
      <w:r>
        <w:t>Marvel Adventures Spider-Man #51</w:t>
      </w:r>
    </w:p>
    <w:p w:rsidR="00E4654B" w:rsidRDefault="00C04B79">
      <w:pPr>
        <w:pStyle w:val="ListBullet"/>
      </w:pPr>
      <w:r>
        <w:t>Punisher: Frank Castle #70</w:t>
      </w:r>
    </w:p>
    <w:p w:rsidR="00E4654B" w:rsidRDefault="00C04B79">
      <w:pPr>
        <w:pStyle w:val="ListBullet"/>
      </w:pPr>
      <w:r>
        <w:t>Wolverine #73</w:t>
      </w:r>
    </w:p>
    <w:p w:rsidR="00E4654B" w:rsidRDefault="00C04B79">
      <w:pPr>
        <w:pStyle w:val="ListBullet"/>
      </w:pPr>
      <w:r>
        <w:t>Ultimate Spider-Man #132</w:t>
      </w:r>
    </w:p>
    <w:p w:rsidR="00E4654B" w:rsidRDefault="00C04B79">
      <w:pPr>
        <w:pStyle w:val="ListBullet"/>
      </w:pPr>
      <w:r>
        <w:t>Terror, Inc. - Apocalypse Soon #1</w:t>
      </w:r>
    </w:p>
    <w:p w:rsidR="00E4654B" w:rsidRDefault="00C04B79">
      <w:pPr>
        <w:pStyle w:val="ListBullet"/>
      </w:pPr>
      <w:r>
        <w:t>The Trojan War #1</w:t>
      </w:r>
    </w:p>
    <w:p w:rsidR="00E4654B" w:rsidRDefault="00C04B79">
      <w:pPr>
        <w:pStyle w:val="ListBullet"/>
      </w:pPr>
      <w:r>
        <w:t>Marvel 70th Anniversary Poster Book #1</w:t>
      </w:r>
    </w:p>
    <w:p w:rsidR="00E4654B" w:rsidRDefault="00C04B79">
      <w:pPr>
        <w:pStyle w:val="ListBullet"/>
      </w:pPr>
      <w:r>
        <w:t>Fin Fang Four Return! #1</w:t>
      </w:r>
    </w:p>
    <w:p w:rsidR="00E4654B" w:rsidRDefault="00C04B79">
      <w:pPr>
        <w:pStyle w:val="ListBullet"/>
      </w:pPr>
      <w:r>
        <w:t>Human Torch Comics 70th Anniversary Special #1</w:t>
      </w:r>
    </w:p>
    <w:p w:rsidR="00E4654B" w:rsidRDefault="00C04B79">
      <w:pPr>
        <w:pStyle w:val="ListBullet"/>
      </w:pPr>
      <w:r>
        <w:t>New Mutants #1</w:t>
      </w:r>
    </w:p>
    <w:p w:rsidR="00E4654B" w:rsidRDefault="00C04B79">
      <w:pPr>
        <w:pStyle w:val="ListBullet"/>
      </w:pPr>
      <w:r>
        <w:t>Destroyer #1</w:t>
      </w:r>
    </w:p>
    <w:p w:rsidR="00E4654B" w:rsidRDefault="00C04B79">
      <w:pPr>
        <w:pStyle w:val="ListBullet"/>
      </w:pPr>
      <w:r>
        <w:t>Hulk: Broken Worlds #2</w:t>
      </w:r>
    </w:p>
    <w:p w:rsidR="00E4654B" w:rsidRDefault="00C04B79">
      <w:pPr>
        <w:pStyle w:val="ListBullet"/>
      </w:pPr>
      <w:r>
        <w:t>Marvel Zombies 4 #2</w:t>
      </w:r>
    </w:p>
    <w:p w:rsidR="00E4654B" w:rsidRDefault="00C04B79">
      <w:pPr>
        <w:pStyle w:val="ListBullet"/>
      </w:pPr>
      <w:r>
        <w:t>Daredevil Noir #2</w:t>
      </w:r>
    </w:p>
    <w:p w:rsidR="00E4654B" w:rsidRDefault="00C04B79">
      <w:pPr>
        <w:pStyle w:val="ListBullet"/>
      </w:pPr>
      <w:r>
        <w:t>Destroyer #2</w:t>
      </w:r>
    </w:p>
    <w:p w:rsidR="00E4654B" w:rsidRDefault="00C04B79">
      <w:pPr>
        <w:pStyle w:val="ListBullet"/>
      </w:pPr>
      <w:r>
        <w:t>Exiles #2</w:t>
      </w:r>
    </w:p>
    <w:p w:rsidR="00E4654B" w:rsidRDefault="00C04B79">
      <w:pPr>
        <w:pStyle w:val="ListBullet"/>
      </w:pPr>
      <w:r>
        <w:t>War of Kings #3</w:t>
      </w:r>
    </w:p>
    <w:p w:rsidR="00E4654B" w:rsidRDefault="00C04B79">
      <w:pPr>
        <w:pStyle w:val="ListBullet"/>
      </w:pPr>
      <w:r>
        <w:t>New Avengers: The Reunion #3</w:t>
      </w:r>
    </w:p>
    <w:p w:rsidR="00E4654B" w:rsidRDefault="00C04B79">
      <w:pPr>
        <w:pStyle w:val="ListBullet"/>
      </w:pPr>
      <w:r>
        <w:t>Agents of Atlas #4</w:t>
      </w:r>
    </w:p>
    <w:p w:rsidR="00E4654B" w:rsidRDefault="00C04B79">
      <w:pPr>
        <w:pStyle w:val="ListBullet"/>
      </w:pPr>
      <w:r>
        <w:t>Astonishing Tales #4</w:t>
      </w:r>
    </w:p>
    <w:p w:rsidR="00E4654B" w:rsidRDefault="00C04B79">
      <w:pPr>
        <w:pStyle w:val="ListBullet"/>
      </w:pPr>
      <w:r>
        <w:t>X-Men: First Class Finals #4</w:t>
      </w:r>
    </w:p>
    <w:p w:rsidR="00E4654B" w:rsidRDefault="00C04B79">
      <w:pPr>
        <w:pStyle w:val="ListBullet"/>
      </w:pPr>
      <w:r>
        <w:t>Marvel: Your Universe #4</w:t>
      </w:r>
    </w:p>
    <w:p w:rsidR="00E4654B" w:rsidRDefault="00C04B79">
      <w:pPr>
        <w:pStyle w:val="ListBullet"/>
      </w:pPr>
      <w:r>
        <w:t>Official Index to the Marvel Universe #5</w:t>
      </w:r>
    </w:p>
    <w:p w:rsidR="00E4654B" w:rsidRDefault="00C04B79">
      <w:pPr>
        <w:pStyle w:val="ListBullet"/>
      </w:pPr>
      <w:r>
        <w:t>Deadpool #10</w:t>
      </w:r>
    </w:p>
    <w:p w:rsidR="00E4654B" w:rsidRDefault="00C04B79">
      <w:pPr>
        <w:pStyle w:val="ListBullet"/>
      </w:pPr>
      <w:r>
        <w:t>Invincible Iron Man #13</w:t>
      </w:r>
    </w:p>
    <w:p w:rsidR="00E4654B" w:rsidRDefault="00C04B79">
      <w:pPr>
        <w:pStyle w:val="ListBullet"/>
      </w:pPr>
      <w:r>
        <w:t>Cable #14</w:t>
      </w:r>
    </w:p>
    <w:p w:rsidR="00E4654B" w:rsidRDefault="00C04B79">
      <w:pPr>
        <w:pStyle w:val="ListBullet"/>
      </w:pPr>
      <w:r>
        <w:t>Marvel Spotlight #41</w:t>
      </w:r>
    </w:p>
    <w:p w:rsidR="00E4654B" w:rsidRDefault="00C04B79">
      <w:pPr>
        <w:pStyle w:val="ListBullet"/>
      </w:pPr>
      <w:r>
        <w:t>Amazing Spider-Man #593</w:t>
      </w:r>
    </w:p>
    <w:p w:rsidR="00E4654B" w:rsidRDefault="00C04B79">
      <w:pPr>
        <w:pStyle w:val="Heading3"/>
      </w:pPr>
      <w:r>
        <w:t>June, 2009</w:t>
      </w:r>
    </w:p>
    <w:p w:rsidR="00E4654B" w:rsidRDefault="00C04B79">
      <w:r>
        <w:t xml:space="preserve">Number of comics published this month: </w:t>
      </w:r>
      <w:r>
        <w:rPr>
          <w:b/>
        </w:rPr>
        <w:t>112</w:t>
      </w:r>
    </w:p>
    <w:p w:rsidR="00E4654B" w:rsidRDefault="00C04B79">
      <w:pPr>
        <w:pStyle w:val="ListBullet"/>
      </w:pPr>
      <w:r>
        <w:t>Fantastic Four Giant-Size Adventures #1</w:t>
      </w:r>
    </w:p>
    <w:p w:rsidR="00E4654B" w:rsidRDefault="00C04B79">
      <w:pPr>
        <w:pStyle w:val="ListBullet"/>
      </w:pPr>
      <w:r>
        <w:t>Riftwar #1</w:t>
      </w:r>
    </w:p>
    <w:p w:rsidR="00E4654B" w:rsidRDefault="00C04B79">
      <w:pPr>
        <w:pStyle w:val="ListBullet"/>
      </w:pPr>
      <w:r>
        <w:t>Dark Reign: Lethal Legion #1</w:t>
      </w:r>
    </w:p>
    <w:p w:rsidR="00E4654B" w:rsidRDefault="00C04B79">
      <w:pPr>
        <w:pStyle w:val="ListBullet"/>
      </w:pPr>
      <w:r>
        <w:t>Dark Reign: Zodiac #1</w:t>
      </w:r>
    </w:p>
    <w:p w:rsidR="00E4654B" w:rsidRDefault="00C04B79">
      <w:pPr>
        <w:pStyle w:val="ListBullet"/>
      </w:pPr>
      <w:r>
        <w:t>Timestorm 2009/2099: X-Men #1</w:t>
      </w:r>
    </w:p>
    <w:p w:rsidR="00E4654B" w:rsidRDefault="00C04B79">
      <w:pPr>
        <w:pStyle w:val="ListBullet"/>
      </w:pPr>
      <w:r>
        <w:t>Dark Avengers/Uncanny X-Men: Utopia #1</w:t>
      </w:r>
    </w:p>
    <w:p w:rsidR="00E4654B" w:rsidRDefault="00C04B79">
      <w:pPr>
        <w:pStyle w:val="ListBullet"/>
      </w:pPr>
      <w:r>
        <w:t>Dark Reign: The Sinister Spider-Man #1</w:t>
      </w:r>
    </w:p>
    <w:p w:rsidR="00E4654B" w:rsidRDefault="00C04B79">
      <w:pPr>
        <w:pStyle w:val="ListBullet"/>
      </w:pPr>
      <w:r>
        <w:t>Dark Reign: The Hood #2</w:t>
      </w:r>
    </w:p>
    <w:p w:rsidR="00E4654B" w:rsidRDefault="00C04B79">
      <w:pPr>
        <w:pStyle w:val="ListBullet"/>
      </w:pPr>
      <w:r>
        <w:t>Wolverine Magazine #2</w:t>
      </w:r>
    </w:p>
    <w:p w:rsidR="00E4654B" w:rsidRDefault="00C04B79">
      <w:pPr>
        <w:pStyle w:val="ListBullet"/>
      </w:pPr>
      <w:r>
        <w:t>X-Men Forever #2</w:t>
      </w:r>
    </w:p>
    <w:p w:rsidR="00E4654B" w:rsidRDefault="00C04B79">
      <w:pPr>
        <w:pStyle w:val="ListBullet"/>
      </w:pPr>
      <w:r>
        <w:t>Terror, Inc. - Apocalypse Soon #3</w:t>
      </w:r>
    </w:p>
    <w:p w:rsidR="00E4654B" w:rsidRDefault="00C04B79">
      <w:pPr>
        <w:pStyle w:val="ListBullet"/>
      </w:pPr>
      <w:r>
        <w:t>Wolverine Noir #3</w:t>
      </w:r>
    </w:p>
    <w:p w:rsidR="00E4654B" w:rsidRDefault="00C04B79">
      <w:pPr>
        <w:pStyle w:val="ListBullet"/>
      </w:pPr>
      <w:r>
        <w:t>Wolverine Weapon X #3</w:t>
      </w:r>
    </w:p>
    <w:p w:rsidR="00E4654B" w:rsidRDefault="00C04B79">
      <w:pPr>
        <w:pStyle w:val="ListBullet"/>
      </w:pPr>
      <w:r>
        <w:t>Dark Reign: Elektra #4</w:t>
      </w:r>
    </w:p>
    <w:p w:rsidR="00E4654B" w:rsidRDefault="00C04B79">
      <w:pPr>
        <w:pStyle w:val="ListBullet"/>
      </w:pPr>
      <w:r>
        <w:t>Secret Invasion Chronicles #4</w:t>
      </w:r>
    </w:p>
    <w:p w:rsidR="00E4654B" w:rsidRDefault="00C04B79">
      <w:pPr>
        <w:pStyle w:val="ListBullet"/>
      </w:pPr>
      <w:r>
        <w:t>Secret Warriors #5</w:t>
      </w:r>
    </w:p>
    <w:p w:rsidR="00E4654B" w:rsidRDefault="00C04B79">
      <w:pPr>
        <w:pStyle w:val="ListBullet"/>
      </w:pPr>
      <w:r>
        <w:t>Dark Avengers #6</w:t>
      </w:r>
    </w:p>
    <w:p w:rsidR="00E4654B" w:rsidRDefault="00C04B79">
      <w:pPr>
        <w:pStyle w:val="ListBullet"/>
      </w:pPr>
      <w:r>
        <w:t>Runaways #11</w:t>
      </w:r>
    </w:p>
    <w:p w:rsidR="00E4654B" w:rsidRDefault="00C04B79">
      <w:pPr>
        <w:pStyle w:val="ListBullet"/>
      </w:pPr>
      <w:r>
        <w:t>Avengers/Invaders #12</w:t>
      </w:r>
    </w:p>
    <w:p w:rsidR="00E4654B" w:rsidRDefault="00C04B79">
      <w:pPr>
        <w:pStyle w:val="ListBullet"/>
      </w:pPr>
      <w:r>
        <w:t>Skaar: Son of Hulk #12</w:t>
      </w:r>
    </w:p>
    <w:p w:rsidR="00E4654B" w:rsidRDefault="00C04B79">
      <w:pPr>
        <w:pStyle w:val="ListBullet"/>
      </w:pPr>
      <w:r>
        <w:t>Squadron Supreme #12</w:t>
      </w:r>
    </w:p>
    <w:p w:rsidR="00E4654B" w:rsidRDefault="00C04B79">
      <w:pPr>
        <w:pStyle w:val="ListBullet"/>
      </w:pPr>
      <w:r>
        <w:t>Guardians of the Galaxy #15</w:t>
      </w:r>
    </w:p>
    <w:p w:rsidR="00E4654B" w:rsidRDefault="00C04B79">
      <w:pPr>
        <w:pStyle w:val="ListBullet"/>
      </w:pPr>
      <w:r>
        <w:t>Wolverine: First Class #16</w:t>
      </w:r>
    </w:p>
    <w:p w:rsidR="00E4654B" w:rsidRDefault="00C04B79">
      <w:pPr>
        <w:pStyle w:val="ListBullet"/>
      </w:pPr>
      <w:r>
        <w:t>X-Force #16</w:t>
      </w:r>
    </w:p>
    <w:p w:rsidR="00E4654B" w:rsidRDefault="00C04B79">
      <w:pPr>
        <w:pStyle w:val="ListBullet"/>
      </w:pPr>
      <w:r>
        <w:t>Avengers: The Initiative #25</w:t>
      </w:r>
    </w:p>
    <w:p w:rsidR="00E4654B" w:rsidRDefault="00C04B79">
      <w:pPr>
        <w:pStyle w:val="ListBullet"/>
      </w:pPr>
      <w:r>
        <w:t>Nova #26</w:t>
      </w:r>
    </w:p>
    <w:p w:rsidR="00E4654B" w:rsidRDefault="00C04B79">
      <w:pPr>
        <w:pStyle w:val="ListBullet"/>
      </w:pPr>
      <w:r>
        <w:t>The Immortal Iron Fist #27</w:t>
      </w:r>
    </w:p>
    <w:p w:rsidR="00E4654B" w:rsidRDefault="00C04B79">
      <w:pPr>
        <w:pStyle w:val="ListBullet"/>
      </w:pPr>
      <w:r>
        <w:t>Astonishing X-Men #30</w:t>
      </w:r>
    </w:p>
    <w:p w:rsidR="00E4654B" w:rsidRDefault="00C04B79">
      <w:pPr>
        <w:pStyle w:val="ListBullet"/>
      </w:pPr>
      <w:r>
        <w:t>Star Wars: Legacy #37</w:t>
      </w:r>
    </w:p>
    <w:p w:rsidR="00E4654B" w:rsidRDefault="00C04B79">
      <w:pPr>
        <w:pStyle w:val="ListBullet"/>
      </w:pPr>
      <w:r>
        <w:t>Ms. Marvel #40</w:t>
      </w:r>
    </w:p>
    <w:p w:rsidR="00E4654B" w:rsidRDefault="00C04B79">
      <w:pPr>
        <w:pStyle w:val="ListBullet"/>
      </w:pPr>
      <w:r>
        <w:t>Marvel Spotlight #42</w:t>
      </w:r>
    </w:p>
    <w:p w:rsidR="00E4654B" w:rsidRDefault="00C04B79">
      <w:pPr>
        <w:pStyle w:val="ListBullet"/>
      </w:pPr>
      <w:r>
        <w:t>X-Factor #45</w:t>
      </w:r>
    </w:p>
    <w:p w:rsidR="00E4654B" w:rsidRDefault="00C04B79">
      <w:pPr>
        <w:pStyle w:val="ListBullet"/>
      </w:pPr>
      <w:r>
        <w:t>Marvel Adventures Spider-Man #52</w:t>
      </w:r>
    </w:p>
    <w:p w:rsidR="00E4654B" w:rsidRDefault="00C04B79">
      <w:pPr>
        <w:pStyle w:val="ListBullet"/>
      </w:pPr>
      <w:r>
        <w:t>New Avengers #54</w:t>
      </w:r>
    </w:p>
    <w:p w:rsidR="00E4654B" w:rsidRDefault="00C04B79">
      <w:pPr>
        <w:pStyle w:val="ListBullet"/>
      </w:pPr>
      <w:r>
        <w:t>Dark Wolverine #75</w:t>
      </w:r>
    </w:p>
    <w:p w:rsidR="00E4654B" w:rsidRDefault="00C04B79">
      <w:pPr>
        <w:pStyle w:val="ListBullet"/>
      </w:pPr>
      <w:r>
        <w:t>Daredevil #119</w:t>
      </w:r>
    </w:p>
    <w:p w:rsidR="00E4654B" w:rsidRDefault="00C04B79">
      <w:pPr>
        <w:pStyle w:val="ListBullet"/>
      </w:pPr>
      <w:r>
        <w:t>Incredible Hercules #130</w:t>
      </w:r>
    </w:p>
    <w:p w:rsidR="00E4654B" w:rsidRDefault="00C04B79">
      <w:pPr>
        <w:pStyle w:val="ListBullet"/>
      </w:pPr>
      <w:r>
        <w:t>Thunderbolts #133</w:t>
      </w:r>
    </w:p>
    <w:p w:rsidR="00E4654B" w:rsidRDefault="00C04B79">
      <w:pPr>
        <w:pStyle w:val="ListBullet"/>
      </w:pPr>
      <w:r>
        <w:t>Uncanny X-Men #512</w:t>
      </w:r>
    </w:p>
    <w:p w:rsidR="00E4654B" w:rsidRDefault="00C04B79">
      <w:pPr>
        <w:pStyle w:val="ListBullet"/>
      </w:pPr>
      <w:r>
        <w:t>Amazing Spider-Man #598</w:t>
      </w:r>
    </w:p>
    <w:p w:rsidR="00E4654B" w:rsidRDefault="00C04B79">
      <w:pPr>
        <w:pStyle w:val="ListBullet"/>
      </w:pPr>
      <w:r>
        <w:t>Thor #602</w:t>
      </w:r>
    </w:p>
    <w:p w:rsidR="00E4654B" w:rsidRDefault="00C04B79">
      <w:pPr>
        <w:pStyle w:val="ListBullet"/>
      </w:pPr>
      <w:r>
        <w:t>Ultimatum: Spider-Man Requiem Book One #1</w:t>
      </w:r>
    </w:p>
    <w:p w:rsidR="00E4654B" w:rsidRDefault="00C04B79">
      <w:pPr>
        <w:pStyle w:val="ListBullet"/>
      </w:pPr>
      <w:r>
        <w:t>Thor: The Trial of Thor #1</w:t>
      </w:r>
    </w:p>
    <w:p w:rsidR="00E4654B" w:rsidRDefault="00C04B79">
      <w:pPr>
        <w:pStyle w:val="ListBullet"/>
      </w:pPr>
      <w:r>
        <w:t>X-Men Origins: Gambit #1</w:t>
      </w:r>
    </w:p>
    <w:p w:rsidR="00E4654B" w:rsidRDefault="00C04B79">
      <w:pPr>
        <w:pStyle w:val="ListBullet"/>
      </w:pPr>
      <w:r>
        <w:t>Dark Reign: Mister Negative #1</w:t>
      </w:r>
    </w:p>
    <w:p w:rsidR="00E4654B" w:rsidRDefault="00C04B79">
      <w:pPr>
        <w:pStyle w:val="ListBullet"/>
      </w:pPr>
      <w:r>
        <w:t>Marvel Pets Handbook #1</w:t>
      </w:r>
    </w:p>
    <w:p w:rsidR="00E4654B" w:rsidRDefault="00C04B79">
      <w:pPr>
        <w:pStyle w:val="ListBullet"/>
      </w:pPr>
      <w:r>
        <w:t>Young Allies Comics 70th Anniversary Special #1</w:t>
      </w:r>
    </w:p>
    <w:p w:rsidR="00E4654B" w:rsidRDefault="00C04B79">
      <w:pPr>
        <w:pStyle w:val="ListBullet"/>
      </w:pPr>
      <w:r>
        <w:t>Dark Reign: Young Avengers #2</w:t>
      </w:r>
    </w:p>
    <w:p w:rsidR="00E4654B" w:rsidRDefault="00C04B79">
      <w:pPr>
        <w:pStyle w:val="ListBullet"/>
      </w:pPr>
      <w:r>
        <w:t>Dark Tower: The Fall of Gilead #2</w:t>
      </w:r>
    </w:p>
    <w:p w:rsidR="00E4654B" w:rsidRDefault="00C04B79">
      <w:pPr>
        <w:pStyle w:val="ListBullet"/>
      </w:pPr>
      <w:r>
        <w:t>All-New Savage She-Hulk #3</w:t>
      </w:r>
    </w:p>
    <w:p w:rsidR="00E4654B" w:rsidRDefault="00C04B79">
      <w:pPr>
        <w:pStyle w:val="ListBullet"/>
      </w:pPr>
      <w:r>
        <w:t>Dark Reign: Hawkeye #3</w:t>
      </w:r>
    </w:p>
    <w:p w:rsidR="00E4654B" w:rsidRDefault="00C04B79">
      <w:pPr>
        <w:pStyle w:val="ListBullet"/>
      </w:pPr>
      <w:r>
        <w:t>Destroyer #3</w:t>
      </w:r>
    </w:p>
    <w:p w:rsidR="00E4654B" w:rsidRDefault="00C04B79">
      <w:pPr>
        <w:pStyle w:val="ListBullet"/>
      </w:pPr>
      <w:r>
        <w:t>Fantastic Force #3</w:t>
      </w:r>
    </w:p>
    <w:p w:rsidR="00E4654B" w:rsidRDefault="00C04B79">
      <w:pPr>
        <w:pStyle w:val="ListBullet"/>
      </w:pPr>
      <w:r>
        <w:t>Marvel Triple Action #3</w:t>
      </w:r>
    </w:p>
    <w:p w:rsidR="00E4654B" w:rsidRDefault="00C04B79">
      <w:pPr>
        <w:pStyle w:val="ListBullet"/>
      </w:pPr>
      <w:r>
        <w:t>Marvel Zombies 4 #3</w:t>
      </w:r>
    </w:p>
    <w:p w:rsidR="00E4654B" w:rsidRDefault="00C04B79">
      <w:pPr>
        <w:pStyle w:val="ListBullet"/>
      </w:pPr>
      <w:r>
        <w:t>War of Kings: Ascension #3</w:t>
      </w:r>
    </w:p>
    <w:p w:rsidR="00E4654B" w:rsidRDefault="00C04B79">
      <w:pPr>
        <w:pStyle w:val="ListBullet"/>
      </w:pPr>
      <w:r>
        <w:t>Incognito #4</w:t>
      </w:r>
    </w:p>
    <w:p w:rsidR="00E4654B" w:rsidRDefault="00C04B79">
      <w:pPr>
        <w:pStyle w:val="ListBullet"/>
      </w:pPr>
      <w:r>
        <w:t>Dark Reign: Fantastic Four #4</w:t>
      </w:r>
    </w:p>
    <w:p w:rsidR="00E4654B" w:rsidRDefault="00C04B79">
      <w:pPr>
        <w:pStyle w:val="ListBullet"/>
      </w:pPr>
      <w:r>
        <w:t>Punisher #6</w:t>
      </w:r>
    </w:p>
    <w:p w:rsidR="00E4654B" w:rsidRDefault="00C04B79">
      <w:pPr>
        <w:pStyle w:val="ListBullet"/>
      </w:pPr>
      <w:r>
        <w:t>Amazing Spider-Man Family #7</w:t>
      </w:r>
    </w:p>
    <w:p w:rsidR="00E4654B" w:rsidRDefault="00C04B79">
      <w:pPr>
        <w:pStyle w:val="ListBullet"/>
      </w:pPr>
      <w:r>
        <w:t>The Wonderful Wizard of Oz #7</w:t>
      </w:r>
    </w:p>
    <w:p w:rsidR="00E4654B" w:rsidRDefault="00C04B79">
      <w:pPr>
        <w:pStyle w:val="ListBullet"/>
      </w:pPr>
      <w:r>
        <w:t>War Machine #7</w:t>
      </w:r>
    </w:p>
    <w:p w:rsidR="00E4654B" w:rsidRDefault="00C04B79">
      <w:pPr>
        <w:pStyle w:val="ListBullet"/>
      </w:pPr>
      <w:r>
        <w:t>Captain Britain and MI: 13 #14</w:t>
      </w:r>
    </w:p>
    <w:p w:rsidR="00E4654B" w:rsidRDefault="00C04B79">
      <w:pPr>
        <w:pStyle w:val="ListBullet"/>
      </w:pPr>
      <w:r>
        <w:t>Invincible Iron Man #14</w:t>
      </w:r>
    </w:p>
    <w:p w:rsidR="00E4654B" w:rsidRDefault="00C04B79">
      <w:pPr>
        <w:pStyle w:val="ListBullet"/>
      </w:pPr>
      <w:r>
        <w:t>Cable #15</w:t>
      </w:r>
    </w:p>
    <w:p w:rsidR="00E4654B" w:rsidRDefault="00C04B79">
      <w:pPr>
        <w:pStyle w:val="ListBullet"/>
      </w:pPr>
      <w:r>
        <w:t>The Mighty Avengers #26</w:t>
      </w:r>
    </w:p>
    <w:p w:rsidR="00E4654B" w:rsidRDefault="00C04B79">
      <w:pPr>
        <w:pStyle w:val="ListBullet"/>
      </w:pPr>
      <w:r>
        <w:t>Marvel Adventures the Avengers #37</w:t>
      </w:r>
    </w:p>
    <w:p w:rsidR="00E4654B" w:rsidRDefault="00C04B79">
      <w:pPr>
        <w:pStyle w:val="ListBullet"/>
      </w:pPr>
      <w:r>
        <w:t>Wolverine Origins #37</w:t>
      </w:r>
    </w:p>
    <w:p w:rsidR="00E4654B" w:rsidRDefault="00C04B79">
      <w:pPr>
        <w:pStyle w:val="ListBullet"/>
      </w:pPr>
      <w:r>
        <w:t>Star Wars: Knights of the Old Republic #42</w:t>
      </w:r>
    </w:p>
    <w:p w:rsidR="00E4654B" w:rsidRDefault="00C04B79">
      <w:pPr>
        <w:pStyle w:val="ListBullet"/>
      </w:pPr>
      <w:r>
        <w:t>X-Men Legacy #225</w:t>
      </w:r>
    </w:p>
    <w:p w:rsidR="00E4654B" w:rsidRDefault="00C04B79">
      <w:pPr>
        <w:pStyle w:val="ListBullet"/>
      </w:pPr>
      <w:r>
        <w:t>Captain America #600</w:t>
      </w:r>
    </w:p>
    <w:p w:rsidR="00E4654B" w:rsidRDefault="00C04B79">
      <w:pPr>
        <w:pStyle w:val="ListBullet"/>
      </w:pPr>
      <w:r>
        <w:t>Beta Ray Bill: Godhunter #1</w:t>
      </w:r>
    </w:p>
    <w:p w:rsidR="00E4654B" w:rsidRDefault="00C04B79">
      <w:pPr>
        <w:pStyle w:val="ListBullet"/>
      </w:pPr>
      <w:r>
        <w:t>War of Kings: Savage World of Sakaar #1</w:t>
      </w:r>
    </w:p>
    <w:p w:rsidR="00E4654B" w:rsidRDefault="00C04B79">
      <w:pPr>
        <w:pStyle w:val="ListBullet"/>
      </w:pPr>
      <w:r>
        <w:t>Miss America Comics 70th Anniversary Special #1</w:t>
      </w:r>
    </w:p>
    <w:p w:rsidR="00E4654B" w:rsidRDefault="00C04B79">
      <w:pPr>
        <w:pStyle w:val="ListBullet"/>
      </w:pPr>
      <w:r>
        <w:t>Uncanny X-Men: First Class Giant-Size Special #1</w:t>
      </w:r>
    </w:p>
    <w:p w:rsidR="00E4654B" w:rsidRDefault="00C04B79">
      <w:pPr>
        <w:pStyle w:val="ListBullet"/>
      </w:pPr>
      <w:r>
        <w:t>X-Men Forever #1</w:t>
      </w:r>
    </w:p>
    <w:p w:rsidR="00E4654B" w:rsidRDefault="00C04B79">
      <w:pPr>
        <w:pStyle w:val="ListBullet"/>
      </w:pPr>
      <w:r>
        <w:t>XXL Eminem/Punisher Comic #1</w:t>
      </w:r>
    </w:p>
    <w:p w:rsidR="00E4654B" w:rsidRDefault="00C04B79">
      <w:pPr>
        <w:pStyle w:val="ListBullet"/>
      </w:pPr>
      <w:r>
        <w:t>Genext: United #2</w:t>
      </w:r>
    </w:p>
    <w:p w:rsidR="00E4654B" w:rsidRDefault="00C04B79">
      <w:pPr>
        <w:pStyle w:val="ListBullet"/>
      </w:pPr>
      <w:r>
        <w:t>Lockjaw and the Pet Avengers #2</w:t>
      </w:r>
    </w:p>
    <w:p w:rsidR="00E4654B" w:rsidRDefault="00C04B79">
      <w:pPr>
        <w:pStyle w:val="ListBullet"/>
      </w:pPr>
      <w:r>
        <w:t>Thor: Tales of Asgard by Stan Lee &amp; Jack Kirby #2</w:t>
      </w:r>
    </w:p>
    <w:p w:rsidR="00E4654B" w:rsidRDefault="00C04B79">
      <w:pPr>
        <w:pStyle w:val="ListBullet"/>
      </w:pPr>
      <w:r>
        <w:t>Pride &amp; Prejudice #3</w:t>
      </w:r>
    </w:p>
    <w:p w:rsidR="00E4654B" w:rsidRDefault="00C04B79">
      <w:pPr>
        <w:pStyle w:val="ListBullet"/>
      </w:pPr>
      <w:r>
        <w:t>Deadpool #11</w:t>
      </w:r>
    </w:p>
    <w:p w:rsidR="00E4654B" w:rsidRDefault="00C04B79">
      <w:pPr>
        <w:pStyle w:val="ListBullet"/>
      </w:pPr>
      <w:r>
        <w:t>Marvel Adventures Super Heroes #12</w:t>
      </w:r>
    </w:p>
    <w:p w:rsidR="00E4654B" w:rsidRDefault="00C04B79">
      <w:pPr>
        <w:pStyle w:val="ListBullet"/>
      </w:pPr>
      <w:r>
        <w:t>X-Factor #44</w:t>
      </w:r>
    </w:p>
    <w:p w:rsidR="00E4654B" w:rsidRDefault="00C04B79">
      <w:pPr>
        <w:pStyle w:val="ListBullet"/>
      </w:pPr>
      <w:r>
        <w:t>Punisher: Frank Castle #71</w:t>
      </w:r>
    </w:p>
    <w:p w:rsidR="00E4654B" w:rsidRDefault="00C04B79">
      <w:pPr>
        <w:pStyle w:val="ListBullet"/>
      </w:pPr>
      <w:r>
        <w:t>Wolverine #74</w:t>
      </w:r>
    </w:p>
    <w:p w:rsidR="00E4654B" w:rsidRDefault="00C04B79">
      <w:pPr>
        <w:pStyle w:val="ListBullet"/>
      </w:pPr>
      <w:r>
        <w:t>Uncanny X-Men #511</w:t>
      </w:r>
    </w:p>
    <w:p w:rsidR="00E4654B" w:rsidRDefault="00C04B79">
      <w:pPr>
        <w:pStyle w:val="ListBullet"/>
      </w:pPr>
      <w:r>
        <w:t>Fantastic Four #567</w:t>
      </w:r>
    </w:p>
    <w:p w:rsidR="00E4654B" w:rsidRDefault="00C04B79">
      <w:pPr>
        <w:pStyle w:val="ListBullet"/>
      </w:pPr>
      <w:r>
        <w:t>Amazing Spider-Man #597</w:t>
      </w:r>
    </w:p>
    <w:p w:rsidR="00E4654B" w:rsidRDefault="00C04B79">
      <w:pPr>
        <w:pStyle w:val="ListBullet"/>
      </w:pPr>
      <w:r>
        <w:t>Punisher Max: Naked Kill #1</w:t>
      </w:r>
    </w:p>
    <w:p w:rsidR="00E4654B" w:rsidRDefault="00C04B79">
      <w:pPr>
        <w:pStyle w:val="ListBullet"/>
      </w:pPr>
      <w:r>
        <w:t>Captain Britain and Mi13 Annual #1</w:t>
      </w:r>
    </w:p>
    <w:p w:rsidR="00E4654B" w:rsidRDefault="00C04B79">
      <w:pPr>
        <w:pStyle w:val="ListBullet"/>
      </w:pPr>
      <w:r>
        <w:t>Timestorm 2009/2099: Spider-Man #1</w:t>
      </w:r>
    </w:p>
    <w:p w:rsidR="00E4654B" w:rsidRDefault="00C04B79">
      <w:pPr>
        <w:pStyle w:val="ListBullet"/>
      </w:pPr>
      <w:r>
        <w:t>Wolverine: Revolver #1</w:t>
      </w:r>
    </w:p>
    <w:p w:rsidR="00E4654B" w:rsidRDefault="00C04B79">
      <w:pPr>
        <w:pStyle w:val="ListBullet"/>
      </w:pPr>
      <w:r>
        <w:t>New Mutants #2</w:t>
      </w:r>
    </w:p>
    <w:p w:rsidR="00E4654B" w:rsidRDefault="00C04B79">
      <w:pPr>
        <w:pStyle w:val="ListBullet"/>
      </w:pPr>
      <w:r>
        <w:t>The Trojan War #2</w:t>
      </w:r>
    </w:p>
    <w:p w:rsidR="00E4654B" w:rsidRDefault="00C04B79">
      <w:pPr>
        <w:pStyle w:val="ListBullet"/>
      </w:pPr>
      <w:r>
        <w:t>Daredevil Noir #3</w:t>
      </w:r>
    </w:p>
    <w:p w:rsidR="00E4654B" w:rsidRDefault="00C04B79">
      <w:pPr>
        <w:pStyle w:val="ListBullet"/>
      </w:pPr>
      <w:r>
        <w:t>Deadpool: Suicide Kings #3</w:t>
      </w:r>
    </w:p>
    <w:p w:rsidR="00E4654B" w:rsidRDefault="00C04B79">
      <w:pPr>
        <w:pStyle w:val="ListBullet"/>
      </w:pPr>
      <w:r>
        <w:t>Exiles #3</w:t>
      </w:r>
    </w:p>
    <w:p w:rsidR="00E4654B" w:rsidRDefault="00C04B79">
      <w:pPr>
        <w:pStyle w:val="ListBullet"/>
      </w:pPr>
      <w:r>
        <w:t>Ultimatum #4</w:t>
      </w:r>
    </w:p>
    <w:p w:rsidR="00E4654B" w:rsidRDefault="00C04B79">
      <w:pPr>
        <w:pStyle w:val="ListBullet"/>
      </w:pPr>
      <w:r>
        <w:t>New Avengers: The Reunion #4</w:t>
      </w:r>
    </w:p>
    <w:p w:rsidR="00E4654B" w:rsidRDefault="00C04B79">
      <w:pPr>
        <w:pStyle w:val="ListBullet"/>
      </w:pPr>
      <w:r>
        <w:t>War of Kings #4</w:t>
      </w:r>
    </w:p>
    <w:p w:rsidR="00E4654B" w:rsidRDefault="00C04B79">
      <w:pPr>
        <w:pStyle w:val="ListBullet"/>
      </w:pPr>
      <w:r>
        <w:t>Dark Avengers #5</w:t>
      </w:r>
    </w:p>
    <w:p w:rsidR="00E4654B" w:rsidRDefault="00C04B79">
      <w:pPr>
        <w:pStyle w:val="ListBullet"/>
      </w:pPr>
      <w:r>
        <w:t>Astonishing Tales #5</w:t>
      </w:r>
    </w:p>
    <w:p w:rsidR="00E4654B" w:rsidRDefault="00C04B79">
      <w:pPr>
        <w:pStyle w:val="ListBullet"/>
      </w:pPr>
      <w:r>
        <w:t>Black Panther #5</w:t>
      </w:r>
    </w:p>
    <w:p w:rsidR="00E4654B" w:rsidRDefault="00C04B79">
      <w:pPr>
        <w:pStyle w:val="ListBullet"/>
      </w:pPr>
      <w:r>
        <w:t>Marvel: Your Universe #5</w:t>
      </w:r>
    </w:p>
    <w:p w:rsidR="00E4654B" w:rsidRDefault="00C04B79">
      <w:pPr>
        <w:pStyle w:val="ListBullet"/>
      </w:pPr>
      <w:r>
        <w:t>Agents of Atlas #6</w:t>
      </w:r>
    </w:p>
    <w:p w:rsidR="00E4654B" w:rsidRDefault="00C04B79">
      <w:pPr>
        <w:pStyle w:val="ListBullet"/>
      </w:pPr>
      <w:r>
        <w:t>Official Index to the Marvel Universe #6</w:t>
      </w:r>
    </w:p>
    <w:p w:rsidR="00E4654B" w:rsidRDefault="00C04B79">
      <w:pPr>
        <w:pStyle w:val="ListBullet"/>
      </w:pPr>
      <w:r>
        <w:t>Skaar: Son of Hulk #11</w:t>
      </w:r>
    </w:p>
    <w:p w:rsidR="00E4654B" w:rsidRDefault="00C04B79">
      <w:pPr>
        <w:pStyle w:val="ListBullet"/>
      </w:pPr>
      <w:r>
        <w:t>Conan the Cimmerian #11</w:t>
      </w:r>
    </w:p>
    <w:p w:rsidR="00E4654B" w:rsidRDefault="00C04B79">
      <w:pPr>
        <w:pStyle w:val="ListBullet"/>
      </w:pPr>
      <w:r>
        <w:t>The Mighty Avengers #25</w:t>
      </w:r>
    </w:p>
    <w:p w:rsidR="00E4654B" w:rsidRDefault="00C04B79">
      <w:pPr>
        <w:pStyle w:val="ListBullet"/>
      </w:pPr>
      <w:r>
        <w:t>Ultimate Spider-Man #133</w:t>
      </w:r>
    </w:p>
    <w:p w:rsidR="00E4654B" w:rsidRDefault="00C04B79">
      <w:pPr>
        <w:pStyle w:val="ListBullet"/>
      </w:pPr>
      <w:r>
        <w:t>Amazing Spider-Man #596</w:t>
      </w:r>
    </w:p>
    <w:p w:rsidR="00E4654B" w:rsidRDefault="00C04B79">
      <w:pPr>
        <w:pStyle w:val="Heading3"/>
      </w:pPr>
      <w:r>
        <w:t>July, 2009</w:t>
      </w:r>
    </w:p>
    <w:p w:rsidR="00E4654B" w:rsidRDefault="00C04B79">
      <w:r>
        <w:t xml:space="preserve">Number of comics published this month: </w:t>
      </w:r>
      <w:r>
        <w:rPr>
          <w:b/>
        </w:rPr>
        <w:t>104</w:t>
      </w:r>
    </w:p>
    <w:p w:rsidR="00E4654B" w:rsidRDefault="00C04B79">
      <w:pPr>
        <w:pStyle w:val="ListBullet"/>
      </w:pPr>
      <w:r>
        <w:t>Dark Reign: The Goblin Legacy #1</w:t>
      </w:r>
    </w:p>
    <w:p w:rsidR="00E4654B" w:rsidRDefault="00C04B79">
      <w:pPr>
        <w:pStyle w:val="ListBullet"/>
      </w:pPr>
      <w:r>
        <w:t xml:space="preserve">Kid </w:t>
      </w:r>
      <w:r w:rsidRPr="005A725A">
        <w:rPr>
          <w:vertAlign w:val="subscript"/>
        </w:rPr>
        <w:t>Colt</w:t>
      </w:r>
      <w:r>
        <w:t xml:space="preserve"> One-Shot #1</w:t>
      </w:r>
    </w:p>
    <w:p w:rsidR="00E4654B" w:rsidRDefault="00C04B79">
      <w:pPr>
        <w:pStyle w:val="ListBullet"/>
      </w:pPr>
      <w:r>
        <w:t>Ultimatum: Spider-Man Requiem #2</w:t>
      </w:r>
    </w:p>
    <w:p w:rsidR="00E4654B" w:rsidRDefault="00C04B79">
      <w:pPr>
        <w:pStyle w:val="ListBullet"/>
      </w:pPr>
      <w:r>
        <w:t>Dark Reign: Lethal Legion #2</w:t>
      </w:r>
    </w:p>
    <w:p w:rsidR="00E4654B" w:rsidRDefault="00C04B79">
      <w:pPr>
        <w:pStyle w:val="ListBullet"/>
      </w:pPr>
      <w:r>
        <w:t>Dark Reign: The Sinister Spider-Man #2</w:t>
      </w:r>
    </w:p>
    <w:p w:rsidR="00E4654B" w:rsidRDefault="00C04B79">
      <w:pPr>
        <w:pStyle w:val="ListBullet"/>
      </w:pPr>
      <w:r>
        <w:t>Dark X-Men: The Beginning #2</w:t>
      </w:r>
    </w:p>
    <w:p w:rsidR="00E4654B" w:rsidRDefault="00C04B79">
      <w:pPr>
        <w:pStyle w:val="ListBullet"/>
      </w:pPr>
      <w:r>
        <w:t>Dark Reign: The Hood #3</w:t>
      </w:r>
    </w:p>
    <w:p w:rsidR="00E4654B" w:rsidRDefault="00C04B79">
      <w:pPr>
        <w:pStyle w:val="ListBullet"/>
      </w:pPr>
      <w:r>
        <w:t>Dark Reign: Young Avengers #3</w:t>
      </w:r>
    </w:p>
    <w:p w:rsidR="00E4654B" w:rsidRDefault="00C04B79">
      <w:pPr>
        <w:pStyle w:val="ListBullet"/>
      </w:pPr>
      <w:r>
        <w:t>Dark Tower: The Fall of Gilead #3</w:t>
      </w:r>
    </w:p>
    <w:p w:rsidR="00E4654B" w:rsidRDefault="00C04B79">
      <w:pPr>
        <w:pStyle w:val="ListBullet"/>
      </w:pPr>
      <w:r>
        <w:t>Dark Reign: Hawkeye #4</w:t>
      </w:r>
    </w:p>
    <w:p w:rsidR="00E4654B" w:rsidRDefault="00C04B79">
      <w:pPr>
        <w:pStyle w:val="ListBullet"/>
      </w:pPr>
      <w:r>
        <w:t>Marvel Zombies 4 #4</w:t>
      </w:r>
    </w:p>
    <w:p w:rsidR="00E4654B" w:rsidRDefault="00C04B79">
      <w:pPr>
        <w:pStyle w:val="ListBullet"/>
      </w:pPr>
      <w:r>
        <w:t>Terror, Inc. - Apocalypse Soon #4</w:t>
      </w:r>
    </w:p>
    <w:p w:rsidR="00E4654B" w:rsidRDefault="00C04B79">
      <w:pPr>
        <w:pStyle w:val="ListBullet"/>
      </w:pPr>
      <w:r>
        <w:t>War of Kings: Ascension #4</w:t>
      </w:r>
    </w:p>
    <w:p w:rsidR="00E4654B" w:rsidRDefault="00C04B79">
      <w:pPr>
        <w:pStyle w:val="ListBullet"/>
      </w:pPr>
      <w:r>
        <w:t>Wolverine Noir #4</w:t>
      </w:r>
    </w:p>
    <w:p w:rsidR="00E4654B" w:rsidRDefault="00C04B79">
      <w:pPr>
        <w:pStyle w:val="ListBullet"/>
      </w:pPr>
      <w:r>
        <w:t>X-Men Forever #4</w:t>
      </w:r>
    </w:p>
    <w:p w:rsidR="00E4654B" w:rsidRDefault="00C04B79">
      <w:pPr>
        <w:pStyle w:val="ListBullet"/>
      </w:pPr>
      <w:r>
        <w:t>Ultimatum #5</w:t>
      </w:r>
    </w:p>
    <w:p w:rsidR="00E4654B" w:rsidRDefault="00C04B79">
      <w:pPr>
        <w:pStyle w:val="ListBullet"/>
      </w:pPr>
      <w:r>
        <w:t>Secret Warriors #6</w:t>
      </w:r>
    </w:p>
    <w:p w:rsidR="00E4654B" w:rsidRDefault="00C04B79">
      <w:pPr>
        <w:pStyle w:val="ListBullet"/>
      </w:pPr>
      <w:r>
        <w:t>Skaar: Son of Hulk #13</w:t>
      </w:r>
    </w:p>
    <w:p w:rsidR="00E4654B" w:rsidRDefault="00C04B79">
      <w:pPr>
        <w:pStyle w:val="ListBullet"/>
      </w:pPr>
      <w:r>
        <w:t>Star Wars: Legacy #38</w:t>
      </w:r>
    </w:p>
    <w:p w:rsidR="00E4654B" w:rsidRDefault="00C04B79">
      <w:pPr>
        <w:pStyle w:val="ListBullet"/>
      </w:pPr>
      <w:r>
        <w:t>New Avengers #55</w:t>
      </w:r>
    </w:p>
    <w:p w:rsidR="00E4654B" w:rsidRDefault="00C04B79">
      <w:pPr>
        <w:pStyle w:val="ListBullet"/>
      </w:pPr>
      <w:r>
        <w:t>Thunderbolts #134</w:t>
      </w:r>
    </w:p>
    <w:p w:rsidR="00E4654B" w:rsidRDefault="00C04B79">
      <w:pPr>
        <w:pStyle w:val="ListBullet"/>
      </w:pPr>
      <w:r>
        <w:t>Fantastic Four #569</w:t>
      </w:r>
    </w:p>
    <w:p w:rsidR="00E4654B" w:rsidRDefault="00C04B79">
      <w:pPr>
        <w:pStyle w:val="ListBullet"/>
      </w:pPr>
      <w:r>
        <w:t>Thor &amp; Hercules: Encyclopaedia Mythologica #1</w:t>
      </w:r>
    </w:p>
    <w:p w:rsidR="00E4654B" w:rsidRDefault="00C04B79">
      <w:pPr>
        <w:pStyle w:val="ListBullet"/>
      </w:pPr>
      <w:r>
        <w:t>Immortal Weapons #1</w:t>
      </w:r>
    </w:p>
    <w:p w:rsidR="00E4654B" w:rsidRDefault="00C04B79">
      <w:pPr>
        <w:pStyle w:val="ListBullet"/>
      </w:pPr>
      <w:r>
        <w:t>Halo: Helljumper #1</w:t>
      </w:r>
    </w:p>
    <w:p w:rsidR="00E4654B" w:rsidRDefault="00C04B79">
      <w:pPr>
        <w:pStyle w:val="ListBullet"/>
      </w:pPr>
      <w:r>
        <w:t>Ultimatum: Spider-Man Requiem #1</w:t>
      </w:r>
    </w:p>
    <w:p w:rsidR="00E4654B" w:rsidRDefault="00C04B79">
      <w:pPr>
        <w:pStyle w:val="ListBullet"/>
      </w:pPr>
      <w:r>
        <w:t>Riftwar #2</w:t>
      </w:r>
    </w:p>
    <w:p w:rsidR="00E4654B" w:rsidRDefault="00C04B79">
      <w:pPr>
        <w:pStyle w:val="ListBullet"/>
      </w:pPr>
      <w:r>
        <w:t>Deadpool: Suicide Kings #4</w:t>
      </w:r>
    </w:p>
    <w:p w:rsidR="00E4654B" w:rsidRDefault="00C04B79">
      <w:pPr>
        <w:pStyle w:val="ListBullet"/>
      </w:pPr>
      <w:r>
        <w:t>All-New Savage She-Hulk #4</w:t>
      </w:r>
    </w:p>
    <w:p w:rsidR="00E4654B" w:rsidRDefault="00C04B79">
      <w:pPr>
        <w:pStyle w:val="ListBullet"/>
      </w:pPr>
      <w:r>
        <w:t>Dark Reign: Fantastic Four #5</w:t>
      </w:r>
    </w:p>
    <w:p w:rsidR="00E4654B" w:rsidRDefault="00C04B79">
      <w:pPr>
        <w:pStyle w:val="ListBullet"/>
      </w:pPr>
      <w:r>
        <w:t>Secret Invasion Chronicles #5</w:t>
      </w:r>
    </w:p>
    <w:p w:rsidR="00E4654B" w:rsidRDefault="00C04B79">
      <w:pPr>
        <w:pStyle w:val="ListBullet"/>
      </w:pPr>
      <w:r>
        <w:t>Black Panther #6</w:t>
      </w:r>
    </w:p>
    <w:p w:rsidR="00E4654B" w:rsidRDefault="00C04B79">
      <w:pPr>
        <w:pStyle w:val="ListBullet"/>
      </w:pPr>
      <w:r>
        <w:t>Spider-Man Magazine #7</w:t>
      </w:r>
    </w:p>
    <w:p w:rsidR="00E4654B" w:rsidRDefault="00C04B79">
      <w:pPr>
        <w:pStyle w:val="ListBullet"/>
      </w:pPr>
      <w:r>
        <w:t>The Wonderful Wizard of Oz #8</w:t>
      </w:r>
    </w:p>
    <w:p w:rsidR="00E4654B" w:rsidRDefault="00C04B79">
      <w:pPr>
        <w:pStyle w:val="ListBullet"/>
      </w:pPr>
      <w:r>
        <w:t>Runaways #12</w:t>
      </w:r>
    </w:p>
    <w:p w:rsidR="00E4654B" w:rsidRDefault="00C04B79">
      <w:pPr>
        <w:pStyle w:val="ListBullet"/>
      </w:pPr>
      <w:r>
        <w:t>Conan the Cimmerian #12</w:t>
      </w:r>
    </w:p>
    <w:p w:rsidR="00E4654B" w:rsidRDefault="00C04B79">
      <w:pPr>
        <w:pStyle w:val="ListBullet"/>
      </w:pPr>
      <w:r>
        <w:t>Captain Britain and MI: 13 #15</w:t>
      </w:r>
    </w:p>
    <w:p w:rsidR="00E4654B" w:rsidRDefault="00C04B79">
      <w:pPr>
        <w:pStyle w:val="ListBullet"/>
      </w:pPr>
      <w:r>
        <w:t>Guardians of the Galaxy #16</w:t>
      </w:r>
    </w:p>
    <w:p w:rsidR="00E4654B" w:rsidRDefault="00C04B79">
      <w:pPr>
        <w:pStyle w:val="ListBullet"/>
      </w:pPr>
      <w:r>
        <w:t>Wolverine: First Class #17</w:t>
      </w:r>
    </w:p>
    <w:p w:rsidR="00E4654B" w:rsidRDefault="00C04B79">
      <w:pPr>
        <w:pStyle w:val="ListBullet"/>
      </w:pPr>
      <w:r>
        <w:t>X-Force #17</w:t>
      </w:r>
    </w:p>
    <w:p w:rsidR="00E4654B" w:rsidRDefault="00C04B79">
      <w:pPr>
        <w:pStyle w:val="ListBullet"/>
      </w:pPr>
      <w:r>
        <w:t>Avengers: The Initiative #26</w:t>
      </w:r>
    </w:p>
    <w:p w:rsidR="00E4654B" w:rsidRDefault="00C04B79">
      <w:pPr>
        <w:pStyle w:val="ListBullet"/>
      </w:pPr>
      <w:r>
        <w:t>Nova #27</w:t>
      </w:r>
    </w:p>
    <w:p w:rsidR="00E4654B" w:rsidRDefault="00C04B79">
      <w:pPr>
        <w:pStyle w:val="ListBullet"/>
      </w:pPr>
      <w:r>
        <w:t>Wolverine Origins #38</w:t>
      </w:r>
    </w:p>
    <w:p w:rsidR="00E4654B" w:rsidRDefault="00C04B79">
      <w:pPr>
        <w:pStyle w:val="ListBullet"/>
      </w:pPr>
      <w:r>
        <w:t>Ms. Marvel #42</w:t>
      </w:r>
    </w:p>
    <w:p w:rsidR="00E4654B" w:rsidRDefault="00C04B79">
      <w:pPr>
        <w:pStyle w:val="ListBullet"/>
      </w:pPr>
      <w:r>
        <w:t>Marvel Adventures Spider-Man #53</w:t>
      </w:r>
    </w:p>
    <w:p w:rsidR="00E4654B" w:rsidRDefault="00C04B79">
      <w:pPr>
        <w:pStyle w:val="ListBullet"/>
      </w:pPr>
      <w:r>
        <w:t>Dark Wolverine #76</w:t>
      </w:r>
    </w:p>
    <w:p w:rsidR="00E4654B" w:rsidRDefault="00C04B79">
      <w:pPr>
        <w:pStyle w:val="ListBullet"/>
      </w:pPr>
      <w:r>
        <w:t>Incredible Hercules #131</w:t>
      </w:r>
    </w:p>
    <w:p w:rsidR="00E4654B" w:rsidRDefault="00C04B79">
      <w:pPr>
        <w:pStyle w:val="ListBullet"/>
      </w:pPr>
      <w:r>
        <w:t>Incredible Hercules #131</w:t>
      </w:r>
    </w:p>
    <w:p w:rsidR="00E4654B" w:rsidRDefault="00C04B79">
      <w:pPr>
        <w:pStyle w:val="ListBullet"/>
      </w:pPr>
      <w:r>
        <w:t>Amazing Spider-Man #600</w:t>
      </w:r>
    </w:p>
    <w:p w:rsidR="00E4654B" w:rsidRDefault="00C04B79">
      <w:pPr>
        <w:pStyle w:val="ListBullet"/>
      </w:pPr>
      <w:r>
        <w:t>Incredible Hulks #600</w:t>
      </w:r>
    </w:p>
    <w:p w:rsidR="00E4654B" w:rsidRDefault="00C04B79">
      <w:pPr>
        <w:pStyle w:val="ListBullet"/>
      </w:pPr>
      <w:r>
        <w:t>The Black Knight #1</w:t>
      </w:r>
    </w:p>
    <w:p w:rsidR="00E4654B" w:rsidRDefault="00C04B79">
      <w:pPr>
        <w:pStyle w:val="ListBullet"/>
      </w:pPr>
      <w:r>
        <w:t>All Select Comics 70th Anniversary Special #1</w:t>
      </w:r>
    </w:p>
    <w:p w:rsidR="00E4654B" w:rsidRDefault="00C04B79">
      <w:pPr>
        <w:pStyle w:val="ListBullet"/>
      </w:pPr>
      <w:r>
        <w:t>Franklin Richards: Schools Out #1</w:t>
      </w:r>
    </w:p>
    <w:p w:rsidR="00E4654B" w:rsidRDefault="00C04B79">
      <w:pPr>
        <w:pStyle w:val="ListBullet"/>
      </w:pPr>
      <w:r>
        <w:t>Iron Man Armored Adventures: Heart of a Hero #1</w:t>
      </w:r>
    </w:p>
    <w:p w:rsidR="00E4654B" w:rsidRDefault="00C04B79">
      <w:pPr>
        <w:pStyle w:val="ListBullet"/>
      </w:pPr>
      <w:r>
        <w:t>Beta Ray Bill: Godhunter #2</w:t>
      </w:r>
    </w:p>
    <w:p w:rsidR="00E4654B" w:rsidRDefault="00C04B79">
      <w:pPr>
        <w:pStyle w:val="ListBullet"/>
      </w:pPr>
      <w:r>
        <w:t>Dark Reign: Mister Negative #2</w:t>
      </w:r>
    </w:p>
    <w:p w:rsidR="00E4654B" w:rsidRDefault="00C04B79">
      <w:pPr>
        <w:pStyle w:val="ListBullet"/>
      </w:pPr>
      <w:r>
        <w:t>Lockjaw and the Pet Avengers #3</w:t>
      </w:r>
    </w:p>
    <w:p w:rsidR="00E4654B" w:rsidRDefault="00C04B79">
      <w:pPr>
        <w:pStyle w:val="ListBullet"/>
      </w:pPr>
      <w:r>
        <w:t>New Mutants #3</w:t>
      </w:r>
    </w:p>
    <w:p w:rsidR="00E4654B" w:rsidRDefault="00C04B79">
      <w:pPr>
        <w:pStyle w:val="ListBullet"/>
      </w:pPr>
      <w:r>
        <w:t>Timestorm 2009/2099 #3</w:t>
      </w:r>
    </w:p>
    <w:p w:rsidR="00E4654B" w:rsidRDefault="00C04B79">
      <w:pPr>
        <w:pStyle w:val="ListBullet"/>
      </w:pPr>
      <w:r>
        <w:t>Incognito #5</w:t>
      </w:r>
    </w:p>
    <w:p w:rsidR="00E4654B" w:rsidRDefault="00C04B79">
      <w:pPr>
        <w:pStyle w:val="ListBullet"/>
      </w:pPr>
      <w:r>
        <w:t>Dark Avengers #7</w:t>
      </w:r>
    </w:p>
    <w:p w:rsidR="00E4654B" w:rsidRDefault="00C04B79">
      <w:pPr>
        <w:pStyle w:val="ListBullet"/>
      </w:pPr>
      <w:r>
        <w:t>Punisher #7</w:t>
      </w:r>
    </w:p>
    <w:p w:rsidR="00E4654B" w:rsidRDefault="00C04B79">
      <w:pPr>
        <w:pStyle w:val="ListBullet"/>
      </w:pPr>
      <w:r>
        <w:t>Agents of Atlas #8</w:t>
      </w:r>
    </w:p>
    <w:p w:rsidR="00E4654B" w:rsidRDefault="00C04B79">
      <w:pPr>
        <w:pStyle w:val="ListBullet"/>
      </w:pPr>
      <w:r>
        <w:t>Deadpool #12</w:t>
      </w:r>
    </w:p>
    <w:p w:rsidR="00E4654B" w:rsidRDefault="00C04B79">
      <w:pPr>
        <w:pStyle w:val="ListBullet"/>
      </w:pPr>
      <w:r>
        <w:t>The Mighty Avengers #27</w:t>
      </w:r>
    </w:p>
    <w:p w:rsidR="00E4654B" w:rsidRDefault="00C04B79">
      <w:pPr>
        <w:pStyle w:val="ListBullet"/>
      </w:pPr>
      <w:r>
        <w:t>Marvel Adventures the Avengers #38</w:t>
      </w:r>
    </w:p>
    <w:p w:rsidR="00E4654B" w:rsidRDefault="00C04B79">
      <w:pPr>
        <w:pStyle w:val="ListBullet"/>
      </w:pPr>
      <w:r>
        <w:t>Star Wars: Knights of the Old Republic #43</w:t>
      </w:r>
    </w:p>
    <w:p w:rsidR="00E4654B" w:rsidRDefault="00C04B79">
      <w:pPr>
        <w:pStyle w:val="ListBullet"/>
      </w:pPr>
      <w:r>
        <w:t>X-Factor #46</w:t>
      </w:r>
    </w:p>
    <w:p w:rsidR="00E4654B" w:rsidRDefault="00C04B79">
      <w:pPr>
        <w:pStyle w:val="ListBullet"/>
      </w:pPr>
      <w:r>
        <w:t>Amazing Spider-Man #599</w:t>
      </w:r>
    </w:p>
    <w:p w:rsidR="00E4654B" w:rsidRDefault="00C04B79">
      <w:pPr>
        <w:pStyle w:val="ListBullet"/>
      </w:pPr>
      <w:r>
        <w:t>Captain America #601</w:t>
      </w:r>
    </w:p>
    <w:p w:rsidR="00E4654B" w:rsidRDefault="00C04B79">
      <w:pPr>
        <w:pStyle w:val="ListBullet"/>
      </w:pPr>
      <w:r>
        <w:t>War of Kings: Warriors #1</w:t>
      </w:r>
    </w:p>
    <w:p w:rsidR="00E4654B" w:rsidRDefault="00C04B79">
      <w:pPr>
        <w:pStyle w:val="ListBullet"/>
      </w:pPr>
      <w:r>
        <w:t>Uncanny X-Men: First Class #1</w:t>
      </w:r>
    </w:p>
    <w:p w:rsidR="00E4654B" w:rsidRDefault="00C04B79">
      <w:pPr>
        <w:pStyle w:val="ListBullet"/>
      </w:pPr>
      <w:r>
        <w:t>Dark X-Men: The Beginning #1</w:t>
      </w:r>
    </w:p>
    <w:p w:rsidR="00E4654B" w:rsidRDefault="00C04B79">
      <w:pPr>
        <w:pStyle w:val="ListBullet"/>
      </w:pPr>
      <w:r>
        <w:t>Genext: United #3</w:t>
      </w:r>
    </w:p>
    <w:p w:rsidR="00E4654B" w:rsidRDefault="00C04B79">
      <w:pPr>
        <w:pStyle w:val="ListBullet"/>
      </w:pPr>
      <w:r>
        <w:t>Dark Reign: Skrull Kill Krew #3</w:t>
      </w:r>
    </w:p>
    <w:p w:rsidR="00E4654B" w:rsidRDefault="00C04B79">
      <w:pPr>
        <w:pStyle w:val="ListBullet"/>
      </w:pPr>
      <w:r>
        <w:t>Thor: Tales of Asgard by Stan Lee &amp; Jack Kirby #3</w:t>
      </w:r>
    </w:p>
    <w:p w:rsidR="00E4654B" w:rsidRDefault="00C04B79">
      <w:pPr>
        <w:pStyle w:val="ListBullet"/>
      </w:pPr>
      <w:r>
        <w:t>X-Men Forever #3</w:t>
      </w:r>
    </w:p>
    <w:p w:rsidR="00E4654B" w:rsidRDefault="00C04B79">
      <w:pPr>
        <w:pStyle w:val="ListBullet"/>
      </w:pPr>
      <w:r>
        <w:t>Pride &amp; Prejudice #4</w:t>
      </w:r>
    </w:p>
    <w:p w:rsidR="00E4654B" w:rsidRDefault="00C04B79">
      <w:pPr>
        <w:pStyle w:val="ListBullet"/>
      </w:pPr>
      <w:r>
        <w:t>The Stand: American Nightmares #4</w:t>
      </w:r>
    </w:p>
    <w:p w:rsidR="00E4654B" w:rsidRDefault="00C04B79">
      <w:pPr>
        <w:pStyle w:val="ListBullet"/>
      </w:pPr>
      <w:r>
        <w:t>Marvel Adventures Super Heroes #13</w:t>
      </w:r>
    </w:p>
    <w:p w:rsidR="00E4654B" w:rsidRDefault="00C04B79">
      <w:pPr>
        <w:pStyle w:val="ListBullet"/>
      </w:pPr>
      <w:r>
        <w:t>Amazing Spider-Man Annual #36</w:t>
      </w:r>
    </w:p>
    <w:p w:rsidR="00E4654B" w:rsidRDefault="00C04B79">
      <w:pPr>
        <w:pStyle w:val="ListBullet"/>
      </w:pPr>
      <w:r>
        <w:t>Ms. Marvel #41</w:t>
      </w:r>
    </w:p>
    <w:p w:rsidR="00E4654B" w:rsidRDefault="00C04B79">
      <w:pPr>
        <w:pStyle w:val="ListBullet"/>
      </w:pPr>
      <w:r>
        <w:t>Punisher: Frank Castle #72</w:t>
      </w:r>
    </w:p>
    <w:p w:rsidR="00E4654B" w:rsidRDefault="00C04B79">
      <w:pPr>
        <w:pStyle w:val="ListBullet"/>
      </w:pPr>
      <w:r>
        <w:t>X-Men Legacy #226</w:t>
      </w:r>
    </w:p>
    <w:p w:rsidR="00E4654B" w:rsidRDefault="00C04B79">
      <w:pPr>
        <w:pStyle w:val="ListBullet"/>
      </w:pPr>
      <w:r>
        <w:t>Captain America Poster Book #1</w:t>
      </w:r>
    </w:p>
    <w:p w:rsidR="00E4654B" w:rsidRDefault="00C04B79">
      <w:pPr>
        <w:pStyle w:val="ListBullet"/>
      </w:pPr>
      <w:r>
        <w:t>Marvel Divas #1</w:t>
      </w:r>
    </w:p>
    <w:p w:rsidR="00E4654B" w:rsidRDefault="00C04B79">
      <w:pPr>
        <w:pStyle w:val="ListBullet"/>
      </w:pPr>
      <w:r>
        <w:t>Captain America: Reborn #1</w:t>
      </w:r>
    </w:p>
    <w:p w:rsidR="00E4654B" w:rsidRDefault="00C04B79">
      <w:pPr>
        <w:pStyle w:val="ListBullet"/>
      </w:pPr>
      <w:r>
        <w:t>USA Comics 70th Anniversary Special #1</w:t>
      </w:r>
    </w:p>
    <w:p w:rsidR="00E4654B" w:rsidRDefault="00C04B79">
      <w:pPr>
        <w:pStyle w:val="ListBullet"/>
      </w:pPr>
      <w:r>
        <w:t>Deadpool: Merc with a Mouth #1</w:t>
      </w:r>
    </w:p>
    <w:p w:rsidR="00E4654B" w:rsidRDefault="00C04B79">
      <w:pPr>
        <w:pStyle w:val="ListBullet"/>
      </w:pPr>
      <w:r>
        <w:t>Star Wars: Invasion #1</w:t>
      </w:r>
    </w:p>
    <w:p w:rsidR="00E4654B" w:rsidRDefault="00C04B79">
      <w:pPr>
        <w:pStyle w:val="ListBullet"/>
      </w:pPr>
      <w:r>
        <w:t>The Trojan War #3</w:t>
      </w:r>
    </w:p>
    <w:p w:rsidR="00E4654B" w:rsidRDefault="00C04B79">
      <w:pPr>
        <w:pStyle w:val="ListBullet"/>
      </w:pPr>
      <w:r>
        <w:t>Daredevil Noir #4</w:t>
      </w:r>
    </w:p>
    <w:p w:rsidR="00E4654B" w:rsidRDefault="00C04B79">
      <w:pPr>
        <w:pStyle w:val="ListBullet"/>
      </w:pPr>
      <w:r>
        <w:t>Destroyer #4</w:t>
      </w:r>
    </w:p>
    <w:p w:rsidR="00E4654B" w:rsidRDefault="00C04B79">
      <w:pPr>
        <w:pStyle w:val="ListBullet"/>
      </w:pPr>
      <w:r>
        <w:t>Exiles #4</w:t>
      </w:r>
    </w:p>
    <w:p w:rsidR="00E4654B" w:rsidRDefault="00C04B79">
      <w:pPr>
        <w:pStyle w:val="ListBullet"/>
      </w:pPr>
      <w:r>
        <w:t>War of Kings #5</w:t>
      </w:r>
    </w:p>
    <w:p w:rsidR="00E4654B" w:rsidRDefault="00C04B79">
      <w:pPr>
        <w:pStyle w:val="ListBullet"/>
      </w:pPr>
      <w:r>
        <w:t>Astonishing Tales #6</w:t>
      </w:r>
    </w:p>
    <w:p w:rsidR="00E4654B" w:rsidRDefault="00C04B79">
      <w:pPr>
        <w:pStyle w:val="ListBullet"/>
      </w:pPr>
      <w:r>
        <w:t>Marvel: Your Universe #6</w:t>
      </w:r>
    </w:p>
    <w:p w:rsidR="00E4654B" w:rsidRDefault="00C04B79">
      <w:pPr>
        <w:pStyle w:val="ListBullet"/>
      </w:pPr>
      <w:r>
        <w:t>Agents of Atlas #7</w:t>
      </w:r>
    </w:p>
    <w:p w:rsidR="00E4654B" w:rsidRDefault="00C04B79">
      <w:pPr>
        <w:pStyle w:val="ListBullet"/>
      </w:pPr>
      <w:r>
        <w:t>Official Index to the Marvel Universe #7</w:t>
      </w:r>
    </w:p>
    <w:p w:rsidR="00E4654B" w:rsidRDefault="00C04B79">
      <w:pPr>
        <w:pStyle w:val="ListBullet"/>
      </w:pPr>
      <w:r>
        <w:t>Amazing Spider-Man Family #8</w:t>
      </w:r>
    </w:p>
    <w:p w:rsidR="00E4654B" w:rsidRDefault="00C04B79">
      <w:pPr>
        <w:pStyle w:val="ListBullet"/>
      </w:pPr>
      <w:r>
        <w:t>Invincible Iron Man #15</w:t>
      </w:r>
    </w:p>
    <w:p w:rsidR="00E4654B" w:rsidRDefault="00C04B79">
      <w:pPr>
        <w:pStyle w:val="ListBullet"/>
      </w:pPr>
      <w:r>
        <w:t>Cable #16</w:t>
      </w:r>
    </w:p>
    <w:p w:rsidR="00E4654B" w:rsidRDefault="00C04B79">
      <w:pPr>
        <w:pStyle w:val="ListBullet"/>
      </w:pPr>
      <w:r>
        <w:t>Uncanny X-Men #513</w:t>
      </w:r>
    </w:p>
    <w:p w:rsidR="00E4654B" w:rsidRDefault="00C04B79">
      <w:pPr>
        <w:pStyle w:val="ListBullet"/>
      </w:pPr>
      <w:r>
        <w:t>Fantastic Four #568</w:t>
      </w:r>
    </w:p>
    <w:p w:rsidR="00E4654B" w:rsidRDefault="00C04B79">
      <w:pPr>
        <w:pStyle w:val="Heading3"/>
      </w:pPr>
      <w:r>
        <w:t>August, 2009</w:t>
      </w:r>
    </w:p>
    <w:p w:rsidR="00E4654B" w:rsidRDefault="00C04B79">
      <w:r>
        <w:t xml:space="preserve">Number of comics published this month: </w:t>
      </w:r>
      <w:r>
        <w:rPr>
          <w:b/>
        </w:rPr>
        <w:t>96</w:t>
      </w:r>
    </w:p>
    <w:p w:rsidR="00E4654B" w:rsidRDefault="00C04B79">
      <w:pPr>
        <w:pStyle w:val="ListBullet"/>
      </w:pPr>
      <w:r>
        <w:t>Mary Jane and Friends Poster Book #1</w:t>
      </w:r>
    </w:p>
    <w:p w:rsidR="00E4654B" w:rsidRDefault="00C04B79">
      <w:pPr>
        <w:pStyle w:val="ListBullet"/>
      </w:pPr>
      <w:r>
        <w:t>Halo: Helljumper #2</w:t>
      </w:r>
    </w:p>
    <w:p w:rsidR="00E4654B" w:rsidRDefault="00C04B79">
      <w:pPr>
        <w:pStyle w:val="ListBullet"/>
      </w:pPr>
      <w:r>
        <w:t>Beta Ray Bill: Godhunter #3</w:t>
      </w:r>
    </w:p>
    <w:p w:rsidR="00E4654B" w:rsidRDefault="00C04B79">
      <w:pPr>
        <w:pStyle w:val="ListBullet"/>
      </w:pPr>
      <w:r>
        <w:t>Riftwar #3</w:t>
      </w:r>
    </w:p>
    <w:p w:rsidR="00E4654B" w:rsidRDefault="00C04B79">
      <w:pPr>
        <w:pStyle w:val="ListBullet"/>
      </w:pPr>
      <w:r>
        <w:t>Wolverine Magazine #3</w:t>
      </w:r>
    </w:p>
    <w:p w:rsidR="00E4654B" w:rsidRDefault="00C04B79">
      <w:pPr>
        <w:pStyle w:val="ListBullet"/>
      </w:pPr>
      <w:r>
        <w:t>Dark Reign: The Sinister Spider-Man #3</w:t>
      </w:r>
    </w:p>
    <w:p w:rsidR="00E4654B" w:rsidRDefault="00C04B79">
      <w:pPr>
        <w:pStyle w:val="ListBullet"/>
      </w:pPr>
      <w:r>
        <w:t>Dark X-Men: The Beginning #3</w:t>
      </w:r>
    </w:p>
    <w:p w:rsidR="00E4654B" w:rsidRDefault="00C04B79">
      <w:pPr>
        <w:pStyle w:val="ListBullet"/>
      </w:pPr>
      <w:r>
        <w:t>Dark Tower: The Fall of Gilead #4</w:t>
      </w:r>
    </w:p>
    <w:p w:rsidR="00E4654B" w:rsidRDefault="00C04B79">
      <w:pPr>
        <w:pStyle w:val="ListBullet"/>
      </w:pPr>
      <w:r>
        <w:t>New Mutants #4</w:t>
      </w:r>
    </w:p>
    <w:p w:rsidR="00E4654B" w:rsidRDefault="00C04B79">
      <w:pPr>
        <w:pStyle w:val="ListBullet"/>
      </w:pPr>
      <w:r>
        <w:t>Dark Reign: Skrull Kill Krew #4</w:t>
      </w:r>
    </w:p>
    <w:p w:rsidR="00E4654B" w:rsidRDefault="00C04B79">
      <w:pPr>
        <w:pStyle w:val="ListBullet"/>
      </w:pPr>
      <w:r>
        <w:t>Timestorm 2009/2099 #4</w:t>
      </w:r>
    </w:p>
    <w:p w:rsidR="00E4654B" w:rsidRDefault="00C04B79">
      <w:pPr>
        <w:pStyle w:val="ListBullet"/>
      </w:pPr>
      <w:r>
        <w:t>Dark Reign: Elektra #5</w:t>
      </w:r>
    </w:p>
    <w:p w:rsidR="00E4654B" w:rsidRDefault="00C04B79">
      <w:pPr>
        <w:pStyle w:val="ListBullet"/>
      </w:pPr>
      <w:r>
        <w:t>X-Men Forever #6</w:t>
      </w:r>
    </w:p>
    <w:p w:rsidR="00E4654B" w:rsidRDefault="00C04B79">
      <w:pPr>
        <w:pStyle w:val="ListBullet"/>
      </w:pPr>
      <w:r>
        <w:t>Secret Warriors #7</w:t>
      </w:r>
    </w:p>
    <w:p w:rsidR="00E4654B" w:rsidRDefault="00C04B79">
      <w:pPr>
        <w:pStyle w:val="ListBullet"/>
      </w:pPr>
      <w:r>
        <w:t>Dark Avengers #8</w:t>
      </w:r>
    </w:p>
    <w:p w:rsidR="00E4654B" w:rsidRDefault="00C04B79">
      <w:pPr>
        <w:pStyle w:val="ListBullet"/>
      </w:pPr>
      <w:r>
        <w:t>Runaways #13</w:t>
      </w:r>
    </w:p>
    <w:p w:rsidR="00E4654B" w:rsidRDefault="00C04B79">
      <w:pPr>
        <w:pStyle w:val="ListBullet"/>
      </w:pPr>
      <w:r>
        <w:t>Deadpool #14</w:t>
      </w:r>
    </w:p>
    <w:p w:rsidR="00E4654B" w:rsidRDefault="00C04B79">
      <w:pPr>
        <w:pStyle w:val="ListBullet"/>
      </w:pPr>
      <w:r>
        <w:t>Hulk #14</w:t>
      </w:r>
    </w:p>
    <w:p w:rsidR="00E4654B" w:rsidRDefault="00C04B79">
      <w:pPr>
        <w:pStyle w:val="ListBullet"/>
      </w:pPr>
      <w:r>
        <w:t>Skaar: Son of Hulk #14</w:t>
      </w:r>
    </w:p>
    <w:p w:rsidR="00E4654B" w:rsidRDefault="00C04B79">
      <w:pPr>
        <w:pStyle w:val="ListBullet"/>
      </w:pPr>
      <w:r>
        <w:t>Guardians of the Galaxy #17</w:t>
      </w:r>
    </w:p>
    <w:p w:rsidR="00E4654B" w:rsidRDefault="00C04B79">
      <w:pPr>
        <w:pStyle w:val="ListBullet"/>
      </w:pPr>
      <w:r>
        <w:t>Wolverine: First Class #18</w:t>
      </w:r>
    </w:p>
    <w:p w:rsidR="00E4654B" w:rsidRDefault="00C04B79">
      <w:pPr>
        <w:pStyle w:val="ListBullet"/>
      </w:pPr>
      <w:r>
        <w:t>X-Force #18</w:t>
      </w:r>
    </w:p>
    <w:p w:rsidR="00E4654B" w:rsidRDefault="00C04B79">
      <w:pPr>
        <w:pStyle w:val="ListBullet"/>
      </w:pPr>
      <w:r>
        <w:t>Avengers: The Initiative #27</w:t>
      </w:r>
    </w:p>
    <w:p w:rsidR="00E4654B" w:rsidRDefault="00C04B79">
      <w:pPr>
        <w:pStyle w:val="ListBullet"/>
      </w:pPr>
      <w:r>
        <w:t>Nova #28</w:t>
      </w:r>
    </w:p>
    <w:p w:rsidR="00E4654B" w:rsidRDefault="00C04B79">
      <w:pPr>
        <w:pStyle w:val="ListBullet"/>
      </w:pPr>
      <w:r>
        <w:t>Wolverine Origins #39</w:t>
      </w:r>
    </w:p>
    <w:p w:rsidR="00E4654B" w:rsidRDefault="00C04B79">
      <w:pPr>
        <w:pStyle w:val="ListBullet"/>
      </w:pPr>
      <w:r>
        <w:t>Star Wars: Legacy #39</w:t>
      </w:r>
    </w:p>
    <w:p w:rsidR="00E4654B" w:rsidRDefault="00C04B79">
      <w:pPr>
        <w:pStyle w:val="ListBullet"/>
      </w:pPr>
      <w:r>
        <w:t>Ms. Marvel #44</w:t>
      </w:r>
    </w:p>
    <w:p w:rsidR="00E4654B" w:rsidRDefault="00C04B79">
      <w:pPr>
        <w:pStyle w:val="ListBullet"/>
      </w:pPr>
      <w:r>
        <w:t>Marvel Adventures Spider-Man #54</w:t>
      </w:r>
    </w:p>
    <w:p w:rsidR="00E4654B" w:rsidRDefault="00C04B79">
      <w:pPr>
        <w:pStyle w:val="ListBullet"/>
      </w:pPr>
      <w:r>
        <w:t>New Avengers #56</w:t>
      </w:r>
    </w:p>
    <w:p w:rsidR="00E4654B" w:rsidRDefault="00C04B79">
      <w:pPr>
        <w:pStyle w:val="ListBullet"/>
      </w:pPr>
      <w:r>
        <w:t>Dark Wolverine #77</w:t>
      </w:r>
    </w:p>
    <w:p w:rsidR="00E4654B" w:rsidRDefault="00C04B79">
      <w:pPr>
        <w:pStyle w:val="ListBullet"/>
      </w:pPr>
      <w:r>
        <w:t>Incredible Hercules #133</w:t>
      </w:r>
    </w:p>
    <w:p w:rsidR="00E4654B" w:rsidRDefault="00C04B79">
      <w:pPr>
        <w:pStyle w:val="ListBullet"/>
      </w:pPr>
      <w:r>
        <w:t>Fantastic Four #570</w:t>
      </w:r>
    </w:p>
    <w:p w:rsidR="00E4654B" w:rsidRDefault="00C04B79">
      <w:pPr>
        <w:pStyle w:val="ListBullet"/>
      </w:pPr>
      <w:r>
        <w:t>Incredible Hulks #601</w:t>
      </w:r>
    </w:p>
    <w:p w:rsidR="00E4654B" w:rsidRDefault="00C04B79">
      <w:pPr>
        <w:pStyle w:val="ListBullet"/>
      </w:pPr>
      <w:r>
        <w:t>Ms. Marvel: War of the Marvels Must Have One-Shot #1</w:t>
      </w:r>
    </w:p>
    <w:p w:rsidR="00E4654B" w:rsidRDefault="00C04B79">
      <w:pPr>
        <w:pStyle w:val="ListBullet"/>
      </w:pPr>
      <w:r>
        <w:t>Punisher Noir #1</w:t>
      </w:r>
    </w:p>
    <w:p w:rsidR="00E4654B" w:rsidRDefault="00C04B79">
      <w:pPr>
        <w:pStyle w:val="ListBullet"/>
      </w:pPr>
      <w:r>
        <w:t>Dark Reign: Mister Negative #3</w:t>
      </w:r>
    </w:p>
    <w:p w:rsidR="00E4654B" w:rsidRDefault="00C04B79">
      <w:pPr>
        <w:pStyle w:val="ListBullet"/>
      </w:pPr>
      <w:r>
        <w:t>Dark Reign: The Hood #4</w:t>
      </w:r>
    </w:p>
    <w:p w:rsidR="00E4654B" w:rsidRDefault="00C04B79">
      <w:pPr>
        <w:pStyle w:val="ListBullet"/>
      </w:pPr>
      <w:r>
        <w:t>Genext: United #4</w:t>
      </w:r>
    </w:p>
    <w:p w:rsidR="00E4654B" w:rsidRDefault="00C04B79">
      <w:pPr>
        <w:pStyle w:val="ListBullet"/>
      </w:pPr>
      <w:r>
        <w:t>Wolverine Weapon X #4</w:t>
      </w:r>
    </w:p>
    <w:p w:rsidR="00E4654B" w:rsidRDefault="00C04B79">
      <w:pPr>
        <w:pStyle w:val="ListBullet"/>
      </w:pPr>
      <w:r>
        <w:t>Deadpool: Suicide Kings #5</w:t>
      </w:r>
    </w:p>
    <w:p w:rsidR="00E4654B" w:rsidRDefault="00C04B79">
      <w:pPr>
        <w:pStyle w:val="ListBullet"/>
      </w:pPr>
      <w:r>
        <w:t>The Stand: American Nightmares #5</w:t>
      </w:r>
    </w:p>
    <w:p w:rsidR="00E4654B" w:rsidRDefault="00C04B79">
      <w:pPr>
        <w:pStyle w:val="ListBullet"/>
      </w:pPr>
      <w:r>
        <w:t>Punisher #8</w:t>
      </w:r>
    </w:p>
    <w:p w:rsidR="00E4654B" w:rsidRDefault="00C04B79">
      <w:pPr>
        <w:pStyle w:val="ListBullet"/>
      </w:pPr>
      <w:r>
        <w:t>Conan the Cimmerian #13</w:t>
      </w:r>
    </w:p>
    <w:p w:rsidR="00E4654B" w:rsidRDefault="00C04B79">
      <w:pPr>
        <w:pStyle w:val="ListBullet"/>
      </w:pPr>
      <w:r>
        <w:t>The Mighty Avengers #28</w:t>
      </w:r>
    </w:p>
    <w:p w:rsidR="00E4654B" w:rsidRDefault="00C04B79">
      <w:pPr>
        <w:pStyle w:val="ListBullet"/>
      </w:pPr>
      <w:r>
        <w:t>Marvel Adventures the Avengers #39</w:t>
      </w:r>
    </w:p>
    <w:p w:rsidR="00E4654B" w:rsidRDefault="00C04B79">
      <w:pPr>
        <w:pStyle w:val="ListBullet"/>
      </w:pPr>
      <w:r>
        <w:t>Star Wars: Knights of the Old Republic #44</w:t>
      </w:r>
    </w:p>
    <w:p w:rsidR="00E4654B" w:rsidRDefault="00C04B79">
      <w:pPr>
        <w:pStyle w:val="ListBullet"/>
      </w:pPr>
      <w:r>
        <w:t>X-Factor #47</w:t>
      </w:r>
    </w:p>
    <w:p w:rsidR="00E4654B" w:rsidRDefault="00C04B79">
      <w:pPr>
        <w:pStyle w:val="ListBullet"/>
      </w:pPr>
      <w:r>
        <w:t>Punisher: Frank Castle #73</w:t>
      </w:r>
    </w:p>
    <w:p w:rsidR="00E4654B" w:rsidRDefault="00C04B79">
      <w:pPr>
        <w:pStyle w:val="ListBullet"/>
      </w:pPr>
      <w:r>
        <w:t>X-Men Legacy #227</w:t>
      </w:r>
    </w:p>
    <w:p w:rsidR="00E4654B" w:rsidRDefault="00C04B79">
      <w:pPr>
        <w:pStyle w:val="ListBullet"/>
      </w:pPr>
      <w:r>
        <w:t>Daredevil #500</w:t>
      </w:r>
    </w:p>
    <w:p w:rsidR="00E4654B" w:rsidRDefault="00C04B79">
      <w:pPr>
        <w:pStyle w:val="ListBullet"/>
      </w:pPr>
      <w:r>
        <w:t>Amazing Spider-Man #603</w:t>
      </w:r>
    </w:p>
    <w:p w:rsidR="00E4654B" w:rsidRDefault="00C04B79">
      <w:pPr>
        <w:pStyle w:val="ListBullet"/>
      </w:pPr>
      <w:r>
        <w:t>Captain America Theater of War: To Soldier on #1</w:t>
      </w:r>
    </w:p>
    <w:p w:rsidR="00E4654B" w:rsidRDefault="00C04B79">
      <w:pPr>
        <w:pStyle w:val="ListBullet"/>
      </w:pPr>
      <w:r>
        <w:t>Dominic Fortune #1</w:t>
      </w:r>
    </w:p>
    <w:p w:rsidR="00E4654B" w:rsidRDefault="00C04B79">
      <w:pPr>
        <w:pStyle w:val="ListBullet"/>
      </w:pPr>
      <w:r>
        <w:t>Marvel Comics 1: 70th Anniversary Edition #1</w:t>
      </w:r>
    </w:p>
    <w:p w:rsidR="00E4654B" w:rsidRDefault="00C04B79">
      <w:pPr>
        <w:pStyle w:val="ListBullet"/>
      </w:pPr>
      <w:r>
        <w:t>The Marvels Project #1</w:t>
      </w:r>
    </w:p>
    <w:p w:rsidR="00E4654B" w:rsidRDefault="00C04B79">
      <w:pPr>
        <w:pStyle w:val="ListBullet"/>
      </w:pPr>
      <w:r>
        <w:t>Ultimate Avengers #1</w:t>
      </w:r>
    </w:p>
    <w:p w:rsidR="00E4654B" w:rsidRDefault="00C04B79">
      <w:pPr>
        <w:pStyle w:val="ListBullet"/>
      </w:pPr>
      <w:r>
        <w:t>Ultimate Comics Spider-Man #1</w:t>
      </w:r>
    </w:p>
    <w:p w:rsidR="00E4654B" w:rsidRDefault="00C04B79">
      <w:pPr>
        <w:pStyle w:val="ListBullet"/>
      </w:pPr>
      <w:r>
        <w:t>Marvel Divas #2</w:t>
      </w:r>
    </w:p>
    <w:p w:rsidR="00E4654B" w:rsidRDefault="00C04B79">
      <w:pPr>
        <w:pStyle w:val="ListBullet"/>
      </w:pPr>
      <w:r>
        <w:t>Uncanny X-Men: First Class #2</w:t>
      </w:r>
    </w:p>
    <w:p w:rsidR="00E4654B" w:rsidRDefault="00C04B79">
      <w:pPr>
        <w:pStyle w:val="ListBullet"/>
      </w:pPr>
      <w:r>
        <w:t>Lockjaw and the Pet Avengers #4</w:t>
      </w:r>
    </w:p>
    <w:p w:rsidR="00E4654B" w:rsidRDefault="00C04B79">
      <w:pPr>
        <w:pStyle w:val="ListBullet"/>
      </w:pPr>
      <w:r>
        <w:t>Thor: Tales of Asgard by Stan Lee &amp; Jack Kirby #4</w:t>
      </w:r>
    </w:p>
    <w:p w:rsidR="00E4654B" w:rsidRDefault="00C04B79">
      <w:pPr>
        <w:pStyle w:val="ListBullet"/>
      </w:pPr>
      <w:r>
        <w:t>Pride &amp; Prejudice #5</w:t>
      </w:r>
    </w:p>
    <w:p w:rsidR="00E4654B" w:rsidRDefault="00C04B79">
      <w:pPr>
        <w:pStyle w:val="ListBullet"/>
      </w:pPr>
      <w:r>
        <w:t>X-Men Forever #5</w:t>
      </w:r>
    </w:p>
    <w:p w:rsidR="00E4654B" w:rsidRDefault="00C04B79">
      <w:pPr>
        <w:pStyle w:val="ListBullet"/>
      </w:pPr>
      <w:r>
        <w:t>Deadpool #13</w:t>
      </w:r>
    </w:p>
    <w:p w:rsidR="00E4654B" w:rsidRDefault="00C04B79">
      <w:pPr>
        <w:pStyle w:val="ListBullet"/>
      </w:pPr>
      <w:r>
        <w:t>Marvel Adventures Super Heroes #14</w:t>
      </w:r>
    </w:p>
    <w:p w:rsidR="00E4654B" w:rsidRDefault="00C04B79">
      <w:pPr>
        <w:pStyle w:val="ListBullet"/>
      </w:pPr>
      <w:r>
        <w:t>Star Wars: Dark Times #14</w:t>
      </w:r>
    </w:p>
    <w:p w:rsidR="00E4654B" w:rsidRDefault="00C04B79">
      <w:pPr>
        <w:pStyle w:val="ListBullet"/>
      </w:pPr>
      <w:r>
        <w:t>Cable #17</w:t>
      </w:r>
    </w:p>
    <w:p w:rsidR="00E4654B" w:rsidRDefault="00C04B79">
      <w:pPr>
        <w:pStyle w:val="ListBullet"/>
      </w:pPr>
      <w:r>
        <w:t>Ms. Marvel #43</w:t>
      </w:r>
    </w:p>
    <w:p w:rsidR="00E4654B" w:rsidRDefault="00C04B79">
      <w:pPr>
        <w:pStyle w:val="ListBullet"/>
      </w:pPr>
      <w:r>
        <w:t>Marvel Spotlight #44</w:t>
      </w:r>
    </w:p>
    <w:p w:rsidR="00E4654B" w:rsidRDefault="00C04B79">
      <w:pPr>
        <w:pStyle w:val="ListBullet"/>
      </w:pPr>
      <w:r>
        <w:t>Incredible Hercules #132</w:t>
      </w:r>
    </w:p>
    <w:p w:rsidR="00E4654B" w:rsidRDefault="00C04B79">
      <w:pPr>
        <w:pStyle w:val="ListBullet"/>
      </w:pPr>
      <w:r>
        <w:t>Uncanny X-Men #514</w:t>
      </w:r>
    </w:p>
    <w:p w:rsidR="00E4654B" w:rsidRDefault="00C04B79">
      <w:pPr>
        <w:pStyle w:val="ListBullet"/>
      </w:pPr>
      <w:r>
        <w:t>Amazing Spider-Man #602</w:t>
      </w:r>
    </w:p>
    <w:p w:rsidR="00E4654B" w:rsidRDefault="00C04B79">
      <w:pPr>
        <w:pStyle w:val="ListBullet"/>
      </w:pPr>
      <w:r>
        <w:t>Star Wars: Dark Times - Blue Harvest #0</w:t>
      </w:r>
    </w:p>
    <w:p w:rsidR="00E4654B" w:rsidRDefault="00C04B79">
      <w:pPr>
        <w:pStyle w:val="ListBullet"/>
      </w:pPr>
      <w:r>
        <w:t>Iron Man &amp; the Armor Wars #1</w:t>
      </w:r>
    </w:p>
    <w:p w:rsidR="00E4654B" w:rsidRDefault="00C04B79">
      <w:pPr>
        <w:pStyle w:val="ListBullet"/>
      </w:pPr>
      <w:r>
        <w:t>Ultimatum: X-Men Requiem #1</w:t>
      </w:r>
    </w:p>
    <w:p w:rsidR="00E4654B" w:rsidRDefault="00C04B79">
      <w:pPr>
        <w:pStyle w:val="ListBullet"/>
      </w:pPr>
      <w:r>
        <w:t>All Winners Comics 70th Anniversary Special #1</w:t>
      </w:r>
    </w:p>
    <w:p w:rsidR="00E4654B" w:rsidRDefault="00C04B79">
      <w:pPr>
        <w:pStyle w:val="ListBullet"/>
      </w:pPr>
      <w:r>
        <w:t>Ghost Riders: Heaven's on Fire #1</w:t>
      </w:r>
    </w:p>
    <w:p w:rsidR="00E4654B" w:rsidRDefault="00C04B79">
      <w:pPr>
        <w:pStyle w:val="ListBullet"/>
      </w:pPr>
      <w:r>
        <w:t>House of M: Masters of Evil #1</w:t>
      </w:r>
    </w:p>
    <w:p w:rsidR="00E4654B" w:rsidRDefault="00C04B79">
      <w:pPr>
        <w:pStyle w:val="ListBullet"/>
      </w:pPr>
      <w:r>
        <w:t>Luke Cage Noir #1</w:t>
      </w:r>
    </w:p>
    <w:p w:rsidR="00E4654B" w:rsidRDefault="00C04B79">
      <w:pPr>
        <w:pStyle w:val="ListBullet"/>
      </w:pPr>
      <w:r>
        <w:t>Ultimatum: Fantastic Four Requiem One-Shot #1</w:t>
      </w:r>
    </w:p>
    <w:p w:rsidR="00E4654B" w:rsidRDefault="00C04B79">
      <w:pPr>
        <w:pStyle w:val="ListBullet"/>
      </w:pPr>
      <w:r>
        <w:t>War of Kings: Warriors #2</w:t>
      </w:r>
    </w:p>
    <w:p w:rsidR="00E4654B" w:rsidRDefault="00C04B79">
      <w:pPr>
        <w:pStyle w:val="ListBullet"/>
      </w:pPr>
      <w:r>
        <w:t>Dark Reign: Zodiac #2</w:t>
      </w:r>
    </w:p>
    <w:p w:rsidR="00E4654B" w:rsidRDefault="00C04B79">
      <w:pPr>
        <w:pStyle w:val="ListBullet"/>
      </w:pPr>
      <w:r>
        <w:t>Captain America: Reborn #2</w:t>
      </w:r>
    </w:p>
    <w:p w:rsidR="00E4654B" w:rsidRDefault="00C04B79">
      <w:pPr>
        <w:pStyle w:val="ListBullet"/>
      </w:pPr>
      <w:r>
        <w:t>Deadpool: Merc with a Mouth #2</w:t>
      </w:r>
    </w:p>
    <w:p w:rsidR="00E4654B" w:rsidRDefault="00C04B79">
      <w:pPr>
        <w:pStyle w:val="ListBullet"/>
      </w:pPr>
      <w:r>
        <w:t>Star Wars: Invasion #2</w:t>
      </w:r>
    </w:p>
    <w:p w:rsidR="00E4654B" w:rsidRDefault="00C04B79">
      <w:pPr>
        <w:pStyle w:val="ListBullet"/>
      </w:pPr>
      <w:r>
        <w:t>The Trojan War #4</w:t>
      </w:r>
    </w:p>
    <w:p w:rsidR="00E4654B" w:rsidRDefault="00C04B79">
      <w:pPr>
        <w:pStyle w:val="ListBullet"/>
      </w:pPr>
      <w:r>
        <w:t>Destroyer #5</w:t>
      </w:r>
    </w:p>
    <w:p w:rsidR="00E4654B" w:rsidRDefault="00C04B79">
      <w:pPr>
        <w:pStyle w:val="ListBullet"/>
      </w:pPr>
      <w:r>
        <w:t>Exiles #5</w:t>
      </w:r>
    </w:p>
    <w:p w:rsidR="00E4654B" w:rsidRDefault="00C04B79">
      <w:pPr>
        <w:pStyle w:val="ListBullet"/>
      </w:pPr>
      <w:r>
        <w:t>War of Kings #6</w:t>
      </w:r>
    </w:p>
    <w:p w:rsidR="00E4654B" w:rsidRDefault="00C04B79">
      <w:pPr>
        <w:pStyle w:val="ListBullet"/>
      </w:pPr>
      <w:r>
        <w:t>Black Panther #7</w:t>
      </w:r>
    </w:p>
    <w:p w:rsidR="00E4654B" w:rsidRDefault="00C04B79">
      <w:pPr>
        <w:pStyle w:val="ListBullet"/>
      </w:pPr>
      <w:r>
        <w:t>Official Index to the Marvel Universe #8</w:t>
      </w:r>
    </w:p>
    <w:p w:rsidR="00E4654B" w:rsidRDefault="00C04B79">
      <w:pPr>
        <w:pStyle w:val="ListBullet"/>
      </w:pPr>
      <w:r>
        <w:t>War Machine #8</w:t>
      </w:r>
    </w:p>
    <w:p w:rsidR="00E4654B" w:rsidRDefault="00C04B79">
      <w:pPr>
        <w:pStyle w:val="ListBullet"/>
      </w:pPr>
      <w:r>
        <w:t>Agents of Atlas #9</w:t>
      </w:r>
    </w:p>
    <w:p w:rsidR="00E4654B" w:rsidRDefault="00C04B79">
      <w:pPr>
        <w:pStyle w:val="ListBullet"/>
      </w:pPr>
      <w:r>
        <w:t>Hulk #13</w:t>
      </w:r>
    </w:p>
    <w:p w:rsidR="00E4654B" w:rsidRDefault="00C04B79">
      <w:pPr>
        <w:pStyle w:val="ListBullet"/>
      </w:pPr>
      <w:r>
        <w:t>Invincible Iron Man #16</w:t>
      </w:r>
    </w:p>
    <w:p w:rsidR="00E4654B" w:rsidRDefault="00C04B79">
      <w:pPr>
        <w:pStyle w:val="ListBullet"/>
      </w:pPr>
      <w:r>
        <w:t>Amazing Spider-Man #601</w:t>
      </w:r>
    </w:p>
    <w:p w:rsidR="00E4654B" w:rsidRDefault="00C04B79">
      <w:pPr>
        <w:pStyle w:val="Heading3"/>
      </w:pPr>
      <w:r>
        <w:t>September, 2009</w:t>
      </w:r>
    </w:p>
    <w:p w:rsidR="00E4654B" w:rsidRDefault="00C04B79">
      <w:r>
        <w:t xml:space="preserve">Number of comics published this month: </w:t>
      </w:r>
      <w:r>
        <w:rPr>
          <w:b/>
        </w:rPr>
        <w:t>114</w:t>
      </w:r>
    </w:p>
    <w:p w:rsidR="00E4654B" w:rsidRDefault="00C04B79">
      <w:pPr>
        <w:pStyle w:val="ListBullet"/>
      </w:pPr>
      <w:r>
        <w:t>Punisher Annual #1</w:t>
      </w:r>
    </w:p>
    <w:p w:rsidR="00E4654B" w:rsidRDefault="00C04B79">
      <w:pPr>
        <w:pStyle w:val="ListBullet"/>
      </w:pPr>
      <w:r>
        <w:t>Marvel Mystery Handbook: 70th Anniversary Special #1</w:t>
      </w:r>
    </w:p>
    <w:p w:rsidR="00E4654B" w:rsidRDefault="00C04B79">
      <w:pPr>
        <w:pStyle w:val="ListBullet"/>
      </w:pPr>
      <w:r>
        <w:t>Spider-Man: The Clone Saga #1</w:t>
      </w:r>
    </w:p>
    <w:p w:rsidR="00E4654B" w:rsidRDefault="00C04B79">
      <w:pPr>
        <w:pStyle w:val="ListBullet"/>
      </w:pPr>
      <w:r>
        <w:t>Dark Reign: Lethal Legion #3</w:t>
      </w:r>
    </w:p>
    <w:p w:rsidR="00E4654B" w:rsidRDefault="00C04B79">
      <w:pPr>
        <w:pStyle w:val="ListBullet"/>
      </w:pPr>
      <w:r>
        <w:t>Marvel Divas #3</w:t>
      </w:r>
    </w:p>
    <w:p w:rsidR="00E4654B" w:rsidRDefault="00C04B79">
      <w:pPr>
        <w:pStyle w:val="ListBullet"/>
      </w:pPr>
      <w:r>
        <w:t>Dark Reign: The Sinister Spider-Man #4</w:t>
      </w:r>
    </w:p>
    <w:p w:rsidR="00E4654B" w:rsidRDefault="00C04B79">
      <w:pPr>
        <w:pStyle w:val="ListBullet"/>
      </w:pPr>
      <w:r>
        <w:t>Dark Reign: The Hood #5</w:t>
      </w:r>
    </w:p>
    <w:p w:rsidR="00E4654B" w:rsidRDefault="00C04B79">
      <w:pPr>
        <w:pStyle w:val="ListBullet"/>
      </w:pPr>
      <w:r>
        <w:t>Dark Tower: The Fall of Gilead #5</w:t>
      </w:r>
    </w:p>
    <w:p w:rsidR="00E4654B" w:rsidRDefault="00C04B79">
      <w:pPr>
        <w:pStyle w:val="ListBullet"/>
      </w:pPr>
      <w:r>
        <w:t>New Mutants #5</w:t>
      </w:r>
    </w:p>
    <w:p w:rsidR="00E4654B" w:rsidRDefault="00C04B79">
      <w:pPr>
        <w:pStyle w:val="ListBullet"/>
      </w:pPr>
      <w:r>
        <w:t>Wolverine Weapon X #5</w:t>
      </w:r>
    </w:p>
    <w:p w:rsidR="00E4654B" w:rsidRDefault="00C04B79">
      <w:pPr>
        <w:pStyle w:val="ListBullet"/>
      </w:pPr>
      <w:r>
        <w:t>Marvel Zombies Return #5</w:t>
      </w:r>
    </w:p>
    <w:p w:rsidR="00E4654B" w:rsidRDefault="00C04B79">
      <w:pPr>
        <w:pStyle w:val="ListBullet"/>
      </w:pPr>
      <w:r>
        <w:t>Secret Warriors #8</w:t>
      </w:r>
    </w:p>
    <w:p w:rsidR="00E4654B" w:rsidRDefault="00C04B79">
      <w:pPr>
        <w:pStyle w:val="ListBullet"/>
      </w:pPr>
      <w:r>
        <w:t>X-Men Forever #8</w:t>
      </w:r>
    </w:p>
    <w:p w:rsidR="00E4654B" w:rsidRDefault="00C04B79">
      <w:pPr>
        <w:pStyle w:val="ListBullet"/>
      </w:pPr>
      <w:r>
        <w:t>Runaways #14</w:t>
      </w:r>
    </w:p>
    <w:p w:rsidR="00E4654B" w:rsidRDefault="00C04B79">
      <w:pPr>
        <w:pStyle w:val="ListBullet"/>
      </w:pPr>
      <w:r>
        <w:t>Hulk #15</w:t>
      </w:r>
    </w:p>
    <w:p w:rsidR="00E4654B" w:rsidRDefault="00C04B79">
      <w:pPr>
        <w:pStyle w:val="ListBullet"/>
      </w:pPr>
      <w:r>
        <w:t>Skaar: Son of Hulk #15</w:t>
      </w:r>
    </w:p>
    <w:p w:rsidR="00E4654B" w:rsidRDefault="00C04B79">
      <w:pPr>
        <w:pStyle w:val="ListBullet"/>
      </w:pPr>
      <w:r>
        <w:t>X-Force #19</w:t>
      </w:r>
    </w:p>
    <w:p w:rsidR="00E4654B" w:rsidRDefault="00C04B79">
      <w:pPr>
        <w:pStyle w:val="ListBullet"/>
      </w:pPr>
      <w:r>
        <w:t>Star Wars: Legacy #40</w:t>
      </w:r>
    </w:p>
    <w:p w:rsidR="00E4654B" w:rsidRDefault="00C04B79">
      <w:pPr>
        <w:pStyle w:val="ListBullet"/>
      </w:pPr>
      <w:r>
        <w:t>X-Factor #49</w:t>
      </w:r>
    </w:p>
    <w:p w:rsidR="00E4654B" w:rsidRDefault="00C04B79">
      <w:pPr>
        <w:pStyle w:val="ListBullet"/>
      </w:pPr>
      <w:r>
        <w:t>Marvel Adventures Spider-Man #55</w:t>
      </w:r>
    </w:p>
    <w:p w:rsidR="00E4654B" w:rsidRDefault="00C04B79">
      <w:pPr>
        <w:pStyle w:val="ListBullet"/>
      </w:pPr>
      <w:r>
        <w:t>Thunderbolts #136</w:t>
      </w:r>
    </w:p>
    <w:p w:rsidR="00E4654B" w:rsidRDefault="00C04B79">
      <w:pPr>
        <w:pStyle w:val="ListBullet"/>
      </w:pPr>
      <w:r>
        <w:t>Thor #603</w:t>
      </w:r>
    </w:p>
    <w:p w:rsidR="00E4654B" w:rsidRDefault="00C04B79">
      <w:pPr>
        <w:pStyle w:val="ListBullet"/>
      </w:pPr>
      <w:r>
        <w:t>Amazing Spider-Man #607</w:t>
      </w:r>
    </w:p>
    <w:p w:rsidR="00E4654B" w:rsidRDefault="00C04B79">
      <w:pPr>
        <w:pStyle w:val="ListBullet"/>
      </w:pPr>
      <w:r>
        <w:t>Dark Reign: The List - X-Men #1</w:t>
      </w:r>
    </w:p>
    <w:p w:rsidR="00E4654B" w:rsidRDefault="00C04B79">
      <w:pPr>
        <w:pStyle w:val="ListBullet"/>
      </w:pPr>
      <w:r>
        <w:t>Spider-Woman #1</w:t>
      </w:r>
    </w:p>
    <w:p w:rsidR="00E4654B" w:rsidRDefault="00C04B79">
      <w:pPr>
        <w:pStyle w:val="ListBullet"/>
      </w:pPr>
      <w:r>
        <w:t>Enders Shadow: Command School #1</w:t>
      </w:r>
    </w:p>
    <w:p w:rsidR="00E4654B" w:rsidRDefault="00C04B79">
      <w:pPr>
        <w:pStyle w:val="ListBullet"/>
      </w:pPr>
      <w:r>
        <w:t>Wolverine: Old Man Logan Giant-Size #1</w:t>
      </w:r>
    </w:p>
    <w:p w:rsidR="00E4654B" w:rsidRDefault="00C04B79">
      <w:pPr>
        <w:pStyle w:val="ListBullet"/>
      </w:pPr>
      <w:r>
        <w:t>Dark Reign: Made Men #1</w:t>
      </w:r>
    </w:p>
    <w:p w:rsidR="00E4654B" w:rsidRDefault="00C04B79">
      <w:pPr>
        <w:pStyle w:val="ListBullet"/>
      </w:pPr>
      <w:r>
        <w:t>Dark X-Men: The Confession #1</w:t>
      </w:r>
    </w:p>
    <w:p w:rsidR="00E4654B" w:rsidRDefault="00C04B79">
      <w:pPr>
        <w:pStyle w:val="ListBullet"/>
      </w:pPr>
      <w:r>
        <w:t>Immortal Weapons #3</w:t>
      </w:r>
    </w:p>
    <w:p w:rsidR="00E4654B" w:rsidRDefault="00C04B79">
      <w:pPr>
        <w:pStyle w:val="ListBullet"/>
      </w:pPr>
      <w:r>
        <w:t>Halo: Helljumper #3</w:t>
      </w:r>
    </w:p>
    <w:p w:rsidR="00E4654B" w:rsidRDefault="00C04B79">
      <w:pPr>
        <w:pStyle w:val="ListBullet"/>
      </w:pPr>
      <w:r>
        <w:t>Fantastic Force #4</w:t>
      </w:r>
    </w:p>
    <w:p w:rsidR="00E4654B" w:rsidRDefault="00C04B79">
      <w:pPr>
        <w:pStyle w:val="ListBullet"/>
      </w:pPr>
      <w:r>
        <w:t>Riftwar #4</w:t>
      </w:r>
    </w:p>
    <w:p w:rsidR="00E4654B" w:rsidRDefault="00C04B79">
      <w:pPr>
        <w:pStyle w:val="ListBullet"/>
      </w:pPr>
      <w:r>
        <w:t>Marvel Zombies Return #4</w:t>
      </w:r>
    </w:p>
    <w:p w:rsidR="00E4654B" w:rsidRDefault="00C04B79">
      <w:pPr>
        <w:pStyle w:val="ListBullet"/>
      </w:pPr>
      <w:r>
        <w:t>Spider-Man Magazine #8</w:t>
      </w:r>
    </w:p>
    <w:p w:rsidR="00E4654B" w:rsidRDefault="00C04B79">
      <w:pPr>
        <w:pStyle w:val="ListBullet"/>
      </w:pPr>
      <w:r>
        <w:t>Conan the Cimmerian #14</w:t>
      </w:r>
    </w:p>
    <w:p w:rsidR="00E4654B" w:rsidRDefault="00C04B79">
      <w:pPr>
        <w:pStyle w:val="ListBullet"/>
      </w:pPr>
      <w:r>
        <w:t>Guardians of the Galaxy #18</w:t>
      </w:r>
    </w:p>
    <w:p w:rsidR="00E4654B" w:rsidRDefault="00C04B79">
      <w:pPr>
        <w:pStyle w:val="ListBullet"/>
      </w:pPr>
      <w:r>
        <w:t>Wolverine: First Class #19</w:t>
      </w:r>
    </w:p>
    <w:p w:rsidR="00E4654B" w:rsidRDefault="00C04B79">
      <w:pPr>
        <w:pStyle w:val="ListBullet"/>
      </w:pPr>
      <w:r>
        <w:t>Avengers: The Initiative #28</w:t>
      </w:r>
    </w:p>
    <w:p w:rsidR="00E4654B" w:rsidRDefault="00C04B79">
      <w:pPr>
        <w:pStyle w:val="ListBullet"/>
      </w:pPr>
      <w:r>
        <w:t>Nova #29</w:t>
      </w:r>
    </w:p>
    <w:p w:rsidR="00E4654B" w:rsidRDefault="00C04B79">
      <w:pPr>
        <w:pStyle w:val="ListBullet"/>
      </w:pPr>
      <w:r>
        <w:t>Wolverine Origins #40</w:t>
      </w:r>
    </w:p>
    <w:p w:rsidR="00E4654B" w:rsidRDefault="00C04B79">
      <w:pPr>
        <w:pStyle w:val="ListBullet"/>
      </w:pPr>
      <w:r>
        <w:t>Ms. Marvel #45</w:t>
      </w:r>
    </w:p>
    <w:p w:rsidR="00E4654B" w:rsidRDefault="00C04B79">
      <w:pPr>
        <w:pStyle w:val="ListBullet"/>
      </w:pPr>
      <w:r>
        <w:t>New Avengers #57</w:t>
      </w:r>
    </w:p>
    <w:p w:rsidR="00E4654B" w:rsidRDefault="00C04B79">
      <w:pPr>
        <w:pStyle w:val="ListBullet"/>
      </w:pPr>
      <w:r>
        <w:t>Incredible Hercules #135</w:t>
      </w:r>
    </w:p>
    <w:p w:rsidR="00E4654B" w:rsidRDefault="00C04B79">
      <w:pPr>
        <w:pStyle w:val="ListBullet"/>
      </w:pPr>
      <w:r>
        <w:t>Uncanny X-Men #515</w:t>
      </w:r>
    </w:p>
    <w:p w:rsidR="00E4654B" w:rsidRDefault="00C04B79">
      <w:pPr>
        <w:pStyle w:val="ListBullet"/>
      </w:pPr>
      <w:r>
        <w:t>Fantastic Four #571</w:t>
      </w:r>
    </w:p>
    <w:p w:rsidR="00E4654B" w:rsidRDefault="00C04B79">
      <w:pPr>
        <w:pStyle w:val="ListBullet"/>
      </w:pPr>
      <w:r>
        <w:t>Incredible Hulks #602</w:t>
      </w:r>
    </w:p>
    <w:p w:rsidR="00E4654B" w:rsidRDefault="00C04B79">
      <w:pPr>
        <w:pStyle w:val="ListBullet"/>
      </w:pPr>
      <w:r>
        <w:t>Amazing Spider-Man #606</w:t>
      </w:r>
    </w:p>
    <w:p w:rsidR="00E4654B" w:rsidRDefault="00C04B79">
      <w:pPr>
        <w:pStyle w:val="ListBullet"/>
      </w:pPr>
      <w:r>
        <w:t>Dark Reign: The List - Daredevil #1</w:t>
      </w:r>
    </w:p>
    <w:p w:rsidR="00E4654B" w:rsidRDefault="00C04B79">
      <w:pPr>
        <w:pStyle w:val="ListBullet"/>
      </w:pPr>
      <w:r>
        <w:t>Amazing Spider-Man Presents: Anti-Venom - New Ways to Live #1</w:t>
      </w:r>
    </w:p>
    <w:p w:rsidR="00E4654B" w:rsidRDefault="00C04B79">
      <w:pPr>
        <w:pStyle w:val="ListBullet"/>
      </w:pPr>
      <w:r>
        <w:t>Vengeance of the Moon Knight #1</w:t>
      </w:r>
    </w:p>
    <w:p w:rsidR="00E4654B" w:rsidRDefault="00C04B79">
      <w:pPr>
        <w:pStyle w:val="ListBullet"/>
      </w:pPr>
      <w:r>
        <w:t>X-Men: Legacy Annual #1</w:t>
      </w:r>
    </w:p>
    <w:p w:rsidR="00E4654B" w:rsidRDefault="00C04B79">
      <w:pPr>
        <w:pStyle w:val="ListBullet"/>
      </w:pPr>
      <w:r>
        <w:t>M.O.D.O.K.: Reign Delay #1</w:t>
      </w:r>
    </w:p>
    <w:p w:rsidR="00E4654B" w:rsidRDefault="00C04B79">
      <w:pPr>
        <w:pStyle w:val="ListBullet"/>
      </w:pPr>
      <w:r>
        <w:t>Ultimate Armor Wars #1</w:t>
      </w:r>
    </w:p>
    <w:p w:rsidR="00E4654B" w:rsidRDefault="00C04B79">
      <w:pPr>
        <w:pStyle w:val="ListBullet"/>
      </w:pPr>
      <w:r>
        <w:t>Dominic Fortune #2</w:t>
      </w:r>
    </w:p>
    <w:p w:rsidR="00E4654B" w:rsidRDefault="00C04B79">
      <w:pPr>
        <w:pStyle w:val="ListBullet"/>
      </w:pPr>
      <w:r>
        <w:t>Punisher Noir #2</w:t>
      </w:r>
    </w:p>
    <w:p w:rsidR="00E4654B" w:rsidRDefault="00C04B79">
      <w:pPr>
        <w:pStyle w:val="ListBullet"/>
      </w:pPr>
      <w:r>
        <w:t>Captain America: Reborn #3</w:t>
      </w:r>
    </w:p>
    <w:p w:rsidR="00E4654B" w:rsidRDefault="00C04B79">
      <w:pPr>
        <w:pStyle w:val="ListBullet"/>
      </w:pPr>
      <w:r>
        <w:t>Uncanny X-Men: First Class #3</w:t>
      </w:r>
    </w:p>
    <w:p w:rsidR="00E4654B" w:rsidRDefault="00C04B79">
      <w:pPr>
        <w:pStyle w:val="ListBullet"/>
      </w:pPr>
      <w:r>
        <w:t>Deadpool: Merc with a Mouth #3</w:t>
      </w:r>
    </w:p>
    <w:p w:rsidR="00E4654B" w:rsidRDefault="00C04B79">
      <w:pPr>
        <w:pStyle w:val="ListBullet"/>
      </w:pPr>
      <w:r>
        <w:t>Marvel Zombies Return #3</w:t>
      </w:r>
    </w:p>
    <w:p w:rsidR="00E4654B" w:rsidRDefault="00C04B79">
      <w:pPr>
        <w:pStyle w:val="ListBullet"/>
      </w:pPr>
      <w:r>
        <w:t>Dark Avengers #9</w:t>
      </w:r>
    </w:p>
    <w:p w:rsidR="00E4654B" w:rsidRDefault="00C04B79">
      <w:pPr>
        <w:pStyle w:val="ListBullet"/>
      </w:pPr>
      <w:r>
        <w:t>War Machine #9</w:t>
      </w:r>
    </w:p>
    <w:p w:rsidR="00E4654B" w:rsidRDefault="00C04B79">
      <w:pPr>
        <w:pStyle w:val="ListBullet"/>
      </w:pPr>
      <w:r>
        <w:t>Punisher #9</w:t>
      </w:r>
    </w:p>
    <w:p w:rsidR="00E4654B" w:rsidRDefault="00C04B79">
      <w:pPr>
        <w:pStyle w:val="ListBullet"/>
      </w:pPr>
      <w:r>
        <w:t>Agents of Atlas #11</w:t>
      </w:r>
    </w:p>
    <w:p w:rsidR="00E4654B" w:rsidRDefault="00C04B79">
      <w:pPr>
        <w:pStyle w:val="ListBullet"/>
      </w:pPr>
      <w:r>
        <w:t>Invincible Iron Man #18</w:t>
      </w:r>
    </w:p>
    <w:p w:rsidR="00E4654B" w:rsidRDefault="00C04B79">
      <w:pPr>
        <w:pStyle w:val="ListBullet"/>
      </w:pPr>
      <w:r>
        <w:t>The Mighty Avengers #29</w:t>
      </w:r>
    </w:p>
    <w:p w:rsidR="00E4654B" w:rsidRDefault="00C04B79">
      <w:pPr>
        <w:pStyle w:val="ListBullet"/>
      </w:pPr>
      <w:r>
        <w:t>Star Wars: Knights of the Old Republic #45</w:t>
      </w:r>
    </w:p>
    <w:p w:rsidR="00E4654B" w:rsidRDefault="00C04B79">
      <w:pPr>
        <w:pStyle w:val="ListBullet"/>
      </w:pPr>
      <w:r>
        <w:t>X-Factor #48</w:t>
      </w:r>
    </w:p>
    <w:p w:rsidR="00E4654B" w:rsidRDefault="00C04B79">
      <w:pPr>
        <w:pStyle w:val="ListBullet"/>
      </w:pPr>
      <w:r>
        <w:t>Dark Wolverine #78</w:t>
      </w:r>
    </w:p>
    <w:p w:rsidR="00E4654B" w:rsidRDefault="00C04B79">
      <w:pPr>
        <w:pStyle w:val="ListBullet"/>
      </w:pPr>
      <w:r>
        <w:t>Amazing Spider-Man #605</w:t>
      </w:r>
    </w:p>
    <w:p w:rsidR="00E4654B" w:rsidRDefault="00C04B79">
      <w:pPr>
        <w:pStyle w:val="ListBullet"/>
      </w:pPr>
      <w:r>
        <w:t>Hulk Team-Up #1</w:t>
      </w:r>
    </w:p>
    <w:p w:rsidR="00E4654B" w:rsidRDefault="00C04B79">
      <w:pPr>
        <w:pStyle w:val="ListBullet"/>
      </w:pPr>
      <w:r>
        <w:t>Dark Reign: The List - Avengers #1</w:t>
      </w:r>
    </w:p>
    <w:p w:rsidR="00E4654B" w:rsidRDefault="00C04B79">
      <w:pPr>
        <w:pStyle w:val="ListBullet"/>
      </w:pPr>
      <w:r>
        <w:t>Dark Avengers/Uncanny X-Men: Exodus #1</w:t>
      </w:r>
    </w:p>
    <w:p w:rsidR="00E4654B" w:rsidRDefault="00C04B79">
      <w:pPr>
        <w:pStyle w:val="ListBullet"/>
      </w:pPr>
      <w:r>
        <w:t>War of Kings: Who Will Rule? One-Shot #1</w:t>
      </w:r>
    </w:p>
    <w:p w:rsidR="00E4654B" w:rsidRDefault="00C04B79">
      <w:pPr>
        <w:pStyle w:val="ListBullet"/>
      </w:pPr>
      <w:r>
        <w:t>Dark Reign: The List - Avengers #1</w:t>
      </w:r>
    </w:p>
    <w:p w:rsidR="00E4654B" w:rsidRDefault="00C04B79">
      <w:pPr>
        <w:pStyle w:val="ListBullet"/>
      </w:pPr>
      <w:r>
        <w:t>Models, Inc. #1</w:t>
      </w:r>
    </w:p>
    <w:p w:rsidR="00E4654B" w:rsidRDefault="00C04B79">
      <w:pPr>
        <w:pStyle w:val="ListBullet"/>
      </w:pPr>
      <w:r>
        <w:t>Enders Game: Command School #1</w:t>
      </w:r>
    </w:p>
    <w:p w:rsidR="00E4654B" w:rsidRDefault="00C04B79">
      <w:pPr>
        <w:pStyle w:val="ListBullet"/>
      </w:pPr>
      <w:r>
        <w:t>Marvel Super Hero Squad #1</w:t>
      </w:r>
    </w:p>
    <w:p w:rsidR="00E4654B" w:rsidRDefault="00C04B79">
      <w:pPr>
        <w:pStyle w:val="ListBullet"/>
      </w:pPr>
      <w:r>
        <w:t>Nomad: Girl Without a World #1</w:t>
      </w:r>
    </w:p>
    <w:p w:rsidR="00E4654B" w:rsidRDefault="00C04B79">
      <w:pPr>
        <w:pStyle w:val="ListBullet"/>
      </w:pPr>
      <w:r>
        <w:t>The Marvels Project #2</w:t>
      </w:r>
    </w:p>
    <w:p w:rsidR="00E4654B" w:rsidRDefault="00C04B79">
      <w:pPr>
        <w:pStyle w:val="ListBullet"/>
      </w:pPr>
      <w:r>
        <w:t>Ultimate Avengers #2</w:t>
      </w:r>
    </w:p>
    <w:p w:rsidR="00E4654B" w:rsidRDefault="00C04B79">
      <w:pPr>
        <w:pStyle w:val="ListBullet"/>
      </w:pPr>
      <w:r>
        <w:t>Marvel Zombies Return #2</w:t>
      </w:r>
    </w:p>
    <w:p w:rsidR="00E4654B" w:rsidRDefault="00C04B79">
      <w:pPr>
        <w:pStyle w:val="ListBullet"/>
      </w:pPr>
      <w:r>
        <w:t>Dark Reign: Young Avengers #4</w:t>
      </w:r>
    </w:p>
    <w:p w:rsidR="00E4654B" w:rsidRDefault="00C04B79">
      <w:pPr>
        <w:pStyle w:val="ListBullet"/>
      </w:pPr>
      <w:r>
        <w:t>Thor: Tales of Asgard by Stan Lee &amp; Jack Kirby #5</w:t>
      </w:r>
    </w:p>
    <w:p w:rsidR="00E4654B" w:rsidRDefault="00C04B79">
      <w:pPr>
        <w:pStyle w:val="ListBullet"/>
      </w:pPr>
      <w:r>
        <w:t>Kick-Ass #7</w:t>
      </w:r>
    </w:p>
    <w:p w:rsidR="00E4654B" w:rsidRDefault="00C04B79">
      <w:pPr>
        <w:pStyle w:val="ListBullet"/>
      </w:pPr>
      <w:r>
        <w:t>X-Men Forever #7</w:t>
      </w:r>
    </w:p>
    <w:p w:rsidR="00E4654B" w:rsidRDefault="00C04B79">
      <w:pPr>
        <w:pStyle w:val="ListBullet"/>
      </w:pPr>
      <w:r>
        <w:t>Marvel Adventures Super Heroes #15</w:t>
      </w:r>
    </w:p>
    <w:p w:rsidR="00E4654B" w:rsidRDefault="00C04B79">
      <w:pPr>
        <w:pStyle w:val="ListBullet"/>
      </w:pPr>
      <w:r>
        <w:t>Punisher: Frank Castle #74</w:t>
      </w:r>
    </w:p>
    <w:p w:rsidR="00E4654B" w:rsidRDefault="00C04B79">
      <w:pPr>
        <w:pStyle w:val="ListBullet"/>
      </w:pPr>
      <w:r>
        <w:t>Incredible Hercules #134</w:t>
      </w:r>
    </w:p>
    <w:p w:rsidR="00E4654B" w:rsidRDefault="00C04B79">
      <w:pPr>
        <w:pStyle w:val="ListBullet"/>
      </w:pPr>
      <w:r>
        <w:t>Thunderbolts #135</w:t>
      </w:r>
    </w:p>
    <w:p w:rsidR="00E4654B" w:rsidRDefault="00C04B79">
      <w:pPr>
        <w:pStyle w:val="ListBullet"/>
      </w:pPr>
      <w:r>
        <w:t>Amazing Spider-Man #604</w:t>
      </w:r>
    </w:p>
    <w:p w:rsidR="00E4654B" w:rsidRDefault="00C04B79">
      <w:pPr>
        <w:pStyle w:val="ListBullet"/>
      </w:pPr>
      <w:r>
        <w:t>Daring Mystery Comics 70th Anniversary Special #1</w:t>
      </w:r>
    </w:p>
    <w:p w:rsidR="00E4654B" w:rsidRDefault="00C04B79">
      <w:pPr>
        <w:pStyle w:val="ListBullet"/>
      </w:pPr>
      <w:r>
        <w:t>Strange Tales #1</w:t>
      </w:r>
    </w:p>
    <w:p w:rsidR="00E4654B" w:rsidRDefault="00C04B79">
      <w:pPr>
        <w:pStyle w:val="ListBullet"/>
      </w:pPr>
      <w:r>
        <w:t>Mystic Comics 70th Anniversary Special #1</w:t>
      </w:r>
    </w:p>
    <w:p w:rsidR="00E4654B" w:rsidRDefault="00C04B79">
      <w:pPr>
        <w:pStyle w:val="ListBullet"/>
      </w:pPr>
      <w:r>
        <w:t>The Torch #1</w:t>
      </w:r>
    </w:p>
    <w:p w:rsidR="00E4654B" w:rsidRDefault="00C04B79">
      <w:pPr>
        <w:pStyle w:val="ListBullet"/>
      </w:pPr>
      <w:r>
        <w:t>Starr the Slayer #1</w:t>
      </w:r>
    </w:p>
    <w:p w:rsidR="00E4654B" w:rsidRDefault="00C04B79">
      <w:pPr>
        <w:pStyle w:val="ListBullet"/>
      </w:pPr>
      <w:r>
        <w:t>Marvel Zombies Return #1</w:t>
      </w:r>
    </w:p>
    <w:p w:rsidR="00E4654B" w:rsidRDefault="00C04B79">
      <w:pPr>
        <w:pStyle w:val="ListBullet"/>
      </w:pPr>
      <w:r>
        <w:t>Shang-Chi: Master of Kung Fu #1</w:t>
      </w:r>
    </w:p>
    <w:p w:rsidR="00E4654B" w:rsidRDefault="00C04B79">
      <w:pPr>
        <w:pStyle w:val="ListBullet"/>
      </w:pPr>
      <w:r>
        <w:t>Immortal Weapons #2</w:t>
      </w:r>
    </w:p>
    <w:p w:rsidR="00E4654B" w:rsidRDefault="00C04B79">
      <w:pPr>
        <w:pStyle w:val="ListBullet"/>
      </w:pPr>
      <w:r>
        <w:t>Ghost Riders: Heaven's on Fire #2</w:t>
      </w:r>
    </w:p>
    <w:p w:rsidR="00E4654B" w:rsidRDefault="00C04B79">
      <w:pPr>
        <w:pStyle w:val="ListBullet"/>
      </w:pPr>
      <w:r>
        <w:t>House of M: Masters of Evil #2</w:t>
      </w:r>
    </w:p>
    <w:p w:rsidR="00E4654B" w:rsidRDefault="00C04B79">
      <w:pPr>
        <w:pStyle w:val="ListBullet"/>
      </w:pPr>
      <w:r>
        <w:t>Luke Cage Noir #2</w:t>
      </w:r>
    </w:p>
    <w:p w:rsidR="00E4654B" w:rsidRDefault="00C04B79">
      <w:pPr>
        <w:pStyle w:val="ListBullet"/>
      </w:pPr>
      <w:r>
        <w:t>Ultimate Comics Spider-Man #2</w:t>
      </w:r>
    </w:p>
    <w:p w:rsidR="00E4654B" w:rsidRDefault="00C04B79">
      <w:pPr>
        <w:pStyle w:val="ListBullet"/>
      </w:pPr>
      <w:r>
        <w:t>Iron Man &amp; the Armor Wars #2</w:t>
      </w:r>
    </w:p>
    <w:p w:rsidR="00E4654B" w:rsidRDefault="00C04B79">
      <w:pPr>
        <w:pStyle w:val="ListBullet"/>
      </w:pPr>
      <w:r>
        <w:t>Star Wars: Invasion #3</w:t>
      </w:r>
    </w:p>
    <w:p w:rsidR="00E4654B" w:rsidRDefault="00C04B79">
      <w:pPr>
        <w:pStyle w:val="ListBullet"/>
      </w:pPr>
      <w:r>
        <w:t>The Trojan War #5</w:t>
      </w:r>
    </w:p>
    <w:p w:rsidR="00E4654B" w:rsidRDefault="00C04B79">
      <w:pPr>
        <w:pStyle w:val="ListBullet"/>
      </w:pPr>
      <w:r>
        <w:t>Exiles #6</w:t>
      </w:r>
    </w:p>
    <w:p w:rsidR="00E4654B" w:rsidRDefault="00C04B79">
      <w:pPr>
        <w:pStyle w:val="ListBullet"/>
      </w:pPr>
      <w:r>
        <w:t>Incognito #6</w:t>
      </w:r>
    </w:p>
    <w:p w:rsidR="00E4654B" w:rsidRDefault="00C04B79">
      <w:pPr>
        <w:pStyle w:val="ListBullet"/>
      </w:pPr>
      <w:r>
        <w:t>Black Panther #8</w:t>
      </w:r>
    </w:p>
    <w:p w:rsidR="00E4654B" w:rsidRDefault="00C04B79">
      <w:pPr>
        <w:pStyle w:val="ListBullet"/>
      </w:pPr>
      <w:r>
        <w:t>Official Index to the Marvel Universe #9</w:t>
      </w:r>
    </w:p>
    <w:p w:rsidR="00E4654B" w:rsidRDefault="00C04B79">
      <w:pPr>
        <w:pStyle w:val="ListBullet"/>
      </w:pPr>
      <w:r>
        <w:t>Agents of Atlas #10</w:t>
      </w:r>
    </w:p>
    <w:p w:rsidR="00E4654B" w:rsidRDefault="00C04B79">
      <w:pPr>
        <w:pStyle w:val="ListBullet"/>
      </w:pPr>
      <w:r>
        <w:t>Deadpool #15</w:t>
      </w:r>
    </w:p>
    <w:p w:rsidR="00E4654B" w:rsidRDefault="00C04B79">
      <w:pPr>
        <w:pStyle w:val="ListBullet"/>
      </w:pPr>
      <w:r>
        <w:t>Invincible Iron Man #17</w:t>
      </w:r>
    </w:p>
    <w:p w:rsidR="00E4654B" w:rsidRDefault="00C04B79">
      <w:pPr>
        <w:pStyle w:val="ListBullet"/>
      </w:pPr>
      <w:r>
        <w:t>Cable #18</w:t>
      </w:r>
    </w:p>
    <w:p w:rsidR="00E4654B" w:rsidRDefault="00C04B79">
      <w:pPr>
        <w:pStyle w:val="Heading3"/>
      </w:pPr>
      <w:r>
        <w:t>October, 2009</w:t>
      </w:r>
    </w:p>
    <w:p w:rsidR="00E4654B" w:rsidRDefault="00C04B79">
      <w:r>
        <w:t xml:space="preserve">Number of comics published this month: </w:t>
      </w:r>
      <w:r>
        <w:rPr>
          <w:b/>
        </w:rPr>
        <w:t>98</w:t>
      </w:r>
    </w:p>
    <w:p w:rsidR="00E4654B" w:rsidRDefault="00C04B79">
      <w:pPr>
        <w:pStyle w:val="ListBullet"/>
      </w:pPr>
      <w:r>
        <w:t>Dark Reign: The List - Punisher #1</w:t>
      </w:r>
    </w:p>
    <w:p w:rsidR="00E4654B" w:rsidRDefault="00C04B79">
      <w:pPr>
        <w:pStyle w:val="ListBullet"/>
      </w:pPr>
      <w:r>
        <w:t>Dark Reign: The List - Wolverine #1</w:t>
      </w:r>
    </w:p>
    <w:p w:rsidR="00E4654B" w:rsidRDefault="00C04B79">
      <w:pPr>
        <w:pStyle w:val="ListBullet"/>
      </w:pPr>
      <w:r>
        <w:t>Wolverine Art Appreciation #1</w:t>
      </w:r>
    </w:p>
    <w:p w:rsidR="00E4654B" w:rsidRDefault="00C04B79">
      <w:pPr>
        <w:pStyle w:val="ListBullet"/>
      </w:pPr>
      <w:r>
        <w:t>Dark Avengers: Ares #1</w:t>
      </w:r>
    </w:p>
    <w:p w:rsidR="00E4654B" w:rsidRDefault="00C04B79">
      <w:pPr>
        <w:pStyle w:val="ListBullet"/>
      </w:pPr>
      <w:r>
        <w:t>X Necrosha #1</w:t>
      </w:r>
    </w:p>
    <w:p w:rsidR="00E4654B" w:rsidRDefault="00C04B79">
      <w:pPr>
        <w:pStyle w:val="ListBullet"/>
      </w:pPr>
      <w:r>
        <w:t>Marvel Holiday Spectacular #1</w:t>
      </w:r>
    </w:p>
    <w:p w:rsidR="00E4654B" w:rsidRDefault="00C04B79">
      <w:pPr>
        <w:pStyle w:val="ListBullet"/>
      </w:pPr>
      <w:r>
        <w:t>Amazing Spider-Man Presents: Anti-Venom - New Ways to Live #2</w:t>
      </w:r>
    </w:p>
    <w:p w:rsidR="00E4654B" w:rsidRDefault="00C04B79">
      <w:pPr>
        <w:pStyle w:val="ListBullet"/>
      </w:pPr>
      <w:r>
        <w:t>Enders Shadow: Command School #2</w:t>
      </w:r>
    </w:p>
    <w:p w:rsidR="00E4654B" w:rsidRDefault="00C04B79">
      <w:pPr>
        <w:pStyle w:val="ListBullet"/>
      </w:pPr>
      <w:r>
        <w:t>Ultimate Armor Wars #2</w:t>
      </w:r>
    </w:p>
    <w:p w:rsidR="00E4654B" w:rsidRDefault="00C04B79">
      <w:pPr>
        <w:pStyle w:val="ListBullet"/>
      </w:pPr>
      <w:r>
        <w:t>Spider-Man: The Clone Saga #2</w:t>
      </w:r>
    </w:p>
    <w:p w:rsidR="00E4654B" w:rsidRDefault="00C04B79">
      <w:pPr>
        <w:pStyle w:val="ListBullet"/>
      </w:pPr>
      <w:r>
        <w:t>Models, Inc. #3</w:t>
      </w:r>
    </w:p>
    <w:p w:rsidR="00E4654B" w:rsidRDefault="00C04B79">
      <w:pPr>
        <w:pStyle w:val="ListBullet"/>
      </w:pPr>
      <w:r>
        <w:t>Ultimate Avengers #3</w:t>
      </w:r>
    </w:p>
    <w:p w:rsidR="00E4654B" w:rsidRDefault="00C04B79">
      <w:pPr>
        <w:pStyle w:val="ListBullet"/>
      </w:pPr>
      <w:r>
        <w:t>Halo: Helljumper #4</w:t>
      </w:r>
    </w:p>
    <w:p w:rsidR="00E4654B" w:rsidRDefault="00C04B79">
      <w:pPr>
        <w:pStyle w:val="ListBullet"/>
      </w:pPr>
      <w:r>
        <w:t>Marvel Divas #4</w:t>
      </w:r>
    </w:p>
    <w:p w:rsidR="00E4654B" w:rsidRDefault="00C04B79">
      <w:pPr>
        <w:pStyle w:val="ListBullet"/>
      </w:pPr>
      <w:r>
        <w:t>Dark Reign: Young Avengers #5</w:t>
      </w:r>
    </w:p>
    <w:p w:rsidR="00E4654B" w:rsidRDefault="00C04B79">
      <w:pPr>
        <w:pStyle w:val="ListBullet"/>
      </w:pPr>
      <w:r>
        <w:t>Riftwar #5</w:t>
      </w:r>
    </w:p>
    <w:p w:rsidR="00E4654B" w:rsidRDefault="00C04B79">
      <w:pPr>
        <w:pStyle w:val="ListBullet"/>
      </w:pPr>
      <w:r>
        <w:t>New Mutants #6</w:t>
      </w:r>
    </w:p>
    <w:p w:rsidR="00E4654B" w:rsidRDefault="00C04B79">
      <w:pPr>
        <w:pStyle w:val="ListBullet"/>
      </w:pPr>
      <w:r>
        <w:t>Wolverine Weapon X #6</w:t>
      </w:r>
    </w:p>
    <w:p w:rsidR="00E4654B" w:rsidRDefault="00C04B79">
      <w:pPr>
        <w:pStyle w:val="ListBullet"/>
      </w:pPr>
      <w:r>
        <w:t>Secret Warriors #9</w:t>
      </w:r>
    </w:p>
    <w:p w:rsidR="00E4654B" w:rsidRDefault="00C04B79">
      <w:pPr>
        <w:pStyle w:val="ListBullet"/>
      </w:pPr>
      <w:r>
        <w:t>War Machine #10</w:t>
      </w:r>
    </w:p>
    <w:p w:rsidR="00E4654B" w:rsidRDefault="00C04B79">
      <w:pPr>
        <w:pStyle w:val="ListBullet"/>
      </w:pPr>
      <w:r>
        <w:t>X-Men Forever #10</w:t>
      </w:r>
    </w:p>
    <w:p w:rsidR="00E4654B" w:rsidRDefault="00C04B79">
      <w:pPr>
        <w:pStyle w:val="ListBullet"/>
      </w:pPr>
      <w:r>
        <w:t>Punisher #10</w:t>
      </w:r>
    </w:p>
    <w:p w:rsidR="00E4654B" w:rsidRDefault="00C04B79">
      <w:pPr>
        <w:pStyle w:val="ListBullet"/>
      </w:pPr>
      <w:r>
        <w:t>Hulk #16</w:t>
      </w:r>
    </w:p>
    <w:p w:rsidR="00E4654B" w:rsidRDefault="00C04B79">
      <w:pPr>
        <w:pStyle w:val="ListBullet"/>
      </w:pPr>
      <w:r>
        <w:t>Skaar: Son of Hulk #16</w:t>
      </w:r>
    </w:p>
    <w:p w:rsidR="00E4654B" w:rsidRDefault="00C04B79">
      <w:pPr>
        <w:pStyle w:val="ListBullet"/>
      </w:pPr>
      <w:r>
        <w:t>Guardians of the Galaxy #19</w:t>
      </w:r>
    </w:p>
    <w:p w:rsidR="00E4654B" w:rsidRDefault="00C04B79">
      <w:pPr>
        <w:pStyle w:val="ListBullet"/>
      </w:pPr>
      <w:r>
        <w:t>Wolverine: First Class #20</w:t>
      </w:r>
    </w:p>
    <w:p w:rsidR="00E4654B" w:rsidRDefault="00C04B79">
      <w:pPr>
        <w:pStyle w:val="ListBullet"/>
      </w:pPr>
      <w:r>
        <w:t>X-Force #20</w:t>
      </w:r>
    </w:p>
    <w:p w:rsidR="00E4654B" w:rsidRDefault="00C04B79">
      <w:pPr>
        <w:pStyle w:val="ListBullet"/>
      </w:pPr>
      <w:r>
        <w:t>Avengers: The Initiative #29</w:t>
      </w:r>
    </w:p>
    <w:p w:rsidR="00E4654B" w:rsidRDefault="00C04B79">
      <w:pPr>
        <w:pStyle w:val="ListBullet"/>
      </w:pPr>
      <w:r>
        <w:t>Nova #30</w:t>
      </w:r>
    </w:p>
    <w:p w:rsidR="00E4654B" w:rsidRDefault="00C04B79">
      <w:pPr>
        <w:pStyle w:val="ListBullet"/>
      </w:pPr>
      <w:r>
        <w:t>Star Wars: Legacy #41</w:t>
      </w:r>
    </w:p>
    <w:p w:rsidR="00E4654B" w:rsidRDefault="00C04B79">
      <w:pPr>
        <w:pStyle w:val="ListBullet"/>
      </w:pPr>
      <w:r>
        <w:t>Ms. Marvel #46</w:t>
      </w:r>
    </w:p>
    <w:p w:rsidR="00E4654B" w:rsidRDefault="00C04B79">
      <w:pPr>
        <w:pStyle w:val="ListBullet"/>
      </w:pPr>
      <w:r>
        <w:t>Marvel Spotlight #48</w:t>
      </w:r>
    </w:p>
    <w:p w:rsidR="00E4654B" w:rsidRDefault="00C04B79">
      <w:pPr>
        <w:pStyle w:val="ListBullet"/>
      </w:pPr>
      <w:r>
        <w:t>X-Factor #50</w:t>
      </w:r>
    </w:p>
    <w:p w:rsidR="00E4654B" w:rsidRDefault="00C04B79">
      <w:pPr>
        <w:pStyle w:val="ListBullet"/>
      </w:pPr>
      <w:r>
        <w:t>Marvel Adventures Spider-Man #56</w:t>
      </w:r>
    </w:p>
    <w:p w:rsidR="00E4654B" w:rsidRDefault="00C04B79">
      <w:pPr>
        <w:pStyle w:val="ListBullet"/>
      </w:pPr>
      <w:r>
        <w:t>New Avengers #58</w:t>
      </w:r>
    </w:p>
    <w:p w:rsidR="00E4654B" w:rsidRDefault="00C04B79">
      <w:pPr>
        <w:pStyle w:val="ListBullet"/>
      </w:pPr>
      <w:r>
        <w:t>Incredible Hercules #137</w:t>
      </w:r>
    </w:p>
    <w:p w:rsidR="00E4654B" w:rsidRDefault="00C04B79">
      <w:pPr>
        <w:pStyle w:val="ListBullet"/>
      </w:pPr>
      <w:r>
        <w:t>Fantastic Four #572</w:t>
      </w:r>
    </w:p>
    <w:p w:rsidR="00E4654B" w:rsidRDefault="00C04B79">
      <w:pPr>
        <w:pStyle w:val="ListBullet"/>
      </w:pPr>
      <w:r>
        <w:t>Deadpool Poster Book #1</w:t>
      </w:r>
    </w:p>
    <w:p w:rsidR="00E4654B" w:rsidRDefault="00C04B79">
      <w:pPr>
        <w:pStyle w:val="ListBullet"/>
      </w:pPr>
      <w:r>
        <w:t>The Stand: Soul Survivors #1</w:t>
      </w:r>
    </w:p>
    <w:p w:rsidR="00E4654B" w:rsidRDefault="00C04B79">
      <w:pPr>
        <w:pStyle w:val="ListBullet"/>
      </w:pPr>
      <w:r>
        <w:t>Dark Reign: The List - Hulk #1</w:t>
      </w:r>
    </w:p>
    <w:p w:rsidR="00E4654B" w:rsidRDefault="00C04B79">
      <w:pPr>
        <w:pStyle w:val="ListBullet"/>
      </w:pPr>
      <w:r>
        <w:t>Spider-Woman #2</w:t>
      </w:r>
    </w:p>
    <w:p w:rsidR="00E4654B" w:rsidRDefault="00C04B79">
      <w:pPr>
        <w:pStyle w:val="ListBullet"/>
      </w:pPr>
      <w:r>
        <w:t>Dominic Fortune #3</w:t>
      </w:r>
    </w:p>
    <w:p w:rsidR="00E4654B" w:rsidRDefault="00C04B79">
      <w:pPr>
        <w:pStyle w:val="ListBullet"/>
      </w:pPr>
      <w:r>
        <w:t>Punisher Noir #3</w:t>
      </w:r>
    </w:p>
    <w:p w:rsidR="00E4654B" w:rsidRDefault="00C04B79">
      <w:pPr>
        <w:pStyle w:val="ListBullet"/>
      </w:pPr>
      <w:r>
        <w:t>Deadpool: Merc with a Mouth #4</w:t>
      </w:r>
    </w:p>
    <w:p w:rsidR="00E4654B" w:rsidRDefault="00C04B79">
      <w:pPr>
        <w:pStyle w:val="ListBullet"/>
      </w:pPr>
      <w:r>
        <w:t>Dark Reign: Skrull Kill Krew #5</w:t>
      </w:r>
    </w:p>
    <w:p w:rsidR="00E4654B" w:rsidRDefault="00C04B79">
      <w:pPr>
        <w:pStyle w:val="ListBullet"/>
      </w:pPr>
      <w:r>
        <w:t>Thor: Tales of Asgard by Stan Lee &amp; Jack Kirby #6</w:t>
      </w:r>
    </w:p>
    <w:p w:rsidR="00E4654B" w:rsidRDefault="00C04B79">
      <w:pPr>
        <w:pStyle w:val="ListBullet"/>
      </w:pPr>
      <w:r>
        <w:t>Dark Avengers #10</w:t>
      </w:r>
    </w:p>
    <w:p w:rsidR="00E4654B" w:rsidRDefault="00C04B79">
      <w:pPr>
        <w:pStyle w:val="ListBullet"/>
      </w:pPr>
      <w:r>
        <w:t>Invincible Iron Man #19</w:t>
      </w:r>
    </w:p>
    <w:p w:rsidR="00E4654B" w:rsidRDefault="00C04B79">
      <w:pPr>
        <w:pStyle w:val="ListBullet"/>
      </w:pPr>
      <w:r>
        <w:t>The Mighty Avengers #30</w:t>
      </w:r>
    </w:p>
    <w:p w:rsidR="00E4654B" w:rsidRDefault="00C04B79">
      <w:pPr>
        <w:pStyle w:val="ListBullet"/>
      </w:pPr>
      <w:r>
        <w:t>Wolverine Origins #41</w:t>
      </w:r>
    </w:p>
    <w:p w:rsidR="00E4654B" w:rsidRDefault="00C04B79">
      <w:pPr>
        <w:pStyle w:val="ListBullet"/>
      </w:pPr>
      <w:r>
        <w:t>Star Wars: Knights of the Old Republic #46</w:t>
      </w:r>
    </w:p>
    <w:p w:rsidR="00E4654B" w:rsidRDefault="00C04B79">
      <w:pPr>
        <w:pStyle w:val="ListBullet"/>
      </w:pPr>
      <w:r>
        <w:t>Dark Wolverine #79</w:t>
      </w:r>
    </w:p>
    <w:p w:rsidR="00E4654B" w:rsidRDefault="00C04B79">
      <w:pPr>
        <w:pStyle w:val="ListBullet"/>
      </w:pPr>
      <w:r>
        <w:t>Thunderbolts #137</w:t>
      </w:r>
    </w:p>
    <w:p w:rsidR="00E4654B" w:rsidRDefault="00C04B79">
      <w:pPr>
        <w:pStyle w:val="ListBullet"/>
      </w:pPr>
      <w:r>
        <w:t>X-Men Legacy #228</w:t>
      </w:r>
    </w:p>
    <w:p w:rsidR="00E4654B" w:rsidRDefault="00C04B79">
      <w:pPr>
        <w:pStyle w:val="ListBullet"/>
      </w:pPr>
      <w:r>
        <w:t>Incredible Hulks #603</w:t>
      </w:r>
    </w:p>
    <w:p w:rsidR="00E4654B" w:rsidRDefault="00C04B79">
      <w:pPr>
        <w:pStyle w:val="ListBullet"/>
      </w:pPr>
      <w:r>
        <w:t>Amazing Spider-Man #609</w:t>
      </w:r>
    </w:p>
    <w:p w:rsidR="00E4654B" w:rsidRDefault="00C04B79">
      <w:pPr>
        <w:pStyle w:val="ListBullet"/>
      </w:pPr>
      <w:r>
        <w:t>Star Wars: Invasion #0</w:t>
      </w:r>
    </w:p>
    <w:p w:rsidR="00E4654B" w:rsidRDefault="00C04B79">
      <w:pPr>
        <w:pStyle w:val="ListBullet"/>
      </w:pPr>
      <w:r>
        <w:t>Iron Man: Iron Protocols #1</w:t>
      </w:r>
    </w:p>
    <w:p w:rsidR="00E4654B" w:rsidRDefault="00C04B79">
      <w:pPr>
        <w:pStyle w:val="ListBullet"/>
      </w:pPr>
      <w:r>
        <w:t>Web of Spider-Man #1</w:t>
      </w:r>
    </w:p>
    <w:p w:rsidR="00E4654B" w:rsidRDefault="00C04B79">
      <w:pPr>
        <w:pStyle w:val="ListBullet"/>
      </w:pPr>
      <w:r>
        <w:t>Enders Game: Command School #2</w:t>
      </w:r>
    </w:p>
    <w:p w:rsidR="00E4654B" w:rsidRDefault="00C04B79">
      <w:pPr>
        <w:pStyle w:val="ListBullet"/>
      </w:pPr>
      <w:r>
        <w:t>Marvel Super Hero Squad #2</w:t>
      </w:r>
    </w:p>
    <w:p w:rsidR="00E4654B" w:rsidRDefault="00C04B79">
      <w:pPr>
        <w:pStyle w:val="ListBullet"/>
      </w:pPr>
      <w:r>
        <w:t>Nomad: Girl Without a World #2</w:t>
      </w:r>
    </w:p>
    <w:p w:rsidR="00E4654B" w:rsidRDefault="00C04B79">
      <w:pPr>
        <w:pStyle w:val="ListBullet"/>
      </w:pPr>
      <w:r>
        <w:t>The Marvels Project #3</w:t>
      </w:r>
    </w:p>
    <w:p w:rsidR="00E4654B" w:rsidRDefault="00C04B79">
      <w:pPr>
        <w:pStyle w:val="ListBullet"/>
      </w:pPr>
      <w:r>
        <w:t>Uncanny X-Men: First Class #4</w:t>
      </w:r>
    </w:p>
    <w:p w:rsidR="00E4654B" w:rsidRDefault="00C04B79">
      <w:pPr>
        <w:pStyle w:val="ListBullet"/>
      </w:pPr>
      <w:r>
        <w:t>Genext: United #5</w:t>
      </w:r>
    </w:p>
    <w:p w:rsidR="00E4654B" w:rsidRDefault="00C04B79">
      <w:pPr>
        <w:pStyle w:val="ListBullet"/>
      </w:pPr>
      <w:r>
        <w:t>X-Men Forever #9</w:t>
      </w:r>
    </w:p>
    <w:p w:rsidR="00E4654B" w:rsidRDefault="00C04B79">
      <w:pPr>
        <w:pStyle w:val="ListBullet"/>
      </w:pPr>
      <w:r>
        <w:t>Marvel Adventures Super Heroes #16</w:t>
      </w:r>
    </w:p>
    <w:p w:rsidR="00E4654B" w:rsidRDefault="00C04B79">
      <w:pPr>
        <w:pStyle w:val="ListBullet"/>
      </w:pPr>
      <w:r>
        <w:t>Punisher: Frank Castle #75</w:t>
      </w:r>
    </w:p>
    <w:p w:rsidR="00E4654B" w:rsidRDefault="00C04B79">
      <w:pPr>
        <w:pStyle w:val="ListBullet"/>
      </w:pPr>
      <w:r>
        <w:t>Incredible Hercules #136</w:t>
      </w:r>
    </w:p>
    <w:p w:rsidR="00E4654B" w:rsidRDefault="00C04B79">
      <w:pPr>
        <w:pStyle w:val="ListBullet"/>
      </w:pPr>
      <w:r>
        <w:t>Uncanny X-Men #516</w:t>
      </w:r>
    </w:p>
    <w:p w:rsidR="00E4654B" w:rsidRDefault="00C04B79">
      <w:pPr>
        <w:pStyle w:val="ListBullet"/>
      </w:pPr>
      <w:r>
        <w:t>Deadpool Team-Up #900</w:t>
      </w:r>
    </w:p>
    <w:p w:rsidR="00E4654B" w:rsidRDefault="00C04B79">
      <w:pPr>
        <w:pStyle w:val="ListBullet"/>
      </w:pPr>
      <w:r>
        <w:t>Dark Reign: The List - Secret Warriors #1</w:t>
      </w:r>
    </w:p>
    <w:p w:rsidR="00E4654B" w:rsidRDefault="00C04B79">
      <w:pPr>
        <w:pStyle w:val="ListBullet"/>
      </w:pPr>
      <w:r>
        <w:t>Captain America: Theater of War: Ghosts of My Country #1</w:t>
      </w:r>
    </w:p>
    <w:p w:rsidR="00E4654B" w:rsidRDefault="00C04B79">
      <w:pPr>
        <w:pStyle w:val="ListBullet"/>
      </w:pPr>
      <w:r>
        <w:t>Spider-Man 1602 #1</w:t>
      </w:r>
    </w:p>
    <w:p w:rsidR="00E4654B" w:rsidRDefault="00C04B79">
      <w:pPr>
        <w:pStyle w:val="ListBullet"/>
      </w:pPr>
      <w:r>
        <w:t>Criminal: The Sinners #1</w:t>
      </w:r>
    </w:p>
    <w:p w:rsidR="00E4654B" w:rsidRDefault="00C04B79">
      <w:pPr>
        <w:pStyle w:val="ListBullet"/>
      </w:pPr>
      <w:r>
        <w:t>X-Babies #1</w:t>
      </w:r>
    </w:p>
    <w:p w:rsidR="00E4654B" w:rsidRDefault="00C04B79">
      <w:pPr>
        <w:pStyle w:val="ListBullet"/>
      </w:pPr>
      <w:r>
        <w:t>Doctor Voodoo: Avenger of the Supernatural #1</w:t>
      </w:r>
    </w:p>
    <w:p w:rsidR="00E4654B" w:rsidRDefault="00C04B79">
      <w:pPr>
        <w:pStyle w:val="ListBullet"/>
      </w:pPr>
      <w:r>
        <w:t>X-Men Vs. Agents of Atlas #1</w:t>
      </w:r>
    </w:p>
    <w:p w:rsidR="00E4654B" w:rsidRDefault="00C04B79">
      <w:pPr>
        <w:pStyle w:val="ListBullet"/>
      </w:pPr>
      <w:r>
        <w:t>Strange Tales #2</w:t>
      </w:r>
    </w:p>
    <w:p w:rsidR="00E4654B" w:rsidRDefault="00C04B79">
      <w:pPr>
        <w:pStyle w:val="ListBullet"/>
      </w:pPr>
      <w:r>
        <w:t>Models, Inc. #2</w:t>
      </w:r>
    </w:p>
    <w:p w:rsidR="00E4654B" w:rsidRDefault="00C04B79">
      <w:pPr>
        <w:pStyle w:val="ListBullet"/>
      </w:pPr>
      <w:r>
        <w:t>The Torch #2</w:t>
      </w:r>
    </w:p>
    <w:p w:rsidR="00E4654B" w:rsidRDefault="00C04B79">
      <w:pPr>
        <w:pStyle w:val="ListBullet"/>
      </w:pPr>
      <w:r>
        <w:t>Starr the Slayer #2</w:t>
      </w:r>
    </w:p>
    <w:p w:rsidR="00E4654B" w:rsidRDefault="00C04B79">
      <w:pPr>
        <w:pStyle w:val="ListBullet"/>
      </w:pPr>
      <w:r>
        <w:t>Vengeance of the Moon Knight #2</w:t>
      </w:r>
    </w:p>
    <w:p w:rsidR="00E4654B" w:rsidRDefault="00C04B79">
      <w:pPr>
        <w:pStyle w:val="ListBullet"/>
      </w:pPr>
      <w:r>
        <w:t>Dark Reign: Zodiac #3</w:t>
      </w:r>
    </w:p>
    <w:p w:rsidR="00E4654B" w:rsidRDefault="00C04B79">
      <w:pPr>
        <w:pStyle w:val="ListBullet"/>
      </w:pPr>
      <w:r>
        <w:t>Ghost Riders: Heaven's on Fire #3</w:t>
      </w:r>
    </w:p>
    <w:p w:rsidR="00E4654B" w:rsidRDefault="00C04B79">
      <w:pPr>
        <w:pStyle w:val="ListBullet"/>
      </w:pPr>
      <w:r>
        <w:t>House of M: Masters of Evil #3</w:t>
      </w:r>
    </w:p>
    <w:p w:rsidR="00E4654B" w:rsidRDefault="00C04B79">
      <w:pPr>
        <w:pStyle w:val="ListBullet"/>
      </w:pPr>
      <w:r>
        <w:t>Luke Cage Noir #3</w:t>
      </w:r>
    </w:p>
    <w:p w:rsidR="00E4654B" w:rsidRDefault="00C04B79">
      <w:pPr>
        <w:pStyle w:val="ListBullet"/>
      </w:pPr>
      <w:r>
        <w:t>Iron Man &amp; the Armor Wars #3</w:t>
      </w:r>
    </w:p>
    <w:p w:rsidR="00E4654B" w:rsidRDefault="00C04B79">
      <w:pPr>
        <w:pStyle w:val="ListBullet"/>
      </w:pPr>
      <w:r>
        <w:t>Ultimate Comics Spider-Man #3</w:t>
      </w:r>
    </w:p>
    <w:p w:rsidR="00E4654B" w:rsidRDefault="00C04B79">
      <w:pPr>
        <w:pStyle w:val="ListBullet"/>
      </w:pPr>
      <w:r>
        <w:t>Star Wars: Invasion #4</w:t>
      </w:r>
    </w:p>
    <w:p w:rsidR="00E4654B" w:rsidRDefault="00C04B79">
      <w:pPr>
        <w:pStyle w:val="ListBullet"/>
      </w:pPr>
      <w:r>
        <w:t>Black Panther #9</w:t>
      </w:r>
    </w:p>
    <w:p w:rsidR="00E4654B" w:rsidRDefault="00C04B79">
      <w:pPr>
        <w:pStyle w:val="ListBullet"/>
      </w:pPr>
      <w:r>
        <w:t>Official Index to the Marvel Universe #10</w:t>
      </w:r>
    </w:p>
    <w:p w:rsidR="00E4654B" w:rsidRDefault="00C04B79">
      <w:pPr>
        <w:pStyle w:val="ListBullet"/>
      </w:pPr>
      <w:r>
        <w:t>Deadpool #16</w:t>
      </w:r>
    </w:p>
    <w:p w:rsidR="00E4654B" w:rsidRDefault="00C04B79">
      <w:pPr>
        <w:pStyle w:val="ListBullet"/>
      </w:pPr>
      <w:r>
        <w:t>Cable #19</w:t>
      </w:r>
    </w:p>
    <w:p w:rsidR="00E4654B" w:rsidRDefault="00C04B79">
      <w:pPr>
        <w:pStyle w:val="ListBullet"/>
      </w:pPr>
      <w:r>
        <w:t>Astonishing X-Men #31</w:t>
      </w:r>
    </w:p>
    <w:p w:rsidR="00E4654B" w:rsidRDefault="00C04B79">
      <w:pPr>
        <w:pStyle w:val="ListBullet"/>
      </w:pPr>
      <w:r>
        <w:t>Marvel Spotlight #45</w:t>
      </w:r>
    </w:p>
    <w:p w:rsidR="00E4654B" w:rsidRDefault="00C04B79">
      <w:pPr>
        <w:pStyle w:val="ListBullet"/>
      </w:pPr>
      <w:r>
        <w:t>Daredevil #501</w:t>
      </w:r>
    </w:p>
    <w:p w:rsidR="00E4654B" w:rsidRDefault="00C04B79">
      <w:pPr>
        <w:pStyle w:val="ListBullet"/>
      </w:pPr>
      <w:r>
        <w:t>Amazing Spider-Man #608</w:t>
      </w:r>
    </w:p>
    <w:p w:rsidR="00E4654B" w:rsidRDefault="00C04B79">
      <w:pPr>
        <w:pStyle w:val="Heading3"/>
      </w:pPr>
      <w:r>
        <w:t>November, 2009</w:t>
      </w:r>
    </w:p>
    <w:p w:rsidR="00E4654B" w:rsidRDefault="00C04B79">
      <w:r>
        <w:t xml:space="preserve">Number of comics published this month: </w:t>
      </w:r>
      <w:r>
        <w:rPr>
          <w:b/>
        </w:rPr>
        <w:t>100</w:t>
      </w:r>
    </w:p>
    <w:p w:rsidR="00E4654B" w:rsidRDefault="00C04B79">
      <w:pPr>
        <w:pStyle w:val="ListBullet"/>
      </w:pPr>
      <w:r>
        <w:t>Thor Giant-Size Finale #1</w:t>
      </w:r>
    </w:p>
    <w:p w:rsidR="00E4654B" w:rsidRDefault="00C04B79">
      <w:pPr>
        <w:pStyle w:val="ListBullet"/>
      </w:pPr>
      <w:r>
        <w:t>Thor: Defining Moments Giant-Size #1</w:t>
      </w:r>
    </w:p>
    <w:p w:rsidR="00E4654B" w:rsidRDefault="00C04B79">
      <w:pPr>
        <w:pStyle w:val="ListBullet"/>
      </w:pPr>
      <w:r>
        <w:t>Amazing Spider-Man: Extra! (the Spartacus Gambit) #1</w:t>
      </w:r>
    </w:p>
    <w:p w:rsidR="00E4654B" w:rsidRDefault="00C04B79">
      <w:pPr>
        <w:pStyle w:val="ListBullet"/>
      </w:pPr>
      <w:r>
        <w:t>Powers #1</w:t>
      </w:r>
    </w:p>
    <w:p w:rsidR="00E4654B" w:rsidRDefault="00C04B79">
      <w:pPr>
        <w:pStyle w:val="ListBullet"/>
      </w:pPr>
      <w:r>
        <w:t>Criminal: The Sinners #2</w:t>
      </w:r>
    </w:p>
    <w:p w:rsidR="00E4654B" w:rsidRDefault="00C04B79">
      <w:pPr>
        <w:pStyle w:val="ListBullet"/>
      </w:pPr>
      <w:r>
        <w:t>Dark Avengers: Ares #2</w:t>
      </w:r>
    </w:p>
    <w:p w:rsidR="00E4654B" w:rsidRDefault="00C04B79">
      <w:pPr>
        <w:pStyle w:val="ListBullet"/>
      </w:pPr>
      <w:r>
        <w:t>Web of Spider-Man #2</w:t>
      </w:r>
    </w:p>
    <w:p w:rsidR="00E4654B" w:rsidRDefault="00C04B79">
      <w:pPr>
        <w:pStyle w:val="ListBullet"/>
      </w:pPr>
      <w:r>
        <w:t>Enders Shadow: Command School #3</w:t>
      </w:r>
    </w:p>
    <w:p w:rsidR="00E4654B" w:rsidRDefault="00C04B79">
      <w:pPr>
        <w:pStyle w:val="ListBullet"/>
      </w:pPr>
      <w:r>
        <w:t>Spider-Man: The Clone Saga #3</w:t>
      </w:r>
    </w:p>
    <w:p w:rsidR="00E4654B" w:rsidRDefault="00C04B79">
      <w:pPr>
        <w:pStyle w:val="ListBullet"/>
      </w:pPr>
      <w:r>
        <w:t>Models, Inc. #4</w:t>
      </w:r>
    </w:p>
    <w:p w:rsidR="00E4654B" w:rsidRDefault="00C04B79">
      <w:pPr>
        <w:pStyle w:val="ListBullet"/>
      </w:pPr>
      <w:r>
        <w:t>Ultimate Avengers #4</w:t>
      </w:r>
    </w:p>
    <w:p w:rsidR="00E4654B" w:rsidRDefault="00C04B79">
      <w:pPr>
        <w:pStyle w:val="ListBullet"/>
      </w:pPr>
      <w:r>
        <w:t>Wolverine Magazine #4</w:t>
      </w:r>
    </w:p>
    <w:p w:rsidR="00E4654B" w:rsidRDefault="00C04B79">
      <w:pPr>
        <w:pStyle w:val="ListBullet"/>
      </w:pPr>
      <w:r>
        <w:t>Immortal Weapons #5</w:t>
      </w:r>
    </w:p>
    <w:p w:rsidR="00E4654B" w:rsidRDefault="00C04B79">
      <w:pPr>
        <w:pStyle w:val="ListBullet"/>
      </w:pPr>
      <w:r>
        <w:t>Halo: Helljumper #5</w:t>
      </w:r>
    </w:p>
    <w:p w:rsidR="00E4654B" w:rsidRDefault="00C04B79">
      <w:pPr>
        <w:pStyle w:val="ListBullet"/>
      </w:pPr>
      <w:r>
        <w:t>Dark Tower: The Fall of Gilead #6</w:t>
      </w:r>
    </w:p>
    <w:p w:rsidR="00E4654B" w:rsidRDefault="00C04B79">
      <w:pPr>
        <w:pStyle w:val="ListBullet"/>
      </w:pPr>
      <w:r>
        <w:t>New Mutants #7</w:t>
      </w:r>
    </w:p>
    <w:p w:rsidR="00E4654B" w:rsidRDefault="00C04B79">
      <w:pPr>
        <w:pStyle w:val="ListBullet"/>
      </w:pPr>
      <w:r>
        <w:t>Secret Warriors #10</w:t>
      </w:r>
    </w:p>
    <w:p w:rsidR="00E4654B" w:rsidRDefault="00C04B79">
      <w:pPr>
        <w:pStyle w:val="ListBullet"/>
      </w:pPr>
      <w:r>
        <w:t>X-Men Forever #12</w:t>
      </w:r>
    </w:p>
    <w:p w:rsidR="00E4654B" w:rsidRDefault="00C04B79">
      <w:pPr>
        <w:pStyle w:val="ListBullet"/>
      </w:pPr>
      <w:r>
        <w:t>Hulk #17</w:t>
      </w:r>
    </w:p>
    <w:p w:rsidR="00E4654B" w:rsidRDefault="00C04B79">
      <w:pPr>
        <w:pStyle w:val="ListBullet"/>
      </w:pPr>
      <w:r>
        <w:t>Skaar: Son of Hulk #17</w:t>
      </w:r>
    </w:p>
    <w:p w:rsidR="00E4654B" w:rsidRDefault="00C04B79">
      <w:pPr>
        <w:pStyle w:val="ListBullet"/>
      </w:pPr>
      <w:r>
        <w:t>Guardians of the Galaxy #20</w:t>
      </w:r>
    </w:p>
    <w:p w:rsidR="00E4654B" w:rsidRDefault="00C04B79">
      <w:pPr>
        <w:pStyle w:val="ListBullet"/>
      </w:pPr>
      <w:r>
        <w:t>Invincible Iron Man #20</w:t>
      </w:r>
    </w:p>
    <w:p w:rsidR="00E4654B" w:rsidRDefault="00C04B79">
      <w:pPr>
        <w:pStyle w:val="ListBullet"/>
      </w:pPr>
      <w:r>
        <w:t>Wolverine: First Class #21</w:t>
      </w:r>
    </w:p>
    <w:p w:rsidR="00E4654B" w:rsidRDefault="00C04B79">
      <w:pPr>
        <w:pStyle w:val="ListBullet"/>
      </w:pPr>
      <w:r>
        <w:t>Avengers: The Initiative #30</w:t>
      </w:r>
    </w:p>
    <w:p w:rsidR="00E4654B" w:rsidRDefault="00C04B79">
      <w:pPr>
        <w:pStyle w:val="ListBullet"/>
      </w:pPr>
      <w:r>
        <w:t>Star Wars: Legacy #42</w:t>
      </w:r>
    </w:p>
    <w:p w:rsidR="00E4654B" w:rsidRDefault="00C04B79">
      <w:pPr>
        <w:pStyle w:val="ListBullet"/>
      </w:pPr>
      <w:r>
        <w:t>Ms. Marvel #47</w:t>
      </w:r>
    </w:p>
    <w:p w:rsidR="00E4654B" w:rsidRDefault="00C04B79">
      <w:pPr>
        <w:pStyle w:val="ListBullet"/>
      </w:pPr>
      <w:r>
        <w:t>Marvel Adventures Spider-Man #57</w:t>
      </w:r>
    </w:p>
    <w:p w:rsidR="00E4654B" w:rsidRDefault="00C04B79">
      <w:pPr>
        <w:pStyle w:val="ListBullet"/>
      </w:pPr>
      <w:r>
        <w:t>New Avengers #59</w:t>
      </w:r>
    </w:p>
    <w:p w:rsidR="00E4654B" w:rsidRDefault="00C04B79">
      <w:pPr>
        <w:pStyle w:val="ListBullet"/>
      </w:pPr>
      <w:r>
        <w:t>Dark Wolverine #80</w:t>
      </w:r>
    </w:p>
    <w:p w:rsidR="00E4654B" w:rsidRDefault="00C04B79">
      <w:pPr>
        <w:pStyle w:val="ListBullet"/>
      </w:pPr>
      <w:r>
        <w:t>Incredible Hercules #138</w:t>
      </w:r>
    </w:p>
    <w:p w:rsidR="00E4654B" w:rsidRDefault="00C04B79">
      <w:pPr>
        <w:pStyle w:val="ListBullet"/>
      </w:pPr>
      <w:r>
        <w:t>Uncanny X-Men #517</w:t>
      </w:r>
    </w:p>
    <w:p w:rsidR="00E4654B" w:rsidRDefault="00C04B79">
      <w:pPr>
        <w:pStyle w:val="ListBullet"/>
      </w:pPr>
      <w:r>
        <w:t>Fantastic Four #573</w:t>
      </w:r>
    </w:p>
    <w:p w:rsidR="00E4654B" w:rsidRDefault="00C04B79">
      <w:pPr>
        <w:pStyle w:val="ListBullet"/>
      </w:pPr>
      <w:r>
        <w:t>Amazing Spider-Man #613</w:t>
      </w:r>
    </w:p>
    <w:p w:rsidR="00E4654B" w:rsidRDefault="00C04B79">
      <w:pPr>
        <w:pStyle w:val="ListBullet"/>
      </w:pPr>
      <w:r>
        <w:t>Powers Encyclopedia Vol. #1</w:t>
      </w:r>
    </w:p>
    <w:p w:rsidR="00E4654B" w:rsidRDefault="00C04B79">
      <w:pPr>
        <w:pStyle w:val="ListBullet"/>
      </w:pPr>
      <w:r>
        <w:t>Dark Reign - The List: Amazing Spider-Man One-Shot #1</w:t>
      </w:r>
    </w:p>
    <w:p w:rsidR="00E4654B" w:rsidRDefault="00C04B79">
      <w:pPr>
        <w:pStyle w:val="ListBullet"/>
      </w:pPr>
      <w:r>
        <w:t>Realm of Kings: Inhumans #1</w:t>
      </w:r>
    </w:p>
    <w:p w:rsidR="00E4654B" w:rsidRDefault="00C04B79">
      <w:pPr>
        <w:pStyle w:val="ListBullet"/>
      </w:pPr>
      <w:r>
        <w:t>Realm of Kings #1</w:t>
      </w:r>
    </w:p>
    <w:p w:rsidR="00E4654B" w:rsidRDefault="00C04B79">
      <w:pPr>
        <w:pStyle w:val="ListBullet"/>
      </w:pPr>
      <w:r>
        <w:t>Spider-Man 1602 #2</w:t>
      </w:r>
    </w:p>
    <w:p w:rsidR="00E4654B" w:rsidRDefault="00C04B79">
      <w:pPr>
        <w:pStyle w:val="ListBullet"/>
      </w:pPr>
      <w:r>
        <w:t>The Stand: Soul Survivors #2</w:t>
      </w:r>
    </w:p>
    <w:p w:rsidR="00E4654B" w:rsidRDefault="00C04B79">
      <w:pPr>
        <w:pStyle w:val="ListBullet"/>
      </w:pPr>
      <w:r>
        <w:t>Spider-Woman #3</w:t>
      </w:r>
    </w:p>
    <w:p w:rsidR="00E4654B" w:rsidRDefault="00C04B79">
      <w:pPr>
        <w:pStyle w:val="ListBullet"/>
      </w:pPr>
      <w:r>
        <w:t>Nomad: Girl Without a World #3</w:t>
      </w:r>
    </w:p>
    <w:p w:rsidR="00E4654B" w:rsidRDefault="00C04B79">
      <w:pPr>
        <w:pStyle w:val="ListBullet"/>
      </w:pPr>
      <w:r>
        <w:t>Dominic Fortune #4</w:t>
      </w:r>
    </w:p>
    <w:p w:rsidR="00E4654B" w:rsidRDefault="00C04B79">
      <w:pPr>
        <w:pStyle w:val="ListBullet"/>
      </w:pPr>
      <w:r>
        <w:t>Deadpool: Merc with a Mouth #5</w:t>
      </w:r>
    </w:p>
    <w:p w:rsidR="00E4654B" w:rsidRDefault="00C04B79">
      <w:pPr>
        <w:pStyle w:val="ListBullet"/>
      </w:pPr>
      <w:r>
        <w:t>Wolverine Weapon X #7</w:t>
      </w:r>
    </w:p>
    <w:p w:rsidR="00E4654B" w:rsidRDefault="00C04B79">
      <w:pPr>
        <w:pStyle w:val="ListBullet"/>
      </w:pPr>
      <w:r>
        <w:t>Dark Avengers #11</w:t>
      </w:r>
    </w:p>
    <w:p w:rsidR="00E4654B" w:rsidRDefault="00C04B79">
      <w:pPr>
        <w:pStyle w:val="ListBullet"/>
      </w:pPr>
      <w:r>
        <w:t>War Machine #11</w:t>
      </w:r>
    </w:p>
    <w:p w:rsidR="00E4654B" w:rsidRDefault="00C04B79">
      <w:pPr>
        <w:pStyle w:val="ListBullet"/>
      </w:pPr>
      <w:r>
        <w:t>Punisher #11</w:t>
      </w:r>
    </w:p>
    <w:p w:rsidR="00E4654B" w:rsidRDefault="00C04B79">
      <w:pPr>
        <w:pStyle w:val="ListBullet"/>
      </w:pPr>
      <w:r>
        <w:t>Conan the Cimmerian #16</w:t>
      </w:r>
    </w:p>
    <w:p w:rsidR="00E4654B" w:rsidRDefault="00C04B79">
      <w:pPr>
        <w:pStyle w:val="ListBullet"/>
      </w:pPr>
      <w:r>
        <w:t>The Mighty Avengers #31</w:t>
      </w:r>
    </w:p>
    <w:p w:rsidR="00E4654B" w:rsidRDefault="00C04B79">
      <w:pPr>
        <w:pStyle w:val="ListBullet"/>
      </w:pPr>
      <w:r>
        <w:t>Wolverine Origins #42</w:t>
      </w:r>
    </w:p>
    <w:p w:rsidR="00E4654B" w:rsidRDefault="00C04B79">
      <w:pPr>
        <w:pStyle w:val="ListBullet"/>
      </w:pPr>
      <w:r>
        <w:t>Star Wars: Knights of the Old Republic #47</w:t>
      </w:r>
    </w:p>
    <w:p w:rsidR="00E4654B" w:rsidRDefault="00C04B79">
      <w:pPr>
        <w:pStyle w:val="ListBullet"/>
      </w:pPr>
      <w:r>
        <w:t>Thunderbolts #138</w:t>
      </w:r>
    </w:p>
    <w:p w:rsidR="00E4654B" w:rsidRDefault="00C04B79">
      <w:pPr>
        <w:pStyle w:val="ListBullet"/>
      </w:pPr>
      <w:r>
        <w:t>X-Men Legacy #229</w:t>
      </w:r>
    </w:p>
    <w:p w:rsidR="00E4654B" w:rsidRDefault="00C04B79">
      <w:pPr>
        <w:pStyle w:val="ListBullet"/>
      </w:pPr>
      <w:r>
        <w:t>Incredible Hulks #604</w:t>
      </w:r>
    </w:p>
    <w:p w:rsidR="00E4654B" w:rsidRDefault="00C04B79">
      <w:pPr>
        <w:pStyle w:val="ListBullet"/>
      </w:pPr>
      <w:r>
        <w:t>Amazing Spider-Man #612</w:t>
      </w:r>
    </w:p>
    <w:p w:rsidR="00E4654B" w:rsidRDefault="00C04B79">
      <w:pPr>
        <w:pStyle w:val="ListBullet"/>
      </w:pPr>
      <w:r>
        <w:t>S.W.O.R.D. #1</w:t>
      </w:r>
    </w:p>
    <w:p w:rsidR="00E4654B" w:rsidRDefault="00C04B79">
      <w:pPr>
        <w:pStyle w:val="ListBullet"/>
      </w:pPr>
      <w:r>
        <w:t>Punishermax #1</w:t>
      </w:r>
    </w:p>
    <w:p w:rsidR="00E4654B" w:rsidRDefault="00C04B79">
      <w:pPr>
        <w:pStyle w:val="ListBullet"/>
      </w:pPr>
      <w:r>
        <w:t>Strange #1</w:t>
      </w:r>
    </w:p>
    <w:p w:rsidR="00E4654B" w:rsidRDefault="00C04B79">
      <w:pPr>
        <w:pStyle w:val="ListBullet"/>
      </w:pPr>
      <w:r>
        <w:t>Dark X-Men #1</w:t>
      </w:r>
    </w:p>
    <w:p w:rsidR="00E4654B" w:rsidRDefault="00C04B79">
      <w:pPr>
        <w:pStyle w:val="ListBullet"/>
      </w:pPr>
      <w:r>
        <w:t>Realm of Kings: Imperial Guard #1</w:t>
      </w:r>
    </w:p>
    <w:p w:rsidR="00E4654B" w:rsidRDefault="00C04B79">
      <w:pPr>
        <w:pStyle w:val="ListBullet"/>
      </w:pPr>
      <w:r>
        <w:t>Star Wars: Purge - Seconds to Die #1</w:t>
      </w:r>
    </w:p>
    <w:p w:rsidR="00E4654B" w:rsidRDefault="00C04B79">
      <w:pPr>
        <w:pStyle w:val="ListBullet"/>
      </w:pPr>
      <w:r>
        <w:t>X-Babies #2</w:t>
      </w:r>
    </w:p>
    <w:p w:rsidR="00E4654B" w:rsidRDefault="00C04B79">
      <w:pPr>
        <w:pStyle w:val="ListBullet"/>
      </w:pPr>
      <w:r>
        <w:t>Enders Game: Command School #3</w:t>
      </w:r>
    </w:p>
    <w:p w:rsidR="00E4654B" w:rsidRDefault="00C04B79">
      <w:pPr>
        <w:pStyle w:val="ListBullet"/>
      </w:pPr>
      <w:r>
        <w:t>Vengeance of the Moon Knight #3</w:t>
      </w:r>
    </w:p>
    <w:p w:rsidR="00E4654B" w:rsidRDefault="00C04B79">
      <w:pPr>
        <w:pStyle w:val="ListBullet"/>
      </w:pPr>
      <w:r>
        <w:t>Marvel Super Hero Squad #3</w:t>
      </w:r>
    </w:p>
    <w:p w:rsidR="00E4654B" w:rsidRDefault="00C04B79">
      <w:pPr>
        <w:pStyle w:val="ListBullet"/>
      </w:pPr>
      <w:r>
        <w:t>Luke Cage Noir #4</w:t>
      </w:r>
    </w:p>
    <w:p w:rsidR="00E4654B" w:rsidRDefault="00C04B79">
      <w:pPr>
        <w:pStyle w:val="ListBullet"/>
      </w:pPr>
      <w:r>
        <w:t>Uncanny X-Men: First Class #5</w:t>
      </w:r>
    </w:p>
    <w:p w:rsidR="00E4654B" w:rsidRDefault="00C04B79">
      <w:pPr>
        <w:pStyle w:val="ListBullet"/>
      </w:pPr>
      <w:r>
        <w:t>Black Panther #10</w:t>
      </w:r>
    </w:p>
    <w:p w:rsidR="00E4654B" w:rsidRDefault="00C04B79">
      <w:pPr>
        <w:pStyle w:val="ListBullet"/>
      </w:pPr>
      <w:r>
        <w:t>X-Men Forever #11</w:t>
      </w:r>
    </w:p>
    <w:p w:rsidR="00E4654B" w:rsidRDefault="00C04B79">
      <w:pPr>
        <w:pStyle w:val="ListBullet"/>
      </w:pPr>
      <w:r>
        <w:t>Deadpool #17</w:t>
      </w:r>
    </w:p>
    <w:p w:rsidR="00E4654B" w:rsidRDefault="00C04B79">
      <w:pPr>
        <w:pStyle w:val="ListBullet"/>
      </w:pPr>
      <w:r>
        <w:t>Marvel Adventures Super Heroes #17</w:t>
      </w:r>
    </w:p>
    <w:p w:rsidR="00E4654B" w:rsidRDefault="00C04B79">
      <w:pPr>
        <w:pStyle w:val="ListBullet"/>
      </w:pPr>
      <w:r>
        <w:t>Cable #20</w:t>
      </w:r>
    </w:p>
    <w:p w:rsidR="00E4654B" w:rsidRDefault="00C04B79">
      <w:pPr>
        <w:pStyle w:val="ListBullet"/>
      </w:pPr>
      <w:r>
        <w:t>X-Force #21</w:t>
      </w:r>
    </w:p>
    <w:p w:rsidR="00E4654B" w:rsidRDefault="00C04B79">
      <w:pPr>
        <w:pStyle w:val="ListBullet"/>
      </w:pPr>
      <w:r>
        <w:t>Daredevil #502</w:t>
      </w:r>
    </w:p>
    <w:p w:rsidR="00E4654B" w:rsidRDefault="00C04B79">
      <w:pPr>
        <w:pStyle w:val="ListBullet"/>
      </w:pPr>
      <w:r>
        <w:t>Amazing Spider-Man #611</w:t>
      </w:r>
    </w:p>
    <w:p w:rsidR="00E4654B" w:rsidRDefault="00C04B79">
      <w:pPr>
        <w:pStyle w:val="ListBullet"/>
      </w:pPr>
      <w:r>
        <w:t>Deathlok #1</w:t>
      </w:r>
    </w:p>
    <w:p w:rsidR="00E4654B" w:rsidRDefault="00C04B79">
      <w:pPr>
        <w:pStyle w:val="ListBullet"/>
      </w:pPr>
      <w:r>
        <w:t>The Marvelous Land of Oz #1</w:t>
      </w:r>
    </w:p>
    <w:p w:rsidR="00E4654B" w:rsidRDefault="00C04B79">
      <w:pPr>
        <w:pStyle w:val="ListBullet"/>
      </w:pPr>
      <w:r>
        <w:t>Marvel Zombies: Evil Evolution #1</w:t>
      </w:r>
    </w:p>
    <w:p w:rsidR="00E4654B" w:rsidRDefault="00C04B79">
      <w:pPr>
        <w:pStyle w:val="ListBullet"/>
      </w:pPr>
      <w:r>
        <w:t>Black Widow: Deadly Origin #1</w:t>
      </w:r>
    </w:p>
    <w:p w:rsidR="00E4654B" w:rsidRDefault="00C04B79">
      <w:pPr>
        <w:pStyle w:val="ListBullet"/>
      </w:pPr>
      <w:r>
        <w:t>Psylocke #1</w:t>
      </w:r>
    </w:p>
    <w:p w:rsidR="00E4654B" w:rsidRDefault="00C04B79">
      <w:pPr>
        <w:pStyle w:val="ListBullet"/>
      </w:pPr>
      <w:r>
        <w:t>X-Men Origins: Iceman #1</w:t>
      </w:r>
    </w:p>
    <w:p w:rsidR="00E4654B" w:rsidRDefault="00C04B79">
      <w:pPr>
        <w:pStyle w:val="ListBullet"/>
      </w:pPr>
      <w:r>
        <w:t>Assault on New Olympus Prologue One-Shot #1</w:t>
      </w:r>
    </w:p>
    <w:p w:rsidR="00E4654B" w:rsidRDefault="00C04B79">
      <w:pPr>
        <w:pStyle w:val="ListBullet"/>
      </w:pPr>
      <w:r>
        <w:t>Doctor Voodoo: Avenger of the Supernatural #2</w:t>
      </w:r>
    </w:p>
    <w:p w:rsidR="00E4654B" w:rsidRDefault="00C04B79">
      <w:pPr>
        <w:pStyle w:val="ListBullet"/>
      </w:pPr>
      <w:r>
        <w:t>X-Men Vs. Agents of Atlas #2</w:t>
      </w:r>
    </w:p>
    <w:p w:rsidR="00E4654B" w:rsidRDefault="00C04B79">
      <w:pPr>
        <w:pStyle w:val="ListBullet"/>
      </w:pPr>
      <w:r>
        <w:t>Strange Tales #3</w:t>
      </w:r>
    </w:p>
    <w:p w:rsidR="00E4654B" w:rsidRDefault="00C04B79">
      <w:pPr>
        <w:pStyle w:val="ListBullet"/>
      </w:pPr>
      <w:r>
        <w:t>The Torch #3</w:t>
      </w:r>
    </w:p>
    <w:p w:rsidR="00E4654B" w:rsidRDefault="00C04B79">
      <w:pPr>
        <w:pStyle w:val="ListBullet"/>
      </w:pPr>
      <w:r>
        <w:t>Starr the Slayer #3</w:t>
      </w:r>
    </w:p>
    <w:p w:rsidR="00E4654B" w:rsidRDefault="00C04B79">
      <w:pPr>
        <w:pStyle w:val="ListBullet"/>
      </w:pPr>
      <w:r>
        <w:t>Immortal Weapons #4</w:t>
      </w:r>
    </w:p>
    <w:p w:rsidR="00E4654B" w:rsidRDefault="00C04B79">
      <w:pPr>
        <w:pStyle w:val="ListBullet"/>
      </w:pPr>
      <w:r>
        <w:t>Ghost Riders: Heaven's on Fire #4</w:t>
      </w:r>
    </w:p>
    <w:p w:rsidR="00E4654B" w:rsidRDefault="00C04B79">
      <w:pPr>
        <w:pStyle w:val="ListBullet"/>
      </w:pPr>
      <w:r>
        <w:t>House of M: Masters of Evil #4</w:t>
      </w:r>
    </w:p>
    <w:p w:rsidR="00E4654B" w:rsidRDefault="00C04B79">
      <w:pPr>
        <w:pStyle w:val="ListBullet"/>
      </w:pPr>
      <w:r>
        <w:t>Captain America: Reborn #4</w:t>
      </w:r>
    </w:p>
    <w:p w:rsidR="00E4654B" w:rsidRDefault="00C04B79">
      <w:pPr>
        <w:pStyle w:val="ListBullet"/>
      </w:pPr>
      <w:r>
        <w:t>Iron Man &amp; the Armor Wars #4</w:t>
      </w:r>
    </w:p>
    <w:p w:rsidR="00E4654B" w:rsidRDefault="00C04B79">
      <w:pPr>
        <w:pStyle w:val="ListBullet"/>
      </w:pPr>
      <w:r>
        <w:t>Ultimate Comics Spider-Man #4</w:t>
      </w:r>
    </w:p>
    <w:p w:rsidR="00E4654B" w:rsidRDefault="00C04B79">
      <w:pPr>
        <w:pStyle w:val="ListBullet"/>
      </w:pPr>
      <w:r>
        <w:t>Star Wars: Invasion #5</w:t>
      </w:r>
    </w:p>
    <w:p w:rsidR="00E4654B" w:rsidRDefault="00C04B79">
      <w:pPr>
        <w:pStyle w:val="ListBullet"/>
      </w:pPr>
      <w:r>
        <w:t>Official Index to the Marvel Universe #11</w:t>
      </w:r>
    </w:p>
    <w:p w:rsidR="00E4654B" w:rsidRDefault="00C04B79">
      <w:pPr>
        <w:pStyle w:val="ListBullet"/>
      </w:pPr>
      <w:r>
        <w:t>Conan the Cimmerian #15</w:t>
      </w:r>
    </w:p>
    <w:p w:rsidR="00E4654B" w:rsidRDefault="00C04B79">
      <w:pPr>
        <w:pStyle w:val="ListBullet"/>
      </w:pPr>
      <w:r>
        <w:t>Nova #31</w:t>
      </w:r>
    </w:p>
    <w:p w:rsidR="00E4654B" w:rsidRDefault="00C04B79">
      <w:pPr>
        <w:pStyle w:val="ListBullet"/>
      </w:pPr>
      <w:r>
        <w:t>Astonishing X-Men #32</w:t>
      </w:r>
    </w:p>
    <w:p w:rsidR="00E4654B" w:rsidRDefault="00C04B79">
      <w:pPr>
        <w:pStyle w:val="ListBullet"/>
      </w:pPr>
      <w:r>
        <w:t>Amazing Spider-Man #610</w:t>
      </w:r>
    </w:p>
    <w:p w:rsidR="00E4654B" w:rsidRDefault="00C04B79">
      <w:pPr>
        <w:pStyle w:val="ListBullet"/>
      </w:pPr>
      <w:r>
        <w:t>Deadpool Team-Up #899</w:t>
      </w:r>
    </w:p>
    <w:p w:rsidR="00E4654B" w:rsidRDefault="00C04B79">
      <w:pPr>
        <w:pStyle w:val="Heading3"/>
      </w:pPr>
      <w:r>
        <w:t>December, 2009</w:t>
      </w:r>
    </w:p>
    <w:p w:rsidR="00E4654B" w:rsidRDefault="00C04B79">
      <w:r>
        <w:t xml:space="preserve">Number of comics published this month: </w:t>
      </w:r>
      <w:r>
        <w:rPr>
          <w:b/>
        </w:rPr>
        <w:t>112</w:t>
      </w:r>
    </w:p>
    <w:p w:rsidR="00E4654B" w:rsidRDefault="00C04B79">
      <w:pPr>
        <w:pStyle w:val="ListBullet"/>
      </w:pPr>
      <w:r>
        <w:t>Origins of Siege #1</w:t>
      </w:r>
    </w:p>
    <w:p w:rsidR="00E4654B" w:rsidRDefault="00C04B79">
      <w:pPr>
        <w:pStyle w:val="ListBullet"/>
      </w:pPr>
      <w:r>
        <w:t>Captain America: Who Will Wield  the Shield? #1</w:t>
      </w:r>
    </w:p>
    <w:p w:rsidR="00E4654B" w:rsidRDefault="00C04B79">
      <w:pPr>
        <w:pStyle w:val="ListBullet"/>
      </w:pPr>
      <w:r>
        <w:t>Halo: Blood Line #1</w:t>
      </w:r>
    </w:p>
    <w:p w:rsidR="00E4654B" w:rsidRDefault="00C04B79">
      <w:pPr>
        <w:pStyle w:val="ListBullet"/>
      </w:pPr>
      <w:r>
        <w:t>What If? Astonishing X-Men #1</w:t>
      </w:r>
    </w:p>
    <w:p w:rsidR="00E4654B" w:rsidRDefault="00C04B79">
      <w:pPr>
        <w:pStyle w:val="ListBullet"/>
      </w:pPr>
      <w:r>
        <w:t>What If? Spider-Man: House of M #1</w:t>
      </w:r>
    </w:p>
    <w:p w:rsidR="00E4654B" w:rsidRDefault="00C04B79">
      <w:pPr>
        <w:pStyle w:val="ListBullet"/>
      </w:pPr>
      <w:r>
        <w:t>Fall of the Hulks Gamma #1</w:t>
      </w:r>
    </w:p>
    <w:p w:rsidR="00E4654B" w:rsidRDefault="00C04B79">
      <w:pPr>
        <w:pStyle w:val="ListBullet"/>
      </w:pPr>
      <w:r>
        <w:t>Doctor Voodoo: The Origin of Jericho Drumm One-Shot #1</w:t>
      </w:r>
    </w:p>
    <w:p w:rsidR="00E4654B" w:rsidRDefault="00C04B79">
      <w:pPr>
        <w:pStyle w:val="ListBullet"/>
      </w:pPr>
      <w:r>
        <w:t>Dark Tower: The Battle of Jericho Hill #2</w:t>
      </w:r>
    </w:p>
    <w:p w:rsidR="00E4654B" w:rsidRDefault="00C04B79">
      <w:pPr>
        <w:pStyle w:val="ListBullet"/>
      </w:pPr>
      <w:r>
        <w:t>Iron Man Vs. Whiplash #2</w:t>
      </w:r>
    </w:p>
    <w:p w:rsidR="00E4654B" w:rsidRDefault="00C04B79">
      <w:pPr>
        <w:pStyle w:val="ListBullet"/>
      </w:pPr>
      <w:r>
        <w:t>Powers #2</w:t>
      </w:r>
    </w:p>
    <w:p w:rsidR="00E4654B" w:rsidRDefault="00C04B79">
      <w:pPr>
        <w:pStyle w:val="ListBullet"/>
      </w:pPr>
      <w:r>
        <w:t>Black Widow &amp; the Marvel Girls #2</w:t>
      </w:r>
    </w:p>
    <w:p w:rsidR="00E4654B" w:rsidRDefault="00C04B79">
      <w:pPr>
        <w:pStyle w:val="ListBullet"/>
      </w:pPr>
      <w:r>
        <w:t>The Stand: Soul Survivors #3</w:t>
      </w:r>
    </w:p>
    <w:p w:rsidR="00E4654B" w:rsidRDefault="00C04B79">
      <w:pPr>
        <w:pStyle w:val="ListBullet"/>
      </w:pPr>
      <w:r>
        <w:t>Criminal: The Sinners #3</w:t>
      </w:r>
    </w:p>
    <w:p w:rsidR="00E4654B" w:rsidRDefault="00C04B79">
      <w:pPr>
        <w:pStyle w:val="ListBullet"/>
      </w:pPr>
      <w:r>
        <w:t>Dark Avengers: Ares #3</w:t>
      </w:r>
    </w:p>
    <w:p w:rsidR="00E4654B" w:rsidRDefault="00C04B79">
      <w:pPr>
        <w:pStyle w:val="ListBullet"/>
      </w:pPr>
      <w:r>
        <w:t>Enders Game: Command School #4</w:t>
      </w:r>
    </w:p>
    <w:p w:rsidR="00E4654B" w:rsidRDefault="00C04B79">
      <w:pPr>
        <w:pStyle w:val="ListBullet"/>
      </w:pPr>
      <w:r>
        <w:t>Enders Shadow: Command School #4</w:t>
      </w:r>
    </w:p>
    <w:p w:rsidR="00E4654B" w:rsidRDefault="00C04B79">
      <w:pPr>
        <w:pStyle w:val="ListBullet"/>
      </w:pPr>
      <w:r>
        <w:t>Spider-Woman #4</w:t>
      </w:r>
    </w:p>
    <w:p w:rsidR="00E4654B" w:rsidRDefault="00C04B79">
      <w:pPr>
        <w:pStyle w:val="ListBullet"/>
      </w:pPr>
      <w:r>
        <w:t>New Mutants #8</w:t>
      </w:r>
    </w:p>
    <w:p w:rsidR="00E4654B" w:rsidRDefault="00C04B79">
      <w:pPr>
        <w:pStyle w:val="ListBullet"/>
      </w:pPr>
      <w:r>
        <w:t>Wolverine Weapon X #8</w:t>
      </w:r>
    </w:p>
    <w:p w:rsidR="00E4654B" w:rsidRDefault="00C04B79">
      <w:pPr>
        <w:pStyle w:val="ListBullet"/>
      </w:pPr>
      <w:r>
        <w:t>Secret Warriors #11</w:t>
      </w:r>
    </w:p>
    <w:p w:rsidR="00E4654B" w:rsidRDefault="00C04B79">
      <w:pPr>
        <w:pStyle w:val="ListBullet"/>
      </w:pPr>
      <w:r>
        <w:t>Punisher #12</w:t>
      </w:r>
    </w:p>
    <w:p w:rsidR="00E4654B" w:rsidRDefault="00C04B79">
      <w:pPr>
        <w:pStyle w:val="ListBullet"/>
      </w:pPr>
      <w:r>
        <w:t>X-Men Forever #14</w:t>
      </w:r>
    </w:p>
    <w:p w:rsidR="00E4654B" w:rsidRDefault="00C04B79">
      <w:pPr>
        <w:pStyle w:val="ListBullet"/>
      </w:pPr>
      <w:r>
        <w:t>Guardians of the Galaxy #21</w:t>
      </w:r>
    </w:p>
    <w:p w:rsidR="00E4654B" w:rsidRDefault="00C04B79">
      <w:pPr>
        <w:pStyle w:val="ListBullet"/>
      </w:pPr>
      <w:r>
        <w:t>Avengers: The Initiative #31</w:t>
      </w:r>
    </w:p>
    <w:p w:rsidR="00E4654B" w:rsidRDefault="00C04B79">
      <w:pPr>
        <w:pStyle w:val="ListBullet"/>
      </w:pPr>
      <w:r>
        <w:t>Wolverine Origins #43</w:t>
      </w:r>
    </w:p>
    <w:p w:rsidR="00E4654B" w:rsidRDefault="00C04B79">
      <w:pPr>
        <w:pStyle w:val="ListBullet"/>
      </w:pPr>
      <w:r>
        <w:t>Star Wars: Legacy #43</w:t>
      </w:r>
    </w:p>
    <w:p w:rsidR="00E4654B" w:rsidRDefault="00C04B79">
      <w:pPr>
        <w:pStyle w:val="ListBullet"/>
      </w:pPr>
      <w:r>
        <w:t>Star Wars: Knights of the Old Republic #48</w:t>
      </w:r>
    </w:p>
    <w:p w:rsidR="00E4654B" w:rsidRDefault="00C04B79">
      <w:pPr>
        <w:pStyle w:val="ListBullet"/>
      </w:pPr>
      <w:r>
        <w:t>Marvel Adventures Spider-Man #58</w:t>
      </w:r>
    </w:p>
    <w:p w:rsidR="00E4654B" w:rsidRDefault="00C04B79">
      <w:pPr>
        <w:pStyle w:val="ListBullet"/>
      </w:pPr>
      <w:r>
        <w:t>New Avengers #60</w:t>
      </w:r>
    </w:p>
    <w:p w:rsidR="00E4654B" w:rsidRDefault="00C04B79">
      <w:pPr>
        <w:pStyle w:val="ListBullet"/>
      </w:pPr>
      <w:r>
        <w:t>Incredible Hercules #139</w:t>
      </w:r>
    </w:p>
    <w:p w:rsidR="00E4654B" w:rsidRDefault="00C04B79">
      <w:pPr>
        <w:pStyle w:val="ListBullet"/>
      </w:pPr>
      <w:r>
        <w:t>X-Men Legacy #231</w:t>
      </w:r>
    </w:p>
    <w:p w:rsidR="00E4654B" w:rsidRDefault="00C04B79">
      <w:pPr>
        <w:pStyle w:val="ListBullet"/>
      </w:pPr>
      <w:r>
        <w:t>Uncanny X-Men #519</w:t>
      </w:r>
    </w:p>
    <w:p w:rsidR="00E4654B" w:rsidRDefault="00C04B79">
      <w:pPr>
        <w:pStyle w:val="ListBullet"/>
      </w:pPr>
      <w:r>
        <w:t>Fantastic Four #574</w:t>
      </w:r>
    </w:p>
    <w:p w:rsidR="00E4654B" w:rsidRDefault="00C04B79">
      <w:pPr>
        <w:pStyle w:val="ListBullet"/>
      </w:pPr>
      <w:r>
        <w:t>Thor #605</w:t>
      </w:r>
    </w:p>
    <w:p w:rsidR="00E4654B" w:rsidRDefault="00C04B79">
      <w:pPr>
        <w:pStyle w:val="ListBullet"/>
      </w:pPr>
      <w:r>
        <w:t>Amazing Spider-Man #616</w:t>
      </w:r>
    </w:p>
    <w:p w:rsidR="00E4654B" w:rsidRDefault="00C04B79">
      <w:pPr>
        <w:pStyle w:val="ListBullet"/>
      </w:pPr>
      <w:r>
        <w:t>War of Kings Saga #1</w:t>
      </w:r>
    </w:p>
    <w:p w:rsidR="00E4654B" w:rsidRDefault="00C04B79">
      <w:pPr>
        <w:pStyle w:val="ListBullet"/>
      </w:pPr>
      <w:r>
        <w:t>What If? Daredevil Vs. Elektra #1</w:t>
      </w:r>
    </w:p>
    <w:p w:rsidR="00E4654B" w:rsidRDefault="00C04B79">
      <w:pPr>
        <w:pStyle w:val="ListBullet"/>
      </w:pPr>
      <w:r>
        <w:t>The Marvelous Land of Oz #2</w:t>
      </w:r>
    </w:p>
    <w:p w:rsidR="00E4654B" w:rsidRDefault="00C04B79">
      <w:pPr>
        <w:pStyle w:val="ListBullet"/>
      </w:pPr>
      <w:r>
        <w:t>Realm of Kings: Inhumans #2</w:t>
      </w:r>
    </w:p>
    <w:p w:rsidR="00E4654B" w:rsidRDefault="00C04B79">
      <w:pPr>
        <w:pStyle w:val="ListBullet"/>
      </w:pPr>
      <w:r>
        <w:t>Amazing Spider-Man Presents: Anti-Venom - New Ways to Live #3</w:t>
      </w:r>
    </w:p>
    <w:p w:rsidR="00E4654B" w:rsidRDefault="00C04B79">
      <w:pPr>
        <w:pStyle w:val="ListBullet"/>
      </w:pPr>
      <w:r>
        <w:t>Spider-Man 1602 #3</w:t>
      </w:r>
    </w:p>
    <w:p w:rsidR="00E4654B" w:rsidRDefault="00C04B79">
      <w:pPr>
        <w:pStyle w:val="ListBullet"/>
      </w:pPr>
      <w:r>
        <w:t>Ultimate Armor Wars #3</w:t>
      </w:r>
    </w:p>
    <w:p w:rsidR="00E4654B" w:rsidRDefault="00C04B79">
      <w:pPr>
        <w:pStyle w:val="ListBullet"/>
      </w:pPr>
      <w:r>
        <w:t>Doctor Voodoo: Avenger of the Supernatural #3</w:t>
      </w:r>
    </w:p>
    <w:p w:rsidR="00E4654B" w:rsidRDefault="00C04B79">
      <w:pPr>
        <w:pStyle w:val="ListBullet"/>
      </w:pPr>
      <w:r>
        <w:t>Vengeance of the Moon Knight #4</w:t>
      </w:r>
    </w:p>
    <w:p w:rsidR="00E4654B" w:rsidRDefault="00C04B79">
      <w:pPr>
        <w:pStyle w:val="ListBullet"/>
      </w:pPr>
      <w:r>
        <w:t>Marvel Super Hero Squad #4</w:t>
      </w:r>
    </w:p>
    <w:p w:rsidR="00E4654B" w:rsidRDefault="00C04B79">
      <w:pPr>
        <w:pStyle w:val="ListBullet"/>
      </w:pPr>
      <w:r>
        <w:t>Spider-Man: The Clone Saga #4</w:t>
      </w:r>
    </w:p>
    <w:p w:rsidR="00E4654B" w:rsidRDefault="00C04B79">
      <w:pPr>
        <w:pStyle w:val="ListBullet"/>
      </w:pPr>
      <w:r>
        <w:t>Nomad: Girl Without a World #4</w:t>
      </w:r>
    </w:p>
    <w:p w:rsidR="00E4654B" w:rsidRDefault="00C04B79">
      <w:pPr>
        <w:pStyle w:val="ListBullet"/>
      </w:pPr>
      <w:r>
        <w:t>Captain America: Reborn #5</w:t>
      </w:r>
    </w:p>
    <w:p w:rsidR="00E4654B" w:rsidRDefault="00C04B79">
      <w:pPr>
        <w:pStyle w:val="ListBullet"/>
      </w:pPr>
      <w:r>
        <w:t>Deadpool: Merc with a Mouth #6</w:t>
      </w:r>
    </w:p>
    <w:p w:rsidR="00E4654B" w:rsidRDefault="00C04B79">
      <w:pPr>
        <w:pStyle w:val="ListBullet"/>
      </w:pPr>
      <w:r>
        <w:t>Black Panther #11</w:t>
      </w:r>
    </w:p>
    <w:p w:rsidR="00E4654B" w:rsidRDefault="00C04B79">
      <w:pPr>
        <w:pStyle w:val="ListBullet"/>
      </w:pPr>
      <w:r>
        <w:t>Dark Avengers #12</w:t>
      </w:r>
    </w:p>
    <w:p w:rsidR="00E4654B" w:rsidRDefault="00C04B79">
      <w:pPr>
        <w:pStyle w:val="ListBullet"/>
      </w:pPr>
      <w:r>
        <w:t>Official Index to the Marvel Universe #12</w:t>
      </w:r>
    </w:p>
    <w:p w:rsidR="00E4654B" w:rsidRDefault="00C04B79">
      <w:pPr>
        <w:pStyle w:val="ListBullet"/>
      </w:pPr>
      <w:r>
        <w:t>Hulk #18</w:t>
      </w:r>
    </w:p>
    <w:p w:rsidR="00E4654B" w:rsidRDefault="00C04B79">
      <w:pPr>
        <w:pStyle w:val="ListBullet"/>
      </w:pPr>
      <w:r>
        <w:t>Cable #21</w:t>
      </w:r>
    </w:p>
    <w:p w:rsidR="00E4654B" w:rsidRDefault="00C04B79">
      <w:pPr>
        <w:pStyle w:val="ListBullet"/>
      </w:pPr>
      <w:r>
        <w:t>X-Force #22</w:t>
      </w:r>
    </w:p>
    <w:p w:rsidR="00E4654B" w:rsidRDefault="00C04B79">
      <w:pPr>
        <w:pStyle w:val="ListBullet"/>
      </w:pPr>
      <w:r>
        <w:t>The Mighty Avengers #32</w:t>
      </w:r>
    </w:p>
    <w:p w:rsidR="00E4654B" w:rsidRDefault="00C04B79">
      <w:pPr>
        <w:pStyle w:val="ListBullet"/>
      </w:pPr>
      <w:r>
        <w:t>Astonishing X-Men #33</w:t>
      </w:r>
    </w:p>
    <w:p w:rsidR="00E4654B" w:rsidRDefault="00C04B79">
      <w:pPr>
        <w:pStyle w:val="ListBullet"/>
      </w:pPr>
      <w:r>
        <w:t>Ms. Marvel #48</w:t>
      </w:r>
    </w:p>
    <w:p w:rsidR="00E4654B" w:rsidRDefault="00C04B79">
      <w:pPr>
        <w:pStyle w:val="ListBullet"/>
      </w:pPr>
      <w:r>
        <w:t>Dark Wolverine #81</w:t>
      </w:r>
    </w:p>
    <w:p w:rsidR="00E4654B" w:rsidRDefault="00C04B79">
      <w:pPr>
        <w:pStyle w:val="ListBullet"/>
      </w:pPr>
      <w:r>
        <w:t>Thunderbolts #139</w:t>
      </w:r>
    </w:p>
    <w:p w:rsidR="00E4654B" w:rsidRDefault="00C04B79">
      <w:pPr>
        <w:pStyle w:val="ListBullet"/>
      </w:pPr>
      <w:r>
        <w:t>X-Factor #200</w:t>
      </w:r>
    </w:p>
    <w:p w:rsidR="00E4654B" w:rsidRDefault="00C04B79">
      <w:pPr>
        <w:pStyle w:val="ListBullet"/>
      </w:pPr>
      <w:r>
        <w:t>X-Men Legacy #230</w:t>
      </w:r>
    </w:p>
    <w:p w:rsidR="00E4654B" w:rsidRDefault="00C04B79">
      <w:pPr>
        <w:pStyle w:val="ListBullet"/>
      </w:pPr>
      <w:r>
        <w:t>Daredevil #503</w:t>
      </w:r>
    </w:p>
    <w:p w:rsidR="00E4654B" w:rsidRDefault="00C04B79">
      <w:pPr>
        <w:pStyle w:val="ListBullet"/>
      </w:pPr>
      <w:r>
        <w:t>Amazing Spider-Man #615</w:t>
      </w:r>
    </w:p>
    <w:p w:rsidR="00E4654B" w:rsidRDefault="00C04B79">
      <w:pPr>
        <w:pStyle w:val="ListBullet"/>
      </w:pPr>
      <w:r>
        <w:t>Ender's Game: War of Gifts Special #0</w:t>
      </w:r>
    </w:p>
    <w:p w:rsidR="00E4654B" w:rsidRDefault="00C04B79">
      <w:pPr>
        <w:pStyle w:val="ListBullet"/>
      </w:pPr>
      <w:r>
        <w:t>Spider-Man &amp; the Secret Wars #1</w:t>
      </w:r>
    </w:p>
    <w:p w:rsidR="00E4654B" w:rsidRDefault="00C04B79">
      <w:pPr>
        <w:pStyle w:val="ListBullet"/>
      </w:pPr>
      <w:r>
        <w:t>Wolverine: Under the Boardwalk #1</w:t>
      </w:r>
    </w:p>
    <w:p w:rsidR="00E4654B" w:rsidRDefault="00C04B79">
      <w:pPr>
        <w:pStyle w:val="ListBullet"/>
      </w:pPr>
      <w:r>
        <w:t>X-Men Noir: Mark of Cain #1</w:t>
      </w:r>
    </w:p>
    <w:p w:rsidR="00E4654B" w:rsidRDefault="00C04B79">
      <w:pPr>
        <w:pStyle w:val="ListBullet"/>
      </w:pPr>
      <w:r>
        <w:t>What If? World War Hulk #1</w:t>
      </w:r>
    </w:p>
    <w:p w:rsidR="00E4654B" w:rsidRDefault="00C04B79">
      <w:pPr>
        <w:pStyle w:val="ListBullet"/>
      </w:pPr>
      <w:r>
        <w:t>Marvel 70th Anniversary Frame Art Comic #1</w:t>
      </w:r>
    </w:p>
    <w:p w:rsidR="00E4654B" w:rsidRDefault="00C04B79">
      <w:pPr>
        <w:pStyle w:val="ListBullet"/>
      </w:pPr>
      <w:r>
        <w:t>Nation X #1</w:t>
      </w:r>
    </w:p>
    <w:p w:rsidR="00E4654B" w:rsidRDefault="00C04B79">
      <w:pPr>
        <w:pStyle w:val="ListBullet"/>
      </w:pPr>
      <w:r>
        <w:t>X Necrosha: The Gathering #1</w:t>
      </w:r>
    </w:p>
    <w:p w:rsidR="00E4654B" w:rsidRDefault="00C04B79">
      <w:pPr>
        <w:pStyle w:val="ListBullet"/>
      </w:pPr>
      <w:r>
        <w:t>Deathlok #2</w:t>
      </w:r>
    </w:p>
    <w:p w:rsidR="00E4654B" w:rsidRDefault="00C04B79">
      <w:pPr>
        <w:pStyle w:val="ListBullet"/>
      </w:pPr>
      <w:r>
        <w:t>S.W.O.R.D. #2</w:t>
      </w:r>
    </w:p>
    <w:p w:rsidR="00E4654B" w:rsidRDefault="00C04B79">
      <w:pPr>
        <w:pStyle w:val="ListBullet"/>
      </w:pPr>
      <w:r>
        <w:t>Punishermax #2</w:t>
      </w:r>
    </w:p>
    <w:p w:rsidR="00E4654B" w:rsidRDefault="00C04B79">
      <w:pPr>
        <w:pStyle w:val="ListBullet"/>
      </w:pPr>
      <w:r>
        <w:t>Black Widow: Deadly Origin #2</w:t>
      </w:r>
    </w:p>
    <w:p w:rsidR="00E4654B" w:rsidRDefault="00C04B79">
      <w:pPr>
        <w:pStyle w:val="ListBullet"/>
      </w:pPr>
      <w:r>
        <w:t>Dark X-Men #2</w:t>
      </w:r>
    </w:p>
    <w:p w:rsidR="00E4654B" w:rsidRDefault="00C04B79">
      <w:pPr>
        <w:pStyle w:val="ListBullet"/>
      </w:pPr>
      <w:r>
        <w:t>Realm of Kings: Imperial Guard #2</w:t>
      </w:r>
    </w:p>
    <w:p w:rsidR="00E4654B" w:rsidRDefault="00C04B79">
      <w:pPr>
        <w:pStyle w:val="ListBullet"/>
      </w:pPr>
      <w:r>
        <w:t>Web of Spider-Man #3</w:t>
      </w:r>
    </w:p>
    <w:p w:rsidR="00E4654B" w:rsidRDefault="00C04B79">
      <w:pPr>
        <w:pStyle w:val="ListBullet"/>
      </w:pPr>
      <w:r>
        <w:t>Punisher Noir #4</w:t>
      </w:r>
    </w:p>
    <w:p w:rsidR="00E4654B" w:rsidRDefault="00C04B79">
      <w:pPr>
        <w:pStyle w:val="ListBullet"/>
      </w:pPr>
      <w:r>
        <w:t>Ghost Riders: Heaven's on Fire #5</w:t>
      </w:r>
    </w:p>
    <w:p w:rsidR="00E4654B" w:rsidRDefault="00C04B79">
      <w:pPr>
        <w:pStyle w:val="ListBullet"/>
      </w:pPr>
      <w:r>
        <w:t>Uncanny X-Men: First Class #6</w:t>
      </w:r>
    </w:p>
    <w:p w:rsidR="00E4654B" w:rsidRDefault="00C04B79">
      <w:pPr>
        <w:pStyle w:val="ListBullet"/>
      </w:pPr>
      <w:r>
        <w:t>War Machine #12</w:t>
      </w:r>
    </w:p>
    <w:p w:rsidR="00E4654B" w:rsidRDefault="00C04B79">
      <w:pPr>
        <w:pStyle w:val="ListBullet"/>
      </w:pPr>
      <w:r>
        <w:t>X-Men Forever #13</w:t>
      </w:r>
    </w:p>
    <w:p w:rsidR="00E4654B" w:rsidRDefault="00C04B79">
      <w:pPr>
        <w:pStyle w:val="ListBullet"/>
      </w:pPr>
      <w:r>
        <w:t>Deadpool #18</w:t>
      </w:r>
    </w:p>
    <w:p w:rsidR="00E4654B" w:rsidRDefault="00C04B79">
      <w:pPr>
        <w:pStyle w:val="ListBullet"/>
      </w:pPr>
      <w:r>
        <w:t>Marvel Adventures Super Heroes #18</w:t>
      </w:r>
    </w:p>
    <w:p w:rsidR="00E4654B" w:rsidRDefault="00C04B79">
      <w:pPr>
        <w:pStyle w:val="ListBullet"/>
      </w:pPr>
      <w:r>
        <w:t>Invincible Iron Man #21</w:t>
      </w:r>
    </w:p>
    <w:p w:rsidR="00E4654B" w:rsidRDefault="00C04B79">
      <w:pPr>
        <w:pStyle w:val="ListBullet"/>
      </w:pPr>
      <w:r>
        <w:t>Incredible Hulks #605</w:t>
      </w:r>
    </w:p>
    <w:p w:rsidR="00E4654B" w:rsidRDefault="00C04B79">
      <w:pPr>
        <w:pStyle w:val="ListBullet"/>
      </w:pPr>
      <w:r>
        <w:t>Amazing Spider-Man #614</w:t>
      </w:r>
    </w:p>
    <w:p w:rsidR="00E4654B" w:rsidRDefault="00C04B79">
      <w:pPr>
        <w:pStyle w:val="ListBullet"/>
      </w:pPr>
      <w:r>
        <w:t>Captain America: Theater of War: Prisoners of Duty #1</w:t>
      </w:r>
    </w:p>
    <w:p w:rsidR="00E4654B" w:rsidRDefault="00C04B79">
      <w:pPr>
        <w:pStyle w:val="ListBullet"/>
      </w:pPr>
      <w:r>
        <w:t>Dark Avengers Annual #1</w:t>
      </w:r>
    </w:p>
    <w:p w:rsidR="00E4654B" w:rsidRDefault="00C04B79">
      <w:pPr>
        <w:pStyle w:val="ListBullet"/>
      </w:pPr>
      <w:r>
        <w:t>Hulk: Winter Guard #1</w:t>
      </w:r>
    </w:p>
    <w:p w:rsidR="00E4654B" w:rsidRDefault="00C04B79">
      <w:pPr>
        <w:pStyle w:val="ListBullet"/>
      </w:pPr>
      <w:r>
        <w:t>Siege: The Cabal #1</w:t>
      </w:r>
    </w:p>
    <w:p w:rsidR="00E4654B" w:rsidRDefault="00C04B79">
      <w:pPr>
        <w:pStyle w:val="ListBullet"/>
      </w:pPr>
      <w:r>
        <w:t>Dark Tower: The Battle of Jericho Hill #1</w:t>
      </w:r>
    </w:p>
    <w:p w:rsidR="00E4654B" w:rsidRDefault="00C04B79">
      <w:pPr>
        <w:pStyle w:val="ListBullet"/>
      </w:pPr>
      <w:r>
        <w:t>Spider-Man Noir: Eyes Without a Face #1</w:t>
      </w:r>
    </w:p>
    <w:p w:rsidR="00E4654B" w:rsidRDefault="00C04B79">
      <w:pPr>
        <w:pStyle w:val="ListBullet"/>
      </w:pPr>
      <w:r>
        <w:t>What If? Secret Invasion #1</w:t>
      </w:r>
    </w:p>
    <w:p w:rsidR="00E4654B" w:rsidRDefault="00C04B79">
      <w:pPr>
        <w:pStyle w:val="ListBullet"/>
      </w:pPr>
      <w:r>
        <w:t>Iron Man Vs. Whiplash #1</w:t>
      </w:r>
    </w:p>
    <w:p w:rsidR="00E4654B" w:rsidRDefault="00C04B79">
      <w:pPr>
        <w:pStyle w:val="ListBullet"/>
      </w:pPr>
      <w:r>
        <w:t>Iron Man: Requiem #1</w:t>
      </w:r>
    </w:p>
    <w:p w:rsidR="00E4654B" w:rsidRDefault="00C04B79">
      <w:pPr>
        <w:pStyle w:val="ListBullet"/>
      </w:pPr>
      <w:r>
        <w:t>Fall of the Hulks Alpha #1</w:t>
      </w:r>
    </w:p>
    <w:p w:rsidR="00E4654B" w:rsidRDefault="00C04B79">
      <w:pPr>
        <w:pStyle w:val="ListBullet"/>
      </w:pPr>
      <w:r>
        <w:t>Black Widow &amp; the Marvel Girls #1</w:t>
      </w:r>
    </w:p>
    <w:p w:rsidR="00E4654B" w:rsidRDefault="00C04B79">
      <w:pPr>
        <w:pStyle w:val="ListBullet"/>
      </w:pPr>
      <w:r>
        <w:t>X-Force Annual #1</w:t>
      </w:r>
    </w:p>
    <w:p w:rsidR="00E4654B" w:rsidRDefault="00C04B79">
      <w:pPr>
        <w:pStyle w:val="ListBullet"/>
      </w:pPr>
      <w:r>
        <w:t>Psylocke #2</w:t>
      </w:r>
    </w:p>
    <w:p w:rsidR="00E4654B" w:rsidRDefault="00C04B79">
      <w:pPr>
        <w:pStyle w:val="ListBullet"/>
      </w:pPr>
      <w:r>
        <w:t>Strange #2</w:t>
      </w:r>
    </w:p>
    <w:p w:rsidR="00E4654B" w:rsidRDefault="00C04B79">
      <w:pPr>
        <w:pStyle w:val="ListBullet"/>
      </w:pPr>
      <w:r>
        <w:t>X-Babies #3</w:t>
      </w:r>
    </w:p>
    <w:p w:rsidR="00E4654B" w:rsidRDefault="00C04B79">
      <w:pPr>
        <w:pStyle w:val="ListBullet"/>
      </w:pPr>
      <w:r>
        <w:t>The Torch #4</w:t>
      </w:r>
    </w:p>
    <w:p w:rsidR="00E4654B" w:rsidRDefault="00C04B79">
      <w:pPr>
        <w:pStyle w:val="ListBullet"/>
      </w:pPr>
      <w:r>
        <w:t>The Marvels Project #4</w:t>
      </w:r>
    </w:p>
    <w:p w:rsidR="00E4654B" w:rsidRDefault="00C04B79">
      <w:pPr>
        <w:pStyle w:val="ListBullet"/>
      </w:pPr>
      <w:r>
        <w:t>Starr the Slayer #4</w:t>
      </w:r>
    </w:p>
    <w:p w:rsidR="00E4654B" w:rsidRDefault="00C04B79">
      <w:pPr>
        <w:pStyle w:val="ListBullet"/>
      </w:pPr>
      <w:r>
        <w:t>Ultimate Comics Spider-Man #5</w:t>
      </w:r>
    </w:p>
    <w:p w:rsidR="00E4654B" w:rsidRDefault="00C04B79">
      <w:pPr>
        <w:pStyle w:val="ListBullet"/>
      </w:pPr>
      <w:r>
        <w:t>Nova #32</w:t>
      </w:r>
    </w:p>
    <w:p w:rsidR="00E4654B" w:rsidRDefault="00C04B79">
      <w:pPr>
        <w:pStyle w:val="ListBullet"/>
      </w:pPr>
      <w:r>
        <w:t>Uncanny X-Men #518</w:t>
      </w:r>
    </w:p>
    <w:p w:rsidR="00E4654B" w:rsidRDefault="00C04B79">
      <w:pPr>
        <w:pStyle w:val="ListBullet"/>
      </w:pPr>
      <w:r>
        <w:t>Thor #604</w:t>
      </w:r>
    </w:p>
    <w:p w:rsidR="00E4654B" w:rsidRDefault="00C04B79">
      <w:pPr>
        <w:pStyle w:val="ListBullet"/>
      </w:pPr>
      <w:r>
        <w:t>Deadpool Team-Up #898</w:t>
      </w:r>
    </w:p>
    <w:p w:rsidR="00E4654B" w:rsidRDefault="00C04B79">
      <w:pPr>
        <w:pStyle w:val="Heading3"/>
      </w:pPr>
      <w:r>
        <w:t>January, 2010</w:t>
      </w:r>
    </w:p>
    <w:p w:rsidR="00E4654B" w:rsidRDefault="00C04B79">
      <w:r>
        <w:t xml:space="preserve">Number of comics published this month: </w:t>
      </w:r>
      <w:r>
        <w:rPr>
          <w:b/>
        </w:rPr>
        <w:t>86</w:t>
      </w:r>
    </w:p>
    <w:p w:rsidR="00E4654B" w:rsidRDefault="00C04B79">
      <w:pPr>
        <w:pStyle w:val="ListBullet"/>
      </w:pPr>
      <w:r>
        <w:t>Siege: Storming Asgard - Heroes &amp; Villains #1</w:t>
      </w:r>
    </w:p>
    <w:p w:rsidR="00E4654B" w:rsidRDefault="00C04B79">
      <w:pPr>
        <w:pStyle w:val="ListBullet"/>
      </w:pPr>
      <w:r>
        <w:t>Wolverine: Wendigo! #1</w:t>
      </w:r>
    </w:p>
    <w:p w:rsidR="00E4654B" w:rsidRDefault="00C04B79">
      <w:pPr>
        <w:pStyle w:val="ListBullet"/>
      </w:pPr>
      <w:r>
        <w:t>Iron Man: I Am Iron Man! #1</w:t>
      </w:r>
    </w:p>
    <w:p w:rsidR="00E4654B" w:rsidRDefault="00C04B79">
      <w:pPr>
        <w:pStyle w:val="ListBullet"/>
      </w:pPr>
      <w:r>
        <w:t>Fall of the Hulks: Red Hulk #1</w:t>
      </w:r>
    </w:p>
    <w:p w:rsidR="00E4654B" w:rsidRDefault="00C04B79">
      <w:pPr>
        <w:pStyle w:val="ListBullet"/>
      </w:pPr>
      <w:r>
        <w:t>Ultimate Comics Enemy #1</w:t>
      </w:r>
    </w:p>
    <w:p w:rsidR="00E4654B" w:rsidRDefault="00C04B79">
      <w:pPr>
        <w:pStyle w:val="ListBullet"/>
      </w:pPr>
      <w:r>
        <w:t>Halo: Blood Line #2</w:t>
      </w:r>
    </w:p>
    <w:p w:rsidR="00E4654B" w:rsidRDefault="00C04B79">
      <w:pPr>
        <w:pStyle w:val="ListBullet"/>
      </w:pPr>
      <w:r>
        <w:t>The Marvelous Land of Oz #3</w:t>
      </w:r>
    </w:p>
    <w:p w:rsidR="00E4654B" w:rsidRDefault="00C04B79">
      <w:pPr>
        <w:pStyle w:val="ListBullet"/>
      </w:pPr>
      <w:r>
        <w:t>Iron Man Vs. Whiplash #3</w:t>
      </w:r>
    </w:p>
    <w:p w:rsidR="00E4654B" w:rsidRDefault="00C04B79">
      <w:pPr>
        <w:pStyle w:val="ListBullet"/>
      </w:pPr>
      <w:r>
        <w:t>X-Babies #4</w:t>
      </w:r>
    </w:p>
    <w:p w:rsidR="00E4654B" w:rsidRDefault="00C04B79">
      <w:pPr>
        <w:pStyle w:val="ListBullet"/>
      </w:pPr>
      <w:r>
        <w:t>Dark Reign: Hawkeye #5</w:t>
      </w:r>
    </w:p>
    <w:p w:rsidR="00E4654B" w:rsidRDefault="00C04B79">
      <w:pPr>
        <w:pStyle w:val="ListBullet"/>
      </w:pPr>
      <w:r>
        <w:t>Spider-Man: The Clone Saga #5</w:t>
      </w:r>
    </w:p>
    <w:p w:rsidR="00E4654B" w:rsidRDefault="00C04B79">
      <w:pPr>
        <w:pStyle w:val="ListBullet"/>
      </w:pPr>
      <w:r>
        <w:t>Captain America: Reborn #6</w:t>
      </w:r>
    </w:p>
    <w:p w:rsidR="00E4654B" w:rsidRDefault="00C04B79">
      <w:pPr>
        <w:pStyle w:val="ListBullet"/>
      </w:pPr>
      <w:r>
        <w:t>Secret Warriors #12</w:t>
      </w:r>
    </w:p>
    <w:p w:rsidR="00E4654B" w:rsidRDefault="00C04B79">
      <w:pPr>
        <w:pStyle w:val="ListBullet"/>
      </w:pPr>
      <w:r>
        <w:t>Punisher #13</w:t>
      </w:r>
    </w:p>
    <w:p w:rsidR="00E4654B" w:rsidRDefault="00C04B79">
      <w:pPr>
        <w:pStyle w:val="ListBullet"/>
      </w:pPr>
      <w:r>
        <w:t>Official Index to the Marvel Universe #13</w:t>
      </w:r>
    </w:p>
    <w:p w:rsidR="00E4654B" w:rsidRDefault="00C04B79">
      <w:pPr>
        <w:pStyle w:val="ListBullet"/>
      </w:pPr>
      <w:r>
        <w:t>X-Men Forever #16</w:t>
      </w:r>
    </w:p>
    <w:p w:rsidR="00E4654B" w:rsidRDefault="00C04B79">
      <w:pPr>
        <w:pStyle w:val="ListBullet"/>
      </w:pPr>
      <w:r>
        <w:t>Guardians of the Galaxy #22</w:t>
      </w:r>
    </w:p>
    <w:p w:rsidR="00E4654B" w:rsidRDefault="00C04B79">
      <w:pPr>
        <w:pStyle w:val="ListBullet"/>
      </w:pPr>
      <w:r>
        <w:t>X-Force #23</w:t>
      </w:r>
    </w:p>
    <w:p w:rsidR="00E4654B" w:rsidRDefault="00C04B79">
      <w:pPr>
        <w:pStyle w:val="ListBullet"/>
      </w:pPr>
      <w:r>
        <w:t>Avengers: The Initiative #32</w:t>
      </w:r>
    </w:p>
    <w:p w:rsidR="00E4654B" w:rsidRDefault="00C04B79">
      <w:pPr>
        <w:pStyle w:val="ListBullet"/>
      </w:pPr>
      <w:r>
        <w:t>Wolverine Origins #44</w:t>
      </w:r>
    </w:p>
    <w:p w:rsidR="00E4654B" w:rsidRDefault="00C04B79">
      <w:pPr>
        <w:pStyle w:val="ListBullet"/>
      </w:pPr>
      <w:r>
        <w:t>Star Wars: Legacy #44</w:t>
      </w:r>
    </w:p>
    <w:p w:rsidR="00E4654B" w:rsidRDefault="00C04B79">
      <w:pPr>
        <w:pStyle w:val="ListBullet"/>
      </w:pPr>
      <w:r>
        <w:t>Ms. Marvel #49</w:t>
      </w:r>
    </w:p>
    <w:p w:rsidR="00E4654B" w:rsidRDefault="00C04B79">
      <w:pPr>
        <w:pStyle w:val="ListBullet"/>
      </w:pPr>
      <w:r>
        <w:t>Marvel Adventures Spider-Man #59</w:t>
      </w:r>
    </w:p>
    <w:p w:rsidR="00E4654B" w:rsidRDefault="00C04B79">
      <w:pPr>
        <w:pStyle w:val="ListBullet"/>
      </w:pPr>
      <w:r>
        <w:t>New Avengers #61</w:t>
      </w:r>
    </w:p>
    <w:p w:rsidR="00E4654B" w:rsidRDefault="00C04B79">
      <w:pPr>
        <w:pStyle w:val="ListBullet"/>
      </w:pPr>
      <w:r>
        <w:t>X-Factor #201</w:t>
      </w:r>
    </w:p>
    <w:p w:rsidR="00E4654B" w:rsidRDefault="00C04B79">
      <w:pPr>
        <w:pStyle w:val="ListBullet"/>
      </w:pPr>
      <w:r>
        <w:t>X-Men Legacy #232</w:t>
      </w:r>
    </w:p>
    <w:p w:rsidR="00E4654B" w:rsidRDefault="00C04B79">
      <w:pPr>
        <w:pStyle w:val="ListBullet"/>
      </w:pPr>
      <w:r>
        <w:t>Daredevil #504</w:t>
      </w:r>
    </w:p>
    <w:p w:rsidR="00E4654B" w:rsidRDefault="00C04B79">
      <w:pPr>
        <w:pStyle w:val="ListBullet"/>
      </w:pPr>
      <w:r>
        <w:t>Fantastic Four #575</w:t>
      </w:r>
    </w:p>
    <w:p w:rsidR="00E4654B" w:rsidRDefault="00C04B79">
      <w:pPr>
        <w:pStyle w:val="ListBullet"/>
      </w:pPr>
      <w:r>
        <w:t>Thor #606</w:t>
      </w:r>
    </w:p>
    <w:p w:rsidR="00E4654B" w:rsidRDefault="00C04B79">
      <w:pPr>
        <w:pStyle w:val="ListBullet"/>
      </w:pPr>
      <w:r>
        <w:t>Amazing Spider-Man #619</w:t>
      </w:r>
    </w:p>
    <w:p w:rsidR="00E4654B" w:rsidRDefault="00C04B79">
      <w:pPr>
        <w:pStyle w:val="ListBullet"/>
      </w:pPr>
      <w:r>
        <w:t>Avengers Vs. Atlas #1</w:t>
      </w:r>
    </w:p>
    <w:p w:rsidR="00E4654B" w:rsidRDefault="00C04B79">
      <w:pPr>
        <w:pStyle w:val="ListBullet"/>
      </w:pPr>
      <w:r>
        <w:t>Deathlok #3</w:t>
      </w:r>
    </w:p>
    <w:p w:rsidR="00E4654B" w:rsidRDefault="00C04B79">
      <w:pPr>
        <w:pStyle w:val="ListBullet"/>
      </w:pPr>
      <w:r>
        <w:t>Realm of Kings: Inhumans #3</w:t>
      </w:r>
    </w:p>
    <w:p w:rsidR="00E4654B" w:rsidRDefault="00C04B79">
      <w:pPr>
        <w:pStyle w:val="ListBullet"/>
      </w:pPr>
      <w:r>
        <w:t>Black Widow &amp; the Marvel Girls #3</w:t>
      </w:r>
    </w:p>
    <w:p w:rsidR="00E4654B" w:rsidRDefault="00C04B79">
      <w:pPr>
        <w:pStyle w:val="ListBullet"/>
      </w:pPr>
      <w:r>
        <w:t>Spider-Man 1602 #4</w:t>
      </w:r>
    </w:p>
    <w:p w:rsidR="00E4654B" w:rsidRDefault="00C04B79">
      <w:pPr>
        <w:pStyle w:val="ListBullet"/>
      </w:pPr>
      <w:r>
        <w:t>Doctor Voodoo: Avenger of the Supernatural #4</w:t>
      </w:r>
    </w:p>
    <w:p w:rsidR="00E4654B" w:rsidRDefault="00C04B79">
      <w:pPr>
        <w:pStyle w:val="ListBullet"/>
      </w:pPr>
      <w:r>
        <w:t>Web of Spider-Man #4</w:t>
      </w:r>
    </w:p>
    <w:p w:rsidR="00E4654B" w:rsidRDefault="00C04B79">
      <w:pPr>
        <w:pStyle w:val="ListBullet"/>
      </w:pPr>
      <w:r>
        <w:t>Spider-Woman #5</w:t>
      </w:r>
    </w:p>
    <w:p w:rsidR="00E4654B" w:rsidRDefault="00C04B79">
      <w:pPr>
        <w:pStyle w:val="ListBullet"/>
      </w:pPr>
      <w:r>
        <w:t>Deadpool: Merc with a Mouth #7</w:t>
      </w:r>
    </w:p>
    <w:p w:rsidR="00E4654B" w:rsidRDefault="00C04B79">
      <w:pPr>
        <w:pStyle w:val="ListBullet"/>
      </w:pPr>
      <w:r>
        <w:t>Wolverine Weapon X #9</w:t>
      </w:r>
    </w:p>
    <w:p w:rsidR="00E4654B" w:rsidRDefault="00C04B79">
      <w:pPr>
        <w:pStyle w:val="ListBullet"/>
      </w:pPr>
      <w:r>
        <w:t>Dark Avengers #13</w:t>
      </w:r>
    </w:p>
    <w:p w:rsidR="00E4654B" w:rsidRDefault="00C04B79">
      <w:pPr>
        <w:pStyle w:val="ListBullet"/>
      </w:pPr>
      <w:r>
        <w:t>Star Wars: Dark Times #15</w:t>
      </w:r>
    </w:p>
    <w:p w:rsidR="00E4654B" w:rsidRDefault="00C04B79">
      <w:pPr>
        <w:pStyle w:val="ListBullet"/>
      </w:pPr>
      <w:r>
        <w:t>Hulk #19</w:t>
      </w:r>
    </w:p>
    <w:p w:rsidR="00E4654B" w:rsidRDefault="00C04B79">
      <w:pPr>
        <w:pStyle w:val="ListBullet"/>
      </w:pPr>
      <w:r>
        <w:t>The Mighty Avengers #33</w:t>
      </w:r>
    </w:p>
    <w:p w:rsidR="00E4654B" w:rsidRDefault="00C04B79">
      <w:pPr>
        <w:pStyle w:val="ListBullet"/>
      </w:pPr>
      <w:r>
        <w:t>Nova #33</w:t>
      </w:r>
    </w:p>
    <w:p w:rsidR="00E4654B" w:rsidRDefault="00C04B79">
      <w:pPr>
        <w:pStyle w:val="ListBullet"/>
      </w:pPr>
      <w:r>
        <w:t>Star Wars: Knights of the Old Republic #49</w:t>
      </w:r>
    </w:p>
    <w:p w:rsidR="00E4654B" w:rsidRDefault="00C04B79">
      <w:pPr>
        <w:pStyle w:val="ListBullet"/>
      </w:pPr>
      <w:r>
        <w:t>Dark Wolverine #82</w:t>
      </w:r>
    </w:p>
    <w:p w:rsidR="00E4654B" w:rsidRDefault="00C04B79">
      <w:pPr>
        <w:pStyle w:val="ListBullet"/>
      </w:pPr>
      <w:r>
        <w:t>Incredible Hercules #140</w:t>
      </w:r>
    </w:p>
    <w:p w:rsidR="00E4654B" w:rsidRDefault="00C04B79">
      <w:pPr>
        <w:pStyle w:val="ListBullet"/>
      </w:pPr>
      <w:r>
        <w:t>Thunderbolts #140</w:t>
      </w:r>
    </w:p>
    <w:p w:rsidR="00E4654B" w:rsidRDefault="00C04B79">
      <w:pPr>
        <w:pStyle w:val="ListBullet"/>
      </w:pPr>
      <w:r>
        <w:t>Uncanny X-Men #520</w:t>
      </w:r>
    </w:p>
    <w:p w:rsidR="00E4654B" w:rsidRDefault="00C04B79">
      <w:pPr>
        <w:pStyle w:val="ListBullet"/>
      </w:pPr>
      <w:r>
        <w:t>Captain America #602</w:t>
      </w:r>
    </w:p>
    <w:p w:rsidR="00E4654B" w:rsidRDefault="00C04B79">
      <w:pPr>
        <w:pStyle w:val="ListBullet"/>
      </w:pPr>
      <w:r>
        <w:t>Incredible Hulks #606</w:t>
      </w:r>
    </w:p>
    <w:p w:rsidR="00E4654B" w:rsidRDefault="00C04B79">
      <w:pPr>
        <w:pStyle w:val="ListBullet"/>
      </w:pPr>
      <w:r>
        <w:t>Amazing Spider-Man #618</w:t>
      </w:r>
    </w:p>
    <w:p w:rsidR="00E4654B" w:rsidRDefault="00C04B79">
      <w:pPr>
        <w:pStyle w:val="ListBullet"/>
      </w:pPr>
      <w:r>
        <w:t>Incognito: Bad Influences #3</w:t>
      </w:r>
    </w:p>
    <w:p w:rsidR="00E4654B" w:rsidRDefault="00C04B79">
      <w:pPr>
        <w:pStyle w:val="ListBullet"/>
      </w:pPr>
      <w:r>
        <w:t>X-Men Origins: Cyclops #1</w:t>
      </w:r>
    </w:p>
    <w:p w:rsidR="00E4654B" w:rsidRDefault="00C04B79">
      <w:pPr>
        <w:pStyle w:val="ListBullet"/>
      </w:pPr>
      <w:r>
        <w:t>Super Hero Squad #1</w:t>
      </w:r>
    </w:p>
    <w:p w:rsidR="00E4654B" w:rsidRDefault="00C04B79">
      <w:pPr>
        <w:pStyle w:val="ListBullet"/>
      </w:pPr>
      <w:r>
        <w:t>Spider-Man &amp; the Secret Wars #2</w:t>
      </w:r>
    </w:p>
    <w:p w:rsidR="00E4654B" w:rsidRDefault="00C04B79">
      <w:pPr>
        <w:pStyle w:val="ListBullet"/>
      </w:pPr>
      <w:r>
        <w:t>Nation X #2</w:t>
      </w:r>
    </w:p>
    <w:p w:rsidR="00E4654B" w:rsidRDefault="00C04B79">
      <w:pPr>
        <w:pStyle w:val="ListBullet"/>
      </w:pPr>
      <w:r>
        <w:t>S.W.O.R.D. #3</w:t>
      </w:r>
    </w:p>
    <w:p w:rsidR="00E4654B" w:rsidRDefault="00C04B79">
      <w:pPr>
        <w:pStyle w:val="ListBullet"/>
      </w:pPr>
      <w:r>
        <w:t>Punishermax #3</w:t>
      </w:r>
    </w:p>
    <w:p w:rsidR="00E4654B" w:rsidRDefault="00C04B79">
      <w:pPr>
        <w:pStyle w:val="ListBullet"/>
      </w:pPr>
      <w:r>
        <w:t>Black Widow: Deadly Origin #3</w:t>
      </w:r>
    </w:p>
    <w:p w:rsidR="00E4654B" w:rsidRDefault="00C04B79">
      <w:pPr>
        <w:pStyle w:val="ListBullet"/>
      </w:pPr>
      <w:r>
        <w:t>Psylocke #3</w:t>
      </w:r>
    </w:p>
    <w:p w:rsidR="00E4654B" w:rsidRDefault="00C04B79">
      <w:pPr>
        <w:pStyle w:val="ListBullet"/>
      </w:pPr>
      <w:r>
        <w:t>Strange #3</w:t>
      </w:r>
    </w:p>
    <w:p w:rsidR="00E4654B" w:rsidRDefault="00C04B79">
      <w:pPr>
        <w:pStyle w:val="ListBullet"/>
      </w:pPr>
      <w:r>
        <w:t>Dark X-Men #3</w:t>
      </w:r>
    </w:p>
    <w:p w:rsidR="00E4654B" w:rsidRDefault="00C04B79">
      <w:pPr>
        <w:pStyle w:val="ListBullet"/>
      </w:pPr>
      <w:r>
        <w:t>Realm of Kings: Imperial Guard #3</w:t>
      </w:r>
    </w:p>
    <w:p w:rsidR="00E4654B" w:rsidRDefault="00C04B79">
      <w:pPr>
        <w:pStyle w:val="ListBullet"/>
      </w:pPr>
      <w:r>
        <w:t>The Marvels Project #5</w:t>
      </w:r>
    </w:p>
    <w:p w:rsidR="00E4654B" w:rsidRDefault="00C04B79">
      <w:pPr>
        <w:pStyle w:val="ListBullet"/>
      </w:pPr>
      <w:r>
        <w:t>Uncanny X-Men: First Class #7</w:t>
      </w:r>
    </w:p>
    <w:p w:rsidR="00E4654B" w:rsidRDefault="00C04B79">
      <w:pPr>
        <w:pStyle w:val="ListBullet"/>
      </w:pPr>
      <w:r>
        <w:t>Black Panther #12</w:t>
      </w:r>
    </w:p>
    <w:p w:rsidR="00E4654B" w:rsidRDefault="00C04B79">
      <w:pPr>
        <w:pStyle w:val="ListBullet"/>
      </w:pPr>
      <w:r>
        <w:t>X-Men Forever #15</w:t>
      </w:r>
    </w:p>
    <w:p w:rsidR="00E4654B" w:rsidRDefault="00C04B79">
      <w:pPr>
        <w:pStyle w:val="ListBullet"/>
      </w:pPr>
      <w:r>
        <w:t>Marvel Adventures Super Heroes #19</w:t>
      </w:r>
    </w:p>
    <w:p w:rsidR="00E4654B" w:rsidRDefault="00C04B79">
      <w:pPr>
        <w:pStyle w:val="ListBullet"/>
      </w:pPr>
      <w:r>
        <w:t>Invincible Iron Man #22</w:t>
      </w:r>
    </w:p>
    <w:p w:rsidR="00E4654B" w:rsidRDefault="00C04B79">
      <w:pPr>
        <w:pStyle w:val="ListBullet"/>
      </w:pPr>
      <w:r>
        <w:t>Amazing Spider-Man #617</w:t>
      </w:r>
    </w:p>
    <w:p w:rsidR="00E4654B" w:rsidRDefault="00C04B79">
      <w:pPr>
        <w:pStyle w:val="ListBullet"/>
      </w:pPr>
      <w:r>
        <w:t>Punisher Max: Get Castle #1</w:t>
      </w:r>
    </w:p>
    <w:p w:rsidR="00E4654B" w:rsidRDefault="00C04B79">
      <w:pPr>
        <w:pStyle w:val="ListBullet"/>
      </w:pPr>
      <w:r>
        <w:t>Amazing Spider-Man Presents: Jackpot #1</w:t>
      </w:r>
    </w:p>
    <w:p w:rsidR="00E4654B" w:rsidRDefault="00C04B79">
      <w:pPr>
        <w:pStyle w:val="ListBullet"/>
      </w:pPr>
      <w:r>
        <w:t>Marvel Boy: The Uranian #1</w:t>
      </w:r>
    </w:p>
    <w:p w:rsidR="00E4654B" w:rsidRDefault="00C04B79">
      <w:pPr>
        <w:pStyle w:val="ListBullet"/>
      </w:pPr>
      <w:r>
        <w:t>Nation X: X-Factor #1</w:t>
      </w:r>
    </w:p>
    <w:p w:rsidR="00E4654B" w:rsidRDefault="00C04B79">
      <w:pPr>
        <w:pStyle w:val="ListBullet"/>
      </w:pPr>
      <w:r>
        <w:t>Siege: Embedded #1</w:t>
      </w:r>
    </w:p>
    <w:p w:rsidR="00E4654B" w:rsidRDefault="00C04B79">
      <w:pPr>
        <w:pStyle w:val="ListBullet"/>
      </w:pPr>
      <w:r>
        <w:t>Siege #1</w:t>
      </w:r>
    </w:p>
    <w:p w:rsidR="00E4654B" w:rsidRDefault="00C04B79">
      <w:pPr>
        <w:pStyle w:val="ListBullet"/>
      </w:pPr>
      <w:r>
        <w:t>Spider-Man Noir: Eyes Without a Face #2</w:t>
      </w:r>
    </w:p>
    <w:p w:rsidR="00E4654B" w:rsidRDefault="00C04B79">
      <w:pPr>
        <w:pStyle w:val="ListBullet"/>
      </w:pPr>
      <w:r>
        <w:t>X-Men Noir: Mark of Cain #2</w:t>
      </w:r>
    </w:p>
    <w:p w:rsidR="00E4654B" w:rsidRDefault="00C04B79">
      <w:pPr>
        <w:pStyle w:val="ListBullet"/>
      </w:pPr>
      <w:r>
        <w:t>Ultimate Comics Spider-Man #6</w:t>
      </w:r>
    </w:p>
    <w:p w:rsidR="00E4654B" w:rsidRDefault="00C04B79">
      <w:pPr>
        <w:pStyle w:val="ListBullet"/>
      </w:pPr>
      <w:r>
        <w:t>New Mutants #9</w:t>
      </w:r>
    </w:p>
    <w:p w:rsidR="00E4654B" w:rsidRDefault="00C04B79">
      <w:pPr>
        <w:pStyle w:val="ListBullet"/>
      </w:pPr>
      <w:r>
        <w:t>Spider-Man Magazine #9</w:t>
      </w:r>
    </w:p>
    <w:p w:rsidR="00E4654B" w:rsidRDefault="00C04B79">
      <w:pPr>
        <w:pStyle w:val="ListBullet"/>
      </w:pPr>
      <w:r>
        <w:t>Conan the Cimmerian #17</w:t>
      </w:r>
    </w:p>
    <w:p w:rsidR="00E4654B" w:rsidRDefault="00C04B79">
      <w:pPr>
        <w:pStyle w:val="ListBullet"/>
      </w:pPr>
      <w:r>
        <w:t>Cable #22</w:t>
      </w:r>
    </w:p>
    <w:p w:rsidR="00E4654B" w:rsidRDefault="00C04B79">
      <w:pPr>
        <w:pStyle w:val="ListBullet"/>
      </w:pPr>
      <w:r>
        <w:t>Deadpool Team-Up #897</w:t>
      </w:r>
    </w:p>
    <w:p w:rsidR="00E4654B" w:rsidRDefault="00C04B79">
      <w:pPr>
        <w:pStyle w:val="Heading3"/>
      </w:pPr>
      <w:r>
        <w:t>February, 2010</w:t>
      </w:r>
    </w:p>
    <w:p w:rsidR="00E4654B" w:rsidRDefault="00C04B79">
      <w:r>
        <w:t xml:space="preserve">Number of comics published this month: </w:t>
      </w:r>
      <w:r>
        <w:rPr>
          <w:b/>
        </w:rPr>
        <w:t>107</w:t>
      </w:r>
    </w:p>
    <w:p w:rsidR="00E4654B" w:rsidRDefault="00C04B79">
      <w:pPr>
        <w:pStyle w:val="ListBullet"/>
      </w:pPr>
      <w:r>
        <w:t>Second Coming: Prepare #1</w:t>
      </w:r>
    </w:p>
    <w:p w:rsidR="00E4654B" w:rsidRDefault="00C04B79">
      <w:pPr>
        <w:pStyle w:val="ListBullet"/>
      </w:pPr>
      <w:r>
        <w:t>Official Handbook of the Marvel Universe a to Z Update #1</w:t>
      </w:r>
    </w:p>
    <w:p w:rsidR="00E4654B" w:rsidRDefault="00C04B79">
      <w:pPr>
        <w:pStyle w:val="ListBullet"/>
      </w:pPr>
      <w:r>
        <w:t>Ender's Game: Mazer in Prison Special #1</w:t>
      </w:r>
    </w:p>
    <w:p w:rsidR="00E4654B" w:rsidRDefault="00C04B79">
      <w:pPr>
        <w:pStyle w:val="ListBullet"/>
      </w:pPr>
      <w:r>
        <w:t>Iron Man: I Am Iron Man! #2</w:t>
      </w:r>
    </w:p>
    <w:p w:rsidR="00E4654B" w:rsidRDefault="00C04B79">
      <w:pPr>
        <w:pStyle w:val="ListBullet"/>
      </w:pPr>
      <w:r>
        <w:t>Ultimate Comics Enemy #2</w:t>
      </w:r>
    </w:p>
    <w:p w:rsidR="00E4654B" w:rsidRDefault="00C04B79">
      <w:pPr>
        <w:pStyle w:val="ListBullet"/>
      </w:pPr>
      <w:r>
        <w:t>Fall of the Hulks: Red Hulk #2</w:t>
      </w:r>
    </w:p>
    <w:p w:rsidR="00E4654B" w:rsidRDefault="00C04B79">
      <w:pPr>
        <w:pStyle w:val="ListBullet"/>
      </w:pPr>
      <w:r>
        <w:t>Halo: Blood Line #3</w:t>
      </w:r>
    </w:p>
    <w:p w:rsidR="00E4654B" w:rsidRDefault="00C04B79">
      <w:pPr>
        <w:pStyle w:val="ListBullet"/>
      </w:pPr>
      <w:r>
        <w:t>Nation X #3</w:t>
      </w:r>
    </w:p>
    <w:p w:rsidR="00E4654B" w:rsidRDefault="00C04B79">
      <w:pPr>
        <w:pStyle w:val="ListBullet"/>
      </w:pPr>
      <w:r>
        <w:t>Dark Tower: The Battle of Jericho Hill #4</w:t>
      </w:r>
    </w:p>
    <w:p w:rsidR="00E4654B" w:rsidRDefault="00C04B79">
      <w:pPr>
        <w:pStyle w:val="ListBullet"/>
      </w:pPr>
      <w:r>
        <w:t>The Marvelous Land of Oz #4</w:t>
      </w:r>
    </w:p>
    <w:p w:rsidR="00E4654B" w:rsidRDefault="00C04B79">
      <w:pPr>
        <w:pStyle w:val="ListBullet"/>
      </w:pPr>
      <w:r>
        <w:t>Iron Man Vs. Whiplash #4</w:t>
      </w:r>
    </w:p>
    <w:p w:rsidR="00E4654B" w:rsidRDefault="00C04B79">
      <w:pPr>
        <w:pStyle w:val="ListBullet"/>
      </w:pPr>
      <w:r>
        <w:t>Realm of Kings: Inhumans #4</w:t>
      </w:r>
    </w:p>
    <w:p w:rsidR="00E4654B" w:rsidRDefault="00C04B79">
      <w:pPr>
        <w:pStyle w:val="ListBullet"/>
      </w:pPr>
      <w:r>
        <w:t>The Marvels Project #6</w:t>
      </w:r>
    </w:p>
    <w:p w:rsidR="00E4654B" w:rsidRDefault="00C04B79">
      <w:pPr>
        <w:pStyle w:val="ListBullet"/>
      </w:pPr>
      <w:r>
        <w:t>Spider-Man: The Clone Saga #6</w:t>
      </w:r>
    </w:p>
    <w:p w:rsidR="00E4654B" w:rsidRDefault="00C04B79">
      <w:pPr>
        <w:pStyle w:val="ListBullet"/>
      </w:pPr>
      <w:r>
        <w:t>Spider-Man: The Clone Saga #6</w:t>
      </w:r>
    </w:p>
    <w:p w:rsidR="00E4654B" w:rsidRDefault="00C04B79">
      <w:pPr>
        <w:pStyle w:val="ListBullet"/>
      </w:pPr>
      <w:r>
        <w:t>Secret Warriors #13</w:t>
      </w:r>
    </w:p>
    <w:p w:rsidR="00E4654B" w:rsidRDefault="00C04B79">
      <w:pPr>
        <w:pStyle w:val="ListBullet"/>
      </w:pPr>
      <w:r>
        <w:t>Official Index to the Marvel Universe #14</w:t>
      </w:r>
    </w:p>
    <w:p w:rsidR="00E4654B" w:rsidRDefault="00C04B79">
      <w:pPr>
        <w:pStyle w:val="ListBullet"/>
      </w:pPr>
      <w:r>
        <w:t>Official Index to the Marvel Universe #14</w:t>
      </w:r>
    </w:p>
    <w:p w:rsidR="00E4654B" w:rsidRDefault="00C04B79">
      <w:pPr>
        <w:pStyle w:val="ListBullet"/>
      </w:pPr>
      <w:r>
        <w:t>X-Men Forever #18</w:t>
      </w:r>
    </w:p>
    <w:p w:rsidR="00E4654B" w:rsidRDefault="00C04B79">
      <w:pPr>
        <w:pStyle w:val="ListBullet"/>
      </w:pPr>
      <w:r>
        <w:t>Deadpool #20</w:t>
      </w:r>
    </w:p>
    <w:p w:rsidR="00E4654B" w:rsidRDefault="00C04B79">
      <w:pPr>
        <w:pStyle w:val="ListBullet"/>
      </w:pPr>
      <w:r>
        <w:t>X-Force #24</w:t>
      </w:r>
    </w:p>
    <w:p w:rsidR="00E4654B" w:rsidRDefault="00C04B79">
      <w:pPr>
        <w:pStyle w:val="ListBullet"/>
      </w:pPr>
      <w:r>
        <w:t>Avengers: The Initiative #33</w:t>
      </w:r>
    </w:p>
    <w:p w:rsidR="00E4654B" w:rsidRDefault="00C04B79">
      <w:pPr>
        <w:pStyle w:val="ListBullet"/>
      </w:pPr>
      <w:r>
        <w:t>Star Wars: Legacy #45</w:t>
      </w:r>
    </w:p>
    <w:p w:rsidR="00E4654B" w:rsidRDefault="00C04B79">
      <w:pPr>
        <w:pStyle w:val="ListBullet"/>
      </w:pPr>
      <w:r>
        <w:t>Ms. Marvel #50</w:t>
      </w:r>
    </w:p>
    <w:p w:rsidR="00E4654B" w:rsidRDefault="00C04B79">
      <w:pPr>
        <w:pStyle w:val="ListBullet"/>
      </w:pPr>
      <w:r>
        <w:t>Marvel Adventures Spider-Man #60</w:t>
      </w:r>
    </w:p>
    <w:p w:rsidR="00E4654B" w:rsidRDefault="00C04B79">
      <w:pPr>
        <w:pStyle w:val="ListBullet"/>
      </w:pPr>
      <w:r>
        <w:t>New Avengers #62</w:t>
      </w:r>
    </w:p>
    <w:p w:rsidR="00E4654B" w:rsidRDefault="00C04B79">
      <w:pPr>
        <w:pStyle w:val="ListBullet"/>
      </w:pPr>
      <w:r>
        <w:t>Dark Wolverine #83</w:t>
      </w:r>
    </w:p>
    <w:p w:rsidR="00E4654B" w:rsidRDefault="00C04B79">
      <w:pPr>
        <w:pStyle w:val="ListBullet"/>
      </w:pPr>
      <w:r>
        <w:t>Thunderbolts #141</w:t>
      </w:r>
    </w:p>
    <w:p w:rsidR="00E4654B" w:rsidRDefault="00C04B79">
      <w:pPr>
        <w:pStyle w:val="ListBullet"/>
      </w:pPr>
      <w:r>
        <w:t>X-Factor #202</w:t>
      </w:r>
    </w:p>
    <w:p w:rsidR="00E4654B" w:rsidRDefault="00C04B79">
      <w:pPr>
        <w:pStyle w:val="ListBullet"/>
      </w:pPr>
      <w:r>
        <w:t>X-Men Legacy #233</w:t>
      </w:r>
    </w:p>
    <w:p w:rsidR="00E4654B" w:rsidRDefault="00C04B79">
      <w:pPr>
        <w:pStyle w:val="ListBullet"/>
      </w:pPr>
      <w:r>
        <w:t>Fantastic Four #576</w:t>
      </w:r>
    </w:p>
    <w:p w:rsidR="00E4654B" w:rsidRDefault="00C04B79">
      <w:pPr>
        <w:pStyle w:val="ListBullet"/>
      </w:pPr>
      <w:r>
        <w:t>Thor #607</w:t>
      </w:r>
    </w:p>
    <w:p w:rsidR="00E4654B" w:rsidRDefault="00C04B79">
      <w:pPr>
        <w:pStyle w:val="ListBullet"/>
      </w:pPr>
      <w:r>
        <w:t>Amazing Spider-Man #622</w:t>
      </w:r>
    </w:p>
    <w:p w:rsidR="00E4654B" w:rsidRDefault="00C04B79">
      <w:pPr>
        <w:pStyle w:val="ListBullet"/>
      </w:pPr>
      <w:r>
        <w:t>Doomwar #1</w:t>
      </w:r>
    </w:p>
    <w:p w:rsidR="00E4654B" w:rsidRDefault="00C04B79">
      <w:pPr>
        <w:pStyle w:val="ListBullet"/>
      </w:pPr>
      <w:r>
        <w:t>Avengers Vs. Atlas #2</w:t>
      </w:r>
    </w:p>
    <w:p w:rsidR="00E4654B" w:rsidRDefault="00C04B79">
      <w:pPr>
        <w:pStyle w:val="ListBullet"/>
      </w:pPr>
      <w:r>
        <w:t>Deathlok #4</w:t>
      </w:r>
    </w:p>
    <w:p w:rsidR="00E4654B" w:rsidRDefault="00C04B79">
      <w:pPr>
        <w:pStyle w:val="ListBullet"/>
      </w:pPr>
      <w:r>
        <w:t>The Stand: Soul Survivors #4</w:t>
      </w:r>
    </w:p>
    <w:p w:rsidR="00E4654B" w:rsidRDefault="00C04B79">
      <w:pPr>
        <w:pStyle w:val="ListBullet"/>
      </w:pPr>
      <w:r>
        <w:t>Black Widow: Deadly Origin #4</w:t>
      </w:r>
    </w:p>
    <w:p w:rsidR="00E4654B" w:rsidRDefault="00C04B79">
      <w:pPr>
        <w:pStyle w:val="ListBullet"/>
      </w:pPr>
      <w:r>
        <w:t>Psylocke #4</w:t>
      </w:r>
    </w:p>
    <w:p w:rsidR="00E4654B" w:rsidRDefault="00C04B79">
      <w:pPr>
        <w:pStyle w:val="ListBullet"/>
      </w:pPr>
      <w:r>
        <w:t>Black Widow &amp; the Marvel Girls #4</w:t>
      </w:r>
    </w:p>
    <w:p w:rsidR="00E4654B" w:rsidRDefault="00C04B79">
      <w:pPr>
        <w:pStyle w:val="ListBullet"/>
      </w:pPr>
      <w:r>
        <w:t>Enders Game: Command School #5</w:t>
      </w:r>
    </w:p>
    <w:p w:rsidR="00E4654B" w:rsidRDefault="00C04B79">
      <w:pPr>
        <w:pStyle w:val="ListBullet"/>
      </w:pPr>
      <w:r>
        <w:t>Spider-Man 1602 #5</w:t>
      </w:r>
    </w:p>
    <w:p w:rsidR="00E4654B" w:rsidRDefault="00C04B79">
      <w:pPr>
        <w:pStyle w:val="ListBullet"/>
      </w:pPr>
      <w:r>
        <w:t>Doctor Voodoo: Avenger of the Supernatural #5</w:t>
      </w:r>
    </w:p>
    <w:p w:rsidR="00E4654B" w:rsidRDefault="00C04B79">
      <w:pPr>
        <w:pStyle w:val="ListBullet"/>
      </w:pPr>
      <w:r>
        <w:t>Enders Shadow: Command School #5</w:t>
      </w:r>
    </w:p>
    <w:p w:rsidR="00E4654B" w:rsidRDefault="00C04B79">
      <w:pPr>
        <w:pStyle w:val="ListBullet"/>
      </w:pPr>
      <w:r>
        <w:t>Spider-Man 1602 #5</w:t>
      </w:r>
    </w:p>
    <w:p w:rsidR="00E4654B" w:rsidRDefault="00C04B79">
      <w:pPr>
        <w:pStyle w:val="ListBullet"/>
      </w:pPr>
      <w:r>
        <w:t>Web of Spider-Man #5</w:t>
      </w:r>
    </w:p>
    <w:p w:rsidR="00E4654B" w:rsidRDefault="00C04B79">
      <w:pPr>
        <w:pStyle w:val="ListBullet"/>
      </w:pPr>
      <w:r>
        <w:t>Marvels: Eye of the Camera #6</w:t>
      </w:r>
    </w:p>
    <w:p w:rsidR="00E4654B" w:rsidRDefault="00C04B79">
      <w:pPr>
        <w:pStyle w:val="ListBullet"/>
      </w:pPr>
      <w:r>
        <w:t>Spider-Woman #6</w:t>
      </w:r>
    </w:p>
    <w:p w:rsidR="00E4654B" w:rsidRDefault="00C04B79">
      <w:pPr>
        <w:pStyle w:val="ListBullet"/>
      </w:pPr>
      <w:r>
        <w:t>Kick-Ass #8</w:t>
      </w:r>
    </w:p>
    <w:p w:rsidR="00E4654B" w:rsidRDefault="00C04B79">
      <w:pPr>
        <w:pStyle w:val="ListBullet"/>
      </w:pPr>
      <w:r>
        <w:t>Deadpool: Merc with a Mouth #8</w:t>
      </w:r>
    </w:p>
    <w:p w:rsidR="00E4654B" w:rsidRDefault="00C04B79">
      <w:pPr>
        <w:pStyle w:val="ListBullet"/>
      </w:pPr>
      <w:r>
        <w:t>Dark Avengers #14</w:t>
      </w:r>
    </w:p>
    <w:p w:rsidR="00E4654B" w:rsidRDefault="00C04B79">
      <w:pPr>
        <w:pStyle w:val="ListBullet"/>
      </w:pPr>
      <w:r>
        <w:t>Punisher #14</w:t>
      </w:r>
    </w:p>
    <w:p w:rsidR="00E4654B" w:rsidRDefault="00C04B79">
      <w:pPr>
        <w:pStyle w:val="ListBullet"/>
      </w:pPr>
      <w:r>
        <w:t>Deadpool #19</w:t>
      </w:r>
    </w:p>
    <w:p w:rsidR="00E4654B" w:rsidRDefault="00C04B79">
      <w:pPr>
        <w:pStyle w:val="ListBullet"/>
      </w:pPr>
      <w:r>
        <w:t>Hulk #20</w:t>
      </w:r>
    </w:p>
    <w:p w:rsidR="00E4654B" w:rsidRDefault="00C04B79">
      <w:pPr>
        <w:pStyle w:val="ListBullet"/>
      </w:pPr>
      <w:r>
        <w:t>Guardians of the Galaxy #23</w:t>
      </w:r>
    </w:p>
    <w:p w:rsidR="00E4654B" w:rsidRDefault="00C04B79">
      <w:pPr>
        <w:pStyle w:val="ListBullet"/>
      </w:pPr>
      <w:r>
        <w:t>Star Wars: Knights of the Old Republic #50</w:t>
      </w:r>
    </w:p>
    <w:p w:rsidR="00E4654B" w:rsidRDefault="00C04B79">
      <w:pPr>
        <w:pStyle w:val="ListBullet"/>
      </w:pPr>
      <w:r>
        <w:t>Incredible Hercules #141</w:t>
      </w:r>
    </w:p>
    <w:p w:rsidR="00E4654B" w:rsidRDefault="00C04B79">
      <w:pPr>
        <w:pStyle w:val="ListBullet"/>
      </w:pPr>
      <w:r>
        <w:t>Daredevil #505</w:t>
      </w:r>
    </w:p>
    <w:p w:rsidR="00E4654B" w:rsidRDefault="00C04B79">
      <w:pPr>
        <w:pStyle w:val="ListBullet"/>
      </w:pPr>
      <w:r>
        <w:t>Uncanny X-Men #521</w:t>
      </w:r>
    </w:p>
    <w:p w:rsidR="00E4654B" w:rsidRDefault="00C04B79">
      <w:pPr>
        <w:pStyle w:val="ListBullet"/>
      </w:pPr>
      <w:r>
        <w:t>Captain America #603</w:t>
      </w:r>
    </w:p>
    <w:p w:rsidR="00E4654B" w:rsidRDefault="00C04B79">
      <w:pPr>
        <w:pStyle w:val="ListBullet"/>
      </w:pPr>
      <w:r>
        <w:t>Incredible Hulks #607</w:t>
      </w:r>
    </w:p>
    <w:p w:rsidR="00E4654B" w:rsidRDefault="00C04B79">
      <w:pPr>
        <w:pStyle w:val="ListBullet"/>
      </w:pPr>
      <w:r>
        <w:t>Amazing Spider-Man #621</w:t>
      </w:r>
    </w:p>
    <w:p w:rsidR="00E4654B" w:rsidRDefault="00C04B79">
      <w:pPr>
        <w:pStyle w:val="ListBullet"/>
      </w:pPr>
      <w:r>
        <w:t>X-Men: Pixie Strikes Back #1</w:t>
      </w:r>
    </w:p>
    <w:p w:rsidR="00E4654B" w:rsidRDefault="00C04B79">
      <w:pPr>
        <w:pStyle w:val="ListBullet"/>
      </w:pPr>
      <w:r>
        <w:t>Tails of the Pet Avengers #1</w:t>
      </w:r>
    </w:p>
    <w:p w:rsidR="00E4654B" w:rsidRDefault="00C04B79">
      <w:pPr>
        <w:pStyle w:val="ListBullet"/>
      </w:pPr>
      <w:r>
        <w:t>Dark Avengers Poster Book #1</w:t>
      </w:r>
    </w:p>
    <w:p w:rsidR="00E4654B" w:rsidRDefault="00C04B79">
      <w:pPr>
        <w:pStyle w:val="ListBullet"/>
      </w:pPr>
      <w:r>
        <w:t>Tails of the Pet Avengers #1</w:t>
      </w:r>
    </w:p>
    <w:p w:rsidR="00E4654B" w:rsidRDefault="00C04B79">
      <w:pPr>
        <w:pStyle w:val="ListBullet"/>
      </w:pPr>
      <w:r>
        <w:t>Amazing Spider-Man Presents: Jackpot #2</w:t>
      </w:r>
    </w:p>
    <w:p w:rsidR="00E4654B" w:rsidRDefault="00C04B79">
      <w:pPr>
        <w:pStyle w:val="ListBullet"/>
      </w:pPr>
      <w:r>
        <w:t>Super Hero Squad #2</w:t>
      </w:r>
    </w:p>
    <w:p w:rsidR="00E4654B" w:rsidRDefault="00C04B79">
      <w:pPr>
        <w:pStyle w:val="ListBullet"/>
      </w:pPr>
      <w:r>
        <w:t>Marvel Boy: The Uranian #2</w:t>
      </w:r>
    </w:p>
    <w:p w:rsidR="00E4654B" w:rsidRDefault="00C04B79">
      <w:pPr>
        <w:pStyle w:val="ListBullet"/>
      </w:pPr>
      <w:r>
        <w:t>Dark Tower: The Battle of Jericho Hill #3</w:t>
      </w:r>
    </w:p>
    <w:p w:rsidR="00E4654B" w:rsidRDefault="00C04B79">
      <w:pPr>
        <w:pStyle w:val="ListBullet"/>
      </w:pPr>
      <w:r>
        <w:t>Spider-Man &amp; the Secret Wars #3</w:t>
      </w:r>
    </w:p>
    <w:p w:rsidR="00E4654B" w:rsidRDefault="00C04B79">
      <w:pPr>
        <w:pStyle w:val="ListBullet"/>
      </w:pPr>
      <w:r>
        <w:t>Strange #4</w:t>
      </w:r>
    </w:p>
    <w:p w:rsidR="00E4654B" w:rsidRDefault="00C04B79">
      <w:pPr>
        <w:pStyle w:val="ListBullet"/>
      </w:pPr>
      <w:r>
        <w:t>S.W.O.R.D. #4</w:t>
      </w:r>
    </w:p>
    <w:p w:rsidR="00E4654B" w:rsidRDefault="00C04B79">
      <w:pPr>
        <w:pStyle w:val="ListBullet"/>
      </w:pPr>
      <w:r>
        <w:t>Ultimate Armor Wars #4</w:t>
      </w:r>
    </w:p>
    <w:p w:rsidR="00E4654B" w:rsidRDefault="00C04B79">
      <w:pPr>
        <w:pStyle w:val="ListBullet"/>
      </w:pPr>
      <w:r>
        <w:t>Dark X-Men #4</w:t>
      </w:r>
    </w:p>
    <w:p w:rsidR="00E4654B" w:rsidRDefault="00C04B79">
      <w:pPr>
        <w:pStyle w:val="ListBullet"/>
      </w:pPr>
      <w:r>
        <w:t>Realm of Kings: Imperial Guard #4</w:t>
      </w:r>
    </w:p>
    <w:p w:rsidR="00E4654B" w:rsidRDefault="00C04B79">
      <w:pPr>
        <w:pStyle w:val="ListBullet"/>
      </w:pPr>
      <w:r>
        <w:t>Punishermax #4</w:t>
      </w:r>
    </w:p>
    <w:p w:rsidR="00E4654B" w:rsidRDefault="00C04B79">
      <w:pPr>
        <w:pStyle w:val="ListBullet"/>
      </w:pPr>
      <w:r>
        <w:t>Enders Shadow: Command School #5</w:t>
      </w:r>
    </w:p>
    <w:p w:rsidR="00E4654B" w:rsidRDefault="00C04B79">
      <w:pPr>
        <w:pStyle w:val="ListBullet"/>
      </w:pPr>
      <w:r>
        <w:t>Vengeance of the Moon Knight #5</w:t>
      </w:r>
    </w:p>
    <w:p w:rsidR="00E4654B" w:rsidRDefault="00C04B79">
      <w:pPr>
        <w:pStyle w:val="ListBullet"/>
      </w:pPr>
      <w:r>
        <w:t>Enders Game: Command School #5</w:t>
      </w:r>
    </w:p>
    <w:p w:rsidR="00E4654B" w:rsidRDefault="00C04B79">
      <w:pPr>
        <w:pStyle w:val="ListBullet"/>
      </w:pPr>
      <w:r>
        <w:t>Ultimate Comics Spider-Man #7</w:t>
      </w:r>
    </w:p>
    <w:p w:rsidR="00E4654B" w:rsidRDefault="00C04B79">
      <w:pPr>
        <w:pStyle w:val="ListBullet"/>
      </w:pPr>
      <w:r>
        <w:t>Uncanny X-Men: First Class #8</w:t>
      </w:r>
    </w:p>
    <w:p w:rsidR="00E4654B" w:rsidRDefault="00C04B79">
      <w:pPr>
        <w:pStyle w:val="ListBullet"/>
      </w:pPr>
      <w:r>
        <w:t>New Mutants #10</w:t>
      </w:r>
    </w:p>
    <w:p w:rsidR="00E4654B" w:rsidRDefault="00C04B79">
      <w:pPr>
        <w:pStyle w:val="ListBullet"/>
      </w:pPr>
      <w:r>
        <w:t>X-Men Forever #17</w:t>
      </w:r>
    </w:p>
    <w:p w:rsidR="00E4654B" w:rsidRDefault="00C04B79">
      <w:pPr>
        <w:pStyle w:val="ListBullet"/>
      </w:pPr>
      <w:r>
        <w:t>Marvel Adventures Super Heroes #20</w:t>
      </w:r>
    </w:p>
    <w:p w:rsidR="00E4654B" w:rsidRDefault="00C04B79">
      <w:pPr>
        <w:pStyle w:val="ListBullet"/>
      </w:pPr>
      <w:r>
        <w:t>Amazing Spider-Man #620</w:t>
      </w:r>
    </w:p>
    <w:p w:rsidR="00E4654B" w:rsidRDefault="00C04B79">
      <w:pPr>
        <w:pStyle w:val="ListBullet"/>
      </w:pPr>
      <w:r>
        <w:t>Ultimate Comics X #1</w:t>
      </w:r>
    </w:p>
    <w:p w:rsidR="00E4654B" w:rsidRDefault="00C04B79">
      <w:pPr>
        <w:pStyle w:val="ListBullet"/>
      </w:pPr>
      <w:r>
        <w:t>Indomitable Iron Man Black and White #1</w:t>
      </w:r>
    </w:p>
    <w:p w:rsidR="00E4654B" w:rsidRDefault="00C04B79">
      <w:pPr>
        <w:pStyle w:val="ListBullet"/>
      </w:pPr>
      <w:r>
        <w:t>Marvel Heartbreakers #1</w:t>
      </w:r>
    </w:p>
    <w:p w:rsidR="00E4654B" w:rsidRDefault="00C04B79">
      <w:pPr>
        <w:pStyle w:val="ListBullet"/>
      </w:pPr>
      <w:r>
        <w:t>Marvel Heartbreakers #1</w:t>
      </w:r>
    </w:p>
    <w:p w:rsidR="00E4654B" w:rsidRDefault="00C04B79">
      <w:pPr>
        <w:pStyle w:val="ListBullet"/>
      </w:pPr>
      <w:r>
        <w:t>Realm of Kings: Son of Hulk #1</w:t>
      </w:r>
    </w:p>
    <w:p w:rsidR="00E4654B" w:rsidRDefault="00C04B79">
      <w:pPr>
        <w:pStyle w:val="ListBullet"/>
      </w:pPr>
      <w:r>
        <w:t>Iron Man Magazine Special Edition #1</w:t>
      </w:r>
    </w:p>
    <w:p w:rsidR="00E4654B" w:rsidRDefault="00C04B79">
      <w:pPr>
        <w:pStyle w:val="ListBullet"/>
      </w:pPr>
      <w:r>
        <w:t>Wolverine: Savage #1</w:t>
      </w:r>
    </w:p>
    <w:p w:rsidR="00E4654B" w:rsidRDefault="00C04B79">
      <w:pPr>
        <w:pStyle w:val="ListBullet"/>
      </w:pPr>
      <w:r>
        <w:t>Siege: Embedded #2</w:t>
      </w:r>
    </w:p>
    <w:p w:rsidR="00E4654B" w:rsidRDefault="00C04B79">
      <w:pPr>
        <w:pStyle w:val="ListBullet"/>
      </w:pPr>
      <w:r>
        <w:t>Siege #2</w:t>
      </w:r>
    </w:p>
    <w:p w:rsidR="00E4654B" w:rsidRDefault="00C04B79">
      <w:pPr>
        <w:pStyle w:val="ListBullet"/>
      </w:pPr>
      <w:r>
        <w:t>Spider-Man Noir: Eyes Without a Face #3</w:t>
      </w:r>
    </w:p>
    <w:p w:rsidR="00E4654B" w:rsidRDefault="00C04B79">
      <w:pPr>
        <w:pStyle w:val="ListBullet"/>
      </w:pPr>
      <w:r>
        <w:t>X-Men Noir: Mark of Cain #3</w:t>
      </w:r>
    </w:p>
    <w:p w:rsidR="00E4654B" w:rsidRDefault="00C04B79">
      <w:pPr>
        <w:pStyle w:val="ListBullet"/>
      </w:pPr>
      <w:r>
        <w:t>Criminal: The Sinners #4</w:t>
      </w:r>
    </w:p>
    <w:p w:rsidR="00E4654B" w:rsidRDefault="00C04B79">
      <w:pPr>
        <w:pStyle w:val="ListBullet"/>
      </w:pPr>
      <w:r>
        <w:t>Criminal: The Sinners #4</w:t>
      </w:r>
    </w:p>
    <w:p w:rsidR="00E4654B" w:rsidRDefault="00C04B79">
      <w:pPr>
        <w:pStyle w:val="ListBullet"/>
      </w:pPr>
      <w:r>
        <w:t>The Torch #5</w:t>
      </w:r>
    </w:p>
    <w:p w:rsidR="00E4654B" w:rsidRDefault="00C04B79">
      <w:pPr>
        <w:pStyle w:val="ListBullet"/>
      </w:pPr>
      <w:r>
        <w:t>Ghost Riders: Heaven's on Fire #6</w:t>
      </w:r>
    </w:p>
    <w:p w:rsidR="00E4654B" w:rsidRDefault="00C04B79">
      <w:pPr>
        <w:pStyle w:val="ListBullet"/>
      </w:pPr>
      <w:r>
        <w:t>Wolverine Weapon X #10</w:t>
      </w:r>
    </w:p>
    <w:p w:rsidR="00E4654B" w:rsidRDefault="00C04B79">
      <w:pPr>
        <w:pStyle w:val="ListBullet"/>
      </w:pPr>
      <w:r>
        <w:t>Conan the Cimmerian #18</w:t>
      </w:r>
    </w:p>
    <w:p w:rsidR="00E4654B" w:rsidRDefault="00C04B79">
      <w:pPr>
        <w:pStyle w:val="ListBullet"/>
      </w:pPr>
      <w:r>
        <w:t>Cable #23</w:t>
      </w:r>
    </w:p>
    <w:p w:rsidR="00E4654B" w:rsidRDefault="00C04B79">
      <w:pPr>
        <w:pStyle w:val="ListBullet"/>
      </w:pPr>
      <w:r>
        <w:t>Invincible Iron Man #23</w:t>
      </w:r>
    </w:p>
    <w:p w:rsidR="00E4654B" w:rsidRDefault="00C04B79">
      <w:pPr>
        <w:pStyle w:val="ListBullet"/>
      </w:pPr>
      <w:r>
        <w:t>Nova #34</w:t>
      </w:r>
    </w:p>
    <w:p w:rsidR="00E4654B" w:rsidRDefault="00C04B79">
      <w:pPr>
        <w:pStyle w:val="ListBullet"/>
      </w:pPr>
      <w:r>
        <w:t>Deadpool Team-Up #896</w:t>
      </w:r>
    </w:p>
    <w:p w:rsidR="00E4654B" w:rsidRDefault="00C04B79">
      <w:pPr>
        <w:pStyle w:val="Heading3"/>
      </w:pPr>
      <w:r>
        <w:t>March, 2010</w:t>
      </w:r>
    </w:p>
    <w:p w:rsidR="00E4654B" w:rsidRDefault="00C04B79">
      <w:r>
        <w:t xml:space="preserve">Number of comics published this month: </w:t>
      </w:r>
      <w:r>
        <w:rPr>
          <w:b/>
        </w:rPr>
        <w:t>108</w:t>
      </w:r>
    </w:p>
    <w:p w:rsidR="00E4654B" w:rsidRDefault="00C04B79">
      <w:pPr>
        <w:pStyle w:val="ListBullet"/>
      </w:pPr>
      <w:r>
        <w:t>Cloak and Dagger #1</w:t>
      </w:r>
    </w:p>
    <w:p w:rsidR="00E4654B" w:rsidRDefault="00C04B79">
      <w:pPr>
        <w:pStyle w:val="ListBullet"/>
      </w:pPr>
      <w:r>
        <w:t>X-Men: Second Coming #1</w:t>
      </w:r>
    </w:p>
    <w:p w:rsidR="00E4654B" w:rsidRDefault="00C04B79">
      <w:pPr>
        <w:pStyle w:val="ListBullet"/>
      </w:pPr>
      <w:r>
        <w:t>She-Hulk Sensational #1</w:t>
      </w:r>
    </w:p>
    <w:p w:rsidR="00E4654B" w:rsidRDefault="00C04B79">
      <w:pPr>
        <w:pStyle w:val="ListBullet"/>
      </w:pPr>
      <w:r>
        <w:t>Punisher Max MGC #1</w:t>
      </w:r>
    </w:p>
    <w:p w:rsidR="00E4654B" w:rsidRDefault="00C04B79">
      <w:pPr>
        <w:pStyle w:val="ListBullet"/>
      </w:pPr>
      <w:r>
        <w:t>Realm of Kings: Inhumans #5</w:t>
      </w:r>
    </w:p>
    <w:p w:rsidR="00E4654B" w:rsidRDefault="00C04B79">
      <w:pPr>
        <w:pStyle w:val="ListBullet"/>
      </w:pPr>
      <w:r>
        <w:t>Prelude to Deadpool Corps #5</w:t>
      </w:r>
    </w:p>
    <w:p w:rsidR="00E4654B" w:rsidRDefault="00C04B79">
      <w:pPr>
        <w:pStyle w:val="ListBullet"/>
      </w:pPr>
      <w:r>
        <w:t>New Mutants #11</w:t>
      </w:r>
    </w:p>
    <w:p w:rsidR="00E4654B" w:rsidRDefault="00C04B79">
      <w:pPr>
        <w:pStyle w:val="ListBullet"/>
      </w:pPr>
      <w:r>
        <w:t>Punisher #15</w:t>
      </w:r>
    </w:p>
    <w:p w:rsidR="00E4654B" w:rsidRDefault="00C04B79">
      <w:pPr>
        <w:pStyle w:val="ListBullet"/>
      </w:pPr>
      <w:r>
        <w:t>X-Men Forever #20</w:t>
      </w:r>
    </w:p>
    <w:p w:rsidR="00E4654B" w:rsidRDefault="00C04B79">
      <w:pPr>
        <w:pStyle w:val="ListBullet"/>
      </w:pPr>
      <w:r>
        <w:t>X-Force #25</w:t>
      </w:r>
    </w:p>
    <w:p w:rsidR="00E4654B" w:rsidRDefault="00C04B79">
      <w:pPr>
        <w:pStyle w:val="ListBullet"/>
      </w:pPr>
      <w:r>
        <w:t>Wolverine Origins #46</w:t>
      </w:r>
    </w:p>
    <w:p w:rsidR="00E4654B" w:rsidRDefault="00C04B79">
      <w:pPr>
        <w:pStyle w:val="ListBullet"/>
      </w:pPr>
      <w:r>
        <w:t>Star Wars: Legacy #46</w:t>
      </w:r>
    </w:p>
    <w:p w:rsidR="00E4654B" w:rsidRDefault="00C04B79">
      <w:pPr>
        <w:pStyle w:val="ListBullet"/>
      </w:pPr>
      <w:r>
        <w:t>Dark Wolverine #84</w:t>
      </w:r>
    </w:p>
    <w:p w:rsidR="00E4654B" w:rsidRDefault="00C04B79">
      <w:pPr>
        <w:pStyle w:val="ListBullet"/>
      </w:pPr>
      <w:r>
        <w:t>Fantastic Four #577</w:t>
      </w:r>
    </w:p>
    <w:p w:rsidR="00E4654B" w:rsidRDefault="00C04B79">
      <w:pPr>
        <w:pStyle w:val="ListBullet"/>
      </w:pPr>
      <w:r>
        <w:t>Amazing Spider-Man #627</w:t>
      </w:r>
    </w:p>
    <w:p w:rsidR="00E4654B" w:rsidRDefault="00C04B79">
      <w:pPr>
        <w:pStyle w:val="ListBullet"/>
      </w:pPr>
      <w:r>
        <w:t>Free Comic Book Day #1</w:t>
      </w:r>
    </w:p>
    <w:p w:rsidR="00E4654B" w:rsidRDefault="00C04B79">
      <w:pPr>
        <w:pStyle w:val="ListBullet"/>
      </w:pPr>
      <w:r>
        <w:t>Free Comic Book Day #1</w:t>
      </w:r>
    </w:p>
    <w:p w:rsidR="00E4654B" w:rsidRDefault="00C04B79">
      <w:pPr>
        <w:pStyle w:val="ListBullet"/>
      </w:pPr>
      <w:r>
        <w:t>Peter Parker #1</w:t>
      </w:r>
    </w:p>
    <w:p w:rsidR="00E4654B" w:rsidRDefault="00C04B79">
      <w:pPr>
        <w:pStyle w:val="ListBullet"/>
      </w:pPr>
      <w:r>
        <w:t>X-Men Origins: Nightcrawler #1</w:t>
      </w:r>
    </w:p>
    <w:p w:rsidR="00E4654B" w:rsidRDefault="00C04B79">
      <w:pPr>
        <w:pStyle w:val="ListBullet"/>
      </w:pPr>
      <w:r>
        <w:t>Deadpool Corps: Rank and Foul #1</w:t>
      </w:r>
    </w:p>
    <w:p w:rsidR="00E4654B" w:rsidRDefault="00C04B79">
      <w:pPr>
        <w:pStyle w:val="ListBullet"/>
      </w:pPr>
      <w:r>
        <w:t>Thor MGC #1</w:t>
      </w:r>
    </w:p>
    <w:p w:rsidR="00E4654B" w:rsidRDefault="00C04B79">
      <w:pPr>
        <w:pStyle w:val="ListBullet"/>
      </w:pPr>
      <w:r>
        <w:t>Breaking Into Comics the Marvel Way! #2</w:t>
      </w:r>
    </w:p>
    <w:p w:rsidR="00E4654B" w:rsidRDefault="00C04B79">
      <w:pPr>
        <w:pStyle w:val="ListBullet"/>
      </w:pPr>
      <w:r>
        <w:t>Fall of the Hulks: Red Hulk #3</w:t>
      </w:r>
    </w:p>
    <w:p w:rsidR="00E4654B" w:rsidRDefault="00C04B79">
      <w:pPr>
        <w:pStyle w:val="ListBullet"/>
      </w:pPr>
      <w:r>
        <w:t>Prelude to Deadpool Corps #4</w:t>
      </w:r>
    </w:p>
    <w:p w:rsidR="00E4654B" w:rsidRDefault="00C04B79">
      <w:pPr>
        <w:pStyle w:val="ListBullet"/>
      </w:pPr>
      <w:r>
        <w:t>Halo: Blood Line #4</w:t>
      </w:r>
    </w:p>
    <w:p w:rsidR="00E4654B" w:rsidRDefault="00C04B79">
      <w:pPr>
        <w:pStyle w:val="ListBullet"/>
      </w:pPr>
      <w:r>
        <w:t>The Stand: Soul Survivors #5</w:t>
      </w:r>
    </w:p>
    <w:p w:rsidR="00E4654B" w:rsidRDefault="00C04B79">
      <w:pPr>
        <w:pStyle w:val="ListBullet"/>
      </w:pPr>
      <w:r>
        <w:t>The Marvels Project #7</w:t>
      </w:r>
    </w:p>
    <w:p w:rsidR="00E4654B" w:rsidRDefault="00C04B79">
      <w:pPr>
        <w:pStyle w:val="ListBullet"/>
      </w:pPr>
      <w:r>
        <w:t>Secret Warriors #14</w:t>
      </w:r>
    </w:p>
    <w:p w:rsidR="00E4654B" w:rsidRDefault="00C04B79">
      <w:pPr>
        <w:pStyle w:val="ListBullet"/>
      </w:pPr>
      <w:r>
        <w:t>Deadpool #21</w:t>
      </w:r>
    </w:p>
    <w:p w:rsidR="00E4654B" w:rsidRDefault="00C04B79">
      <w:pPr>
        <w:pStyle w:val="ListBullet"/>
      </w:pPr>
      <w:r>
        <w:t>Avengers: The Initiative #34</w:t>
      </w:r>
    </w:p>
    <w:p w:rsidR="00E4654B" w:rsidRDefault="00C04B79">
      <w:pPr>
        <w:pStyle w:val="ListBullet"/>
      </w:pPr>
      <w:r>
        <w:t>The Mighty Avengers #35</w:t>
      </w:r>
    </w:p>
    <w:p w:rsidR="00E4654B" w:rsidRDefault="00C04B79">
      <w:pPr>
        <w:pStyle w:val="ListBullet"/>
      </w:pPr>
      <w:r>
        <w:t>Marvel Adventures Spider-Man #61</w:t>
      </w:r>
    </w:p>
    <w:p w:rsidR="00E4654B" w:rsidRDefault="00C04B79">
      <w:pPr>
        <w:pStyle w:val="ListBullet"/>
      </w:pPr>
      <w:r>
        <w:t>New Avengers #63</w:t>
      </w:r>
    </w:p>
    <w:p w:rsidR="00E4654B" w:rsidRDefault="00C04B79">
      <w:pPr>
        <w:pStyle w:val="ListBullet"/>
      </w:pPr>
      <w:r>
        <w:t>Thunderbolts #142</w:t>
      </w:r>
    </w:p>
    <w:p w:rsidR="00E4654B" w:rsidRDefault="00C04B79">
      <w:pPr>
        <w:pStyle w:val="ListBullet"/>
      </w:pPr>
      <w:r>
        <w:t>X-Factor #203</w:t>
      </w:r>
    </w:p>
    <w:p w:rsidR="00E4654B" w:rsidRDefault="00C04B79">
      <w:pPr>
        <w:pStyle w:val="ListBullet"/>
      </w:pPr>
      <w:r>
        <w:t>Uncanny X-Men #522</w:t>
      </w:r>
    </w:p>
    <w:p w:rsidR="00E4654B" w:rsidRDefault="00C04B79">
      <w:pPr>
        <w:pStyle w:val="ListBullet"/>
      </w:pPr>
      <w:r>
        <w:t>Captain America #604</w:t>
      </w:r>
    </w:p>
    <w:p w:rsidR="00E4654B" w:rsidRDefault="00C04B79">
      <w:pPr>
        <w:pStyle w:val="ListBullet"/>
      </w:pPr>
      <w:r>
        <w:t>Thor #608</w:t>
      </w:r>
    </w:p>
    <w:p w:rsidR="00E4654B" w:rsidRDefault="00C04B79">
      <w:pPr>
        <w:pStyle w:val="ListBullet"/>
      </w:pPr>
      <w:r>
        <w:t>Amazing Spider-Man #626</w:t>
      </w:r>
    </w:p>
    <w:p w:rsidR="00E4654B" w:rsidRDefault="00C04B79">
      <w:pPr>
        <w:pStyle w:val="ListBullet"/>
      </w:pPr>
      <w:r>
        <w:t>Women of Marvel: Celebrating Seven Decades #1</w:t>
      </w:r>
    </w:p>
    <w:p w:rsidR="00E4654B" w:rsidRDefault="00C04B79">
      <w:pPr>
        <w:pStyle w:val="ListBullet"/>
      </w:pPr>
      <w:r>
        <w:t>X-23 #1</w:t>
      </w:r>
    </w:p>
    <w:p w:rsidR="00E4654B" w:rsidRDefault="00C04B79">
      <w:pPr>
        <w:pStyle w:val="ListBullet"/>
      </w:pPr>
      <w:r>
        <w:t>X-Factor Forever #1</w:t>
      </w:r>
    </w:p>
    <w:p w:rsidR="00E4654B" w:rsidRDefault="00C04B79">
      <w:pPr>
        <w:pStyle w:val="ListBullet"/>
      </w:pPr>
      <w:r>
        <w:t>Hercules: Fall of an Avenger #1</w:t>
      </w:r>
    </w:p>
    <w:p w:rsidR="00E4654B" w:rsidRDefault="00C04B79">
      <w:pPr>
        <w:pStyle w:val="ListBullet"/>
      </w:pPr>
      <w:r>
        <w:t>Siege Director's Cut #1</w:t>
      </w:r>
    </w:p>
    <w:p w:rsidR="00E4654B" w:rsidRDefault="00C04B79">
      <w:pPr>
        <w:pStyle w:val="ListBullet"/>
      </w:pPr>
      <w:r>
        <w:t>Captain America MGC #1</w:t>
      </w:r>
    </w:p>
    <w:p w:rsidR="00E4654B" w:rsidRDefault="00C04B79">
      <w:pPr>
        <w:pStyle w:val="ListBullet"/>
      </w:pPr>
      <w:r>
        <w:t>Doomwar #2</w:t>
      </w:r>
    </w:p>
    <w:p w:rsidR="00E4654B" w:rsidRDefault="00C04B79">
      <w:pPr>
        <w:pStyle w:val="ListBullet"/>
      </w:pPr>
      <w:r>
        <w:t>Marvel Boy: The Uranian #3</w:t>
      </w:r>
    </w:p>
    <w:p w:rsidR="00E4654B" w:rsidRDefault="00C04B79">
      <w:pPr>
        <w:pStyle w:val="ListBullet"/>
      </w:pPr>
      <w:r>
        <w:t>Prelude to Deadpool Corps #3</w:t>
      </w:r>
    </w:p>
    <w:p w:rsidR="00E4654B" w:rsidRDefault="00C04B79">
      <w:pPr>
        <w:pStyle w:val="ListBullet"/>
      </w:pPr>
      <w:r>
        <w:t>Siege: Embedded #3</w:t>
      </w:r>
    </w:p>
    <w:p w:rsidR="00E4654B" w:rsidRDefault="00C04B79">
      <w:pPr>
        <w:pStyle w:val="ListBullet"/>
      </w:pPr>
      <w:r>
        <w:t>Siege #3</w:t>
      </w:r>
    </w:p>
    <w:p w:rsidR="00E4654B" w:rsidRDefault="00C04B79">
      <w:pPr>
        <w:pStyle w:val="ListBullet"/>
      </w:pPr>
      <w:r>
        <w:t>Avengers Vs. Atlas #3</w:t>
      </w:r>
    </w:p>
    <w:p w:rsidR="00E4654B" w:rsidRDefault="00C04B79">
      <w:pPr>
        <w:pStyle w:val="ListBullet"/>
      </w:pPr>
      <w:r>
        <w:t>Nation X #4</w:t>
      </w:r>
    </w:p>
    <w:p w:rsidR="00E4654B" w:rsidRDefault="00C04B79">
      <w:pPr>
        <w:pStyle w:val="ListBullet"/>
      </w:pPr>
      <w:r>
        <w:t>Spider-Man &amp; the Secret Wars #4</w:t>
      </w:r>
    </w:p>
    <w:p w:rsidR="00E4654B" w:rsidRDefault="00C04B79">
      <w:pPr>
        <w:pStyle w:val="ListBullet"/>
      </w:pPr>
      <w:r>
        <w:t>Realm of Kings: Imperial Guard #5</w:t>
      </w:r>
    </w:p>
    <w:p w:rsidR="00E4654B" w:rsidRDefault="00C04B79">
      <w:pPr>
        <w:pStyle w:val="ListBullet"/>
      </w:pPr>
      <w:r>
        <w:t>Deathlok #5</w:t>
      </w:r>
    </w:p>
    <w:p w:rsidR="00E4654B" w:rsidRDefault="00C04B79">
      <w:pPr>
        <w:pStyle w:val="ListBullet"/>
      </w:pPr>
      <w:r>
        <w:t>The Torch #6</w:t>
      </w:r>
    </w:p>
    <w:p w:rsidR="00E4654B" w:rsidRDefault="00C04B79">
      <w:pPr>
        <w:pStyle w:val="ListBullet"/>
      </w:pPr>
      <w:r>
        <w:t>Vengeance of the Moon Knight #6</w:t>
      </w:r>
    </w:p>
    <w:p w:rsidR="00E4654B" w:rsidRDefault="00C04B79">
      <w:pPr>
        <w:pStyle w:val="ListBullet"/>
      </w:pPr>
      <w:r>
        <w:t>Spider-Woman #7</w:t>
      </w:r>
    </w:p>
    <w:p w:rsidR="00E4654B" w:rsidRDefault="00C04B79">
      <w:pPr>
        <w:pStyle w:val="ListBullet"/>
      </w:pPr>
      <w:r>
        <w:t>Deadpool: Merc with a Mouth #9</w:t>
      </w:r>
    </w:p>
    <w:p w:rsidR="00E4654B" w:rsidRDefault="00C04B79">
      <w:pPr>
        <w:pStyle w:val="ListBullet"/>
      </w:pPr>
      <w:r>
        <w:t>Dark Avengers #15</w:t>
      </w:r>
    </w:p>
    <w:p w:rsidR="00E4654B" w:rsidRDefault="00C04B79">
      <w:pPr>
        <w:pStyle w:val="ListBullet"/>
      </w:pPr>
      <w:r>
        <w:t>Hulk #21</w:t>
      </w:r>
    </w:p>
    <w:p w:rsidR="00E4654B" w:rsidRDefault="00C04B79">
      <w:pPr>
        <w:pStyle w:val="ListBullet"/>
      </w:pPr>
      <w:r>
        <w:t>Guardians of the Galaxy #24</w:t>
      </w:r>
    </w:p>
    <w:p w:rsidR="00E4654B" w:rsidRDefault="00C04B79">
      <w:pPr>
        <w:pStyle w:val="ListBullet"/>
      </w:pPr>
      <w:r>
        <w:t>Nova #35</w:t>
      </w:r>
    </w:p>
    <w:p w:rsidR="00E4654B" w:rsidRDefault="00C04B79">
      <w:pPr>
        <w:pStyle w:val="ListBullet"/>
      </w:pPr>
      <w:r>
        <w:t>Wolverine Origins #45</w:t>
      </w:r>
    </w:p>
    <w:p w:rsidR="00E4654B" w:rsidRDefault="00C04B79">
      <w:pPr>
        <w:pStyle w:val="ListBullet"/>
      </w:pPr>
      <w:r>
        <w:t>X-Men Legacy #234</w:t>
      </w:r>
    </w:p>
    <w:p w:rsidR="00E4654B" w:rsidRDefault="00C04B79">
      <w:pPr>
        <w:pStyle w:val="ListBullet"/>
      </w:pPr>
      <w:r>
        <w:t>Incredible Hulks #608</w:t>
      </w:r>
    </w:p>
    <w:p w:rsidR="00E4654B" w:rsidRDefault="00C04B79">
      <w:pPr>
        <w:pStyle w:val="ListBullet"/>
      </w:pPr>
      <w:r>
        <w:t>Amazing Spider-Man #625</w:t>
      </w:r>
    </w:p>
    <w:p w:rsidR="00E4654B" w:rsidRDefault="00C04B79">
      <w:pPr>
        <w:pStyle w:val="ListBullet"/>
      </w:pPr>
      <w:r>
        <w:t>Lockjaw and the Pet Avengers Unleashed #1</w:t>
      </w:r>
    </w:p>
    <w:p w:rsidR="00E4654B" w:rsidRDefault="00C04B79">
      <w:pPr>
        <w:pStyle w:val="ListBullet"/>
      </w:pPr>
      <w:r>
        <w:t>The Twelve: Spearhead #1</w:t>
      </w:r>
    </w:p>
    <w:p w:rsidR="00E4654B" w:rsidRDefault="00C04B79">
      <w:pPr>
        <w:pStyle w:val="ListBullet"/>
      </w:pPr>
      <w:r>
        <w:t>Wolverine: Mr. X #1</w:t>
      </w:r>
    </w:p>
    <w:p w:rsidR="00E4654B" w:rsidRDefault="00C04B79">
      <w:pPr>
        <w:pStyle w:val="ListBullet"/>
      </w:pPr>
      <w:r>
        <w:t>Hulk: Let the Battle Begin #1</w:t>
      </w:r>
    </w:p>
    <w:p w:rsidR="00E4654B" w:rsidRDefault="00C04B79">
      <w:pPr>
        <w:pStyle w:val="ListBullet"/>
      </w:pPr>
      <w:r>
        <w:t>The Mystic Hands of Doctor Strange #1</w:t>
      </w:r>
    </w:p>
    <w:p w:rsidR="00E4654B" w:rsidRDefault="00C04B79">
      <w:pPr>
        <w:pStyle w:val="ListBullet"/>
      </w:pPr>
      <w:r>
        <w:t>Wonderful Wizard of Oz MGC #1</w:t>
      </w:r>
    </w:p>
    <w:p w:rsidR="00E4654B" w:rsidRDefault="00C04B79">
      <w:pPr>
        <w:pStyle w:val="ListBullet"/>
      </w:pPr>
      <w:r>
        <w:t>Vengeance of the Moon Knight 1-3 Must Have #1</w:t>
      </w:r>
    </w:p>
    <w:p w:rsidR="00E4654B" w:rsidRDefault="00C04B79">
      <w:pPr>
        <w:pStyle w:val="ListBullet"/>
      </w:pPr>
      <w:r>
        <w:t>Prelude to Deadpool Corps #2</w:t>
      </w:r>
    </w:p>
    <w:p w:rsidR="00E4654B" w:rsidRDefault="00C04B79">
      <w:pPr>
        <w:pStyle w:val="ListBullet"/>
      </w:pPr>
      <w:r>
        <w:t>X-Men: Pixie Strikes Back #2</w:t>
      </w:r>
    </w:p>
    <w:p w:rsidR="00E4654B" w:rsidRDefault="00C04B79">
      <w:pPr>
        <w:pStyle w:val="ListBullet"/>
      </w:pPr>
      <w:r>
        <w:t>Powers #3</w:t>
      </w:r>
    </w:p>
    <w:p w:rsidR="00E4654B" w:rsidRDefault="00C04B79">
      <w:pPr>
        <w:pStyle w:val="ListBullet"/>
      </w:pPr>
      <w:r>
        <w:t>Super Hero Squad #3</w:t>
      </w:r>
    </w:p>
    <w:p w:rsidR="00E4654B" w:rsidRDefault="00C04B79">
      <w:pPr>
        <w:pStyle w:val="ListBullet"/>
      </w:pPr>
      <w:r>
        <w:t>Criminal: The Sinners #5</w:t>
      </w:r>
    </w:p>
    <w:p w:rsidR="00E4654B" w:rsidRDefault="00C04B79">
      <w:pPr>
        <w:pStyle w:val="ListBullet"/>
      </w:pPr>
      <w:r>
        <w:t>Dark X-Men #5</w:t>
      </w:r>
    </w:p>
    <w:p w:rsidR="00E4654B" w:rsidRDefault="00C04B79">
      <w:pPr>
        <w:pStyle w:val="ListBullet"/>
      </w:pPr>
      <w:r>
        <w:t>Punishermax #5</w:t>
      </w:r>
    </w:p>
    <w:p w:rsidR="00E4654B" w:rsidRDefault="00C04B79">
      <w:pPr>
        <w:pStyle w:val="ListBullet"/>
      </w:pPr>
      <w:r>
        <w:t>S.W.O.R.D. #5</w:t>
      </w:r>
    </w:p>
    <w:p w:rsidR="00E4654B" w:rsidRDefault="00C04B79">
      <w:pPr>
        <w:pStyle w:val="ListBullet"/>
      </w:pPr>
      <w:r>
        <w:t>Web of Spider-Man #6</w:t>
      </w:r>
    </w:p>
    <w:p w:rsidR="00E4654B" w:rsidRDefault="00C04B79">
      <w:pPr>
        <w:pStyle w:val="ListBullet"/>
      </w:pPr>
      <w:r>
        <w:t>Ultimate Comics Spider-Man #8</w:t>
      </w:r>
    </w:p>
    <w:p w:rsidR="00E4654B" w:rsidRDefault="00C04B79">
      <w:pPr>
        <w:pStyle w:val="ListBullet"/>
      </w:pPr>
      <w:r>
        <w:t>X-Men Forever #19</w:t>
      </w:r>
    </w:p>
    <w:p w:rsidR="00E4654B" w:rsidRDefault="00C04B79">
      <w:pPr>
        <w:pStyle w:val="ListBullet"/>
      </w:pPr>
      <w:r>
        <w:t>Marvel Adventures Super Heroes #21</w:t>
      </w:r>
    </w:p>
    <w:p w:rsidR="00E4654B" w:rsidRDefault="00C04B79">
      <w:pPr>
        <w:pStyle w:val="ListBullet"/>
      </w:pPr>
      <w:r>
        <w:t>Cable #24</w:t>
      </w:r>
    </w:p>
    <w:p w:rsidR="00E4654B" w:rsidRDefault="00C04B79">
      <w:pPr>
        <w:pStyle w:val="ListBullet"/>
      </w:pPr>
      <w:r>
        <w:t>Marvel Spotlight #49</w:t>
      </w:r>
    </w:p>
    <w:p w:rsidR="00E4654B" w:rsidRDefault="00C04B79">
      <w:pPr>
        <w:pStyle w:val="ListBullet"/>
      </w:pPr>
      <w:r>
        <w:t>Amazing Spider-Man #624</w:t>
      </w:r>
    </w:p>
    <w:p w:rsidR="00E4654B" w:rsidRDefault="00C04B79">
      <w:pPr>
        <w:pStyle w:val="ListBullet"/>
      </w:pPr>
      <w:r>
        <w:t>Fall of the Hulks: The Savage She-Hulks #1</w:t>
      </w:r>
    </w:p>
    <w:p w:rsidR="00E4654B" w:rsidRDefault="00C04B79">
      <w:pPr>
        <w:pStyle w:val="ListBullet"/>
      </w:pPr>
      <w:r>
        <w:t>Prelude to Deadpool Corps #1</w:t>
      </w:r>
    </w:p>
    <w:p w:rsidR="00E4654B" w:rsidRDefault="00C04B79">
      <w:pPr>
        <w:pStyle w:val="ListBullet"/>
      </w:pPr>
      <w:r>
        <w:t>Punisher Max: Butterfly One-Shot #1</w:t>
      </w:r>
    </w:p>
    <w:p w:rsidR="00E4654B" w:rsidRDefault="00C04B79">
      <w:pPr>
        <w:pStyle w:val="ListBullet"/>
      </w:pPr>
      <w:r>
        <w:t>Girl Comics #1</w:t>
      </w:r>
    </w:p>
    <w:p w:rsidR="00E4654B" w:rsidRDefault="00C04B79">
      <w:pPr>
        <w:pStyle w:val="ListBullet"/>
      </w:pPr>
      <w:r>
        <w:t>Ultimate Comics New Ultimates #1</w:t>
      </w:r>
    </w:p>
    <w:p w:rsidR="00E4654B" w:rsidRDefault="00C04B79">
      <w:pPr>
        <w:pStyle w:val="ListBullet"/>
      </w:pPr>
      <w:r>
        <w:t>Stephen King's "N." #1</w:t>
      </w:r>
    </w:p>
    <w:p w:rsidR="00E4654B" w:rsidRDefault="00C04B79">
      <w:pPr>
        <w:pStyle w:val="ListBullet"/>
      </w:pPr>
      <w:r>
        <w:t>Invincible Iron Man MGC #1</w:t>
      </w:r>
    </w:p>
    <w:p w:rsidR="00E4654B" w:rsidRDefault="00C04B79">
      <w:pPr>
        <w:pStyle w:val="ListBullet"/>
      </w:pPr>
      <w:r>
        <w:t>X-Men: Hope #1</w:t>
      </w:r>
    </w:p>
    <w:p w:rsidR="00E4654B" w:rsidRDefault="00C04B79">
      <w:pPr>
        <w:pStyle w:val="ListBullet"/>
      </w:pPr>
      <w:r>
        <w:t>Realm of Kings: Son of Hulk #2</w:t>
      </w:r>
    </w:p>
    <w:p w:rsidR="00E4654B" w:rsidRDefault="00C04B79">
      <w:pPr>
        <w:pStyle w:val="ListBullet"/>
      </w:pPr>
      <w:r>
        <w:t>Spider-Man Noir: Eyes Without a Face #4</w:t>
      </w:r>
    </w:p>
    <w:p w:rsidR="00E4654B" w:rsidRDefault="00C04B79">
      <w:pPr>
        <w:pStyle w:val="ListBullet"/>
      </w:pPr>
      <w:r>
        <w:t>X-Men Noir: Mark of Cain #4</w:t>
      </w:r>
    </w:p>
    <w:p w:rsidR="00E4654B" w:rsidRDefault="00C04B79">
      <w:pPr>
        <w:pStyle w:val="ListBullet"/>
      </w:pPr>
      <w:r>
        <w:t>Ultimate Avengers #5</w:t>
      </w:r>
    </w:p>
    <w:p w:rsidR="00E4654B" w:rsidRDefault="00C04B79">
      <w:pPr>
        <w:pStyle w:val="ListBullet"/>
      </w:pPr>
      <w:r>
        <w:t>Spider-Man Magazine #10</w:t>
      </w:r>
    </w:p>
    <w:p w:rsidR="00E4654B" w:rsidRDefault="00C04B79">
      <w:pPr>
        <w:pStyle w:val="ListBullet"/>
      </w:pPr>
      <w:r>
        <w:t>Wolverine Weapon X #11</w:t>
      </w:r>
    </w:p>
    <w:p w:rsidR="00E4654B" w:rsidRDefault="00C04B79">
      <w:pPr>
        <w:pStyle w:val="ListBullet"/>
      </w:pPr>
      <w:r>
        <w:t>Conan the Cimmerian #19</w:t>
      </w:r>
    </w:p>
    <w:p w:rsidR="00E4654B" w:rsidRDefault="00C04B79">
      <w:pPr>
        <w:pStyle w:val="ListBullet"/>
      </w:pPr>
      <w:r>
        <w:t>Invincible Iron Man #24</w:t>
      </w:r>
    </w:p>
    <w:p w:rsidR="00E4654B" w:rsidRDefault="00C04B79">
      <w:pPr>
        <w:pStyle w:val="ListBullet"/>
      </w:pPr>
      <w:r>
        <w:t>The Mighty Avengers #34</w:t>
      </w:r>
    </w:p>
    <w:p w:rsidR="00E4654B" w:rsidRDefault="00C04B79">
      <w:pPr>
        <w:pStyle w:val="ListBullet"/>
      </w:pPr>
      <w:r>
        <w:t>Amazing Spider-Man #623</w:t>
      </w:r>
    </w:p>
    <w:p w:rsidR="00E4654B" w:rsidRDefault="00C04B79">
      <w:pPr>
        <w:pStyle w:val="ListBullet"/>
      </w:pPr>
      <w:r>
        <w:t>Deadpool Team-Up #895</w:t>
      </w:r>
    </w:p>
    <w:p w:rsidR="00E4654B" w:rsidRDefault="00C04B79">
      <w:pPr>
        <w:pStyle w:val="Heading3"/>
      </w:pPr>
      <w:r>
        <w:t>April, 2010</w:t>
      </w:r>
    </w:p>
    <w:p w:rsidR="00E4654B" w:rsidRDefault="00C04B79">
      <w:r>
        <w:t xml:space="preserve">Number of comics published this month: </w:t>
      </w:r>
      <w:r>
        <w:rPr>
          <w:b/>
        </w:rPr>
        <w:t>96</w:t>
      </w:r>
    </w:p>
    <w:p w:rsidR="00E4654B" w:rsidRDefault="00C04B79">
      <w:pPr>
        <w:pStyle w:val="ListBullet"/>
      </w:pPr>
      <w:r>
        <w:t>TARGET IRON MAN CUSTOM COMIC #1</w:t>
      </w:r>
    </w:p>
    <w:p w:rsidR="00E4654B" w:rsidRDefault="00C04B79">
      <w:pPr>
        <w:pStyle w:val="ListBullet"/>
      </w:pPr>
      <w:r>
        <w:t>Spider-Man Marvel Adventures #1</w:t>
      </w:r>
    </w:p>
    <w:p w:rsidR="00E4654B" w:rsidRDefault="00C04B79">
      <w:pPr>
        <w:pStyle w:val="ListBullet"/>
      </w:pPr>
      <w:r>
        <w:t>Ultimate Comics Avengers 2 #1</w:t>
      </w:r>
    </w:p>
    <w:p w:rsidR="00E4654B" w:rsidRDefault="00C04B79">
      <w:pPr>
        <w:pStyle w:val="ListBullet"/>
      </w:pPr>
      <w:r>
        <w:t>Civil War MGC #1</w:t>
      </w:r>
    </w:p>
    <w:p w:rsidR="00E4654B" w:rsidRDefault="00C04B79">
      <w:pPr>
        <w:pStyle w:val="ListBullet"/>
      </w:pPr>
      <w:r>
        <w:t>Iron Man 2: Public Identity #1</w:t>
      </w:r>
    </w:p>
    <w:p w:rsidR="00E4654B" w:rsidRDefault="00C04B79">
      <w:pPr>
        <w:pStyle w:val="ListBullet"/>
      </w:pPr>
      <w:r>
        <w:t>Siege: Secret Warriors #1</w:t>
      </w:r>
    </w:p>
    <w:p w:rsidR="00E4654B" w:rsidRDefault="00C04B79">
      <w:pPr>
        <w:pStyle w:val="ListBullet"/>
      </w:pPr>
      <w:r>
        <w:t>Peter Parker #2</w:t>
      </w:r>
    </w:p>
    <w:p w:rsidR="00E4654B" w:rsidRDefault="00C04B79">
      <w:pPr>
        <w:pStyle w:val="ListBullet"/>
      </w:pPr>
      <w:r>
        <w:t>Marvel Zombies 5 #2</w:t>
      </w:r>
    </w:p>
    <w:p w:rsidR="00E4654B" w:rsidRDefault="00C04B79">
      <w:pPr>
        <w:pStyle w:val="ListBullet"/>
      </w:pPr>
      <w:r>
        <w:t>World War Hulks: Hulked-Out Heroes #2</w:t>
      </w:r>
    </w:p>
    <w:p w:rsidR="00E4654B" w:rsidRDefault="00C04B79">
      <w:pPr>
        <w:pStyle w:val="ListBullet"/>
      </w:pPr>
      <w:r>
        <w:t>Fall of the Hulks: Red Hulk #4</w:t>
      </w:r>
    </w:p>
    <w:p w:rsidR="00E4654B" w:rsidRDefault="00C04B79">
      <w:pPr>
        <w:pStyle w:val="ListBullet"/>
      </w:pPr>
      <w:r>
        <w:t>Secret Warriors #15</w:t>
      </w:r>
    </w:p>
    <w:p w:rsidR="00E4654B" w:rsidRDefault="00C04B79">
      <w:pPr>
        <w:pStyle w:val="ListBullet"/>
      </w:pPr>
      <w:r>
        <w:t>Punisher #16</w:t>
      </w:r>
    </w:p>
    <w:p w:rsidR="00E4654B" w:rsidRDefault="00C04B79">
      <w:pPr>
        <w:pStyle w:val="ListBullet"/>
      </w:pPr>
      <w:r>
        <w:t>Conan the Cimmerian #20</w:t>
      </w:r>
    </w:p>
    <w:p w:rsidR="00E4654B" w:rsidRDefault="00C04B79">
      <w:pPr>
        <w:pStyle w:val="ListBullet"/>
      </w:pPr>
      <w:r>
        <w:t>X-Men Forever #22</w:t>
      </w:r>
    </w:p>
    <w:p w:rsidR="00E4654B" w:rsidRDefault="00C04B79">
      <w:pPr>
        <w:pStyle w:val="ListBullet"/>
      </w:pPr>
      <w:r>
        <w:t>Deadpool #22</w:t>
      </w:r>
    </w:p>
    <w:p w:rsidR="00E4654B" w:rsidRDefault="00C04B79">
      <w:pPr>
        <w:pStyle w:val="ListBullet"/>
      </w:pPr>
      <w:r>
        <w:t>Invincible Iron Man #25</w:t>
      </w:r>
    </w:p>
    <w:p w:rsidR="00E4654B" w:rsidRDefault="00C04B79">
      <w:pPr>
        <w:pStyle w:val="ListBullet"/>
      </w:pPr>
      <w:r>
        <w:t>X-Force #26</w:t>
      </w:r>
    </w:p>
    <w:p w:rsidR="00E4654B" w:rsidRDefault="00C04B79">
      <w:pPr>
        <w:pStyle w:val="ListBullet"/>
      </w:pPr>
      <w:r>
        <w:t>The Mighty Avengers #36</w:t>
      </w:r>
    </w:p>
    <w:p w:rsidR="00E4654B" w:rsidRDefault="00C04B79">
      <w:pPr>
        <w:pStyle w:val="ListBullet"/>
      </w:pPr>
      <w:r>
        <w:t>Wolverine Origins #47</w:t>
      </w:r>
    </w:p>
    <w:p w:rsidR="00E4654B" w:rsidRDefault="00C04B79">
      <w:pPr>
        <w:pStyle w:val="ListBullet"/>
      </w:pPr>
      <w:r>
        <w:t>Star Wars: Legacy #47</w:t>
      </w:r>
    </w:p>
    <w:p w:rsidR="00E4654B" w:rsidRDefault="00C04B79">
      <w:pPr>
        <w:pStyle w:val="ListBullet"/>
      </w:pPr>
      <w:r>
        <w:t>New Avengers #64</w:t>
      </w:r>
    </w:p>
    <w:p w:rsidR="00E4654B" w:rsidRDefault="00C04B79">
      <w:pPr>
        <w:pStyle w:val="ListBullet"/>
      </w:pPr>
      <w:r>
        <w:t>Thunderbolts #143</w:t>
      </w:r>
    </w:p>
    <w:p w:rsidR="00E4654B" w:rsidRDefault="00C04B79">
      <w:pPr>
        <w:pStyle w:val="ListBullet"/>
      </w:pPr>
      <w:r>
        <w:t>Fantastic Four #578</w:t>
      </w:r>
    </w:p>
    <w:p w:rsidR="00E4654B" w:rsidRDefault="00C04B79">
      <w:pPr>
        <w:pStyle w:val="ListBullet"/>
      </w:pPr>
      <w:r>
        <w:t>Captain America #605</w:t>
      </w:r>
    </w:p>
    <w:p w:rsidR="00E4654B" w:rsidRDefault="00C04B79">
      <w:pPr>
        <w:pStyle w:val="ListBullet"/>
      </w:pPr>
      <w:r>
        <w:t>Thor #609</w:t>
      </w:r>
    </w:p>
    <w:p w:rsidR="00E4654B" w:rsidRDefault="00C04B79">
      <w:pPr>
        <w:pStyle w:val="ListBullet"/>
      </w:pPr>
      <w:r>
        <w:t>Amazing Spider-Man #629</w:t>
      </w:r>
    </w:p>
    <w:p w:rsidR="00E4654B" w:rsidRDefault="00C04B79">
      <w:pPr>
        <w:pStyle w:val="ListBullet"/>
      </w:pPr>
      <w:r>
        <w:t>Iron Manual Mark 3 #1</w:t>
      </w:r>
    </w:p>
    <w:p w:rsidR="00E4654B" w:rsidRDefault="00C04B79">
      <w:pPr>
        <w:pStyle w:val="ListBullet"/>
      </w:pPr>
      <w:r>
        <w:t>Sif #1</w:t>
      </w:r>
    </w:p>
    <w:p w:rsidR="00E4654B" w:rsidRDefault="00C04B79">
      <w:pPr>
        <w:pStyle w:val="ListBullet"/>
      </w:pPr>
      <w:r>
        <w:t>Firestar #1</w:t>
      </w:r>
    </w:p>
    <w:p w:rsidR="00E4654B" w:rsidRDefault="00C04B79">
      <w:pPr>
        <w:pStyle w:val="ListBullet"/>
      </w:pPr>
      <w:r>
        <w:t>X-Men Forever Annual #1</w:t>
      </w:r>
    </w:p>
    <w:p w:rsidR="00E4654B" w:rsidRDefault="00C04B79">
      <w:pPr>
        <w:pStyle w:val="ListBullet"/>
      </w:pPr>
      <w:r>
        <w:t>Her-oes #1</w:t>
      </w:r>
    </w:p>
    <w:p w:rsidR="00E4654B" w:rsidRDefault="00C04B79">
      <w:pPr>
        <w:pStyle w:val="ListBullet"/>
      </w:pPr>
      <w:r>
        <w:t>Captain America: Who Won't Wield the Shield #1</w:t>
      </w:r>
    </w:p>
    <w:p w:rsidR="00E4654B" w:rsidRDefault="00C04B79">
      <w:pPr>
        <w:pStyle w:val="ListBullet"/>
      </w:pPr>
      <w:r>
        <w:t>Siege: Spider-Man #1</w:t>
      </w:r>
    </w:p>
    <w:p w:rsidR="00E4654B" w:rsidRDefault="00C04B79">
      <w:pPr>
        <w:pStyle w:val="ListBullet"/>
      </w:pPr>
      <w:r>
        <w:t>Fall of the Hulks: The Savage She-Hulks #2</w:t>
      </w:r>
    </w:p>
    <w:p w:rsidR="00E4654B" w:rsidRDefault="00C04B79">
      <w:pPr>
        <w:pStyle w:val="ListBullet"/>
      </w:pPr>
      <w:r>
        <w:t>Hercules: Fall of an Avenger #2</w:t>
      </w:r>
    </w:p>
    <w:p w:rsidR="00E4654B" w:rsidRDefault="00C04B79">
      <w:pPr>
        <w:pStyle w:val="ListBullet"/>
      </w:pPr>
      <w:r>
        <w:t>X-Men: Pixie Strikes Back #3</w:t>
      </w:r>
    </w:p>
    <w:p w:rsidR="00E4654B" w:rsidRDefault="00C04B79">
      <w:pPr>
        <w:pStyle w:val="ListBullet"/>
      </w:pPr>
      <w:r>
        <w:t>Doomwar #3</w:t>
      </w:r>
    </w:p>
    <w:p w:rsidR="00E4654B" w:rsidRDefault="00C04B79">
      <w:pPr>
        <w:pStyle w:val="ListBullet"/>
      </w:pPr>
      <w:r>
        <w:t>Avengers Vs. Atlas #4</w:t>
      </w:r>
    </w:p>
    <w:p w:rsidR="00E4654B" w:rsidRDefault="00C04B79">
      <w:pPr>
        <w:pStyle w:val="ListBullet"/>
      </w:pPr>
      <w:r>
        <w:t>Dark Tower: The Battle of Jericho Hill #5</w:t>
      </w:r>
    </w:p>
    <w:p w:rsidR="00E4654B" w:rsidRDefault="00C04B79">
      <w:pPr>
        <w:pStyle w:val="ListBullet"/>
      </w:pPr>
      <w:r>
        <w:t>The Marvelous Land of Oz #5</w:t>
      </w:r>
    </w:p>
    <w:p w:rsidR="00E4654B" w:rsidRDefault="00C04B79">
      <w:pPr>
        <w:pStyle w:val="ListBullet"/>
      </w:pPr>
      <w:r>
        <w:t>Ultimate Avengers #6</w:t>
      </w:r>
    </w:p>
    <w:p w:rsidR="00E4654B" w:rsidRDefault="00C04B79">
      <w:pPr>
        <w:pStyle w:val="ListBullet"/>
      </w:pPr>
      <w:r>
        <w:t>Deathlok #6</w:t>
      </w:r>
    </w:p>
    <w:p w:rsidR="00E4654B" w:rsidRDefault="00C04B79">
      <w:pPr>
        <w:pStyle w:val="ListBullet"/>
      </w:pPr>
      <w:r>
        <w:t>The Torch #7</w:t>
      </w:r>
    </w:p>
    <w:p w:rsidR="00E4654B" w:rsidRDefault="00C04B79">
      <w:pPr>
        <w:pStyle w:val="ListBullet"/>
      </w:pPr>
      <w:r>
        <w:t>Ultimate Comics Spider-Man #9</w:t>
      </w:r>
    </w:p>
    <w:p w:rsidR="00E4654B" w:rsidRDefault="00C04B79">
      <w:pPr>
        <w:pStyle w:val="ListBullet"/>
      </w:pPr>
      <w:r>
        <w:t>Deadpool: Merc with a Mouth #10</w:t>
      </w:r>
    </w:p>
    <w:p w:rsidR="00E4654B" w:rsidRDefault="00C04B79">
      <w:pPr>
        <w:pStyle w:val="ListBullet"/>
      </w:pPr>
      <w:r>
        <w:t>Guardians of the Galaxy #25</w:t>
      </w:r>
    </w:p>
    <w:p w:rsidR="00E4654B" w:rsidRDefault="00C04B79">
      <w:pPr>
        <w:pStyle w:val="ListBullet"/>
      </w:pPr>
      <w:r>
        <w:t>Nova #36</w:t>
      </w:r>
    </w:p>
    <w:p w:rsidR="00E4654B" w:rsidRDefault="00C04B79">
      <w:pPr>
        <w:pStyle w:val="ListBullet"/>
      </w:pPr>
      <w:r>
        <w:t>Dark Wolverine #85</w:t>
      </w:r>
    </w:p>
    <w:p w:rsidR="00E4654B" w:rsidRDefault="00C04B79">
      <w:pPr>
        <w:pStyle w:val="ListBullet"/>
      </w:pPr>
      <w:r>
        <w:t>X-Factor #204</w:t>
      </w:r>
    </w:p>
    <w:p w:rsidR="00E4654B" w:rsidRDefault="00C04B79">
      <w:pPr>
        <w:pStyle w:val="ListBullet"/>
      </w:pPr>
      <w:r>
        <w:t>X-Men Legacy #235</w:t>
      </w:r>
    </w:p>
    <w:p w:rsidR="00E4654B" w:rsidRDefault="00C04B79">
      <w:pPr>
        <w:pStyle w:val="ListBullet"/>
      </w:pPr>
      <w:r>
        <w:t>Amazing Spider-Man #628</w:t>
      </w:r>
    </w:p>
    <w:p w:rsidR="00E4654B" w:rsidRDefault="00C04B79">
      <w:pPr>
        <w:pStyle w:val="ListBullet"/>
      </w:pPr>
      <w:r>
        <w:t>Black Widow #1</w:t>
      </w:r>
    </w:p>
    <w:p w:rsidR="00E4654B" w:rsidRDefault="00C04B79">
      <w:pPr>
        <w:pStyle w:val="ListBullet"/>
      </w:pPr>
      <w:r>
        <w:t>Iron Man Legacy #1</w:t>
      </w:r>
    </w:p>
    <w:p w:rsidR="00E4654B" w:rsidRDefault="00C04B79">
      <w:pPr>
        <w:pStyle w:val="ListBullet"/>
      </w:pPr>
      <w:r>
        <w:t>Marvel Adventures Super Heroes #1</w:t>
      </w:r>
    </w:p>
    <w:p w:rsidR="00E4654B" w:rsidRDefault="00C04B79">
      <w:pPr>
        <w:pStyle w:val="ListBullet"/>
      </w:pPr>
      <w:r>
        <w:t>Ender's Game: The League War #1</w:t>
      </w:r>
    </w:p>
    <w:p w:rsidR="00E4654B" w:rsidRDefault="00C04B79">
      <w:pPr>
        <w:pStyle w:val="ListBullet"/>
      </w:pPr>
      <w:r>
        <w:t>Iron Man Noir #1</w:t>
      </w:r>
    </w:p>
    <w:p w:rsidR="00E4654B" w:rsidRDefault="00C04B79">
      <w:pPr>
        <w:pStyle w:val="ListBullet"/>
      </w:pPr>
      <w:r>
        <w:t>Spider-Man: Origin of the Hunter #1</w:t>
      </w:r>
    </w:p>
    <w:p w:rsidR="00E4654B" w:rsidRDefault="00C04B79">
      <w:pPr>
        <w:pStyle w:val="ListBullet"/>
      </w:pPr>
      <w:r>
        <w:t>The Savage Axe of Ares #1</w:t>
      </w:r>
    </w:p>
    <w:p w:rsidR="00E4654B" w:rsidRDefault="00C04B79">
      <w:pPr>
        <w:pStyle w:val="ListBullet"/>
      </w:pPr>
      <w:r>
        <w:t>Hulk MGC #1</w:t>
      </w:r>
    </w:p>
    <w:p w:rsidR="00E4654B" w:rsidRDefault="00C04B79">
      <w:pPr>
        <w:pStyle w:val="ListBullet"/>
      </w:pPr>
      <w:r>
        <w:t>World War Hulks: Hulked-Out Heroes #1</w:t>
      </w:r>
    </w:p>
    <w:p w:rsidR="00E4654B" w:rsidRDefault="00C04B79">
      <w:pPr>
        <w:pStyle w:val="ListBullet"/>
      </w:pPr>
      <w:r>
        <w:t>Siege: Captain America #1</w:t>
      </w:r>
    </w:p>
    <w:p w:rsidR="00E4654B" w:rsidRDefault="00C04B79">
      <w:pPr>
        <w:pStyle w:val="ListBullet"/>
      </w:pPr>
      <w:r>
        <w:t>Siege: Loki #1</w:t>
      </w:r>
    </w:p>
    <w:p w:rsidR="00E4654B" w:rsidRDefault="00C04B79">
      <w:pPr>
        <w:pStyle w:val="ListBullet"/>
      </w:pPr>
      <w:r>
        <w:t>Siege: Young Avengers #1</w:t>
      </w:r>
    </w:p>
    <w:p w:rsidR="00E4654B" w:rsidRDefault="00C04B79">
      <w:pPr>
        <w:pStyle w:val="ListBullet"/>
      </w:pPr>
      <w:r>
        <w:t>Spider-Man: Grim Hunt - The Kraven Saga #1</w:t>
      </w:r>
    </w:p>
    <w:p w:rsidR="00E4654B" w:rsidRDefault="00C04B79">
      <w:pPr>
        <w:pStyle w:val="ListBullet"/>
      </w:pPr>
      <w:r>
        <w:t>Lockjaw and the Pet Avengers Unleashed #2</w:t>
      </w:r>
    </w:p>
    <w:p w:rsidR="00E4654B" w:rsidRDefault="00C04B79">
      <w:pPr>
        <w:pStyle w:val="ListBullet"/>
      </w:pPr>
      <w:r>
        <w:t>X-Factor Forever #2</w:t>
      </w:r>
    </w:p>
    <w:p w:rsidR="00E4654B" w:rsidRDefault="00C04B79">
      <w:pPr>
        <w:pStyle w:val="ListBullet"/>
      </w:pPr>
      <w:r>
        <w:t>Ultimate Comics Enemy #3</w:t>
      </w:r>
    </w:p>
    <w:p w:rsidR="00E4654B" w:rsidRDefault="00C04B79">
      <w:pPr>
        <w:pStyle w:val="ListBullet"/>
      </w:pPr>
      <w:r>
        <w:t>Amazing Spider-Man Presents: Jackpot #3</w:t>
      </w:r>
    </w:p>
    <w:p w:rsidR="00E4654B" w:rsidRDefault="00C04B79">
      <w:pPr>
        <w:pStyle w:val="ListBullet"/>
      </w:pPr>
      <w:r>
        <w:t>Powers #4</w:t>
      </w:r>
    </w:p>
    <w:p w:rsidR="00E4654B" w:rsidRDefault="00C04B79">
      <w:pPr>
        <w:pStyle w:val="ListBullet"/>
      </w:pPr>
      <w:r>
        <w:t>Super Hero Squad #4</w:t>
      </w:r>
    </w:p>
    <w:p w:rsidR="00E4654B" w:rsidRDefault="00C04B79">
      <w:pPr>
        <w:pStyle w:val="ListBullet"/>
      </w:pPr>
      <w:r>
        <w:t>Punishermax #6</w:t>
      </w:r>
    </w:p>
    <w:p w:rsidR="00E4654B" w:rsidRDefault="00C04B79">
      <w:pPr>
        <w:pStyle w:val="ListBullet"/>
      </w:pPr>
      <w:r>
        <w:t>Web of Spider-Man #7</w:t>
      </w:r>
    </w:p>
    <w:p w:rsidR="00E4654B" w:rsidRDefault="00C04B79">
      <w:pPr>
        <w:pStyle w:val="ListBullet"/>
      </w:pPr>
      <w:r>
        <w:t>New Mutants #12</w:t>
      </w:r>
    </w:p>
    <w:p w:rsidR="00E4654B" w:rsidRDefault="00C04B79">
      <w:pPr>
        <w:pStyle w:val="ListBullet"/>
      </w:pPr>
      <w:r>
        <w:t>Star Wars: Dark Times #16</w:t>
      </w:r>
    </w:p>
    <w:p w:rsidR="00E4654B" w:rsidRDefault="00C04B79">
      <w:pPr>
        <w:pStyle w:val="ListBullet"/>
      </w:pPr>
      <w:r>
        <w:t>X-Men Forever #21</w:t>
      </w:r>
    </w:p>
    <w:p w:rsidR="00E4654B" w:rsidRDefault="00C04B79">
      <w:pPr>
        <w:pStyle w:val="ListBullet"/>
      </w:pPr>
      <w:r>
        <w:t>Daredevil #506</w:t>
      </w:r>
    </w:p>
    <w:p w:rsidR="00E4654B" w:rsidRDefault="00C04B79">
      <w:pPr>
        <w:pStyle w:val="ListBullet"/>
      </w:pPr>
      <w:r>
        <w:t>Deadpool Team-Up #894</w:t>
      </w:r>
    </w:p>
    <w:p w:rsidR="00E4654B" w:rsidRDefault="00C04B79">
      <w:pPr>
        <w:pStyle w:val="ListBullet"/>
      </w:pPr>
      <w:r>
        <w:t>Deadpool Corps #1</w:t>
      </w:r>
    </w:p>
    <w:p w:rsidR="00E4654B" w:rsidRDefault="00C04B79">
      <w:pPr>
        <w:pStyle w:val="ListBullet"/>
      </w:pPr>
      <w:r>
        <w:t>Marvel Zombies 5 #1</w:t>
      </w:r>
    </w:p>
    <w:p w:rsidR="00E4654B" w:rsidRDefault="00C04B79">
      <w:pPr>
        <w:pStyle w:val="ListBullet"/>
      </w:pPr>
      <w:r>
        <w:t>New Avengers: Luke Cage #1</w:t>
      </w:r>
    </w:p>
    <w:p w:rsidR="00E4654B" w:rsidRDefault="00C04B79">
      <w:pPr>
        <w:pStyle w:val="ListBullet"/>
      </w:pPr>
      <w:r>
        <w:t>Avengers: The Origin #1</w:t>
      </w:r>
    </w:p>
    <w:p w:rsidR="00E4654B" w:rsidRDefault="00C04B79">
      <w:pPr>
        <w:pStyle w:val="ListBullet"/>
      </w:pPr>
      <w:r>
        <w:t>Captain America/Black Panther: Flags of Our Fathers #1</w:t>
      </w:r>
    </w:p>
    <w:p w:rsidR="00E4654B" w:rsidRDefault="00C04B79">
      <w:pPr>
        <w:pStyle w:val="ListBullet"/>
      </w:pPr>
      <w:r>
        <w:t>Electric Ant #1</w:t>
      </w:r>
    </w:p>
    <w:p w:rsidR="00E4654B" w:rsidRDefault="00C04B79">
      <w:pPr>
        <w:pStyle w:val="ListBullet"/>
      </w:pPr>
      <w:r>
        <w:t>Spider-Man: Fever #1</w:t>
      </w:r>
    </w:p>
    <w:p w:rsidR="00E4654B" w:rsidRDefault="00C04B79">
      <w:pPr>
        <w:pStyle w:val="ListBullet"/>
      </w:pPr>
      <w:r>
        <w:t>Thor and the Warriors Four #1</w:t>
      </w:r>
    </w:p>
    <w:p w:rsidR="00E4654B" w:rsidRDefault="00C04B79">
      <w:pPr>
        <w:pStyle w:val="ListBullet"/>
      </w:pPr>
      <w:r>
        <w:t>S.H.I.E.L.D. #1</w:t>
      </w:r>
    </w:p>
    <w:p w:rsidR="00E4654B" w:rsidRDefault="00C04B79">
      <w:pPr>
        <w:pStyle w:val="ListBullet"/>
      </w:pPr>
      <w:r>
        <w:t>World War Hulks #1</w:t>
      </w:r>
    </w:p>
    <w:p w:rsidR="00E4654B" w:rsidRDefault="00C04B79">
      <w:pPr>
        <w:pStyle w:val="ListBullet"/>
      </w:pPr>
      <w:r>
        <w:t>Star Wars: Purge - The Hidden Blade #1</w:t>
      </w:r>
    </w:p>
    <w:p w:rsidR="00E4654B" w:rsidRDefault="00C04B79">
      <w:pPr>
        <w:pStyle w:val="ListBullet"/>
      </w:pPr>
      <w:r>
        <w:t>Ultimate Comics X #2</w:t>
      </w:r>
    </w:p>
    <w:p w:rsidR="00E4654B" w:rsidRDefault="00C04B79">
      <w:pPr>
        <w:pStyle w:val="ListBullet"/>
      </w:pPr>
      <w:r>
        <w:t>Stephen King's "N." #2</w:t>
      </w:r>
    </w:p>
    <w:p w:rsidR="00E4654B" w:rsidRDefault="00C04B79">
      <w:pPr>
        <w:pStyle w:val="ListBullet"/>
      </w:pPr>
      <w:r>
        <w:t>Realm of Kings: Son of Hulk #3</w:t>
      </w:r>
    </w:p>
    <w:p w:rsidR="00E4654B" w:rsidRDefault="00C04B79">
      <w:pPr>
        <w:pStyle w:val="ListBullet"/>
      </w:pPr>
      <w:r>
        <w:t>Vengeance of the Moon Knight #7</w:t>
      </w:r>
    </w:p>
    <w:p w:rsidR="00E4654B" w:rsidRDefault="00C04B79">
      <w:pPr>
        <w:pStyle w:val="ListBullet"/>
      </w:pPr>
      <w:r>
        <w:t>Wolverine Weapon X #12</w:t>
      </w:r>
    </w:p>
    <w:p w:rsidR="00E4654B" w:rsidRDefault="00C04B79">
      <w:pPr>
        <w:pStyle w:val="ListBullet"/>
      </w:pPr>
      <w:r>
        <w:t>Deadpool &amp; Cable #25</w:t>
      </w:r>
    </w:p>
    <w:p w:rsidR="00E4654B" w:rsidRDefault="00C04B79">
      <w:pPr>
        <w:pStyle w:val="ListBullet"/>
      </w:pPr>
      <w:r>
        <w:t>Wolverine MGC #66</w:t>
      </w:r>
    </w:p>
    <w:p w:rsidR="00E4654B" w:rsidRDefault="00C04B79">
      <w:pPr>
        <w:pStyle w:val="ListBullet"/>
      </w:pPr>
      <w:r>
        <w:t>Uncanny X-Men #523</w:t>
      </w:r>
    </w:p>
    <w:p w:rsidR="00E4654B" w:rsidRDefault="00C04B79">
      <w:pPr>
        <w:pStyle w:val="Heading3"/>
      </w:pPr>
      <w:r>
        <w:t>May, 2010</w:t>
      </w:r>
    </w:p>
    <w:p w:rsidR="00E4654B" w:rsidRDefault="00C04B79">
      <w:r>
        <w:t xml:space="preserve">Number of comics published this month: </w:t>
      </w:r>
      <w:r>
        <w:rPr>
          <w:b/>
        </w:rPr>
        <w:t>100</w:t>
      </w:r>
    </w:p>
    <w:p w:rsidR="00E4654B" w:rsidRDefault="00C04B79">
      <w:pPr>
        <w:pStyle w:val="ListBullet"/>
      </w:pPr>
      <w:r>
        <w:t>Dazzler #1</w:t>
      </w:r>
    </w:p>
    <w:p w:rsidR="00E4654B" w:rsidRDefault="00C04B79">
      <w:pPr>
        <w:pStyle w:val="ListBullet"/>
      </w:pPr>
      <w:r>
        <w:t>X-Men Origins: Emma Frost #1</w:t>
      </w:r>
    </w:p>
    <w:p w:rsidR="00E4654B" w:rsidRDefault="00C04B79">
      <w:pPr>
        <w:pStyle w:val="ListBullet"/>
      </w:pPr>
      <w:r>
        <w:t>Secret Avengers #1</w:t>
      </w:r>
    </w:p>
    <w:p w:rsidR="00E4654B" w:rsidRDefault="00C04B79">
      <w:pPr>
        <w:pStyle w:val="ListBullet"/>
      </w:pPr>
      <w:r>
        <w:t>Weapon X Noir #1</w:t>
      </w:r>
    </w:p>
    <w:p w:rsidR="00E4654B" w:rsidRDefault="00C04B79">
      <w:pPr>
        <w:pStyle w:val="ListBullet"/>
      </w:pPr>
      <w:r>
        <w:t>Sense &amp; Sensibility #1</w:t>
      </w:r>
    </w:p>
    <w:p w:rsidR="00E4654B" w:rsidRDefault="00C04B79">
      <w:pPr>
        <w:pStyle w:val="ListBullet"/>
      </w:pPr>
      <w:r>
        <w:t>Iron Man: Extremis Director's Cut #1</w:t>
      </w:r>
    </w:p>
    <w:p w:rsidR="00E4654B" w:rsidRDefault="00C04B79">
      <w:pPr>
        <w:pStyle w:val="ListBullet"/>
      </w:pPr>
      <w:r>
        <w:t>Marvel Zombies MGC #1</w:t>
      </w:r>
    </w:p>
    <w:p w:rsidR="00E4654B" w:rsidRDefault="00C04B79">
      <w:pPr>
        <w:pStyle w:val="ListBullet"/>
      </w:pPr>
      <w:r>
        <w:t>The Thanos Imperative: Ignition #1</w:t>
      </w:r>
    </w:p>
    <w:p w:rsidR="00E4654B" w:rsidRDefault="00C04B79">
      <w:pPr>
        <w:pStyle w:val="ListBullet"/>
      </w:pPr>
      <w:r>
        <w:t>X-Men: Second Coming - Revelations: Blind Science #1</w:t>
      </w:r>
    </w:p>
    <w:p w:rsidR="00E4654B" w:rsidRDefault="00C04B79">
      <w:pPr>
        <w:pStyle w:val="ListBullet"/>
      </w:pPr>
      <w:r>
        <w:t>Star Wars: Invasion - Rescues #1</w:t>
      </w:r>
    </w:p>
    <w:p w:rsidR="00E4654B" w:rsidRDefault="00C04B79">
      <w:pPr>
        <w:pStyle w:val="ListBullet"/>
      </w:pPr>
      <w:r>
        <w:t>Spider-Man Marvel Adventures #2</w:t>
      </w:r>
    </w:p>
    <w:p w:rsidR="00E4654B" w:rsidRDefault="00C04B79">
      <w:pPr>
        <w:pStyle w:val="ListBullet"/>
      </w:pPr>
      <w:r>
        <w:t>Peter Parker #3</w:t>
      </w:r>
    </w:p>
    <w:p w:rsidR="00E4654B" w:rsidRDefault="00C04B79">
      <w:pPr>
        <w:pStyle w:val="ListBullet"/>
      </w:pPr>
      <w:r>
        <w:t>Fall of the Hulks: The Savage She-Hulks #3</w:t>
      </w:r>
    </w:p>
    <w:p w:rsidR="00E4654B" w:rsidRDefault="00C04B79">
      <w:pPr>
        <w:pStyle w:val="ListBullet"/>
      </w:pPr>
      <w:r>
        <w:t>Marvel Zombies 5 #3</w:t>
      </w:r>
    </w:p>
    <w:p w:rsidR="00E4654B" w:rsidRDefault="00C04B79">
      <w:pPr>
        <w:pStyle w:val="ListBullet"/>
      </w:pPr>
      <w:r>
        <w:t>Doomwar #4</w:t>
      </w:r>
    </w:p>
    <w:p w:rsidR="00E4654B" w:rsidRDefault="00C04B79">
      <w:pPr>
        <w:pStyle w:val="ListBullet"/>
      </w:pPr>
      <w:r>
        <w:t>Ultimate Comics Enemy #4</w:t>
      </w:r>
    </w:p>
    <w:p w:rsidR="00E4654B" w:rsidRDefault="00C04B79">
      <w:pPr>
        <w:pStyle w:val="ListBullet"/>
      </w:pPr>
      <w:r>
        <w:t>Deadpool: Merc with a Mouth #11</w:t>
      </w:r>
    </w:p>
    <w:p w:rsidR="00E4654B" w:rsidRDefault="00C04B79">
      <w:pPr>
        <w:pStyle w:val="ListBullet"/>
      </w:pPr>
      <w:r>
        <w:t>Wolverine Weapon X #13</w:t>
      </w:r>
    </w:p>
    <w:p w:rsidR="00E4654B" w:rsidRDefault="00C04B79">
      <w:pPr>
        <w:pStyle w:val="ListBullet"/>
      </w:pPr>
      <w:r>
        <w:t>Secret Warriors #16</w:t>
      </w:r>
    </w:p>
    <w:p w:rsidR="00E4654B" w:rsidRDefault="00C04B79">
      <w:pPr>
        <w:pStyle w:val="ListBullet"/>
      </w:pPr>
      <w:r>
        <w:t>X-Force #27</w:t>
      </w:r>
    </w:p>
    <w:p w:rsidR="00E4654B" w:rsidRDefault="00C04B79">
      <w:pPr>
        <w:pStyle w:val="ListBullet"/>
      </w:pPr>
      <w:r>
        <w:t>Amazing Spider-Man Annual #37</w:t>
      </w:r>
    </w:p>
    <w:p w:rsidR="00E4654B" w:rsidRDefault="00C04B79">
      <w:pPr>
        <w:pStyle w:val="ListBullet"/>
      </w:pPr>
      <w:r>
        <w:t>Wolverine Origins #48</w:t>
      </w:r>
    </w:p>
    <w:p w:rsidR="00E4654B" w:rsidRDefault="00C04B79">
      <w:pPr>
        <w:pStyle w:val="ListBullet"/>
      </w:pPr>
      <w:r>
        <w:t>Star Wars: Legacy #48</w:t>
      </w:r>
    </w:p>
    <w:p w:rsidR="00E4654B" w:rsidRDefault="00C04B79">
      <w:pPr>
        <w:pStyle w:val="ListBullet"/>
      </w:pPr>
      <w:r>
        <w:t>Dark Wolverine #86</w:t>
      </w:r>
    </w:p>
    <w:p w:rsidR="00E4654B" w:rsidRDefault="00C04B79">
      <w:pPr>
        <w:pStyle w:val="ListBullet"/>
      </w:pPr>
      <w:r>
        <w:t>Thunderbolts #144</w:t>
      </w:r>
    </w:p>
    <w:p w:rsidR="00E4654B" w:rsidRDefault="00C04B79">
      <w:pPr>
        <w:pStyle w:val="ListBullet"/>
      </w:pPr>
      <w:r>
        <w:t>Fantastic Four #579</w:t>
      </w:r>
    </w:p>
    <w:p w:rsidR="00E4654B" w:rsidRDefault="00C04B79">
      <w:pPr>
        <w:pStyle w:val="ListBullet"/>
      </w:pPr>
      <w:r>
        <w:t>Thor #610</w:t>
      </w:r>
    </w:p>
    <w:p w:rsidR="00E4654B" w:rsidRDefault="00C04B79">
      <w:pPr>
        <w:pStyle w:val="ListBullet"/>
      </w:pPr>
      <w:r>
        <w:t>Amazing Spider-Man #632</w:t>
      </w:r>
    </w:p>
    <w:p w:rsidR="00E4654B" w:rsidRDefault="00C04B79">
      <w:pPr>
        <w:pStyle w:val="ListBullet"/>
      </w:pPr>
      <w:r>
        <w:t>Avengers #1</w:t>
      </w:r>
    </w:p>
    <w:p w:rsidR="00E4654B" w:rsidRDefault="00C04B79">
      <w:pPr>
        <w:pStyle w:val="ListBullet"/>
      </w:pPr>
      <w:r>
        <w:t>Avengers Assemble Handbook #1</w:t>
      </w:r>
    </w:p>
    <w:p w:rsidR="00E4654B" w:rsidRDefault="00C04B79">
      <w:pPr>
        <w:pStyle w:val="ListBullet"/>
      </w:pPr>
      <w:r>
        <w:t>Galacta: Daughter of Galactus #1</w:t>
      </w:r>
    </w:p>
    <w:p w:rsidR="00E4654B" w:rsidRDefault="00C04B79">
      <w:pPr>
        <w:pStyle w:val="ListBullet"/>
      </w:pPr>
      <w:r>
        <w:t>Amazing Spider-Man Presents: American Son #1</w:t>
      </w:r>
    </w:p>
    <w:p w:rsidR="00E4654B" w:rsidRDefault="00C04B79">
      <w:pPr>
        <w:pStyle w:val="ListBullet"/>
      </w:pPr>
      <w:r>
        <w:t>Atlas #1</w:t>
      </w:r>
    </w:p>
    <w:p w:rsidR="00E4654B" w:rsidRDefault="00C04B79">
      <w:pPr>
        <w:pStyle w:val="ListBullet"/>
      </w:pPr>
      <w:r>
        <w:t>Dark Tower: The Gunslinger - The Journey Begins #1</w:t>
      </w:r>
    </w:p>
    <w:p w:rsidR="00E4654B" w:rsidRDefault="00C04B79">
      <w:pPr>
        <w:pStyle w:val="ListBullet"/>
      </w:pPr>
      <w:r>
        <w:t>Age of Heroes #1</w:t>
      </w:r>
    </w:p>
    <w:p w:rsidR="00E4654B" w:rsidRDefault="00C04B79">
      <w:pPr>
        <w:pStyle w:val="ListBullet"/>
      </w:pPr>
      <w:r>
        <w:t>Origins of Marvel Comics #1</w:t>
      </w:r>
    </w:p>
    <w:p w:rsidR="00E4654B" w:rsidRDefault="00C04B79">
      <w:pPr>
        <w:pStyle w:val="ListBullet"/>
      </w:pPr>
      <w:r>
        <w:t>Rescue #1</w:t>
      </w:r>
    </w:p>
    <w:p w:rsidR="00E4654B" w:rsidRDefault="00C04B79">
      <w:pPr>
        <w:pStyle w:val="ListBullet"/>
      </w:pPr>
      <w:r>
        <w:t>Enter the Heroic Age #1</w:t>
      </w:r>
    </w:p>
    <w:p w:rsidR="00E4654B" w:rsidRDefault="00C04B79">
      <w:pPr>
        <w:pStyle w:val="ListBullet"/>
      </w:pPr>
      <w:r>
        <w:t>Marvel 1602 MGC #1</w:t>
      </w:r>
    </w:p>
    <w:p w:rsidR="00E4654B" w:rsidRDefault="00C04B79">
      <w:pPr>
        <w:pStyle w:val="ListBullet"/>
      </w:pPr>
      <w:r>
        <w:t>Girl Comics #2</w:t>
      </w:r>
    </w:p>
    <w:p w:rsidR="00E4654B" w:rsidRDefault="00C04B79">
      <w:pPr>
        <w:pStyle w:val="ListBullet"/>
      </w:pPr>
      <w:r>
        <w:t>Ultimate Comics Avengers 2 #2</w:t>
      </w:r>
    </w:p>
    <w:p w:rsidR="00E4654B" w:rsidRDefault="00C04B79">
      <w:pPr>
        <w:pStyle w:val="ListBullet"/>
      </w:pPr>
      <w:r>
        <w:t>Her-oes #2</w:t>
      </w:r>
    </w:p>
    <w:p w:rsidR="00E4654B" w:rsidRDefault="00C04B79">
      <w:pPr>
        <w:pStyle w:val="ListBullet"/>
      </w:pPr>
      <w:r>
        <w:t>X-Men: Pixie Strikes Back #4</w:t>
      </w:r>
    </w:p>
    <w:p w:rsidR="00E4654B" w:rsidRDefault="00C04B79">
      <w:pPr>
        <w:pStyle w:val="ListBullet"/>
      </w:pPr>
      <w:r>
        <w:t>The Marvelous Land of Oz #6</w:t>
      </w:r>
    </w:p>
    <w:p w:rsidR="00E4654B" w:rsidRDefault="00C04B79">
      <w:pPr>
        <w:pStyle w:val="ListBullet"/>
      </w:pPr>
      <w:r>
        <w:t>Deathlok #7</w:t>
      </w:r>
    </w:p>
    <w:p w:rsidR="00E4654B" w:rsidRDefault="00C04B79">
      <w:pPr>
        <w:pStyle w:val="ListBullet"/>
      </w:pPr>
      <w:r>
        <w:t>Deadpool #23</w:t>
      </w:r>
    </w:p>
    <w:p w:rsidR="00E4654B" w:rsidRDefault="00C04B79">
      <w:pPr>
        <w:pStyle w:val="ListBullet"/>
      </w:pPr>
      <w:r>
        <w:t>X-Men Forever #24</w:t>
      </w:r>
    </w:p>
    <w:p w:rsidR="00E4654B" w:rsidRDefault="00C04B79">
      <w:pPr>
        <w:pStyle w:val="ListBullet"/>
      </w:pPr>
      <w:r>
        <w:t>Invincible Iron Man #26</w:t>
      </w:r>
    </w:p>
    <w:p w:rsidR="00E4654B" w:rsidRDefault="00C04B79">
      <w:pPr>
        <w:pStyle w:val="ListBullet"/>
      </w:pPr>
      <w:r>
        <w:t>X-Factor #205</w:t>
      </w:r>
    </w:p>
    <w:p w:rsidR="00E4654B" w:rsidRDefault="00C04B79">
      <w:pPr>
        <w:pStyle w:val="ListBullet"/>
      </w:pPr>
      <w:r>
        <w:t>X-Men Legacy #236</w:t>
      </w:r>
    </w:p>
    <w:p w:rsidR="00E4654B" w:rsidRDefault="00C04B79">
      <w:pPr>
        <w:pStyle w:val="ListBullet"/>
      </w:pPr>
      <w:r>
        <w:t>Sentry: Fallen Sun #1</w:t>
      </w:r>
    </w:p>
    <w:p w:rsidR="00E4654B" w:rsidRDefault="00C04B79">
      <w:pPr>
        <w:pStyle w:val="ListBullet"/>
      </w:pPr>
      <w:r>
        <w:t>New Avengers Finale #1</w:t>
      </w:r>
    </w:p>
    <w:p w:rsidR="00E4654B" w:rsidRDefault="00C04B79">
      <w:pPr>
        <w:pStyle w:val="ListBullet"/>
      </w:pPr>
      <w:r>
        <w:t>Agents of Atlas MGC #1</w:t>
      </w:r>
    </w:p>
    <w:p w:rsidR="00E4654B" w:rsidRDefault="00C04B79">
      <w:pPr>
        <w:pStyle w:val="ListBullet"/>
      </w:pPr>
      <w:r>
        <w:t>Astonishing X-Men: Xenogenesis #1</w:t>
      </w:r>
    </w:p>
    <w:p w:rsidR="00E4654B" w:rsidRDefault="00C04B79">
      <w:pPr>
        <w:pStyle w:val="ListBullet"/>
      </w:pPr>
      <w:r>
        <w:t>Daredevil: Cage Match #1</w:t>
      </w:r>
    </w:p>
    <w:p w:rsidR="00E4654B" w:rsidRDefault="00C04B79">
      <w:pPr>
        <w:pStyle w:val="ListBullet"/>
      </w:pPr>
      <w:r>
        <w:t>Heroic Age: Prince of Power #1</w:t>
      </w:r>
    </w:p>
    <w:p w:rsidR="00E4654B" w:rsidRDefault="00C04B79">
      <w:pPr>
        <w:pStyle w:val="ListBullet"/>
      </w:pPr>
      <w:r>
        <w:t>Black Widow #2</w:t>
      </w:r>
    </w:p>
    <w:p w:rsidR="00E4654B" w:rsidRDefault="00C04B79">
      <w:pPr>
        <w:pStyle w:val="ListBullet"/>
      </w:pPr>
      <w:r>
        <w:t>Iron Man Legacy #2</w:t>
      </w:r>
    </w:p>
    <w:p w:rsidR="00E4654B" w:rsidRDefault="00C04B79">
      <w:pPr>
        <w:pStyle w:val="ListBullet"/>
      </w:pPr>
      <w:r>
        <w:t>Marvel Adventures Super Heroes #2</w:t>
      </w:r>
    </w:p>
    <w:p w:rsidR="00E4654B" w:rsidRDefault="00C04B79">
      <w:pPr>
        <w:pStyle w:val="ListBullet"/>
      </w:pPr>
      <w:r>
        <w:t>New Avengers: Luke Cage #2</w:t>
      </w:r>
    </w:p>
    <w:p w:rsidR="00E4654B" w:rsidRDefault="00C04B79">
      <w:pPr>
        <w:pStyle w:val="ListBullet"/>
      </w:pPr>
      <w:r>
        <w:t>Iron Man Noir #2</w:t>
      </w:r>
    </w:p>
    <w:p w:rsidR="00E4654B" w:rsidRDefault="00C04B79">
      <w:pPr>
        <w:pStyle w:val="ListBullet"/>
      </w:pPr>
      <w:r>
        <w:t>Lockjaw and the Pet Avengers Unleashed #3</w:t>
      </w:r>
    </w:p>
    <w:p w:rsidR="00E4654B" w:rsidRDefault="00C04B79">
      <w:pPr>
        <w:pStyle w:val="ListBullet"/>
      </w:pPr>
      <w:r>
        <w:t>X-Factor Forever #3</w:t>
      </w:r>
    </w:p>
    <w:p w:rsidR="00E4654B" w:rsidRDefault="00C04B79">
      <w:pPr>
        <w:pStyle w:val="ListBullet"/>
      </w:pPr>
      <w:r>
        <w:t>Iron Man 2: Public Identity #3</w:t>
      </w:r>
    </w:p>
    <w:p w:rsidR="00E4654B" w:rsidRDefault="00C04B79">
      <w:pPr>
        <w:pStyle w:val="ListBullet"/>
      </w:pPr>
      <w:r>
        <w:t>Siege: Embedded #4</w:t>
      </w:r>
    </w:p>
    <w:p w:rsidR="00E4654B" w:rsidRDefault="00C04B79">
      <w:pPr>
        <w:pStyle w:val="ListBullet"/>
      </w:pPr>
      <w:r>
        <w:t>Siege #4</w:t>
      </w:r>
    </w:p>
    <w:p w:rsidR="00E4654B" w:rsidRDefault="00C04B79">
      <w:pPr>
        <w:pStyle w:val="ListBullet"/>
      </w:pPr>
      <w:r>
        <w:t>Super Hero Squad #5</w:t>
      </w:r>
    </w:p>
    <w:p w:rsidR="00E4654B" w:rsidRDefault="00C04B79">
      <w:pPr>
        <w:pStyle w:val="ListBullet"/>
      </w:pPr>
      <w:r>
        <w:t>Punishermax #7</w:t>
      </w:r>
    </w:p>
    <w:p w:rsidR="00E4654B" w:rsidRDefault="00C04B79">
      <w:pPr>
        <w:pStyle w:val="ListBullet"/>
      </w:pPr>
      <w:r>
        <w:t>The Marvels Project #8</w:t>
      </w:r>
    </w:p>
    <w:p w:rsidR="00E4654B" w:rsidRDefault="00C04B79">
      <w:pPr>
        <w:pStyle w:val="ListBullet"/>
      </w:pPr>
      <w:r>
        <w:t>Web of Spider-Man #8</w:t>
      </w:r>
    </w:p>
    <w:p w:rsidR="00E4654B" w:rsidRDefault="00C04B79">
      <w:pPr>
        <w:pStyle w:val="ListBullet"/>
      </w:pPr>
      <w:r>
        <w:t>Ultimate Comics Spider-Man #10</w:t>
      </w:r>
    </w:p>
    <w:p w:rsidR="00E4654B" w:rsidRDefault="00C04B79">
      <w:pPr>
        <w:pStyle w:val="ListBullet"/>
      </w:pPr>
      <w:r>
        <w:t>New Mutants #13</w:t>
      </w:r>
    </w:p>
    <w:p w:rsidR="00E4654B" w:rsidRDefault="00C04B79">
      <w:pPr>
        <w:pStyle w:val="ListBullet"/>
      </w:pPr>
      <w:r>
        <w:t>Dark Avengers #16</w:t>
      </w:r>
    </w:p>
    <w:p w:rsidR="00E4654B" w:rsidRDefault="00C04B79">
      <w:pPr>
        <w:pStyle w:val="ListBullet"/>
      </w:pPr>
      <w:r>
        <w:t>Hulk #22</w:t>
      </w:r>
    </w:p>
    <w:p w:rsidR="00E4654B" w:rsidRDefault="00C04B79">
      <w:pPr>
        <w:pStyle w:val="ListBullet"/>
      </w:pPr>
      <w:r>
        <w:t>X-Men Forever #23</w:t>
      </w:r>
    </w:p>
    <w:p w:rsidR="00E4654B" w:rsidRDefault="00C04B79">
      <w:pPr>
        <w:pStyle w:val="ListBullet"/>
      </w:pPr>
      <w:r>
        <w:t>Avengers: The Initiative #35</w:t>
      </w:r>
    </w:p>
    <w:p w:rsidR="00E4654B" w:rsidRDefault="00C04B79">
      <w:pPr>
        <w:pStyle w:val="ListBullet"/>
      </w:pPr>
      <w:r>
        <w:t>Incredible Hulks #609</w:t>
      </w:r>
    </w:p>
    <w:p w:rsidR="00E4654B" w:rsidRDefault="00C04B79">
      <w:pPr>
        <w:pStyle w:val="ListBullet"/>
      </w:pPr>
      <w:r>
        <w:t>Amazing Spider-Man #631</w:t>
      </w:r>
    </w:p>
    <w:p w:rsidR="00E4654B" w:rsidRDefault="00C04B79">
      <w:pPr>
        <w:pStyle w:val="ListBullet"/>
      </w:pPr>
      <w:r>
        <w:t>Deadpool Team-Up #893</w:t>
      </w:r>
    </w:p>
    <w:p w:rsidR="00E4654B" w:rsidRDefault="00C04B79">
      <w:pPr>
        <w:pStyle w:val="ListBullet"/>
      </w:pPr>
      <w:r>
        <w:t>Wolverine #900</w:t>
      </w:r>
    </w:p>
    <w:p w:rsidR="00E4654B" w:rsidRDefault="00C04B79">
      <w:pPr>
        <w:pStyle w:val="ListBullet"/>
      </w:pPr>
      <w:r>
        <w:t>The Many Loves of the Amazing Spider-Man #1</w:t>
      </w:r>
    </w:p>
    <w:p w:rsidR="00E4654B" w:rsidRDefault="00C04B79">
      <w:pPr>
        <w:pStyle w:val="ListBullet"/>
      </w:pPr>
      <w:r>
        <w:t>Avengers, Thor &amp; Captain America: Official Index to the Marvel Universe #1</w:t>
      </w:r>
    </w:p>
    <w:p w:rsidR="00E4654B" w:rsidRDefault="00C04B79">
      <w:pPr>
        <w:pStyle w:val="ListBullet"/>
      </w:pPr>
      <w:r>
        <w:t>Astonishing Spider-Man &amp; Wolverine #1</w:t>
      </w:r>
    </w:p>
    <w:p w:rsidR="00E4654B" w:rsidRDefault="00C04B79">
      <w:pPr>
        <w:pStyle w:val="ListBullet"/>
      </w:pPr>
      <w:r>
        <w:t>Alias MGC #1</w:t>
      </w:r>
    </w:p>
    <w:p w:rsidR="00E4654B" w:rsidRDefault="00C04B79">
      <w:pPr>
        <w:pStyle w:val="ListBullet"/>
      </w:pPr>
      <w:r>
        <w:t>X-Men: Hellbound #1</w:t>
      </w:r>
    </w:p>
    <w:p w:rsidR="00E4654B" w:rsidRDefault="00C04B79">
      <w:pPr>
        <w:pStyle w:val="ListBullet"/>
      </w:pPr>
      <w:r>
        <w:t>Electric Ant #2</w:t>
      </w:r>
    </w:p>
    <w:p w:rsidR="00E4654B" w:rsidRDefault="00C04B79">
      <w:pPr>
        <w:pStyle w:val="ListBullet"/>
      </w:pPr>
      <w:r>
        <w:t>Deadpool Corps #2</w:t>
      </w:r>
    </w:p>
    <w:p w:rsidR="00E4654B" w:rsidRDefault="00C04B79">
      <w:pPr>
        <w:pStyle w:val="ListBullet"/>
      </w:pPr>
      <w:r>
        <w:t>Ultimate Comics New Ultimates #2</w:t>
      </w:r>
    </w:p>
    <w:p w:rsidR="00E4654B" w:rsidRDefault="00C04B79">
      <w:pPr>
        <w:pStyle w:val="ListBullet"/>
      </w:pPr>
      <w:r>
        <w:t>Avengers: The Origin #2</w:t>
      </w:r>
    </w:p>
    <w:p w:rsidR="00E4654B" w:rsidRDefault="00C04B79">
      <w:pPr>
        <w:pStyle w:val="ListBullet"/>
      </w:pPr>
      <w:r>
        <w:t>Captain America/Black Panther: Flags of Our Fathers #2</w:t>
      </w:r>
    </w:p>
    <w:p w:rsidR="00E4654B" w:rsidRDefault="00C04B79">
      <w:pPr>
        <w:pStyle w:val="ListBullet"/>
      </w:pPr>
      <w:r>
        <w:t>Spider-Man: Fever #2</w:t>
      </w:r>
    </w:p>
    <w:p w:rsidR="00E4654B" w:rsidRDefault="00C04B79">
      <w:pPr>
        <w:pStyle w:val="ListBullet"/>
      </w:pPr>
      <w:r>
        <w:t>Thor and the Warriors Four #2</w:t>
      </w:r>
    </w:p>
    <w:p w:rsidR="00E4654B" w:rsidRDefault="00C04B79">
      <w:pPr>
        <w:pStyle w:val="ListBullet"/>
      </w:pPr>
      <w:r>
        <w:t>Iron Man 2: Public Identity #2</w:t>
      </w:r>
    </w:p>
    <w:p w:rsidR="00E4654B" w:rsidRDefault="00C04B79">
      <w:pPr>
        <w:pStyle w:val="ListBullet"/>
      </w:pPr>
      <w:r>
        <w:t>Stephen King's "N." #3</w:t>
      </w:r>
    </w:p>
    <w:p w:rsidR="00E4654B" w:rsidRDefault="00C04B79">
      <w:pPr>
        <w:pStyle w:val="ListBullet"/>
      </w:pPr>
      <w:r>
        <w:t>Realm of Kings: Son of Hulk #4</w:t>
      </w:r>
    </w:p>
    <w:p w:rsidR="00E4654B" w:rsidRDefault="00C04B79">
      <w:pPr>
        <w:pStyle w:val="ListBullet"/>
      </w:pPr>
      <w:r>
        <w:t>Halo: Blood Line #5</w:t>
      </w:r>
    </w:p>
    <w:p w:rsidR="00E4654B" w:rsidRDefault="00C04B79">
      <w:pPr>
        <w:pStyle w:val="ListBullet"/>
      </w:pPr>
      <w:r>
        <w:t>Vengeance of the Moon Knight #8</w:t>
      </w:r>
    </w:p>
    <w:p w:rsidR="00E4654B" w:rsidRDefault="00C04B79">
      <w:pPr>
        <w:pStyle w:val="ListBullet"/>
      </w:pPr>
      <w:r>
        <w:t>Spider-Man Magazine #11</w:t>
      </w:r>
    </w:p>
    <w:p w:rsidR="00E4654B" w:rsidRDefault="00C04B79">
      <w:pPr>
        <w:pStyle w:val="ListBullet"/>
      </w:pPr>
      <w:r>
        <w:t>Uncanny X-Men #524</w:t>
      </w:r>
    </w:p>
    <w:p w:rsidR="00E4654B" w:rsidRDefault="00C04B79">
      <w:pPr>
        <w:pStyle w:val="ListBullet"/>
      </w:pPr>
      <w:r>
        <w:t>Amazing Spider-Man #630</w:t>
      </w:r>
    </w:p>
    <w:p w:rsidR="00E4654B" w:rsidRDefault="00C04B79">
      <w:pPr>
        <w:pStyle w:val="Heading3"/>
      </w:pPr>
      <w:r>
        <w:t>June, 2010</w:t>
      </w:r>
    </w:p>
    <w:p w:rsidR="00E4654B" w:rsidRDefault="00C04B79">
      <w:r>
        <w:t xml:space="preserve">Number of comics published this month: </w:t>
      </w:r>
      <w:r>
        <w:rPr>
          <w:b/>
        </w:rPr>
        <w:t>114</w:t>
      </w:r>
    </w:p>
    <w:p w:rsidR="00E4654B" w:rsidRDefault="00C04B79">
      <w:pPr>
        <w:pStyle w:val="ListBullet"/>
      </w:pPr>
      <w:r>
        <w:t>Iron Man: Kiss and Kill #1</w:t>
      </w:r>
    </w:p>
    <w:p w:rsidR="00E4654B" w:rsidRDefault="00C04B79">
      <w:pPr>
        <w:pStyle w:val="ListBullet"/>
      </w:pPr>
      <w:r>
        <w:t>Invincible Iron Man Annual #1</w:t>
      </w:r>
    </w:p>
    <w:p w:rsidR="00E4654B" w:rsidRDefault="00C04B79">
      <w:pPr>
        <w:pStyle w:val="ListBullet"/>
      </w:pPr>
      <w:r>
        <w:t>Captain America: The 1940s Newspaper Strip #1</w:t>
      </w:r>
    </w:p>
    <w:p w:rsidR="00E4654B" w:rsidRDefault="00C04B79">
      <w:pPr>
        <w:pStyle w:val="ListBullet"/>
      </w:pPr>
      <w:r>
        <w:t>Spider-Ham 25th Anniversary Special #1</w:t>
      </w:r>
    </w:p>
    <w:p w:rsidR="00E4654B" w:rsidRDefault="00C04B79">
      <w:pPr>
        <w:pStyle w:val="ListBullet"/>
      </w:pPr>
      <w:r>
        <w:t>Secret Avengers #2</w:t>
      </w:r>
    </w:p>
    <w:p w:rsidR="00E4654B" w:rsidRDefault="00C04B79">
      <w:pPr>
        <w:pStyle w:val="ListBullet"/>
      </w:pPr>
      <w:r>
        <w:t>Deadpool: Wade Wilson's War #2</w:t>
      </w:r>
    </w:p>
    <w:p w:rsidR="00E4654B" w:rsidRDefault="00C04B79">
      <w:pPr>
        <w:pStyle w:val="ListBullet"/>
      </w:pPr>
      <w:r>
        <w:t>Amazing Spider-Man Presents: American Son #2</w:t>
      </w:r>
    </w:p>
    <w:p w:rsidR="00E4654B" w:rsidRDefault="00C04B79">
      <w:pPr>
        <w:pStyle w:val="ListBullet"/>
      </w:pPr>
      <w:r>
        <w:t>Sky Doll Space Ship #2</w:t>
      </w:r>
    </w:p>
    <w:p w:rsidR="00E4654B" w:rsidRDefault="00C04B79">
      <w:pPr>
        <w:pStyle w:val="ListBullet"/>
      </w:pPr>
      <w:r>
        <w:t>X-Men Forever 2 #2</w:t>
      </w:r>
    </w:p>
    <w:p w:rsidR="00E4654B" w:rsidRDefault="00C04B79">
      <w:pPr>
        <w:pStyle w:val="ListBullet"/>
      </w:pPr>
      <w:r>
        <w:t>Star Wars: Invasion - Rescues #2</w:t>
      </w:r>
    </w:p>
    <w:p w:rsidR="00E4654B" w:rsidRDefault="00C04B79">
      <w:pPr>
        <w:pStyle w:val="ListBullet"/>
      </w:pPr>
      <w:r>
        <w:t>New Avengers: Luke Cage #3</w:t>
      </w:r>
    </w:p>
    <w:p w:rsidR="00E4654B" w:rsidRDefault="00C04B79">
      <w:pPr>
        <w:pStyle w:val="ListBullet"/>
      </w:pPr>
      <w:r>
        <w:t>Marvel Zombies 5 #4</w:t>
      </w:r>
    </w:p>
    <w:p w:rsidR="00E4654B" w:rsidRDefault="00C04B79">
      <w:pPr>
        <w:pStyle w:val="ListBullet"/>
      </w:pPr>
      <w:r>
        <w:t>Iron Man: Extremis Director's Cut #4</w:t>
      </w:r>
    </w:p>
    <w:p w:rsidR="00E4654B" w:rsidRDefault="00C04B79">
      <w:pPr>
        <w:pStyle w:val="ListBullet"/>
      </w:pPr>
      <w:r>
        <w:t>Doomwar #5</w:t>
      </w:r>
    </w:p>
    <w:p w:rsidR="00E4654B" w:rsidRDefault="00C04B79">
      <w:pPr>
        <w:pStyle w:val="ListBullet"/>
      </w:pPr>
      <w:r>
        <w:t>Heralds #5</w:t>
      </w:r>
    </w:p>
    <w:p w:rsidR="00E4654B" w:rsidRDefault="00C04B79">
      <w:pPr>
        <w:pStyle w:val="ListBullet"/>
      </w:pPr>
      <w:r>
        <w:t>Star Wars: Dark Times #17</w:t>
      </w:r>
    </w:p>
    <w:p w:rsidR="00E4654B" w:rsidRDefault="00C04B79">
      <w:pPr>
        <w:pStyle w:val="ListBullet"/>
      </w:pPr>
      <w:r>
        <w:t>Astonishing X-Men #34</w:t>
      </w:r>
    </w:p>
    <w:p w:rsidR="00E4654B" w:rsidRDefault="00C04B79">
      <w:pPr>
        <w:pStyle w:val="ListBullet"/>
      </w:pPr>
      <w:r>
        <w:t>Star Wars: Legacy #49</w:t>
      </w:r>
    </w:p>
    <w:p w:rsidR="00E4654B" w:rsidRDefault="00C04B79">
      <w:pPr>
        <w:pStyle w:val="ListBullet"/>
      </w:pPr>
      <w:r>
        <w:t>Captain America #607</w:t>
      </w:r>
    </w:p>
    <w:p w:rsidR="00E4654B" w:rsidRDefault="00C04B79">
      <w:pPr>
        <w:pStyle w:val="ListBullet"/>
      </w:pPr>
      <w:r>
        <w:t>Thor #611</w:t>
      </w:r>
    </w:p>
    <w:p w:rsidR="00E4654B" w:rsidRDefault="00C04B79">
      <w:pPr>
        <w:pStyle w:val="ListBullet"/>
      </w:pPr>
      <w:r>
        <w:t>Deadpool Team-Up #892</w:t>
      </w:r>
    </w:p>
    <w:p w:rsidR="00E4654B" w:rsidRDefault="00C04B79">
      <w:pPr>
        <w:pStyle w:val="ListBullet"/>
      </w:pPr>
      <w:r>
        <w:t>Namora #1</w:t>
      </w:r>
    </w:p>
    <w:p w:rsidR="00E4654B" w:rsidRDefault="00C04B79">
      <w:pPr>
        <w:pStyle w:val="ListBullet"/>
      </w:pPr>
      <w:r>
        <w:t>Avengers #2</w:t>
      </w:r>
    </w:p>
    <w:p w:rsidR="00E4654B" w:rsidRDefault="00C04B79">
      <w:pPr>
        <w:pStyle w:val="ListBullet"/>
      </w:pPr>
      <w:r>
        <w:t>Sense &amp; Sensibility #2</w:t>
      </w:r>
    </w:p>
    <w:p w:rsidR="00E4654B" w:rsidRDefault="00C04B79">
      <w:pPr>
        <w:pStyle w:val="ListBullet"/>
      </w:pPr>
      <w:r>
        <w:t>Dracula #2</w:t>
      </w:r>
    </w:p>
    <w:p w:rsidR="00E4654B" w:rsidRDefault="00C04B79">
      <w:pPr>
        <w:pStyle w:val="ListBullet"/>
      </w:pPr>
      <w:r>
        <w:t>Iron Man Legacy #3</w:t>
      </w:r>
    </w:p>
    <w:p w:rsidR="00E4654B" w:rsidRDefault="00C04B79">
      <w:pPr>
        <w:pStyle w:val="ListBullet"/>
      </w:pPr>
      <w:r>
        <w:t>Spider-Man Marvel Adventures #3</w:t>
      </w:r>
    </w:p>
    <w:p w:rsidR="00E4654B" w:rsidRDefault="00C04B79">
      <w:pPr>
        <w:pStyle w:val="ListBullet"/>
      </w:pPr>
      <w:r>
        <w:t>Peter Parker #4</w:t>
      </w:r>
    </w:p>
    <w:p w:rsidR="00E4654B" w:rsidRDefault="00C04B79">
      <w:pPr>
        <w:pStyle w:val="ListBullet"/>
      </w:pPr>
      <w:r>
        <w:t>Heralds #4</w:t>
      </w:r>
    </w:p>
    <w:p w:rsidR="00E4654B" w:rsidRDefault="00C04B79">
      <w:pPr>
        <w:pStyle w:val="ListBullet"/>
      </w:pPr>
      <w:r>
        <w:t>Ultimate Comics Avengers 2 #4</w:t>
      </w:r>
    </w:p>
    <w:p w:rsidR="00E4654B" w:rsidRDefault="00C04B79">
      <w:pPr>
        <w:pStyle w:val="ListBullet"/>
      </w:pPr>
      <w:r>
        <w:t>Powers #5</w:t>
      </w:r>
    </w:p>
    <w:p w:rsidR="00E4654B" w:rsidRDefault="00C04B79">
      <w:pPr>
        <w:pStyle w:val="ListBullet"/>
      </w:pPr>
      <w:r>
        <w:t>Wolverine Weapon X #14</w:t>
      </w:r>
    </w:p>
    <w:p w:rsidR="00E4654B" w:rsidRDefault="00C04B79">
      <w:pPr>
        <w:pStyle w:val="ListBullet"/>
      </w:pPr>
      <w:r>
        <w:t>Secret Warriors #17</w:t>
      </w:r>
    </w:p>
    <w:p w:rsidR="00E4654B" w:rsidRDefault="00C04B79">
      <w:pPr>
        <w:pStyle w:val="ListBullet"/>
      </w:pPr>
      <w:r>
        <w:t>Frankencastle #18</w:t>
      </w:r>
    </w:p>
    <w:p w:rsidR="00E4654B" w:rsidRDefault="00C04B79">
      <w:pPr>
        <w:pStyle w:val="ListBullet"/>
      </w:pPr>
      <w:r>
        <w:t>Hulk #23</w:t>
      </w:r>
    </w:p>
    <w:p w:rsidR="00E4654B" w:rsidRDefault="00C04B79">
      <w:pPr>
        <w:pStyle w:val="ListBullet"/>
      </w:pPr>
      <w:r>
        <w:t>Wolverine Origins #49</w:t>
      </w:r>
    </w:p>
    <w:p w:rsidR="00E4654B" w:rsidRDefault="00C04B79">
      <w:pPr>
        <w:pStyle w:val="ListBullet"/>
      </w:pPr>
      <w:r>
        <w:t>Thunderbolts #145</w:t>
      </w:r>
    </w:p>
    <w:p w:rsidR="00E4654B" w:rsidRDefault="00C04B79">
      <w:pPr>
        <w:pStyle w:val="ListBullet"/>
      </w:pPr>
      <w:r>
        <w:t>X-Factor #206</w:t>
      </w:r>
    </w:p>
    <w:p w:rsidR="00E4654B" w:rsidRDefault="00C04B79">
      <w:pPr>
        <w:pStyle w:val="ListBullet"/>
      </w:pPr>
      <w:r>
        <w:t>X-Men Legacy #237</w:t>
      </w:r>
    </w:p>
    <w:p w:rsidR="00E4654B" w:rsidRDefault="00C04B79">
      <w:pPr>
        <w:pStyle w:val="ListBullet"/>
      </w:pPr>
      <w:r>
        <w:t>Fantastic Four #580</w:t>
      </w:r>
    </w:p>
    <w:p w:rsidR="00E4654B" w:rsidRDefault="00C04B79">
      <w:pPr>
        <w:pStyle w:val="ListBullet"/>
      </w:pPr>
      <w:r>
        <w:t>Amazing Spider-Man #635</w:t>
      </w:r>
    </w:p>
    <w:p w:rsidR="00E4654B" w:rsidRDefault="00C04B79">
      <w:pPr>
        <w:pStyle w:val="ListBullet"/>
      </w:pPr>
      <w:r>
        <w:t>Amazing Spider-Man Presents: Black Cat #1</w:t>
      </w:r>
    </w:p>
    <w:p w:rsidR="00E4654B" w:rsidRDefault="00C04B79">
      <w:pPr>
        <w:pStyle w:val="ListBullet"/>
      </w:pPr>
      <w:r>
        <w:t>New Avengers #1</w:t>
      </w:r>
    </w:p>
    <w:p w:rsidR="00E4654B" w:rsidRDefault="00C04B79">
      <w:pPr>
        <w:pStyle w:val="ListBullet"/>
      </w:pPr>
      <w:r>
        <w:t>Official Handbook of the Marvel Universe a to Z Update #2</w:t>
      </w:r>
    </w:p>
    <w:p w:rsidR="00E4654B" w:rsidRDefault="00C04B79">
      <w:pPr>
        <w:pStyle w:val="ListBullet"/>
      </w:pPr>
      <w:r>
        <w:t>Atlas #2</w:t>
      </w:r>
    </w:p>
    <w:p w:rsidR="00E4654B" w:rsidRDefault="00C04B79">
      <w:pPr>
        <w:pStyle w:val="ListBullet"/>
      </w:pPr>
      <w:r>
        <w:t>Dark Tower: The Gunslinger - The Journey Begins #2</w:t>
      </w:r>
    </w:p>
    <w:p w:rsidR="00E4654B" w:rsidRDefault="00C04B79">
      <w:pPr>
        <w:pStyle w:val="ListBullet"/>
      </w:pPr>
      <w:r>
        <w:t>Age of Heroes #2</w:t>
      </w:r>
    </w:p>
    <w:p w:rsidR="00E4654B" w:rsidRDefault="00C04B79">
      <w:pPr>
        <w:pStyle w:val="ListBullet"/>
      </w:pPr>
      <w:r>
        <w:t>Black Widow #3</w:t>
      </w:r>
    </w:p>
    <w:p w:rsidR="00E4654B" w:rsidRDefault="00C04B79">
      <w:pPr>
        <w:pStyle w:val="ListBullet"/>
      </w:pPr>
      <w:r>
        <w:t>Heralds #3</w:t>
      </w:r>
    </w:p>
    <w:p w:rsidR="00E4654B" w:rsidRDefault="00C04B79">
      <w:pPr>
        <w:pStyle w:val="ListBullet"/>
      </w:pPr>
      <w:r>
        <w:t>Ultimate Comics X #3</w:t>
      </w:r>
    </w:p>
    <w:p w:rsidR="00E4654B" w:rsidRDefault="00C04B79">
      <w:pPr>
        <w:pStyle w:val="ListBullet"/>
      </w:pPr>
      <w:r>
        <w:t>Iron Man: Extremis Director's Cut #3</w:t>
      </w:r>
    </w:p>
    <w:p w:rsidR="00E4654B" w:rsidRDefault="00C04B79">
      <w:pPr>
        <w:pStyle w:val="ListBullet"/>
      </w:pPr>
      <w:r>
        <w:t>Her-oes #3</w:t>
      </w:r>
    </w:p>
    <w:p w:rsidR="00E4654B" w:rsidRDefault="00C04B79">
      <w:pPr>
        <w:pStyle w:val="ListBullet"/>
      </w:pPr>
      <w:r>
        <w:t>Lockjaw and the Pet Avengers Unleashed #4</w:t>
      </w:r>
    </w:p>
    <w:p w:rsidR="00E4654B" w:rsidRDefault="00C04B79">
      <w:pPr>
        <w:pStyle w:val="ListBullet"/>
      </w:pPr>
      <w:r>
        <w:t>X-Factor Forever #4</w:t>
      </w:r>
    </w:p>
    <w:p w:rsidR="00E4654B" w:rsidRDefault="00C04B79">
      <w:pPr>
        <w:pStyle w:val="ListBullet"/>
      </w:pPr>
      <w:r>
        <w:t>The Marvelous Land of Oz #7</w:t>
      </w:r>
    </w:p>
    <w:p w:rsidR="00E4654B" w:rsidRDefault="00C04B79">
      <w:pPr>
        <w:pStyle w:val="ListBullet"/>
      </w:pPr>
      <w:r>
        <w:t>Web of Spider-Man #9</w:t>
      </w:r>
    </w:p>
    <w:p w:rsidR="00E4654B" w:rsidRDefault="00C04B79">
      <w:pPr>
        <w:pStyle w:val="ListBullet"/>
      </w:pPr>
      <w:r>
        <w:t>Deadpool: Merc with a Mouth #12</w:t>
      </w:r>
    </w:p>
    <w:p w:rsidR="00E4654B" w:rsidRDefault="00C04B79">
      <w:pPr>
        <w:pStyle w:val="ListBullet"/>
      </w:pPr>
      <w:r>
        <w:t>New Mutants #14</w:t>
      </w:r>
    </w:p>
    <w:p w:rsidR="00E4654B" w:rsidRDefault="00C04B79">
      <w:pPr>
        <w:pStyle w:val="ListBullet"/>
      </w:pPr>
      <w:r>
        <w:t>Deadpool #24</w:t>
      </w:r>
    </w:p>
    <w:p w:rsidR="00E4654B" w:rsidRDefault="00C04B79">
      <w:pPr>
        <w:pStyle w:val="ListBullet"/>
      </w:pPr>
      <w:r>
        <w:t>Dark Wolverine #87</w:t>
      </w:r>
    </w:p>
    <w:p w:rsidR="00E4654B" w:rsidRDefault="00C04B79">
      <w:pPr>
        <w:pStyle w:val="ListBullet"/>
      </w:pPr>
      <w:r>
        <w:t>Incredible Hulks #610</w:t>
      </w:r>
    </w:p>
    <w:p w:rsidR="00E4654B" w:rsidRDefault="00C04B79">
      <w:pPr>
        <w:pStyle w:val="ListBullet"/>
      </w:pPr>
      <w:r>
        <w:t>Amazing Spider-Man #634</w:t>
      </w:r>
    </w:p>
    <w:p w:rsidR="00E4654B" w:rsidRDefault="00C04B79">
      <w:pPr>
        <w:pStyle w:val="ListBullet"/>
      </w:pPr>
      <w:r>
        <w:t>The Rawhide Kid #1</w:t>
      </w:r>
    </w:p>
    <w:p w:rsidR="00E4654B" w:rsidRDefault="00C04B79">
      <w:pPr>
        <w:pStyle w:val="ListBullet"/>
      </w:pPr>
      <w:r>
        <w:t>Avengers Academy #1</w:t>
      </w:r>
    </w:p>
    <w:p w:rsidR="00E4654B" w:rsidRDefault="00C04B79">
      <w:pPr>
        <w:pStyle w:val="ListBullet"/>
      </w:pPr>
      <w:r>
        <w:t>Deadpool: Wade Wilson's War #1</w:t>
      </w:r>
    </w:p>
    <w:p w:rsidR="00E4654B" w:rsidRDefault="00C04B79">
      <w:pPr>
        <w:pStyle w:val="ListBullet"/>
      </w:pPr>
      <w:r>
        <w:t>Young Allies #1</w:t>
      </w:r>
    </w:p>
    <w:p w:rsidR="00E4654B" w:rsidRDefault="00C04B79">
      <w:pPr>
        <w:pStyle w:val="ListBullet"/>
      </w:pPr>
      <w:r>
        <w:t>X-Men Forever 2 #1</w:t>
      </w:r>
    </w:p>
    <w:p w:rsidR="00E4654B" w:rsidRDefault="00C04B79">
      <w:pPr>
        <w:pStyle w:val="ListBullet"/>
      </w:pPr>
      <w:r>
        <w:t>Dream Logic #1</w:t>
      </w:r>
    </w:p>
    <w:p w:rsidR="00E4654B" w:rsidRDefault="00C04B79">
      <w:pPr>
        <w:pStyle w:val="ListBullet"/>
      </w:pPr>
      <w:r>
        <w:t>Dracula #1</w:t>
      </w:r>
    </w:p>
    <w:p w:rsidR="00E4654B" w:rsidRDefault="00C04B79">
      <w:pPr>
        <w:pStyle w:val="ListBullet"/>
      </w:pPr>
      <w:r>
        <w:t>Heralds #2</w:t>
      </w:r>
    </w:p>
    <w:p w:rsidR="00E4654B" w:rsidRDefault="00C04B79">
      <w:pPr>
        <w:pStyle w:val="ListBullet"/>
      </w:pPr>
      <w:r>
        <w:t>S.H.I.E.L.D. #2</w:t>
      </w:r>
    </w:p>
    <w:p w:rsidR="00E4654B" w:rsidRDefault="00C04B79">
      <w:pPr>
        <w:pStyle w:val="ListBullet"/>
      </w:pPr>
      <w:r>
        <w:t>Astonishing X-Men: Xenogenesis #2</w:t>
      </w:r>
    </w:p>
    <w:p w:rsidR="00E4654B" w:rsidRDefault="00C04B79">
      <w:pPr>
        <w:pStyle w:val="ListBullet"/>
      </w:pPr>
      <w:r>
        <w:t>Heroic Age: Prince of Power #2</w:t>
      </w:r>
    </w:p>
    <w:p w:rsidR="00E4654B" w:rsidRDefault="00C04B79">
      <w:pPr>
        <w:pStyle w:val="ListBullet"/>
      </w:pPr>
      <w:r>
        <w:t>X-Men: Hellbound #2</w:t>
      </w:r>
    </w:p>
    <w:p w:rsidR="00E4654B" w:rsidRDefault="00C04B79">
      <w:pPr>
        <w:pStyle w:val="ListBullet"/>
      </w:pPr>
      <w:r>
        <w:t>Millar &amp; Mcniven's Nemesis #2</w:t>
      </w:r>
    </w:p>
    <w:p w:rsidR="00E4654B" w:rsidRDefault="00C04B79">
      <w:pPr>
        <w:pStyle w:val="ListBullet"/>
      </w:pPr>
      <w:r>
        <w:t>Deadpool Corps #3</w:t>
      </w:r>
    </w:p>
    <w:p w:rsidR="00E4654B" w:rsidRDefault="00C04B79">
      <w:pPr>
        <w:pStyle w:val="ListBullet"/>
      </w:pPr>
      <w:r>
        <w:t>Marvel Adventures Super Heroes #3</w:t>
      </w:r>
    </w:p>
    <w:p w:rsidR="00E4654B" w:rsidRDefault="00C04B79">
      <w:pPr>
        <w:pStyle w:val="ListBullet"/>
      </w:pPr>
      <w:r>
        <w:t>Ultimate Comics Avengers 2 #3</w:t>
      </w:r>
    </w:p>
    <w:p w:rsidR="00E4654B" w:rsidRDefault="00C04B79">
      <w:pPr>
        <w:pStyle w:val="ListBullet"/>
      </w:pPr>
      <w:r>
        <w:t>Iron Man Noir #3</w:t>
      </w:r>
    </w:p>
    <w:p w:rsidR="00E4654B" w:rsidRDefault="00C04B79">
      <w:pPr>
        <w:pStyle w:val="ListBullet"/>
      </w:pPr>
      <w:r>
        <w:t>Spider-Man: Fever #3</w:t>
      </w:r>
    </w:p>
    <w:p w:rsidR="00E4654B" w:rsidRDefault="00C04B79">
      <w:pPr>
        <w:pStyle w:val="ListBullet"/>
      </w:pPr>
      <w:r>
        <w:t>Super Hero Squad #6</w:t>
      </w:r>
    </w:p>
    <w:p w:rsidR="00E4654B" w:rsidRDefault="00C04B79">
      <w:pPr>
        <w:pStyle w:val="ListBullet"/>
      </w:pPr>
      <w:r>
        <w:t>Punishermax #8</w:t>
      </w:r>
    </w:p>
    <w:p w:rsidR="00E4654B" w:rsidRDefault="00C04B79">
      <w:pPr>
        <w:pStyle w:val="ListBullet"/>
      </w:pPr>
      <w:r>
        <w:t>Ultimate Comics Spider-Man #11</w:t>
      </w:r>
    </w:p>
    <w:p w:rsidR="00E4654B" w:rsidRDefault="00C04B79">
      <w:pPr>
        <w:pStyle w:val="ListBullet"/>
      </w:pPr>
      <w:r>
        <w:t>Invincible Iron Man #27</w:t>
      </w:r>
    </w:p>
    <w:p w:rsidR="00E4654B" w:rsidRDefault="00C04B79">
      <w:pPr>
        <w:pStyle w:val="ListBullet"/>
      </w:pPr>
      <w:r>
        <w:t>Daredevil #507</w:t>
      </w:r>
    </w:p>
    <w:p w:rsidR="00E4654B" w:rsidRDefault="00C04B79">
      <w:pPr>
        <w:pStyle w:val="ListBullet"/>
      </w:pPr>
      <w:r>
        <w:t>Uncanny X-Men #525</w:t>
      </w:r>
    </w:p>
    <w:p w:rsidR="00E4654B" w:rsidRDefault="00C04B79">
      <w:pPr>
        <w:pStyle w:val="ListBullet"/>
      </w:pPr>
      <w:r>
        <w:t>Captain America #606</w:t>
      </w:r>
    </w:p>
    <w:p w:rsidR="00E4654B" w:rsidRDefault="00C04B79">
      <w:pPr>
        <w:pStyle w:val="ListBullet"/>
      </w:pPr>
      <w:r>
        <w:t>Ender in Exile #1</w:t>
      </w:r>
    </w:p>
    <w:p w:rsidR="00E4654B" w:rsidRDefault="00C04B79">
      <w:pPr>
        <w:pStyle w:val="ListBullet"/>
      </w:pPr>
      <w:r>
        <w:t>Hawkeye &amp; Mockingbird #1</w:t>
      </w:r>
    </w:p>
    <w:p w:rsidR="00E4654B" w:rsidRDefault="00C04B79">
      <w:pPr>
        <w:pStyle w:val="ListBullet"/>
      </w:pPr>
      <w:r>
        <w:t>Avengers: Prime #1</w:t>
      </w:r>
    </w:p>
    <w:p w:rsidR="00E4654B" w:rsidRDefault="00C04B79">
      <w:pPr>
        <w:pStyle w:val="ListBullet"/>
      </w:pPr>
      <w:r>
        <w:t>Heralds #1</w:t>
      </w:r>
    </w:p>
    <w:p w:rsidR="00E4654B" w:rsidRDefault="00C04B79">
      <w:pPr>
        <w:pStyle w:val="ListBullet"/>
      </w:pPr>
      <w:r>
        <w:t>X-Men Forever Giant-Size #1</w:t>
      </w:r>
    </w:p>
    <w:p w:rsidR="00E4654B" w:rsidRDefault="00C04B79">
      <w:pPr>
        <w:pStyle w:val="ListBullet"/>
      </w:pPr>
      <w:r>
        <w:t>Avengers Spotlight #1</w:t>
      </w:r>
    </w:p>
    <w:p w:rsidR="00E4654B" w:rsidRDefault="00C04B79">
      <w:pPr>
        <w:pStyle w:val="ListBullet"/>
      </w:pPr>
      <w:r>
        <w:t>Hercules: Twilight of a God #1</w:t>
      </w:r>
    </w:p>
    <w:p w:rsidR="00E4654B" w:rsidRDefault="00C04B79">
      <w:pPr>
        <w:pStyle w:val="ListBullet"/>
      </w:pPr>
      <w:r>
        <w:t>Women of Marvel: Celebrating Seven Decades Poster Book #1</w:t>
      </w:r>
    </w:p>
    <w:p w:rsidR="00E4654B" w:rsidRDefault="00C04B79">
      <w:pPr>
        <w:pStyle w:val="ListBullet"/>
      </w:pPr>
      <w:r>
        <w:t>Sky Doll Space Ship #1</w:t>
      </w:r>
    </w:p>
    <w:p w:rsidR="00E4654B" w:rsidRDefault="00C04B79">
      <w:pPr>
        <w:pStyle w:val="ListBullet"/>
      </w:pPr>
      <w:r>
        <w:t>The Stand: Hardcases #1</w:t>
      </w:r>
    </w:p>
    <w:p w:rsidR="00E4654B" w:rsidRDefault="00C04B79">
      <w:pPr>
        <w:pStyle w:val="ListBullet"/>
      </w:pPr>
      <w:r>
        <w:t>Darkstar and the Winter Guard #1</w:t>
      </w:r>
    </w:p>
    <w:p w:rsidR="00E4654B" w:rsidRDefault="00C04B79">
      <w:pPr>
        <w:pStyle w:val="ListBullet"/>
      </w:pPr>
      <w:r>
        <w:t>The Thanos Imperative #1</w:t>
      </w:r>
    </w:p>
    <w:p w:rsidR="00E4654B" w:rsidRDefault="00C04B79">
      <w:pPr>
        <w:pStyle w:val="ListBullet"/>
      </w:pPr>
      <w:r>
        <w:t>X-Campus #1</w:t>
      </w:r>
    </w:p>
    <w:p w:rsidR="00E4654B" w:rsidRDefault="00C04B79">
      <w:pPr>
        <w:pStyle w:val="ListBullet"/>
      </w:pPr>
      <w:r>
        <w:t>Punisher: Franken-Castle - The Birth of the Monster #1</w:t>
      </w:r>
    </w:p>
    <w:p w:rsidR="00E4654B" w:rsidRDefault="00C04B79">
      <w:pPr>
        <w:pStyle w:val="ListBullet"/>
      </w:pPr>
      <w:r>
        <w:t>Avengers, Thor &amp; Captain America: Official Index to the Marvel Universe #2</w:t>
      </w:r>
    </w:p>
    <w:p w:rsidR="00E4654B" w:rsidRDefault="00C04B79">
      <w:pPr>
        <w:pStyle w:val="ListBullet"/>
      </w:pPr>
      <w:r>
        <w:t>Iron Man: Extremis Director's Cut #2</w:t>
      </w:r>
    </w:p>
    <w:p w:rsidR="00E4654B" w:rsidRDefault="00C04B79">
      <w:pPr>
        <w:pStyle w:val="ListBullet"/>
      </w:pPr>
      <w:r>
        <w:t>Avengers: The Origin #3</w:t>
      </w:r>
    </w:p>
    <w:p w:rsidR="00E4654B" w:rsidRDefault="00C04B79">
      <w:pPr>
        <w:pStyle w:val="ListBullet"/>
      </w:pPr>
      <w:r>
        <w:t>Captain America/Black Panther: Flags of Our Fathers #3</w:t>
      </w:r>
    </w:p>
    <w:p w:rsidR="00E4654B" w:rsidRDefault="00C04B79">
      <w:pPr>
        <w:pStyle w:val="ListBullet"/>
      </w:pPr>
      <w:r>
        <w:t>Electric Ant #3</w:t>
      </w:r>
    </w:p>
    <w:p w:rsidR="00E4654B" w:rsidRDefault="00C04B79">
      <w:pPr>
        <w:pStyle w:val="ListBullet"/>
      </w:pPr>
      <w:r>
        <w:t>Thor and the Warriors Four #3</w:t>
      </w:r>
    </w:p>
    <w:p w:rsidR="00E4654B" w:rsidRDefault="00C04B79">
      <w:pPr>
        <w:pStyle w:val="ListBullet"/>
      </w:pPr>
      <w:r>
        <w:t>Stephen King's "N." #4</w:t>
      </w:r>
    </w:p>
    <w:p w:rsidR="00E4654B" w:rsidRDefault="00C04B79">
      <w:pPr>
        <w:pStyle w:val="ListBullet"/>
      </w:pPr>
      <w:r>
        <w:t>The Torch #8</w:t>
      </w:r>
    </w:p>
    <w:p w:rsidR="00E4654B" w:rsidRDefault="00C04B79">
      <w:pPr>
        <w:pStyle w:val="ListBullet"/>
      </w:pPr>
      <w:r>
        <w:t>Vengeance of the Moon Knight #9</w:t>
      </w:r>
    </w:p>
    <w:p w:rsidR="00E4654B" w:rsidRDefault="00C04B79">
      <w:pPr>
        <w:pStyle w:val="ListBullet"/>
      </w:pPr>
      <w:r>
        <w:t>Frankencastle #17</w:t>
      </w:r>
    </w:p>
    <w:p w:rsidR="00E4654B" w:rsidRDefault="00C04B79">
      <w:pPr>
        <w:pStyle w:val="ListBullet"/>
      </w:pPr>
      <w:r>
        <w:t>Amazing Spider-Man MGC #546</w:t>
      </w:r>
    </w:p>
    <w:p w:rsidR="00E4654B" w:rsidRDefault="00C04B79">
      <w:pPr>
        <w:pStyle w:val="ListBullet"/>
      </w:pPr>
      <w:r>
        <w:t>Conan the Cimmerian #21</w:t>
      </w:r>
    </w:p>
    <w:p w:rsidR="00E4654B" w:rsidRDefault="00C04B79">
      <w:pPr>
        <w:pStyle w:val="ListBullet"/>
      </w:pPr>
      <w:r>
        <w:t>Amazing Spider-Man #633</w:t>
      </w:r>
    </w:p>
    <w:p w:rsidR="00E4654B" w:rsidRDefault="00C04B79">
      <w:pPr>
        <w:pStyle w:val="Heading3"/>
      </w:pPr>
      <w:r>
        <w:t>July, 2010</w:t>
      </w:r>
    </w:p>
    <w:p w:rsidR="00E4654B" w:rsidRDefault="00C04B79">
      <w:r>
        <w:t xml:space="preserve">Number of comics published this month: </w:t>
      </w:r>
      <w:r>
        <w:rPr>
          <w:b/>
        </w:rPr>
        <w:t>108</w:t>
      </w:r>
    </w:p>
    <w:p w:rsidR="00E4654B" w:rsidRDefault="00C04B79">
      <w:pPr>
        <w:pStyle w:val="ListBullet"/>
      </w:pPr>
      <w:r>
        <w:t>Ultimate Comics Mystery #1</w:t>
      </w:r>
    </w:p>
    <w:p w:rsidR="00E4654B" w:rsidRDefault="00C04B79">
      <w:pPr>
        <w:pStyle w:val="ListBullet"/>
      </w:pPr>
      <w:r>
        <w:t>Marvel Vampires Poster Book #1</w:t>
      </w:r>
    </w:p>
    <w:p w:rsidR="00E4654B" w:rsidRDefault="00C04B79">
      <w:pPr>
        <w:pStyle w:val="ListBullet"/>
      </w:pPr>
      <w:r>
        <w:t>Amazing Spider-Man Presents: Black Cat #2</w:t>
      </w:r>
    </w:p>
    <w:p w:rsidR="00E4654B" w:rsidRDefault="00C04B79">
      <w:pPr>
        <w:pStyle w:val="ListBullet"/>
      </w:pPr>
      <w:r>
        <w:t>Thor the Mighty Avenger #2</w:t>
      </w:r>
    </w:p>
    <w:p w:rsidR="00E4654B" w:rsidRDefault="00C04B79">
      <w:pPr>
        <w:pStyle w:val="ListBullet"/>
      </w:pPr>
      <w:r>
        <w:t>Captain America: The 1940s Newspaper Strip #2</w:t>
      </w:r>
    </w:p>
    <w:p w:rsidR="00E4654B" w:rsidRDefault="00C04B79">
      <w:pPr>
        <w:pStyle w:val="ListBullet"/>
      </w:pPr>
      <w:r>
        <w:t>X-Campus #2</w:t>
      </w:r>
    </w:p>
    <w:p w:rsidR="00E4654B" w:rsidRDefault="00C04B79">
      <w:pPr>
        <w:pStyle w:val="ListBullet"/>
      </w:pPr>
      <w:r>
        <w:t>World War Hulks: Spider-Man &amp; Thor #2</w:t>
      </w:r>
    </w:p>
    <w:p w:rsidR="00E4654B" w:rsidRDefault="00C04B79">
      <w:pPr>
        <w:pStyle w:val="ListBullet"/>
      </w:pPr>
      <w:r>
        <w:t>World War Hulks: Wolverine &amp; Captain America #2</w:t>
      </w:r>
    </w:p>
    <w:p w:rsidR="00E4654B" w:rsidRDefault="00C04B79">
      <w:pPr>
        <w:pStyle w:val="ListBullet"/>
      </w:pPr>
      <w:r>
        <w:t>Sense &amp; Sensibility #3</w:t>
      </w:r>
    </w:p>
    <w:p w:rsidR="00E4654B" w:rsidRDefault="00C04B79">
      <w:pPr>
        <w:pStyle w:val="ListBullet"/>
      </w:pPr>
      <w:r>
        <w:t>Secret Avengers #3</w:t>
      </w:r>
    </w:p>
    <w:p w:rsidR="00E4654B" w:rsidRDefault="00C04B79">
      <w:pPr>
        <w:pStyle w:val="ListBullet"/>
      </w:pPr>
      <w:r>
        <w:t>Star Wars: Invasion - Rescues #3</w:t>
      </w:r>
    </w:p>
    <w:p w:rsidR="00E4654B" w:rsidRDefault="00C04B79">
      <w:pPr>
        <w:pStyle w:val="ListBullet"/>
      </w:pPr>
      <w:r>
        <w:t>Spider-Man Marvel Adventures #4</w:t>
      </w:r>
    </w:p>
    <w:p w:rsidR="00E4654B" w:rsidRDefault="00C04B79">
      <w:pPr>
        <w:pStyle w:val="ListBullet"/>
      </w:pPr>
      <w:r>
        <w:t>X-Men Forever 2 #4</w:t>
      </w:r>
    </w:p>
    <w:p w:rsidR="00E4654B" w:rsidRDefault="00C04B79">
      <w:pPr>
        <w:pStyle w:val="ListBullet"/>
      </w:pPr>
      <w:r>
        <w:t>Peter Parker #5</w:t>
      </w:r>
    </w:p>
    <w:p w:rsidR="00E4654B" w:rsidRDefault="00C04B79">
      <w:pPr>
        <w:pStyle w:val="ListBullet"/>
      </w:pPr>
      <w:r>
        <w:t>X-Factor Forever #5</w:t>
      </w:r>
    </w:p>
    <w:p w:rsidR="00E4654B" w:rsidRDefault="00C04B79">
      <w:pPr>
        <w:pStyle w:val="ListBullet"/>
      </w:pPr>
      <w:r>
        <w:t>Iron Man: Extremis Director's Cut #6</w:t>
      </w:r>
    </w:p>
    <w:p w:rsidR="00E4654B" w:rsidRDefault="00C04B79">
      <w:pPr>
        <w:pStyle w:val="ListBullet"/>
      </w:pPr>
      <w:r>
        <w:t>Punishermax #9</w:t>
      </w:r>
    </w:p>
    <w:p w:rsidR="00E4654B" w:rsidRDefault="00C04B79">
      <w:pPr>
        <w:pStyle w:val="ListBullet"/>
      </w:pPr>
      <w:r>
        <w:t>Wolverine Weapon X #15</w:t>
      </w:r>
    </w:p>
    <w:p w:rsidR="00E4654B" w:rsidRDefault="00C04B79">
      <w:pPr>
        <w:pStyle w:val="ListBullet"/>
      </w:pPr>
      <w:r>
        <w:t>Frankencastle #19</w:t>
      </w:r>
    </w:p>
    <w:p w:rsidR="00E4654B" w:rsidRDefault="00C04B79">
      <w:pPr>
        <w:pStyle w:val="ListBullet"/>
      </w:pPr>
      <w:r>
        <w:t>Wolverine Origins #50</w:t>
      </w:r>
    </w:p>
    <w:p w:rsidR="00E4654B" w:rsidRDefault="00C04B79">
      <w:pPr>
        <w:pStyle w:val="ListBullet"/>
      </w:pPr>
      <w:r>
        <w:t>Uncanny X-Men #526</w:t>
      </w:r>
    </w:p>
    <w:p w:rsidR="00E4654B" w:rsidRDefault="00C04B79">
      <w:pPr>
        <w:pStyle w:val="ListBullet"/>
      </w:pPr>
      <w:r>
        <w:t>Fantastic Four #581</w:t>
      </w:r>
    </w:p>
    <w:p w:rsidR="00E4654B" w:rsidRDefault="00C04B79">
      <w:pPr>
        <w:pStyle w:val="ListBullet"/>
      </w:pPr>
      <w:r>
        <w:t>Thor #612</w:t>
      </w:r>
    </w:p>
    <w:p w:rsidR="00E4654B" w:rsidRDefault="00C04B79">
      <w:pPr>
        <w:pStyle w:val="ListBullet"/>
      </w:pPr>
      <w:r>
        <w:t>Amazing Spider-Man #639</w:t>
      </w:r>
    </w:p>
    <w:p w:rsidR="00E4654B" w:rsidRDefault="00C04B79">
      <w:pPr>
        <w:pStyle w:val="ListBullet"/>
      </w:pPr>
      <w:r>
        <w:t>Deadpool Team-Up #891</w:t>
      </w:r>
    </w:p>
    <w:p w:rsidR="00E4654B" w:rsidRDefault="00C04B79">
      <w:pPr>
        <w:pStyle w:val="ListBullet"/>
      </w:pPr>
      <w:r>
        <w:t>Marvelman Classic Primer #1</w:t>
      </w:r>
    </w:p>
    <w:p w:rsidR="00E4654B" w:rsidRDefault="00C04B79">
      <w:pPr>
        <w:pStyle w:val="ListBullet"/>
      </w:pPr>
      <w:r>
        <w:t>Lady Deadpool #1</w:t>
      </w:r>
    </w:p>
    <w:p w:rsidR="00E4654B" w:rsidRDefault="00C04B79">
      <w:pPr>
        <w:pStyle w:val="ListBullet"/>
      </w:pPr>
      <w:r>
        <w:t>X-Men: Phoenix Force Handbook #1</w:t>
      </w:r>
    </w:p>
    <w:p w:rsidR="00E4654B" w:rsidRDefault="00C04B79">
      <w:pPr>
        <w:pStyle w:val="ListBullet"/>
      </w:pPr>
      <w:r>
        <w:t>New Avengers #2</w:t>
      </w:r>
    </w:p>
    <w:p w:rsidR="00E4654B" w:rsidRDefault="00C04B79">
      <w:pPr>
        <w:pStyle w:val="ListBullet"/>
      </w:pPr>
      <w:r>
        <w:t>Avengers #3</w:t>
      </w:r>
    </w:p>
    <w:p w:rsidR="00E4654B" w:rsidRDefault="00C04B79">
      <w:pPr>
        <w:pStyle w:val="ListBullet"/>
      </w:pPr>
      <w:r>
        <w:t>Amazing Spider-Man Presents: American Son #3</w:t>
      </w:r>
    </w:p>
    <w:p w:rsidR="00E4654B" w:rsidRDefault="00C04B79">
      <w:pPr>
        <w:pStyle w:val="ListBullet"/>
      </w:pPr>
      <w:r>
        <w:t>Atlas #3</w:t>
      </w:r>
    </w:p>
    <w:p w:rsidR="00E4654B" w:rsidRDefault="00C04B79">
      <w:pPr>
        <w:pStyle w:val="ListBullet"/>
      </w:pPr>
      <w:r>
        <w:t>Dark Tower: The Gunslinger - The Journey Begins #3</w:t>
      </w:r>
    </w:p>
    <w:p w:rsidR="00E4654B" w:rsidRDefault="00C04B79">
      <w:pPr>
        <w:pStyle w:val="ListBullet"/>
      </w:pPr>
      <w:r>
        <w:t>Age of Heroes #3</w:t>
      </w:r>
    </w:p>
    <w:p w:rsidR="00E4654B" w:rsidRDefault="00C04B79">
      <w:pPr>
        <w:pStyle w:val="ListBullet"/>
      </w:pPr>
      <w:r>
        <w:t>Ultimate Comics New Ultimates #3</w:t>
      </w:r>
    </w:p>
    <w:p w:rsidR="00E4654B" w:rsidRDefault="00C04B79">
      <w:pPr>
        <w:pStyle w:val="ListBullet"/>
      </w:pPr>
      <w:r>
        <w:t>Heroic Age: Prince of Power #3</w:t>
      </w:r>
    </w:p>
    <w:p w:rsidR="00E4654B" w:rsidRDefault="00C04B79">
      <w:pPr>
        <w:pStyle w:val="ListBullet"/>
      </w:pPr>
      <w:r>
        <w:t>Black Widow #4</w:t>
      </w:r>
    </w:p>
    <w:p w:rsidR="00E4654B" w:rsidRDefault="00C04B79">
      <w:pPr>
        <w:pStyle w:val="ListBullet"/>
      </w:pPr>
      <w:r>
        <w:t>Her-oes #4</w:t>
      </w:r>
    </w:p>
    <w:p w:rsidR="00E4654B" w:rsidRDefault="00C04B79">
      <w:pPr>
        <w:pStyle w:val="ListBullet"/>
      </w:pPr>
      <w:r>
        <w:t>Dracula #4</w:t>
      </w:r>
    </w:p>
    <w:p w:rsidR="00E4654B" w:rsidRDefault="00C04B79">
      <w:pPr>
        <w:pStyle w:val="ListBullet"/>
      </w:pPr>
      <w:r>
        <w:t>Marvel Zombies 5 #5</w:t>
      </w:r>
    </w:p>
    <w:p w:rsidR="00E4654B" w:rsidRDefault="00C04B79">
      <w:pPr>
        <w:pStyle w:val="ListBullet"/>
      </w:pPr>
      <w:r>
        <w:t>Ultimate Comics Avengers 2 #5</w:t>
      </w:r>
    </w:p>
    <w:p w:rsidR="00E4654B" w:rsidRDefault="00C04B79">
      <w:pPr>
        <w:pStyle w:val="ListBullet"/>
      </w:pPr>
      <w:r>
        <w:t>Iron Man: Extremis Director's Cut #5</w:t>
      </w:r>
    </w:p>
    <w:p w:rsidR="00E4654B" w:rsidRDefault="00C04B79">
      <w:pPr>
        <w:pStyle w:val="ListBullet"/>
      </w:pPr>
      <w:r>
        <w:t>The Marvelous Land of Oz #8</w:t>
      </w:r>
    </w:p>
    <w:p w:rsidR="00E4654B" w:rsidRDefault="00C04B79">
      <w:pPr>
        <w:pStyle w:val="ListBullet"/>
      </w:pPr>
      <w:r>
        <w:t>Deadpool: Merc with a Mouth #13</w:t>
      </w:r>
    </w:p>
    <w:p w:rsidR="00E4654B" w:rsidRDefault="00C04B79">
      <w:pPr>
        <w:pStyle w:val="ListBullet"/>
      </w:pPr>
      <w:r>
        <w:t>New Mutants #15</w:t>
      </w:r>
    </w:p>
    <w:p w:rsidR="00E4654B" w:rsidRDefault="00C04B79">
      <w:pPr>
        <w:pStyle w:val="ListBullet"/>
      </w:pPr>
      <w:r>
        <w:t>Deadpool #25</w:t>
      </w:r>
    </w:p>
    <w:p w:rsidR="00E4654B" w:rsidRDefault="00C04B79">
      <w:pPr>
        <w:pStyle w:val="ListBullet"/>
      </w:pPr>
      <w:r>
        <w:t>Dark Wolverine #88</w:t>
      </w:r>
    </w:p>
    <w:p w:rsidR="00E4654B" w:rsidRDefault="00C04B79">
      <w:pPr>
        <w:pStyle w:val="ListBullet"/>
      </w:pPr>
      <w:r>
        <w:t>Thunderbolts #146</w:t>
      </w:r>
    </w:p>
    <w:p w:rsidR="00E4654B" w:rsidRDefault="00C04B79">
      <w:pPr>
        <w:pStyle w:val="ListBullet"/>
      </w:pPr>
      <w:r>
        <w:t>X-Factor #207</w:t>
      </w:r>
    </w:p>
    <w:p w:rsidR="00E4654B" w:rsidRDefault="00C04B79">
      <w:pPr>
        <w:pStyle w:val="ListBullet"/>
      </w:pPr>
      <w:r>
        <w:t>X-Men Legacy #238</w:t>
      </w:r>
    </w:p>
    <w:p w:rsidR="00E4654B" w:rsidRDefault="00C04B79">
      <w:pPr>
        <w:pStyle w:val="ListBullet"/>
      </w:pPr>
      <w:r>
        <w:t>Amazing Spider-Man #638</w:t>
      </w:r>
    </w:p>
    <w:p w:rsidR="00E4654B" w:rsidRDefault="00C04B79">
      <w:pPr>
        <w:pStyle w:val="ListBullet"/>
      </w:pPr>
      <w:r>
        <w:t>X-Men Origins: Deadpool #1</w:t>
      </w:r>
    </w:p>
    <w:p w:rsidR="00E4654B" w:rsidRDefault="00C04B79">
      <w:pPr>
        <w:pStyle w:val="ListBullet"/>
      </w:pPr>
      <w:r>
        <w:t>World War Hulks: Spider-Man &amp; Thor #1</w:t>
      </w:r>
    </w:p>
    <w:p w:rsidR="00E4654B" w:rsidRDefault="00C04B79">
      <w:pPr>
        <w:pStyle w:val="ListBullet"/>
      </w:pPr>
      <w:r>
        <w:t>World War Hulks: Wolverine &amp; Captain America #1</w:t>
      </w:r>
    </w:p>
    <w:p w:rsidR="00E4654B" w:rsidRDefault="00C04B79">
      <w:pPr>
        <w:pStyle w:val="ListBullet"/>
      </w:pPr>
      <w:r>
        <w:t>Gorilla Man #1</w:t>
      </w:r>
    </w:p>
    <w:p w:rsidR="00E4654B" w:rsidRDefault="00C04B79">
      <w:pPr>
        <w:pStyle w:val="ListBullet"/>
      </w:pPr>
      <w:r>
        <w:t>X-Force: Sex and Violence #1</w:t>
      </w:r>
    </w:p>
    <w:p w:rsidR="00E4654B" w:rsidRDefault="00C04B79">
      <w:pPr>
        <w:pStyle w:val="ListBullet"/>
      </w:pPr>
      <w:r>
        <w:t>Uncanny X-Men: The Heroic Age #1</w:t>
      </w:r>
    </w:p>
    <w:p w:rsidR="00E4654B" w:rsidRDefault="00C04B79">
      <w:pPr>
        <w:pStyle w:val="ListBullet"/>
      </w:pPr>
      <w:r>
        <w:t>Avengers Academy #2</w:t>
      </w:r>
    </w:p>
    <w:p w:rsidR="00E4654B" w:rsidRDefault="00C04B79">
      <w:pPr>
        <w:pStyle w:val="ListBullet"/>
      </w:pPr>
      <w:r>
        <w:t>Astonishing Spider-Man &amp; Wolverine #2</w:t>
      </w:r>
    </w:p>
    <w:p w:rsidR="00E4654B" w:rsidRDefault="00C04B79">
      <w:pPr>
        <w:pStyle w:val="ListBullet"/>
      </w:pPr>
      <w:r>
        <w:t>The Thanos Imperative #2</w:t>
      </w:r>
    </w:p>
    <w:p w:rsidR="00E4654B" w:rsidRDefault="00C04B79">
      <w:pPr>
        <w:pStyle w:val="ListBullet"/>
      </w:pPr>
      <w:r>
        <w:t>X-Men: Second Coming #2</w:t>
      </w:r>
    </w:p>
    <w:p w:rsidR="00E4654B" w:rsidRDefault="00C04B79">
      <w:pPr>
        <w:pStyle w:val="ListBullet"/>
      </w:pPr>
      <w:r>
        <w:t>Girl Comics #3</w:t>
      </w:r>
    </w:p>
    <w:p w:rsidR="00E4654B" w:rsidRDefault="00C04B79">
      <w:pPr>
        <w:pStyle w:val="ListBullet"/>
      </w:pPr>
      <w:r>
        <w:t>X-Men Forever 2 #3</w:t>
      </w:r>
    </w:p>
    <w:p w:rsidR="00E4654B" w:rsidRDefault="00C04B79">
      <w:pPr>
        <w:pStyle w:val="ListBullet"/>
      </w:pPr>
      <w:r>
        <w:t>X-Men: Hellbound #3</w:t>
      </w:r>
    </w:p>
    <w:p w:rsidR="00E4654B" w:rsidRDefault="00C04B79">
      <w:pPr>
        <w:pStyle w:val="ListBullet"/>
      </w:pPr>
      <w:r>
        <w:t>Spectacular Spider-Girl #3</w:t>
      </w:r>
    </w:p>
    <w:p w:rsidR="00E4654B" w:rsidRDefault="00C04B79">
      <w:pPr>
        <w:pStyle w:val="ListBullet"/>
      </w:pPr>
      <w:r>
        <w:t>Deadpool Corps #4</w:t>
      </w:r>
    </w:p>
    <w:p w:rsidR="00E4654B" w:rsidRDefault="00C04B79">
      <w:pPr>
        <w:pStyle w:val="ListBullet"/>
      </w:pPr>
      <w:r>
        <w:t>Marvel Adventures Super Heroes #4</w:t>
      </w:r>
    </w:p>
    <w:p w:rsidR="00E4654B" w:rsidRDefault="00C04B79">
      <w:pPr>
        <w:pStyle w:val="ListBullet"/>
      </w:pPr>
      <w:r>
        <w:t>Iron Man Noir #4</w:t>
      </w:r>
    </w:p>
    <w:p w:rsidR="00E4654B" w:rsidRDefault="00C04B79">
      <w:pPr>
        <w:pStyle w:val="ListBullet"/>
      </w:pPr>
      <w:r>
        <w:t>Captain America/Black Panther: Flags of Our Fathers #4</w:t>
      </w:r>
    </w:p>
    <w:p w:rsidR="00E4654B" w:rsidRDefault="00C04B79">
      <w:pPr>
        <w:pStyle w:val="ListBullet"/>
      </w:pPr>
      <w:r>
        <w:t>Super Hero Squad #7</w:t>
      </w:r>
    </w:p>
    <w:p w:rsidR="00E4654B" w:rsidRDefault="00C04B79">
      <w:pPr>
        <w:pStyle w:val="ListBullet"/>
      </w:pPr>
      <w:r>
        <w:t>Web of Spider-Man #10</w:t>
      </w:r>
    </w:p>
    <w:p w:rsidR="00E4654B" w:rsidRDefault="00C04B79">
      <w:pPr>
        <w:pStyle w:val="ListBullet"/>
      </w:pPr>
      <w:r>
        <w:t>Ultimate Comics Spider-Man #12</w:t>
      </w:r>
    </w:p>
    <w:p w:rsidR="00E4654B" w:rsidRDefault="00C04B79">
      <w:pPr>
        <w:pStyle w:val="ListBullet"/>
      </w:pPr>
      <w:r>
        <w:t>Invincible Iron Man #28</w:t>
      </w:r>
    </w:p>
    <w:p w:rsidR="00E4654B" w:rsidRDefault="00C04B79">
      <w:pPr>
        <w:pStyle w:val="ListBullet"/>
      </w:pPr>
      <w:r>
        <w:t>Daredevil #508</w:t>
      </w:r>
    </w:p>
    <w:p w:rsidR="00E4654B" w:rsidRDefault="00C04B79">
      <w:pPr>
        <w:pStyle w:val="ListBullet"/>
      </w:pPr>
      <w:r>
        <w:t>Amazing Spider-Man #637</w:t>
      </w:r>
    </w:p>
    <w:p w:rsidR="00E4654B" w:rsidRDefault="00C04B79">
      <w:pPr>
        <w:pStyle w:val="ListBullet"/>
      </w:pPr>
      <w:r>
        <w:t>Shadowland #1</w:t>
      </w:r>
    </w:p>
    <w:p w:rsidR="00E4654B" w:rsidRDefault="00C04B79">
      <w:pPr>
        <w:pStyle w:val="ListBullet"/>
      </w:pPr>
      <w:r>
        <w:t>Spider-Man/Fantastic Four #1</w:t>
      </w:r>
    </w:p>
    <w:p w:rsidR="00E4654B" w:rsidRDefault="00C04B79">
      <w:pPr>
        <w:pStyle w:val="ListBullet"/>
      </w:pPr>
      <w:r>
        <w:t>Thor the Mighty Avenger #1</w:t>
      </w:r>
    </w:p>
    <w:p w:rsidR="00E4654B" w:rsidRDefault="00C04B79">
      <w:pPr>
        <w:pStyle w:val="ListBullet"/>
      </w:pPr>
      <w:r>
        <w:t>Avengers: The Children's Crusade #1</w:t>
      </w:r>
    </w:p>
    <w:p w:rsidR="00E4654B" w:rsidRDefault="00C04B79">
      <w:pPr>
        <w:pStyle w:val="ListBullet"/>
      </w:pPr>
      <w:r>
        <w:t>Hit-Monkey #1</w:t>
      </w:r>
    </w:p>
    <w:p w:rsidR="00E4654B" w:rsidRDefault="00C04B79">
      <w:pPr>
        <w:pStyle w:val="ListBullet"/>
      </w:pPr>
      <w:r>
        <w:t>Steve Rogers: Super-Soldier #1</w:t>
      </w:r>
    </w:p>
    <w:p w:rsidR="00E4654B" w:rsidRDefault="00C04B79">
      <w:pPr>
        <w:pStyle w:val="ListBullet"/>
      </w:pPr>
      <w:r>
        <w:t>Thanos Sourcebook #1</w:t>
      </w:r>
    </w:p>
    <w:p w:rsidR="00E4654B" w:rsidRDefault="00C04B79">
      <w:pPr>
        <w:pStyle w:val="ListBullet"/>
      </w:pPr>
      <w:r>
        <w:t>Marvelman Family's Finest #1</w:t>
      </w:r>
    </w:p>
    <w:p w:rsidR="00E4654B" w:rsidRDefault="00C04B79">
      <w:pPr>
        <w:pStyle w:val="ListBullet"/>
      </w:pPr>
      <w:r>
        <w:t>Death of Dracula #1</w:t>
      </w:r>
    </w:p>
    <w:p w:rsidR="00E4654B" w:rsidRDefault="00C04B79">
      <w:pPr>
        <w:pStyle w:val="ListBullet"/>
      </w:pPr>
      <w:r>
        <w:t>X-Men #1</w:t>
      </w:r>
    </w:p>
    <w:p w:rsidR="00E4654B" w:rsidRDefault="00C04B79">
      <w:pPr>
        <w:pStyle w:val="ListBullet"/>
      </w:pPr>
      <w:r>
        <w:t>Tails of the Pet Avengers: The Dogs of Summer #1</w:t>
      </w:r>
    </w:p>
    <w:p w:rsidR="00E4654B" w:rsidRDefault="00C04B79">
      <w:pPr>
        <w:pStyle w:val="ListBullet"/>
      </w:pPr>
      <w:r>
        <w:t>Scarlet #1</w:t>
      </w:r>
    </w:p>
    <w:p w:rsidR="00E4654B" w:rsidRDefault="00C04B79">
      <w:pPr>
        <w:pStyle w:val="ListBullet"/>
      </w:pPr>
      <w:r>
        <w:t>Ender in Exile #2</w:t>
      </w:r>
    </w:p>
    <w:p w:rsidR="00E4654B" w:rsidRDefault="00C04B79">
      <w:pPr>
        <w:pStyle w:val="ListBullet"/>
      </w:pPr>
      <w:r>
        <w:t>Hawkeye &amp; Mockingbird #2</w:t>
      </w:r>
    </w:p>
    <w:p w:rsidR="00E4654B" w:rsidRDefault="00C04B79">
      <w:pPr>
        <w:pStyle w:val="ListBullet"/>
      </w:pPr>
      <w:r>
        <w:t>Hercules: Twilight of a God #2</w:t>
      </w:r>
    </w:p>
    <w:p w:rsidR="00E4654B" w:rsidRDefault="00C04B79">
      <w:pPr>
        <w:pStyle w:val="ListBullet"/>
      </w:pPr>
      <w:r>
        <w:t>The Stand: Hardcases #2</w:t>
      </w:r>
    </w:p>
    <w:p w:rsidR="00E4654B" w:rsidRDefault="00C04B79">
      <w:pPr>
        <w:pStyle w:val="ListBullet"/>
      </w:pPr>
      <w:r>
        <w:t>Darkstar and the Winter Guard #2</w:t>
      </w:r>
    </w:p>
    <w:p w:rsidR="00E4654B" w:rsidRDefault="00C04B79">
      <w:pPr>
        <w:pStyle w:val="ListBullet"/>
      </w:pPr>
      <w:r>
        <w:t>Young Allies #2</w:t>
      </w:r>
    </w:p>
    <w:p w:rsidR="00E4654B" w:rsidRDefault="00C04B79">
      <w:pPr>
        <w:pStyle w:val="ListBullet"/>
      </w:pPr>
      <w:r>
        <w:t>Avengers, Thor &amp; Captain America: Official Index to the Marvel Universe #3</w:t>
      </w:r>
    </w:p>
    <w:p w:rsidR="00E4654B" w:rsidRDefault="00C04B79">
      <w:pPr>
        <w:pStyle w:val="ListBullet"/>
      </w:pPr>
      <w:r>
        <w:t>Dracula #3</w:t>
      </w:r>
    </w:p>
    <w:p w:rsidR="00E4654B" w:rsidRDefault="00C04B79">
      <w:pPr>
        <w:pStyle w:val="ListBullet"/>
      </w:pPr>
      <w:r>
        <w:t>Iron Man Legacy #4</w:t>
      </w:r>
    </w:p>
    <w:p w:rsidR="00E4654B" w:rsidRDefault="00C04B79">
      <w:pPr>
        <w:pStyle w:val="ListBullet"/>
      </w:pPr>
      <w:r>
        <w:t>Avengers: The Origin #4</w:t>
      </w:r>
    </w:p>
    <w:p w:rsidR="00E4654B" w:rsidRDefault="00C04B79">
      <w:pPr>
        <w:pStyle w:val="ListBullet"/>
      </w:pPr>
      <w:r>
        <w:t>Electric Ant #4</w:t>
      </w:r>
    </w:p>
    <w:p w:rsidR="00E4654B" w:rsidRDefault="00C04B79">
      <w:pPr>
        <w:pStyle w:val="ListBullet"/>
      </w:pPr>
      <w:r>
        <w:t>Thor and the Warriors Four #4</w:t>
      </w:r>
    </w:p>
    <w:p w:rsidR="00E4654B" w:rsidRDefault="00C04B79">
      <w:pPr>
        <w:pStyle w:val="ListBullet"/>
      </w:pPr>
      <w:r>
        <w:t>Vengeance of the Moon Knight #10</w:t>
      </w:r>
    </w:p>
    <w:p w:rsidR="00E4654B" w:rsidRDefault="00C04B79">
      <w:pPr>
        <w:pStyle w:val="ListBullet"/>
      </w:pPr>
      <w:r>
        <w:t>Spider-Man Magazine #12</w:t>
      </w:r>
    </w:p>
    <w:p w:rsidR="00E4654B" w:rsidRDefault="00C04B79">
      <w:pPr>
        <w:pStyle w:val="ListBullet"/>
      </w:pPr>
      <w:r>
        <w:t>X-Force #28</w:t>
      </w:r>
    </w:p>
    <w:p w:rsidR="00E4654B" w:rsidRDefault="00C04B79">
      <w:pPr>
        <w:pStyle w:val="ListBullet"/>
      </w:pPr>
      <w:r>
        <w:t>Fantastic Four Annual #32</w:t>
      </w:r>
    </w:p>
    <w:p w:rsidR="00E4654B" w:rsidRDefault="00C04B79">
      <w:pPr>
        <w:pStyle w:val="ListBullet"/>
      </w:pPr>
      <w:r>
        <w:t>Amazing Spider-Man #636</w:t>
      </w:r>
    </w:p>
    <w:p w:rsidR="00E4654B" w:rsidRDefault="00C04B79">
      <w:pPr>
        <w:pStyle w:val="ListBullet"/>
      </w:pPr>
      <w:r>
        <w:t>X-Women #1</w:t>
      </w:r>
    </w:p>
    <w:p w:rsidR="00E4654B" w:rsidRDefault="00C04B79">
      <w:pPr>
        <w:pStyle w:val="ListBullet"/>
      </w:pPr>
      <w:r>
        <w:t>Star Wars: The Old Republic #1</w:t>
      </w:r>
    </w:p>
    <w:p w:rsidR="00E4654B" w:rsidRDefault="00C04B79">
      <w:pPr>
        <w:pStyle w:val="ListBullet"/>
      </w:pPr>
      <w:r>
        <w:t>The Rawhide Kid #2</w:t>
      </w:r>
    </w:p>
    <w:p w:rsidR="00E4654B" w:rsidRDefault="00C04B79">
      <w:pPr>
        <w:pStyle w:val="ListBullet"/>
      </w:pPr>
      <w:r>
        <w:t>Conan the Cimmerian #22</w:t>
      </w:r>
    </w:p>
    <w:p w:rsidR="00E4654B" w:rsidRDefault="00C04B79">
      <w:pPr>
        <w:pStyle w:val="Heading3"/>
      </w:pPr>
      <w:r>
        <w:t>August, 2010</w:t>
      </w:r>
    </w:p>
    <w:p w:rsidR="00E4654B" w:rsidRDefault="00C04B79">
      <w:r>
        <w:t xml:space="preserve">Number of comics published this month: </w:t>
      </w:r>
      <w:r>
        <w:rPr>
          <w:b/>
        </w:rPr>
        <w:t>97</w:t>
      </w:r>
    </w:p>
    <w:p w:rsidR="00E4654B" w:rsidRDefault="00C04B79">
      <w:pPr>
        <w:pStyle w:val="ListBullet"/>
      </w:pPr>
      <w:r>
        <w:t>X-Men: Curse of the Mutants - Blade #1</w:t>
      </w:r>
    </w:p>
    <w:p w:rsidR="00E4654B" w:rsidRDefault="00C04B79">
      <w:pPr>
        <w:pStyle w:val="ListBullet"/>
      </w:pPr>
      <w:r>
        <w:t>Marvel Saga #1</w:t>
      </w:r>
    </w:p>
    <w:p w:rsidR="00E4654B" w:rsidRDefault="00C04B79">
      <w:pPr>
        <w:pStyle w:val="ListBullet"/>
      </w:pPr>
      <w:r>
        <w:t>Shadowland: Moon Knight #1</w:t>
      </w:r>
    </w:p>
    <w:p w:rsidR="00E4654B" w:rsidRDefault="00C04B79">
      <w:pPr>
        <w:pStyle w:val="ListBullet"/>
      </w:pPr>
      <w:r>
        <w:t>Spider-Girl: The End! #1</w:t>
      </w:r>
    </w:p>
    <w:p w:rsidR="00E4654B" w:rsidRDefault="00C04B79">
      <w:pPr>
        <w:pStyle w:val="ListBullet"/>
      </w:pPr>
      <w:r>
        <w:t>X-Men: Curse of the Mutants - Storm &amp; Gambit #1</w:t>
      </w:r>
    </w:p>
    <w:p w:rsidR="00E4654B" w:rsidRDefault="00C04B79">
      <w:pPr>
        <w:pStyle w:val="ListBullet"/>
      </w:pPr>
      <w:r>
        <w:t>Namor: The First Mutant #1</w:t>
      </w:r>
    </w:p>
    <w:p w:rsidR="00E4654B" w:rsidRDefault="00C04B79">
      <w:pPr>
        <w:pStyle w:val="ListBullet"/>
      </w:pPr>
      <w:r>
        <w:t>Star Wars: Blood Ties #1</w:t>
      </w:r>
    </w:p>
    <w:p w:rsidR="00E4654B" w:rsidRDefault="00C04B79">
      <w:pPr>
        <w:pStyle w:val="ListBullet"/>
      </w:pPr>
      <w:r>
        <w:t>Ultimate Comics Mystery #2</w:t>
      </w:r>
    </w:p>
    <w:p w:rsidR="00E4654B" w:rsidRDefault="00C04B79">
      <w:pPr>
        <w:pStyle w:val="ListBullet"/>
      </w:pPr>
      <w:r>
        <w:t>Dream Logic #2</w:t>
      </w:r>
    </w:p>
    <w:p w:rsidR="00E4654B" w:rsidRDefault="00C04B79">
      <w:pPr>
        <w:pStyle w:val="ListBullet"/>
      </w:pPr>
      <w:r>
        <w:t>Captain America: The 1940s Newspaper Strip #3</w:t>
      </w:r>
    </w:p>
    <w:p w:rsidR="00E4654B" w:rsidRDefault="00C04B79">
      <w:pPr>
        <w:pStyle w:val="ListBullet"/>
      </w:pPr>
      <w:r>
        <w:t>X-Campus #3</w:t>
      </w:r>
    </w:p>
    <w:p w:rsidR="00E4654B" w:rsidRDefault="00C04B79">
      <w:pPr>
        <w:pStyle w:val="ListBullet"/>
      </w:pPr>
      <w:r>
        <w:t>Avengers #4</w:t>
      </w:r>
    </w:p>
    <w:p w:rsidR="00E4654B" w:rsidRDefault="00C04B79">
      <w:pPr>
        <w:pStyle w:val="ListBullet"/>
      </w:pPr>
      <w:r>
        <w:t>Amazing Spider-Man Presents: American Son #4</w:t>
      </w:r>
    </w:p>
    <w:p w:rsidR="00E4654B" w:rsidRDefault="00C04B79">
      <w:pPr>
        <w:pStyle w:val="ListBullet"/>
      </w:pPr>
      <w:r>
        <w:t>Sense &amp; Sensibility #4</w:t>
      </w:r>
    </w:p>
    <w:p w:rsidR="00E4654B" w:rsidRDefault="00C04B79">
      <w:pPr>
        <w:pStyle w:val="ListBullet"/>
      </w:pPr>
      <w:r>
        <w:t>Heroic Age: Prince of Power #4</w:t>
      </w:r>
    </w:p>
    <w:p w:rsidR="00E4654B" w:rsidRDefault="00C04B79">
      <w:pPr>
        <w:pStyle w:val="ListBullet"/>
      </w:pPr>
      <w:r>
        <w:t>Black Widow #5</w:t>
      </w:r>
    </w:p>
    <w:p w:rsidR="00E4654B" w:rsidRDefault="00C04B79">
      <w:pPr>
        <w:pStyle w:val="ListBullet"/>
      </w:pPr>
      <w:r>
        <w:t>Spider-Man Marvel Adventures #5</w:t>
      </w:r>
    </w:p>
    <w:p w:rsidR="00E4654B" w:rsidRDefault="00C04B79">
      <w:pPr>
        <w:pStyle w:val="ListBullet"/>
      </w:pPr>
      <w:r>
        <w:t>X-Men Forever 2 #6</w:t>
      </w:r>
    </w:p>
    <w:p w:rsidR="00E4654B" w:rsidRDefault="00C04B79">
      <w:pPr>
        <w:pStyle w:val="ListBullet"/>
      </w:pPr>
      <w:r>
        <w:t>Secret Warriors #19</w:t>
      </w:r>
    </w:p>
    <w:p w:rsidR="00E4654B" w:rsidRDefault="00C04B79">
      <w:pPr>
        <w:pStyle w:val="ListBullet"/>
      </w:pPr>
      <w:r>
        <w:t>Conan the Cimmerian #23</w:t>
      </w:r>
    </w:p>
    <w:p w:rsidR="00E4654B" w:rsidRDefault="00C04B79">
      <w:pPr>
        <w:pStyle w:val="ListBullet"/>
      </w:pPr>
      <w:r>
        <w:t>Astonishing X-Men #35</w:t>
      </w:r>
    </w:p>
    <w:p w:rsidR="00E4654B" w:rsidRDefault="00C04B79">
      <w:pPr>
        <w:pStyle w:val="ListBullet"/>
      </w:pPr>
      <w:r>
        <w:t>Dark Wolverine #90</w:t>
      </w:r>
    </w:p>
    <w:p w:rsidR="00E4654B" w:rsidRDefault="00C04B79">
      <w:pPr>
        <w:pStyle w:val="ListBullet"/>
      </w:pPr>
      <w:r>
        <w:t>X-Factor #208</w:t>
      </w:r>
    </w:p>
    <w:p w:rsidR="00E4654B" w:rsidRDefault="00C04B79">
      <w:pPr>
        <w:pStyle w:val="ListBullet"/>
      </w:pPr>
      <w:r>
        <w:t>X-Men Legacy #239</w:t>
      </w:r>
    </w:p>
    <w:p w:rsidR="00E4654B" w:rsidRDefault="00C04B79">
      <w:pPr>
        <w:pStyle w:val="ListBullet"/>
      </w:pPr>
      <w:r>
        <w:t>Fantastic Four #582</w:t>
      </w:r>
    </w:p>
    <w:p w:rsidR="00E4654B" w:rsidRDefault="00C04B79">
      <w:pPr>
        <w:pStyle w:val="ListBullet"/>
      </w:pPr>
      <w:r>
        <w:t>Captain America #609</w:t>
      </w:r>
    </w:p>
    <w:p w:rsidR="00E4654B" w:rsidRDefault="00C04B79">
      <w:pPr>
        <w:pStyle w:val="ListBullet"/>
      </w:pPr>
      <w:r>
        <w:t>Thor #613</w:t>
      </w:r>
    </w:p>
    <w:p w:rsidR="00E4654B" w:rsidRDefault="00C04B79">
      <w:pPr>
        <w:pStyle w:val="ListBullet"/>
      </w:pPr>
      <w:r>
        <w:t>Deadpool Team-Up #890</w:t>
      </w:r>
    </w:p>
    <w:p w:rsidR="00E4654B" w:rsidRDefault="00C04B79">
      <w:pPr>
        <w:pStyle w:val="ListBullet"/>
      </w:pPr>
      <w:r>
        <w:t>Avengers &amp; the Infinity Gauntlet #1</w:t>
      </w:r>
    </w:p>
    <w:p w:rsidR="00E4654B" w:rsidRDefault="00C04B79">
      <w:pPr>
        <w:pStyle w:val="ListBullet"/>
      </w:pPr>
      <w:r>
        <w:t>Shadowland: Power Man #1</w:t>
      </w:r>
    </w:p>
    <w:p w:rsidR="00E4654B" w:rsidRDefault="00C04B79">
      <w:pPr>
        <w:pStyle w:val="ListBullet"/>
      </w:pPr>
      <w:r>
        <w:t>Shadowland: Daughters of the Shadow #1</w:t>
      </w:r>
    </w:p>
    <w:p w:rsidR="00E4654B" w:rsidRDefault="00C04B79">
      <w:pPr>
        <w:pStyle w:val="ListBullet"/>
      </w:pPr>
      <w:r>
        <w:t>Marvel Universe Vs. the Punisher #2</w:t>
      </w:r>
    </w:p>
    <w:p w:rsidR="00E4654B" w:rsidRDefault="00C04B79">
      <w:pPr>
        <w:pStyle w:val="ListBullet"/>
      </w:pPr>
      <w:r>
        <w:t>Avengers Academy #3</w:t>
      </w:r>
    </w:p>
    <w:p w:rsidR="00E4654B" w:rsidRDefault="00C04B79">
      <w:pPr>
        <w:pStyle w:val="ListBullet"/>
      </w:pPr>
      <w:r>
        <w:t>Official Handbook of the Marvel Universe a to Z Update #3</w:t>
      </w:r>
    </w:p>
    <w:p w:rsidR="00E4654B" w:rsidRDefault="00C04B79">
      <w:pPr>
        <w:pStyle w:val="ListBullet"/>
      </w:pPr>
      <w:r>
        <w:t>New Avengers #3</w:t>
      </w:r>
    </w:p>
    <w:p w:rsidR="00E4654B" w:rsidRDefault="00C04B79">
      <w:pPr>
        <w:pStyle w:val="ListBullet"/>
      </w:pPr>
      <w:r>
        <w:t>Secret Avengers #4</w:t>
      </w:r>
    </w:p>
    <w:p w:rsidR="00E4654B" w:rsidRDefault="00C04B79">
      <w:pPr>
        <w:pStyle w:val="ListBullet"/>
      </w:pPr>
      <w:r>
        <w:t>Atlas #4</w:t>
      </w:r>
    </w:p>
    <w:p w:rsidR="00E4654B" w:rsidRDefault="00C04B79">
      <w:pPr>
        <w:pStyle w:val="ListBullet"/>
      </w:pPr>
      <w:r>
        <w:t>Dark Tower: The Gunslinger - The Journey Begins #4</w:t>
      </w:r>
    </w:p>
    <w:p w:rsidR="00E4654B" w:rsidRDefault="00C04B79">
      <w:pPr>
        <w:pStyle w:val="ListBullet"/>
      </w:pPr>
      <w:r>
        <w:t>Age of Heroes #4</w:t>
      </w:r>
    </w:p>
    <w:p w:rsidR="00E4654B" w:rsidRDefault="00C04B79">
      <w:pPr>
        <w:pStyle w:val="ListBullet"/>
      </w:pPr>
      <w:r>
        <w:t>Deadpool Corps #5</w:t>
      </w:r>
    </w:p>
    <w:p w:rsidR="00E4654B" w:rsidRDefault="00C04B79">
      <w:pPr>
        <w:pStyle w:val="ListBullet"/>
      </w:pPr>
      <w:r>
        <w:t>Web of Spider-Man #11</w:t>
      </w:r>
    </w:p>
    <w:p w:rsidR="00E4654B" w:rsidRDefault="00C04B79">
      <w:pPr>
        <w:pStyle w:val="ListBullet"/>
      </w:pPr>
      <w:r>
        <w:t>New Mutants #16</w:t>
      </w:r>
    </w:p>
    <w:p w:rsidR="00E4654B" w:rsidRDefault="00C04B79">
      <w:pPr>
        <w:pStyle w:val="ListBullet"/>
      </w:pPr>
      <w:r>
        <w:t>Wolverine Weapon X #16</w:t>
      </w:r>
    </w:p>
    <w:p w:rsidR="00E4654B" w:rsidRDefault="00C04B79">
      <w:pPr>
        <w:pStyle w:val="ListBullet"/>
      </w:pPr>
      <w:r>
        <w:t>Hulk #24</w:t>
      </w:r>
    </w:p>
    <w:p w:rsidR="00E4654B" w:rsidRDefault="00C04B79">
      <w:pPr>
        <w:pStyle w:val="ListBullet"/>
      </w:pPr>
      <w:r>
        <w:t>Deadpool #26</w:t>
      </w:r>
    </w:p>
    <w:p w:rsidR="00E4654B" w:rsidRDefault="00C04B79">
      <w:pPr>
        <w:pStyle w:val="ListBullet"/>
      </w:pPr>
      <w:r>
        <w:t>Star Wars: Legacy #50</w:t>
      </w:r>
    </w:p>
    <w:p w:rsidR="00E4654B" w:rsidRDefault="00C04B79">
      <w:pPr>
        <w:pStyle w:val="ListBullet"/>
      </w:pPr>
      <w:r>
        <w:t>Thunderbolts #147</w:t>
      </w:r>
    </w:p>
    <w:p w:rsidR="00E4654B" w:rsidRDefault="00C04B79">
      <w:pPr>
        <w:pStyle w:val="ListBullet"/>
      </w:pPr>
      <w:r>
        <w:t>Uncanny X-Men #527</w:t>
      </w:r>
    </w:p>
    <w:p w:rsidR="00E4654B" w:rsidRDefault="00C04B79">
      <w:pPr>
        <w:pStyle w:val="ListBullet"/>
      </w:pPr>
      <w:r>
        <w:t>Amazing Spider-Man #640</w:t>
      </w:r>
    </w:p>
    <w:p w:rsidR="00E4654B" w:rsidRDefault="00C04B79">
      <w:pPr>
        <w:pStyle w:val="ListBullet"/>
      </w:pPr>
      <w:r>
        <w:t>Ultimate Avengers 3 #1</w:t>
      </w:r>
    </w:p>
    <w:p w:rsidR="00E4654B" w:rsidRDefault="00C04B79">
      <w:pPr>
        <w:pStyle w:val="ListBullet"/>
      </w:pPr>
      <w:r>
        <w:t>Shadowland: Blood on the Streets #1</w:t>
      </w:r>
    </w:p>
    <w:p w:rsidR="00E4654B" w:rsidRDefault="00C04B79">
      <w:pPr>
        <w:pStyle w:val="ListBullet"/>
      </w:pPr>
      <w:r>
        <w:t>X-Men #2</w:t>
      </w:r>
    </w:p>
    <w:p w:rsidR="00E4654B" w:rsidRDefault="00C04B79">
      <w:pPr>
        <w:pStyle w:val="ListBullet"/>
      </w:pPr>
      <w:r>
        <w:t>Steve Rogers: Super-Soldier #2</w:t>
      </w:r>
    </w:p>
    <w:p w:rsidR="00E4654B" w:rsidRDefault="00C04B79">
      <w:pPr>
        <w:pStyle w:val="ListBullet"/>
      </w:pPr>
      <w:r>
        <w:t>X-Force: Sex and Violence #2</w:t>
      </w:r>
    </w:p>
    <w:p w:rsidR="00E4654B" w:rsidRDefault="00C04B79">
      <w:pPr>
        <w:pStyle w:val="ListBullet"/>
      </w:pPr>
      <w:r>
        <w:t>The Rawhide Kid #3</w:t>
      </w:r>
    </w:p>
    <w:p w:rsidR="00E4654B" w:rsidRDefault="00C04B79">
      <w:pPr>
        <w:pStyle w:val="ListBullet"/>
      </w:pPr>
      <w:r>
        <w:t>Thor the Mighty Avenger #3</w:t>
      </w:r>
    </w:p>
    <w:p w:rsidR="00E4654B" w:rsidRDefault="00C04B79">
      <w:pPr>
        <w:pStyle w:val="ListBullet"/>
      </w:pPr>
      <w:r>
        <w:t>The Thanos Imperative #3</w:t>
      </w:r>
    </w:p>
    <w:p w:rsidR="00E4654B" w:rsidRDefault="00C04B79">
      <w:pPr>
        <w:pStyle w:val="ListBullet"/>
      </w:pPr>
      <w:r>
        <w:t>Marvel Adventures Super Heroes #5</w:t>
      </w:r>
    </w:p>
    <w:p w:rsidR="00E4654B" w:rsidRDefault="00C04B79">
      <w:pPr>
        <w:pStyle w:val="ListBullet"/>
      </w:pPr>
      <w:r>
        <w:t>X-Men Forever 2 #5</w:t>
      </w:r>
    </w:p>
    <w:p w:rsidR="00E4654B" w:rsidRDefault="00C04B79">
      <w:pPr>
        <w:pStyle w:val="ListBullet"/>
      </w:pPr>
      <w:r>
        <w:t>Super Hero Squad #8</w:t>
      </w:r>
    </w:p>
    <w:p w:rsidR="00E4654B" w:rsidRDefault="00C04B79">
      <w:pPr>
        <w:pStyle w:val="ListBullet"/>
      </w:pPr>
      <w:r>
        <w:t>Ultimate Comics Spider-Man #13</w:t>
      </w:r>
    </w:p>
    <w:p w:rsidR="00E4654B" w:rsidRDefault="00C04B79">
      <w:pPr>
        <w:pStyle w:val="ListBullet"/>
      </w:pPr>
      <w:r>
        <w:t>Invincible Iron Man #29</w:t>
      </w:r>
    </w:p>
    <w:p w:rsidR="00E4654B" w:rsidRDefault="00C04B79">
      <w:pPr>
        <w:pStyle w:val="ListBullet"/>
      </w:pPr>
      <w:r>
        <w:t>Dark Wolverine #89</w:t>
      </w:r>
    </w:p>
    <w:p w:rsidR="00E4654B" w:rsidRDefault="00C04B79">
      <w:pPr>
        <w:pStyle w:val="ListBullet"/>
      </w:pPr>
      <w:r>
        <w:t>Daredevil #509</w:t>
      </w:r>
    </w:p>
    <w:p w:rsidR="00E4654B" w:rsidRDefault="00C04B79">
      <w:pPr>
        <w:pStyle w:val="ListBullet"/>
      </w:pPr>
      <w:r>
        <w:t>Incredible Hulks #611</w:t>
      </w:r>
    </w:p>
    <w:p w:rsidR="00E4654B" w:rsidRDefault="00C04B79">
      <w:pPr>
        <w:pStyle w:val="ListBullet"/>
      </w:pPr>
      <w:r>
        <w:t>Marvel Universe Vs. the Punisher #1</w:t>
      </w:r>
    </w:p>
    <w:p w:rsidR="00E4654B" w:rsidRDefault="00C04B79">
      <w:pPr>
        <w:pStyle w:val="ListBullet"/>
      </w:pPr>
      <w:r>
        <w:t>New Mutants Forever #1</w:t>
      </w:r>
    </w:p>
    <w:p w:rsidR="00E4654B" w:rsidRDefault="00C04B79">
      <w:pPr>
        <w:pStyle w:val="ListBullet"/>
      </w:pPr>
      <w:r>
        <w:t>Captain America: Forever Allies #1</w:t>
      </w:r>
    </w:p>
    <w:p w:rsidR="00E4654B" w:rsidRDefault="00C04B79">
      <w:pPr>
        <w:pStyle w:val="ListBullet"/>
      </w:pPr>
      <w:r>
        <w:t>Spitfire #1</w:t>
      </w:r>
    </w:p>
    <w:p w:rsidR="00E4654B" w:rsidRDefault="00C04B79">
      <w:pPr>
        <w:pStyle w:val="ListBullet"/>
      </w:pPr>
      <w:r>
        <w:t>Shadowland: Bullseye #1</w:t>
      </w:r>
    </w:p>
    <w:p w:rsidR="00E4654B" w:rsidRDefault="00C04B79">
      <w:pPr>
        <w:pStyle w:val="ListBullet"/>
      </w:pPr>
      <w:r>
        <w:t>Daredevil: Black and White #1</w:t>
      </w:r>
    </w:p>
    <w:p w:rsidR="00E4654B" w:rsidRDefault="00C04B79">
      <w:pPr>
        <w:pStyle w:val="ListBullet"/>
      </w:pPr>
      <w:r>
        <w:t>Thor: The Rage of Thor #1</w:t>
      </w:r>
    </w:p>
    <w:p w:rsidR="00E4654B" w:rsidRDefault="00C04B79">
      <w:pPr>
        <w:pStyle w:val="ListBullet"/>
      </w:pPr>
      <w:r>
        <w:t>X-Men: To Serve and Protect #1</w:t>
      </w:r>
    </w:p>
    <w:p w:rsidR="00E4654B" w:rsidRDefault="00C04B79">
      <w:pPr>
        <w:pStyle w:val="ListBullet"/>
      </w:pPr>
      <w:r>
        <w:t>Shadowland #2</w:t>
      </w:r>
    </w:p>
    <w:p w:rsidR="00E4654B" w:rsidRDefault="00C04B79">
      <w:pPr>
        <w:pStyle w:val="ListBullet"/>
      </w:pPr>
      <w:r>
        <w:t>Avengers: Prime #2</w:t>
      </w:r>
    </w:p>
    <w:p w:rsidR="00E4654B" w:rsidRDefault="00C04B79">
      <w:pPr>
        <w:pStyle w:val="ListBullet"/>
      </w:pPr>
      <w:r>
        <w:t>Spider-Man/Fantastic Four #2</w:t>
      </w:r>
    </w:p>
    <w:p w:rsidR="00E4654B" w:rsidRDefault="00C04B79">
      <w:pPr>
        <w:pStyle w:val="ListBullet"/>
      </w:pPr>
      <w:r>
        <w:t>Hit-Monkey #2</w:t>
      </w:r>
    </w:p>
    <w:p w:rsidR="00E4654B" w:rsidRDefault="00C04B79">
      <w:pPr>
        <w:pStyle w:val="ListBullet"/>
      </w:pPr>
      <w:r>
        <w:t>Marvelman Family's Finest #2</w:t>
      </w:r>
    </w:p>
    <w:p w:rsidR="00E4654B" w:rsidRDefault="00C04B79">
      <w:pPr>
        <w:pStyle w:val="ListBullet"/>
      </w:pPr>
      <w:r>
        <w:t>Gorilla Man #2</w:t>
      </w:r>
    </w:p>
    <w:p w:rsidR="00E4654B" w:rsidRDefault="00C04B79">
      <w:pPr>
        <w:pStyle w:val="ListBullet"/>
      </w:pPr>
      <w:r>
        <w:t>Star Wars: The Old Republic #2</w:t>
      </w:r>
    </w:p>
    <w:p w:rsidR="00E4654B" w:rsidRDefault="00C04B79">
      <w:pPr>
        <w:pStyle w:val="ListBullet"/>
      </w:pPr>
      <w:r>
        <w:t>Deadpool: Wade Wilson's War #3</w:t>
      </w:r>
    </w:p>
    <w:p w:rsidR="00E4654B" w:rsidRDefault="00C04B79">
      <w:pPr>
        <w:pStyle w:val="ListBullet"/>
      </w:pPr>
      <w:r>
        <w:t>Hawkeye &amp; Mockingbird #3</w:t>
      </w:r>
    </w:p>
    <w:p w:rsidR="00E4654B" w:rsidRDefault="00C04B79">
      <w:pPr>
        <w:pStyle w:val="ListBullet"/>
      </w:pPr>
      <w:r>
        <w:t>S.H.I.E.L.D. #3</w:t>
      </w:r>
    </w:p>
    <w:p w:rsidR="00E4654B" w:rsidRDefault="00C04B79">
      <w:pPr>
        <w:pStyle w:val="ListBullet"/>
      </w:pPr>
      <w:r>
        <w:t>Hercules: Twilight of a God #3</w:t>
      </w:r>
    </w:p>
    <w:p w:rsidR="00E4654B" w:rsidRDefault="00C04B79">
      <w:pPr>
        <w:pStyle w:val="ListBullet"/>
      </w:pPr>
      <w:r>
        <w:t>The Stand: Hardcases #3</w:t>
      </w:r>
    </w:p>
    <w:p w:rsidR="00E4654B" w:rsidRDefault="00C04B79">
      <w:pPr>
        <w:pStyle w:val="ListBullet"/>
      </w:pPr>
      <w:r>
        <w:t>Darkstar and the Winter Guard #3</w:t>
      </w:r>
    </w:p>
    <w:p w:rsidR="00E4654B" w:rsidRDefault="00C04B79">
      <w:pPr>
        <w:pStyle w:val="ListBullet"/>
      </w:pPr>
      <w:r>
        <w:t>Young Allies #3</w:t>
      </w:r>
    </w:p>
    <w:p w:rsidR="00E4654B" w:rsidRDefault="00C04B79">
      <w:pPr>
        <w:pStyle w:val="ListBullet"/>
      </w:pPr>
      <w:r>
        <w:t>Orson Scott Card's Ender in Exile #3</w:t>
      </w:r>
    </w:p>
    <w:p w:rsidR="00E4654B" w:rsidRDefault="00C04B79">
      <w:pPr>
        <w:pStyle w:val="ListBullet"/>
      </w:pPr>
      <w:r>
        <w:t>Avengers, Thor &amp; Captain America: Official Index to the Marvel Universe #4</w:t>
      </w:r>
    </w:p>
    <w:p w:rsidR="00E4654B" w:rsidRDefault="00C04B79">
      <w:pPr>
        <w:pStyle w:val="ListBullet"/>
      </w:pPr>
      <w:r>
        <w:t>Iron Man Legacy #5</w:t>
      </w:r>
    </w:p>
    <w:p w:rsidR="00E4654B" w:rsidRDefault="00C04B79">
      <w:pPr>
        <w:pStyle w:val="ListBullet"/>
      </w:pPr>
      <w:r>
        <w:t>Avengers: The Origin #5</w:t>
      </w:r>
    </w:p>
    <w:p w:rsidR="00E4654B" w:rsidRDefault="00C04B79">
      <w:pPr>
        <w:pStyle w:val="ListBullet"/>
      </w:pPr>
      <w:r>
        <w:t>Electric Ant #5</w:t>
      </w:r>
    </w:p>
    <w:p w:rsidR="00E4654B" w:rsidRDefault="00C04B79">
      <w:pPr>
        <w:pStyle w:val="ListBullet"/>
      </w:pPr>
      <w:r>
        <w:t>Ultimate Comics Avengers 2 #6</w:t>
      </w:r>
    </w:p>
    <w:p w:rsidR="00E4654B" w:rsidRDefault="00C04B79">
      <w:pPr>
        <w:pStyle w:val="ListBullet"/>
      </w:pPr>
      <w:r>
        <w:t>Doomwar #6</w:t>
      </w:r>
    </w:p>
    <w:p w:rsidR="00E4654B" w:rsidRDefault="00C04B79">
      <w:pPr>
        <w:pStyle w:val="ListBullet"/>
      </w:pPr>
      <w:r>
        <w:t>Secret Warriors #18</w:t>
      </w:r>
    </w:p>
    <w:p w:rsidR="00E4654B" w:rsidRDefault="00C04B79">
      <w:pPr>
        <w:pStyle w:val="ListBullet"/>
      </w:pPr>
      <w:r>
        <w:t>Captain America #608</w:t>
      </w:r>
    </w:p>
    <w:p w:rsidR="00E4654B" w:rsidRDefault="00C04B79">
      <w:pPr>
        <w:pStyle w:val="ListBullet"/>
      </w:pPr>
      <w:r>
        <w:t>Deadpool #1000</w:t>
      </w:r>
    </w:p>
    <w:p w:rsidR="00E4654B" w:rsidRDefault="00C04B79">
      <w:pPr>
        <w:pStyle w:val="Heading3"/>
      </w:pPr>
      <w:r>
        <w:t>September, 2010</w:t>
      </w:r>
    </w:p>
    <w:p w:rsidR="00E4654B" w:rsidRDefault="00C04B79">
      <w:r>
        <w:t xml:space="preserve">Number of comics published this month: </w:t>
      </w:r>
      <w:r>
        <w:rPr>
          <w:b/>
        </w:rPr>
        <w:t>120</w:t>
      </w:r>
    </w:p>
    <w:p w:rsidR="00E4654B" w:rsidRDefault="00C04B79">
      <w:pPr>
        <w:pStyle w:val="ListBullet"/>
      </w:pPr>
      <w:r>
        <w:t>Star Wars: The Force Unleashed II #0</w:t>
      </w:r>
    </w:p>
    <w:p w:rsidR="00E4654B" w:rsidRDefault="00C04B79">
      <w:pPr>
        <w:pStyle w:val="ListBullet"/>
      </w:pPr>
      <w:r>
        <w:t>Valkyrie #1</w:t>
      </w:r>
    </w:p>
    <w:p w:rsidR="00E4654B" w:rsidRDefault="00C04B79">
      <w:pPr>
        <w:pStyle w:val="ListBullet"/>
      </w:pPr>
      <w:r>
        <w:t>X-Men: Curse of the Mutants - X-Men Vs. Vampires #1</w:t>
      </w:r>
    </w:p>
    <w:p w:rsidR="00E4654B" w:rsidRDefault="00C04B79">
      <w:pPr>
        <w:pStyle w:val="ListBullet"/>
      </w:pPr>
      <w:r>
        <w:t>Captain America: Patriot #2</w:t>
      </w:r>
    </w:p>
    <w:p w:rsidR="00E4654B" w:rsidRDefault="00C04B79">
      <w:pPr>
        <w:pStyle w:val="ListBullet"/>
      </w:pPr>
      <w:r>
        <w:t>Namor: The First Mutant #2</w:t>
      </w:r>
    </w:p>
    <w:p w:rsidR="00E4654B" w:rsidRDefault="00C04B79">
      <w:pPr>
        <w:pStyle w:val="ListBullet"/>
      </w:pPr>
      <w:r>
        <w:t>Star Wars: Blood Ties #2</w:t>
      </w:r>
    </w:p>
    <w:p w:rsidR="00E4654B" w:rsidRDefault="00C04B79">
      <w:pPr>
        <w:pStyle w:val="ListBullet"/>
      </w:pPr>
      <w:r>
        <w:t>Avengers: Prime #3</w:t>
      </w:r>
    </w:p>
    <w:p w:rsidR="00E4654B" w:rsidRDefault="00C04B79">
      <w:pPr>
        <w:pStyle w:val="ListBullet"/>
      </w:pPr>
      <w:r>
        <w:t>Star Wars: Invasion - Rescues #4</w:t>
      </w:r>
    </w:p>
    <w:p w:rsidR="00E4654B" w:rsidRDefault="00C04B79">
      <w:pPr>
        <w:pStyle w:val="ListBullet"/>
      </w:pPr>
      <w:r>
        <w:t>Heroic Age: One Month to Live #5</w:t>
      </w:r>
    </w:p>
    <w:p w:rsidR="00E4654B" w:rsidRDefault="00C04B79">
      <w:pPr>
        <w:pStyle w:val="ListBullet"/>
      </w:pPr>
      <w:r>
        <w:t>Atlas #5</w:t>
      </w:r>
    </w:p>
    <w:p w:rsidR="00E4654B" w:rsidRDefault="00C04B79">
      <w:pPr>
        <w:pStyle w:val="ListBullet"/>
      </w:pPr>
      <w:r>
        <w:t>Heroic Age: One Month to Live #5</w:t>
      </w:r>
    </w:p>
    <w:p w:rsidR="00E4654B" w:rsidRDefault="00C04B79">
      <w:pPr>
        <w:pStyle w:val="ListBullet"/>
      </w:pPr>
      <w:r>
        <w:t>Powers #6</w:t>
      </w:r>
    </w:p>
    <w:p w:rsidR="00E4654B" w:rsidRDefault="00C04B79">
      <w:pPr>
        <w:pStyle w:val="ListBullet"/>
      </w:pPr>
      <w:r>
        <w:t>X-Men Forever 2 #8</w:t>
      </w:r>
    </w:p>
    <w:p w:rsidR="00E4654B" w:rsidRDefault="00C04B79">
      <w:pPr>
        <w:pStyle w:val="ListBullet"/>
      </w:pPr>
      <w:r>
        <w:t>Secret Warriors #20</w:t>
      </w:r>
    </w:p>
    <w:p w:rsidR="00E4654B" w:rsidRDefault="00C04B79">
      <w:pPr>
        <w:pStyle w:val="ListBullet"/>
      </w:pPr>
      <w:r>
        <w:t>Frankencastle #21</w:t>
      </w:r>
    </w:p>
    <w:p w:rsidR="00E4654B" w:rsidRDefault="00C04B79">
      <w:pPr>
        <w:pStyle w:val="ListBullet"/>
      </w:pPr>
      <w:r>
        <w:t>X-Men Legacy #240</w:t>
      </w:r>
    </w:p>
    <w:p w:rsidR="00E4654B" w:rsidRDefault="00C04B79">
      <w:pPr>
        <w:pStyle w:val="ListBullet"/>
      </w:pPr>
      <w:r>
        <w:t>Captain America #610</w:t>
      </w:r>
    </w:p>
    <w:p w:rsidR="00E4654B" w:rsidRDefault="00C04B79">
      <w:pPr>
        <w:pStyle w:val="ListBullet"/>
      </w:pPr>
      <w:r>
        <w:t>Amazing Spider-Man #644</w:t>
      </w:r>
    </w:p>
    <w:p w:rsidR="00E4654B" w:rsidRDefault="00C04B79">
      <w:pPr>
        <w:pStyle w:val="ListBullet"/>
      </w:pPr>
      <w:r>
        <w:t>Marvel Super Special #1</w:t>
      </w:r>
    </w:p>
    <w:p w:rsidR="00E4654B" w:rsidRDefault="00C04B79">
      <w:pPr>
        <w:pStyle w:val="ListBullet"/>
      </w:pPr>
      <w:r>
        <w:t>Thor the Mighty Avenger - Double Rainbow #1</w:t>
      </w:r>
    </w:p>
    <w:p w:rsidR="00E4654B" w:rsidRDefault="00C04B79">
      <w:pPr>
        <w:pStyle w:val="ListBullet"/>
      </w:pPr>
      <w:r>
        <w:t>Shadowland: Moon Knight #2</w:t>
      </w:r>
    </w:p>
    <w:p w:rsidR="00E4654B" w:rsidRDefault="00C04B79">
      <w:pPr>
        <w:pStyle w:val="ListBullet"/>
      </w:pPr>
      <w:r>
        <w:t>Shadowland: Daughters of the Shadow #2</w:t>
      </w:r>
    </w:p>
    <w:p w:rsidR="00E4654B" w:rsidRDefault="00C04B79">
      <w:pPr>
        <w:pStyle w:val="ListBullet"/>
      </w:pPr>
      <w:r>
        <w:t>Ultimate Comics Mystery #3</w:t>
      </w:r>
    </w:p>
    <w:p w:rsidR="00E4654B" w:rsidRDefault="00C04B79">
      <w:pPr>
        <w:pStyle w:val="ListBullet"/>
      </w:pPr>
      <w:r>
        <w:t>Hit-Monkey #3</w:t>
      </w:r>
    </w:p>
    <w:p w:rsidR="00E4654B" w:rsidRDefault="00C04B79">
      <w:pPr>
        <w:pStyle w:val="ListBullet"/>
      </w:pPr>
      <w:r>
        <w:t>Millar &amp; Mcniven's Nemesis #3</w:t>
      </w:r>
    </w:p>
    <w:p w:rsidR="00E4654B" w:rsidRDefault="00C04B79">
      <w:pPr>
        <w:pStyle w:val="ListBullet"/>
      </w:pPr>
      <w:r>
        <w:t>Astonishing X-Men: Xenogenesis #3</w:t>
      </w:r>
    </w:p>
    <w:p w:rsidR="00E4654B" w:rsidRDefault="00C04B79">
      <w:pPr>
        <w:pStyle w:val="ListBullet"/>
      </w:pPr>
      <w:r>
        <w:t>Heroic Age: One Month to Live #4</w:t>
      </w:r>
    </w:p>
    <w:p w:rsidR="00E4654B" w:rsidRDefault="00C04B79">
      <w:pPr>
        <w:pStyle w:val="ListBullet"/>
      </w:pPr>
      <w:r>
        <w:t>Heroic Age: One Month to Live #4</w:t>
      </w:r>
    </w:p>
    <w:p w:rsidR="00E4654B" w:rsidRDefault="00C04B79">
      <w:pPr>
        <w:pStyle w:val="ListBullet"/>
      </w:pPr>
      <w:r>
        <w:t>Avengers Academy #4</w:t>
      </w:r>
    </w:p>
    <w:p w:rsidR="00E4654B" w:rsidRDefault="00C04B79">
      <w:pPr>
        <w:pStyle w:val="ListBullet"/>
      </w:pPr>
      <w:r>
        <w:t>X-Campus #4</w:t>
      </w:r>
    </w:p>
    <w:p w:rsidR="00E4654B" w:rsidRDefault="00C04B79">
      <w:pPr>
        <w:pStyle w:val="ListBullet"/>
      </w:pPr>
      <w:r>
        <w:t>Dark Tower: The Gunslinger - The Journey Begins #5</w:t>
      </w:r>
    </w:p>
    <w:p w:rsidR="00E4654B" w:rsidRDefault="00C04B79">
      <w:pPr>
        <w:pStyle w:val="ListBullet"/>
      </w:pPr>
      <w:r>
        <w:t>Sense &amp; Sensibility #5</w:t>
      </w:r>
    </w:p>
    <w:p w:rsidR="00E4654B" w:rsidRDefault="00C04B79">
      <w:pPr>
        <w:pStyle w:val="ListBullet"/>
      </w:pPr>
      <w:r>
        <w:t>Secret Avengers #5</w:t>
      </w:r>
    </w:p>
    <w:p w:rsidR="00E4654B" w:rsidRDefault="00C04B79">
      <w:pPr>
        <w:pStyle w:val="ListBullet"/>
      </w:pPr>
      <w:r>
        <w:t>Avengers #5</w:t>
      </w:r>
    </w:p>
    <w:p w:rsidR="00E4654B" w:rsidRDefault="00C04B79">
      <w:pPr>
        <w:pStyle w:val="ListBullet"/>
      </w:pPr>
      <w:r>
        <w:t>Black Widow #6</w:t>
      </w:r>
    </w:p>
    <w:p w:rsidR="00E4654B" w:rsidRDefault="00C04B79">
      <w:pPr>
        <w:pStyle w:val="ListBullet"/>
      </w:pPr>
      <w:r>
        <w:t>Spider-Man Marvel Adventures #6</w:t>
      </w:r>
    </w:p>
    <w:p w:rsidR="00E4654B" w:rsidRDefault="00C04B79">
      <w:pPr>
        <w:pStyle w:val="ListBullet"/>
      </w:pPr>
      <w:r>
        <w:t>Ultimate Comics Spider-Man #14</w:t>
      </w:r>
    </w:p>
    <w:p w:rsidR="00E4654B" w:rsidRDefault="00C04B79">
      <w:pPr>
        <w:pStyle w:val="ListBullet"/>
      </w:pPr>
      <w:r>
        <w:t>Hulk #25</w:t>
      </w:r>
    </w:p>
    <w:p w:rsidR="00E4654B" w:rsidRDefault="00C04B79">
      <w:pPr>
        <w:pStyle w:val="ListBullet"/>
      </w:pPr>
      <w:r>
        <w:t>Uncanny X-Men #528</w:t>
      </w:r>
    </w:p>
    <w:p w:rsidR="00E4654B" w:rsidRDefault="00C04B79">
      <w:pPr>
        <w:pStyle w:val="ListBullet"/>
      </w:pPr>
      <w:r>
        <w:t>Fantastic Four #583</w:t>
      </w:r>
    </w:p>
    <w:p w:rsidR="00E4654B" w:rsidRDefault="00C04B79">
      <w:pPr>
        <w:pStyle w:val="ListBullet"/>
      </w:pPr>
      <w:r>
        <w:t>Thor #615</w:t>
      </w:r>
    </w:p>
    <w:p w:rsidR="00E4654B" w:rsidRDefault="00C04B79">
      <w:pPr>
        <w:pStyle w:val="ListBullet"/>
      </w:pPr>
      <w:r>
        <w:t>Deadpool Team-Up #889</w:t>
      </w:r>
    </w:p>
    <w:p w:rsidR="00E4654B" w:rsidRDefault="00C04B79">
      <w:pPr>
        <w:pStyle w:val="ListBullet"/>
      </w:pPr>
      <w:r>
        <w:t>Heroic Age: Super Heroes #1</w:t>
      </w:r>
    </w:p>
    <w:p w:rsidR="00E4654B" w:rsidRDefault="00C04B79">
      <w:pPr>
        <w:pStyle w:val="ListBullet"/>
      </w:pPr>
      <w:r>
        <w:t>X-23 #1</w:t>
      </w:r>
    </w:p>
    <w:p w:rsidR="00E4654B" w:rsidRDefault="00C04B79">
      <w:pPr>
        <w:pStyle w:val="ListBullet"/>
      </w:pPr>
      <w:r>
        <w:t>Captain America: Patriot #1</w:t>
      </w:r>
    </w:p>
    <w:p w:rsidR="00E4654B" w:rsidRDefault="00C04B79">
      <w:pPr>
        <w:pStyle w:val="ListBullet"/>
      </w:pPr>
      <w:r>
        <w:t>Shadowland: Ghost Rider #1</w:t>
      </w:r>
    </w:p>
    <w:p w:rsidR="00E4654B" w:rsidRDefault="00C04B79">
      <w:pPr>
        <w:pStyle w:val="ListBullet"/>
      </w:pPr>
      <w:r>
        <w:t>Halo: Fall of Reach - Boot Camp #1</w:t>
      </w:r>
    </w:p>
    <w:p w:rsidR="00E4654B" w:rsidRDefault="00C04B79">
      <w:pPr>
        <w:pStyle w:val="ListBullet"/>
      </w:pPr>
      <w:r>
        <w:t>Thor: First Thunder #1</w:t>
      </w:r>
    </w:p>
    <w:p w:rsidR="00E4654B" w:rsidRDefault="00C04B79">
      <w:pPr>
        <w:pStyle w:val="ListBullet"/>
      </w:pPr>
      <w:r>
        <w:t>Microverse: Enigma Force #1</w:t>
      </w:r>
    </w:p>
    <w:p w:rsidR="00E4654B" w:rsidRDefault="00C04B79">
      <w:pPr>
        <w:pStyle w:val="ListBullet"/>
      </w:pPr>
      <w:r>
        <w:t>Avengers &amp; the Infinity Gauntlet #2</w:t>
      </w:r>
    </w:p>
    <w:p w:rsidR="00E4654B" w:rsidRDefault="00C04B79">
      <w:pPr>
        <w:pStyle w:val="ListBullet"/>
      </w:pPr>
      <w:r>
        <w:t>Shadowland: Power Man #2</w:t>
      </w:r>
    </w:p>
    <w:p w:rsidR="00E4654B" w:rsidRDefault="00C04B79">
      <w:pPr>
        <w:pStyle w:val="ListBullet"/>
      </w:pPr>
      <w:r>
        <w:t>Thor: For Asgard #2</w:t>
      </w:r>
    </w:p>
    <w:p w:rsidR="00E4654B" w:rsidRDefault="00C04B79">
      <w:pPr>
        <w:pStyle w:val="ListBullet"/>
      </w:pPr>
      <w:r>
        <w:t>Spider-Man/Fantastic Four #3</w:t>
      </w:r>
    </w:p>
    <w:p w:rsidR="00E4654B" w:rsidRDefault="00C04B79">
      <w:pPr>
        <w:pStyle w:val="ListBullet"/>
      </w:pPr>
      <w:r>
        <w:t>Astonishing Spider-Man &amp; Wolverine #3</w:t>
      </w:r>
    </w:p>
    <w:p w:rsidR="00E4654B" w:rsidRDefault="00C04B79">
      <w:pPr>
        <w:pStyle w:val="ListBullet"/>
      </w:pPr>
      <w:r>
        <w:t>Steve Rogers: Super-Soldier #3</w:t>
      </w:r>
    </w:p>
    <w:p w:rsidR="00E4654B" w:rsidRDefault="00C04B79">
      <w:pPr>
        <w:pStyle w:val="ListBullet"/>
      </w:pPr>
      <w:r>
        <w:t>Heroic Age: One Month to Live #3</w:t>
      </w:r>
    </w:p>
    <w:p w:rsidR="00E4654B" w:rsidRDefault="00C04B79">
      <w:pPr>
        <w:pStyle w:val="ListBullet"/>
      </w:pPr>
      <w:r>
        <w:t>The Rawhide Kid #4</w:t>
      </w:r>
    </w:p>
    <w:p w:rsidR="00E4654B" w:rsidRDefault="00C04B79">
      <w:pPr>
        <w:pStyle w:val="ListBullet"/>
      </w:pPr>
      <w:r>
        <w:t>Marvel Universe Vs. the Punisher #4</w:t>
      </w:r>
    </w:p>
    <w:p w:rsidR="00E4654B" w:rsidRDefault="00C04B79">
      <w:pPr>
        <w:pStyle w:val="ListBullet"/>
      </w:pPr>
      <w:r>
        <w:t>Marvel Adventures Super Heroes #6</w:t>
      </w:r>
    </w:p>
    <w:p w:rsidR="00E4654B" w:rsidRDefault="00C04B79">
      <w:pPr>
        <w:pStyle w:val="ListBullet"/>
      </w:pPr>
      <w:r>
        <w:t>Super Hero Squad #9</w:t>
      </w:r>
    </w:p>
    <w:p w:rsidR="00E4654B" w:rsidRDefault="00C04B79">
      <w:pPr>
        <w:pStyle w:val="ListBullet"/>
      </w:pPr>
      <w:r>
        <w:t>Web of Spider-Man #12</w:t>
      </w:r>
    </w:p>
    <w:p w:rsidR="00E4654B" w:rsidRDefault="00C04B79">
      <w:pPr>
        <w:pStyle w:val="ListBullet"/>
      </w:pPr>
      <w:r>
        <w:t>Spider-Man Magazine #13</w:t>
      </w:r>
    </w:p>
    <w:p w:rsidR="00E4654B" w:rsidRDefault="00C04B79">
      <w:pPr>
        <w:pStyle w:val="ListBullet"/>
      </w:pPr>
      <w:r>
        <w:t>New Mutants #17</w:t>
      </w:r>
    </w:p>
    <w:p w:rsidR="00E4654B" w:rsidRDefault="00C04B79">
      <w:pPr>
        <w:pStyle w:val="ListBullet"/>
      </w:pPr>
      <w:r>
        <w:t>Deadpool #27</w:t>
      </w:r>
    </w:p>
    <w:p w:rsidR="00E4654B" w:rsidRDefault="00C04B79">
      <w:pPr>
        <w:pStyle w:val="ListBullet"/>
      </w:pPr>
      <w:r>
        <w:t>Thunderbolts #148</w:t>
      </w:r>
    </w:p>
    <w:p w:rsidR="00E4654B" w:rsidRDefault="00C04B79">
      <w:pPr>
        <w:pStyle w:val="ListBullet"/>
      </w:pPr>
      <w:r>
        <w:t>X-Factor #209</w:t>
      </w:r>
    </w:p>
    <w:p w:rsidR="00E4654B" w:rsidRDefault="00C04B79">
      <w:pPr>
        <w:pStyle w:val="ListBullet"/>
      </w:pPr>
      <w:r>
        <w:t>Incredible Hulks #613</w:t>
      </w:r>
    </w:p>
    <w:p w:rsidR="00E4654B" w:rsidRDefault="00C04B79">
      <w:pPr>
        <w:pStyle w:val="ListBullet"/>
      </w:pPr>
      <w:r>
        <w:t>Amazing Spider-Man #643</w:t>
      </w:r>
    </w:p>
    <w:p w:rsidR="00E4654B" w:rsidRDefault="00C04B79">
      <w:pPr>
        <w:pStyle w:val="ListBullet"/>
      </w:pPr>
      <w:r>
        <w:t>Daken: Dark Wolverine #1</w:t>
      </w:r>
    </w:p>
    <w:p w:rsidR="00E4654B" w:rsidRDefault="00C04B79">
      <w:pPr>
        <w:pStyle w:val="ListBullet"/>
      </w:pPr>
      <w:r>
        <w:t>Punisher Max: Hot Rods of Death #1</w:t>
      </w:r>
    </w:p>
    <w:p w:rsidR="00E4654B" w:rsidRDefault="00C04B79">
      <w:pPr>
        <w:pStyle w:val="ListBullet"/>
      </w:pPr>
      <w:r>
        <w:t>Invaders Now! #1</w:t>
      </w:r>
    </w:p>
    <w:p w:rsidR="00E4654B" w:rsidRDefault="00C04B79">
      <w:pPr>
        <w:pStyle w:val="ListBullet"/>
      </w:pPr>
      <w:r>
        <w:t>Heroic Age: One Month to Live #2</w:t>
      </w:r>
    </w:p>
    <w:p w:rsidR="00E4654B" w:rsidRDefault="00C04B79">
      <w:pPr>
        <w:pStyle w:val="ListBullet"/>
      </w:pPr>
      <w:r>
        <w:t>Ultimate Avengers 3 #2</w:t>
      </w:r>
    </w:p>
    <w:p w:rsidR="00E4654B" w:rsidRDefault="00C04B79">
      <w:pPr>
        <w:pStyle w:val="ListBullet"/>
      </w:pPr>
      <w:r>
        <w:t>Shadowland: Blood on the Streets #2</w:t>
      </w:r>
    </w:p>
    <w:p w:rsidR="00E4654B" w:rsidRDefault="00C04B79">
      <w:pPr>
        <w:pStyle w:val="ListBullet"/>
      </w:pPr>
      <w:r>
        <w:t>X-Men #3</w:t>
      </w:r>
    </w:p>
    <w:p w:rsidR="00E4654B" w:rsidRDefault="00C04B79">
      <w:pPr>
        <w:pStyle w:val="ListBullet"/>
      </w:pPr>
      <w:r>
        <w:t>X-Force: Sex and Violence #3</w:t>
      </w:r>
    </w:p>
    <w:p w:rsidR="00E4654B" w:rsidRDefault="00C04B79">
      <w:pPr>
        <w:pStyle w:val="ListBullet"/>
      </w:pPr>
      <w:r>
        <w:t>Thor the Mighty Avenger #4</w:t>
      </w:r>
    </w:p>
    <w:p w:rsidR="00E4654B" w:rsidRDefault="00C04B79">
      <w:pPr>
        <w:pStyle w:val="ListBullet"/>
      </w:pPr>
      <w:r>
        <w:t>New Avengers #4</w:t>
      </w:r>
    </w:p>
    <w:p w:rsidR="00E4654B" w:rsidRDefault="00C04B79">
      <w:pPr>
        <w:pStyle w:val="ListBullet"/>
      </w:pPr>
      <w:r>
        <w:t>The Thanos Imperative #4</w:t>
      </w:r>
    </w:p>
    <w:p w:rsidR="00E4654B" w:rsidRDefault="00C04B79">
      <w:pPr>
        <w:pStyle w:val="ListBullet"/>
      </w:pPr>
      <w:r>
        <w:t>Orson Scott Card's Ender in Exile #4</w:t>
      </w:r>
    </w:p>
    <w:p w:rsidR="00E4654B" w:rsidRDefault="00C04B79">
      <w:pPr>
        <w:pStyle w:val="ListBullet"/>
      </w:pPr>
      <w:r>
        <w:t>Deadpool Corps #6</w:t>
      </w:r>
    </w:p>
    <w:p w:rsidR="00E4654B" w:rsidRDefault="00C04B79">
      <w:pPr>
        <w:pStyle w:val="ListBullet"/>
      </w:pPr>
      <w:r>
        <w:t>X-Men Forever 2 #7</w:t>
      </w:r>
    </w:p>
    <w:p w:rsidR="00E4654B" w:rsidRDefault="00C04B79">
      <w:pPr>
        <w:pStyle w:val="ListBullet"/>
      </w:pPr>
      <w:r>
        <w:t>Invincible Iron Man #30</w:t>
      </w:r>
    </w:p>
    <w:p w:rsidR="00E4654B" w:rsidRDefault="00C04B79">
      <w:pPr>
        <w:pStyle w:val="ListBullet"/>
      </w:pPr>
      <w:r>
        <w:t>Daredevil #510</w:t>
      </w:r>
    </w:p>
    <w:p w:rsidR="00E4654B" w:rsidRDefault="00C04B79">
      <w:pPr>
        <w:pStyle w:val="ListBullet"/>
      </w:pPr>
      <w:r>
        <w:t>Thor #614</w:t>
      </w:r>
    </w:p>
    <w:p w:rsidR="00E4654B" w:rsidRDefault="00C04B79">
      <w:pPr>
        <w:pStyle w:val="ListBullet"/>
      </w:pPr>
      <w:r>
        <w:t>Amazing Spider-Man #642</w:t>
      </w:r>
    </w:p>
    <w:p w:rsidR="00E4654B" w:rsidRDefault="00C04B79">
      <w:pPr>
        <w:pStyle w:val="ListBullet"/>
      </w:pPr>
      <w:r>
        <w:t>Amazing Spider-Man #641</w:t>
      </w:r>
    </w:p>
    <w:p w:rsidR="00E4654B" w:rsidRDefault="00C04B79">
      <w:pPr>
        <w:pStyle w:val="ListBullet"/>
      </w:pPr>
      <w:r>
        <w:t>Deadpool Pulp #1</w:t>
      </w:r>
    </w:p>
    <w:p w:rsidR="00E4654B" w:rsidRDefault="00C04B79">
      <w:pPr>
        <w:pStyle w:val="ListBullet"/>
      </w:pPr>
      <w:r>
        <w:t>Wolverine #1</w:t>
      </w:r>
    </w:p>
    <w:p w:rsidR="00E4654B" w:rsidRDefault="00C04B79">
      <w:pPr>
        <w:pStyle w:val="ListBullet"/>
      </w:pPr>
      <w:r>
        <w:t>Origins of Marvel Comics: X-Men #1</w:t>
      </w:r>
    </w:p>
    <w:p w:rsidR="00E4654B" w:rsidRDefault="00C04B79">
      <w:pPr>
        <w:pStyle w:val="ListBullet"/>
      </w:pPr>
      <w:r>
        <w:t>Heroic Age: One Month to Live #1</w:t>
      </w:r>
    </w:p>
    <w:p w:rsidR="00E4654B" w:rsidRDefault="00C04B79">
      <w:pPr>
        <w:pStyle w:val="ListBullet"/>
      </w:pPr>
      <w:r>
        <w:t>Shadowland: Elektra #1</w:t>
      </w:r>
    </w:p>
    <w:p w:rsidR="00E4654B" w:rsidRDefault="00C04B79">
      <w:pPr>
        <w:pStyle w:val="ListBullet"/>
      </w:pPr>
      <w:r>
        <w:t>Chaos War #1</w:t>
      </w:r>
    </w:p>
    <w:p w:rsidR="00E4654B" w:rsidRDefault="00C04B79">
      <w:pPr>
        <w:pStyle w:val="ListBullet"/>
      </w:pPr>
      <w:r>
        <w:t>X-Men: Curse of the Mutants - Smoke &amp; Blood #1</w:t>
      </w:r>
    </w:p>
    <w:p w:rsidR="00E4654B" w:rsidRDefault="00C04B79">
      <w:pPr>
        <w:pStyle w:val="ListBullet"/>
      </w:pPr>
      <w:r>
        <w:t>Taskmaster #1</w:t>
      </w:r>
    </w:p>
    <w:p w:rsidR="00E4654B" w:rsidRDefault="00C04B79">
      <w:pPr>
        <w:pStyle w:val="ListBullet"/>
      </w:pPr>
      <w:r>
        <w:t>Thor: For Asgard #1</w:t>
      </w:r>
    </w:p>
    <w:p w:rsidR="00E4654B" w:rsidRDefault="00C04B79">
      <w:pPr>
        <w:pStyle w:val="ListBullet"/>
      </w:pPr>
      <w:r>
        <w:t>I Am an Avenger #1</w:t>
      </w:r>
    </w:p>
    <w:p w:rsidR="00E4654B" w:rsidRDefault="00C04B79">
      <w:pPr>
        <w:pStyle w:val="ListBullet"/>
      </w:pPr>
      <w:r>
        <w:t>Iron Man 2: Agents of S.H.I.E.L.D. #1</w:t>
      </w:r>
    </w:p>
    <w:p w:rsidR="00E4654B" w:rsidRDefault="00C04B79">
      <w:pPr>
        <w:pStyle w:val="ListBullet"/>
      </w:pPr>
      <w:r>
        <w:t>Astonishing X-Men: Xenogenesis Director's Cut #1</w:t>
      </w:r>
    </w:p>
    <w:p w:rsidR="00E4654B" w:rsidRDefault="00C04B79">
      <w:pPr>
        <w:pStyle w:val="ListBullet"/>
      </w:pPr>
      <w:r>
        <w:t>Wolverine: Road to Hell #1</w:t>
      </w:r>
    </w:p>
    <w:p w:rsidR="00E4654B" w:rsidRDefault="00C04B79">
      <w:pPr>
        <w:pStyle w:val="ListBullet"/>
      </w:pPr>
      <w:r>
        <w:t>New Mutants Forever #2</w:t>
      </w:r>
    </w:p>
    <w:p w:rsidR="00E4654B" w:rsidRDefault="00C04B79">
      <w:pPr>
        <w:pStyle w:val="ListBullet"/>
      </w:pPr>
      <w:r>
        <w:t>Captain America: Forever Allies #2</w:t>
      </w:r>
    </w:p>
    <w:p w:rsidR="00E4654B" w:rsidRDefault="00C04B79">
      <w:pPr>
        <w:pStyle w:val="ListBullet"/>
      </w:pPr>
      <w:r>
        <w:t>Avengers: The Children's Crusade #2</w:t>
      </w:r>
    </w:p>
    <w:p w:rsidR="00E4654B" w:rsidRDefault="00C04B79">
      <w:pPr>
        <w:pStyle w:val="ListBullet"/>
      </w:pPr>
      <w:r>
        <w:t>Scarlet #2</w:t>
      </w:r>
    </w:p>
    <w:p w:rsidR="00E4654B" w:rsidRDefault="00C04B79">
      <w:pPr>
        <w:pStyle w:val="ListBullet"/>
      </w:pPr>
      <w:r>
        <w:t>X-Men: To Serve and Protect #2</w:t>
      </w:r>
    </w:p>
    <w:p w:rsidR="00E4654B" w:rsidRDefault="00C04B79">
      <w:pPr>
        <w:pStyle w:val="ListBullet"/>
      </w:pPr>
      <w:r>
        <w:t>Marvel Universe Vs. the Punisher #3</w:t>
      </w:r>
    </w:p>
    <w:p w:rsidR="00E4654B" w:rsidRDefault="00C04B79">
      <w:pPr>
        <w:pStyle w:val="ListBullet"/>
      </w:pPr>
      <w:r>
        <w:t>Shadowland #3</w:t>
      </w:r>
    </w:p>
    <w:p w:rsidR="00E4654B" w:rsidRDefault="00C04B79">
      <w:pPr>
        <w:pStyle w:val="ListBullet"/>
      </w:pPr>
      <w:r>
        <w:t>Amazing Spider-Man Presents: Black Cat #3</w:t>
      </w:r>
    </w:p>
    <w:p w:rsidR="00E4654B" w:rsidRDefault="00C04B79">
      <w:pPr>
        <w:pStyle w:val="ListBullet"/>
      </w:pPr>
      <w:r>
        <w:t>Marvelman Family's Finest #3</w:t>
      </w:r>
    </w:p>
    <w:p w:rsidR="00E4654B" w:rsidRDefault="00C04B79">
      <w:pPr>
        <w:pStyle w:val="ListBullet"/>
      </w:pPr>
      <w:r>
        <w:t>Gorilla Man #3</w:t>
      </w:r>
    </w:p>
    <w:p w:rsidR="00E4654B" w:rsidRDefault="00C04B79">
      <w:pPr>
        <w:pStyle w:val="ListBullet"/>
      </w:pPr>
      <w:r>
        <w:t>Star Wars: The Old Republic #3</w:t>
      </w:r>
    </w:p>
    <w:p w:rsidR="00E4654B" w:rsidRDefault="00C04B79">
      <w:pPr>
        <w:pStyle w:val="ListBullet"/>
      </w:pPr>
      <w:r>
        <w:t>Deadpool: Wade Wilson's War #4</w:t>
      </w:r>
    </w:p>
    <w:p w:rsidR="00E4654B" w:rsidRDefault="00C04B79">
      <w:pPr>
        <w:pStyle w:val="ListBullet"/>
      </w:pPr>
      <w:r>
        <w:t>Hawkeye &amp; Mockingbird #4</w:t>
      </w:r>
    </w:p>
    <w:p w:rsidR="00E4654B" w:rsidRDefault="00C04B79">
      <w:pPr>
        <w:pStyle w:val="ListBullet"/>
      </w:pPr>
      <w:r>
        <w:t>Hercules: Twilight of a God #4</w:t>
      </w:r>
    </w:p>
    <w:p w:rsidR="00E4654B" w:rsidRDefault="00C04B79">
      <w:pPr>
        <w:pStyle w:val="ListBullet"/>
      </w:pPr>
      <w:r>
        <w:t>Young Allies #4</w:t>
      </w:r>
    </w:p>
    <w:p w:rsidR="00E4654B" w:rsidRDefault="00C04B79">
      <w:pPr>
        <w:pStyle w:val="ListBullet"/>
      </w:pPr>
      <w:r>
        <w:t>Orson Scott Card's Ender in Exile #4</w:t>
      </w:r>
    </w:p>
    <w:p w:rsidR="00E4654B" w:rsidRDefault="00C04B79">
      <w:pPr>
        <w:pStyle w:val="ListBullet"/>
      </w:pPr>
      <w:r>
        <w:t>Avengers, Thor &amp; Captain America: Official Index to the Marvel Universe #5</w:t>
      </w:r>
    </w:p>
    <w:p w:rsidR="00E4654B" w:rsidRDefault="00C04B79">
      <w:pPr>
        <w:pStyle w:val="ListBullet"/>
      </w:pPr>
      <w:r>
        <w:t>Iron Man Legacy #6</w:t>
      </w:r>
    </w:p>
    <w:p w:rsidR="00E4654B" w:rsidRDefault="00C04B79">
      <w:pPr>
        <w:pStyle w:val="ListBullet"/>
      </w:pPr>
      <w:r>
        <w:t>Frankencastle #20</w:t>
      </w:r>
    </w:p>
    <w:p w:rsidR="00E4654B" w:rsidRDefault="00C04B79">
      <w:pPr>
        <w:pStyle w:val="ListBullet"/>
      </w:pPr>
      <w:r>
        <w:t>Incredible Hulks #612</w:t>
      </w:r>
    </w:p>
    <w:p w:rsidR="00E4654B" w:rsidRDefault="00C04B79">
      <w:pPr>
        <w:pStyle w:val="Heading3"/>
      </w:pPr>
      <w:r>
        <w:t>October, 2010</w:t>
      </w:r>
    </w:p>
    <w:p w:rsidR="00E4654B" w:rsidRDefault="00C04B79">
      <w:r>
        <w:t xml:space="preserve">Number of comics published this month: </w:t>
      </w:r>
      <w:r>
        <w:rPr>
          <w:b/>
        </w:rPr>
        <w:t>96</w:t>
      </w:r>
    </w:p>
    <w:p w:rsidR="00E4654B" w:rsidRDefault="00C04B79">
      <w:pPr>
        <w:pStyle w:val="ListBullet"/>
      </w:pPr>
      <w:r>
        <w:t>Incognito: Bad Influences #1</w:t>
      </w:r>
    </w:p>
    <w:p w:rsidR="00E4654B" w:rsidRDefault="00C04B79">
      <w:pPr>
        <w:pStyle w:val="ListBullet"/>
      </w:pPr>
      <w:r>
        <w:t>Avengers Vs. Pet Avengers #1</w:t>
      </w:r>
    </w:p>
    <w:p w:rsidR="00E4654B" w:rsidRDefault="00C04B79">
      <w:pPr>
        <w:pStyle w:val="ListBullet"/>
      </w:pPr>
      <w:r>
        <w:t>Spider-Man vs. Vampires #1</w:t>
      </w:r>
    </w:p>
    <w:p w:rsidR="00E4654B" w:rsidRDefault="00C04B79">
      <w:pPr>
        <w:pStyle w:val="ListBullet"/>
      </w:pPr>
      <w:r>
        <w:t>Microverse: Enigma Force #2</w:t>
      </w:r>
    </w:p>
    <w:p w:rsidR="00E4654B" w:rsidRDefault="00C04B79">
      <w:pPr>
        <w:pStyle w:val="ListBullet"/>
      </w:pPr>
      <w:r>
        <w:t>Klaws of the Panther #2</w:t>
      </w:r>
    </w:p>
    <w:p w:rsidR="00E4654B" w:rsidRDefault="00C04B79">
      <w:pPr>
        <w:pStyle w:val="ListBullet"/>
      </w:pPr>
      <w:r>
        <w:t>X-Men: Curse of the Mutants - X-Men Vs. Vampires #2</w:t>
      </w:r>
    </w:p>
    <w:p w:rsidR="00E4654B" w:rsidRDefault="00C04B79">
      <w:pPr>
        <w:pStyle w:val="ListBullet"/>
      </w:pPr>
      <w:r>
        <w:t>Captain America: Patriot #3</w:t>
      </w:r>
    </w:p>
    <w:p w:rsidR="00E4654B" w:rsidRDefault="00C04B79">
      <w:pPr>
        <w:pStyle w:val="ListBullet"/>
      </w:pPr>
      <w:r>
        <w:t>Ultimate Avengers 3 #3</w:t>
      </w:r>
    </w:p>
    <w:p w:rsidR="00E4654B" w:rsidRDefault="00C04B79">
      <w:pPr>
        <w:pStyle w:val="ListBullet"/>
      </w:pPr>
      <w:r>
        <w:t>Avengers &amp; the Infinity Gauntlet #3</w:t>
      </w:r>
    </w:p>
    <w:p w:rsidR="00E4654B" w:rsidRDefault="00C04B79">
      <w:pPr>
        <w:pStyle w:val="ListBullet"/>
      </w:pPr>
      <w:r>
        <w:t>Shadowland: Moon Knight #3</w:t>
      </w:r>
    </w:p>
    <w:p w:rsidR="00E4654B" w:rsidRDefault="00C04B79">
      <w:pPr>
        <w:pStyle w:val="ListBullet"/>
      </w:pPr>
      <w:r>
        <w:t>Star Wars: Blood Ties #3</w:t>
      </w:r>
    </w:p>
    <w:p w:rsidR="00E4654B" w:rsidRDefault="00C04B79">
      <w:pPr>
        <w:pStyle w:val="ListBullet"/>
      </w:pPr>
      <w:r>
        <w:t>Ultimate Comics Mystery #4</w:t>
      </w:r>
    </w:p>
    <w:p w:rsidR="00E4654B" w:rsidRDefault="00C04B79">
      <w:pPr>
        <w:pStyle w:val="ListBullet"/>
      </w:pPr>
      <w:r>
        <w:t>Spider-Man/Fantastic Four #4</w:t>
      </w:r>
    </w:p>
    <w:p w:rsidR="00E4654B" w:rsidRDefault="00C04B79">
      <w:pPr>
        <w:pStyle w:val="ListBullet"/>
      </w:pPr>
      <w:r>
        <w:t>Star Wars: Invasion - Rescues #5</w:t>
      </w:r>
    </w:p>
    <w:p w:rsidR="00E4654B" w:rsidRDefault="00C04B79">
      <w:pPr>
        <w:pStyle w:val="ListBullet"/>
      </w:pPr>
      <w:r>
        <w:t>Secret Avengers #6</w:t>
      </w:r>
    </w:p>
    <w:p w:rsidR="00E4654B" w:rsidRDefault="00C04B79">
      <w:pPr>
        <w:pStyle w:val="ListBullet"/>
      </w:pPr>
      <w:r>
        <w:t>Avengers #6</w:t>
      </w:r>
    </w:p>
    <w:p w:rsidR="00E4654B" w:rsidRDefault="00C04B79">
      <w:pPr>
        <w:pStyle w:val="ListBullet"/>
      </w:pPr>
      <w:r>
        <w:t>Black Widow #7</w:t>
      </w:r>
    </w:p>
    <w:p w:rsidR="00E4654B" w:rsidRDefault="00C04B79">
      <w:pPr>
        <w:pStyle w:val="ListBullet"/>
      </w:pPr>
      <w:r>
        <w:t>X-Men Forever 2 #10</w:t>
      </w:r>
    </w:p>
    <w:p w:rsidR="00E4654B" w:rsidRDefault="00C04B79">
      <w:pPr>
        <w:pStyle w:val="ListBullet"/>
      </w:pPr>
      <w:r>
        <w:t>Ultimate Comics Spider-Man #15</w:t>
      </w:r>
    </w:p>
    <w:p w:rsidR="00E4654B" w:rsidRDefault="00C04B79">
      <w:pPr>
        <w:pStyle w:val="ListBullet"/>
      </w:pPr>
      <w:r>
        <w:t>Secret Warriors #21</w:t>
      </w:r>
    </w:p>
    <w:p w:rsidR="00E4654B" w:rsidRDefault="00C04B79">
      <w:pPr>
        <w:pStyle w:val="ListBullet"/>
      </w:pPr>
      <w:r>
        <w:t>Thunderbolts #149</w:t>
      </w:r>
    </w:p>
    <w:p w:rsidR="00E4654B" w:rsidRDefault="00C04B79">
      <w:pPr>
        <w:pStyle w:val="ListBullet"/>
      </w:pPr>
      <w:r>
        <w:t>X-Men Legacy #241</w:t>
      </w:r>
    </w:p>
    <w:p w:rsidR="00E4654B" w:rsidRDefault="00C04B79">
      <w:pPr>
        <w:pStyle w:val="ListBullet"/>
      </w:pPr>
      <w:r>
        <w:t>Uncanny X-Men #529</w:t>
      </w:r>
    </w:p>
    <w:p w:rsidR="00E4654B" w:rsidRDefault="00C04B79">
      <w:pPr>
        <w:pStyle w:val="ListBullet"/>
      </w:pPr>
      <w:r>
        <w:t>Fantastic Four #584</w:t>
      </w:r>
    </w:p>
    <w:p w:rsidR="00E4654B" w:rsidRDefault="00C04B79">
      <w:pPr>
        <w:pStyle w:val="ListBullet"/>
      </w:pPr>
      <w:r>
        <w:t>Captain America #611</w:t>
      </w:r>
    </w:p>
    <w:p w:rsidR="00E4654B" w:rsidRDefault="00C04B79">
      <w:pPr>
        <w:pStyle w:val="ListBullet"/>
      </w:pPr>
      <w:r>
        <w:t>Incredible Hulks #615</w:t>
      </w:r>
    </w:p>
    <w:p w:rsidR="00E4654B" w:rsidRDefault="00C04B79">
      <w:pPr>
        <w:pStyle w:val="ListBullet"/>
      </w:pPr>
      <w:r>
        <w:t>Amazing Spider-Man #646</w:t>
      </w:r>
    </w:p>
    <w:p w:rsidR="00E4654B" w:rsidRDefault="00C04B79">
      <w:pPr>
        <w:pStyle w:val="ListBullet"/>
      </w:pPr>
      <w:r>
        <w:t>Deadpool Team-Up #888</w:t>
      </w:r>
    </w:p>
    <w:p w:rsidR="00E4654B" w:rsidRDefault="00C04B79">
      <w:pPr>
        <w:pStyle w:val="ListBullet"/>
      </w:pPr>
      <w:r>
        <w:t>Carnage #1</w:t>
      </w:r>
    </w:p>
    <w:p w:rsidR="00E4654B" w:rsidRDefault="00C04B79">
      <w:pPr>
        <w:pStyle w:val="ListBullet"/>
      </w:pPr>
      <w:r>
        <w:t>Punisher Max: Tiny Ugly World #1</w:t>
      </w:r>
    </w:p>
    <w:p w:rsidR="00E4654B" w:rsidRDefault="00C04B79">
      <w:pPr>
        <w:pStyle w:val="ListBullet"/>
      </w:pPr>
      <w:r>
        <w:t>Loki #1</w:t>
      </w:r>
    </w:p>
    <w:p w:rsidR="00E4654B" w:rsidRDefault="00C04B79">
      <w:pPr>
        <w:pStyle w:val="ListBullet"/>
      </w:pPr>
      <w:r>
        <w:t>Kick-Ass 2 #1</w:t>
      </w:r>
    </w:p>
    <w:p w:rsidR="00E4654B" w:rsidRDefault="00C04B79">
      <w:pPr>
        <w:pStyle w:val="ListBullet"/>
      </w:pPr>
      <w:r>
        <w:t>X-23 #2</w:t>
      </w:r>
    </w:p>
    <w:p w:rsidR="00E4654B" w:rsidRDefault="00C04B79">
      <w:pPr>
        <w:pStyle w:val="ListBullet"/>
      </w:pPr>
      <w:r>
        <w:t>Halo: Fall of Reach - Boot Camp #2</w:t>
      </w:r>
    </w:p>
    <w:p w:rsidR="00E4654B" w:rsidRDefault="00C04B79">
      <w:pPr>
        <w:pStyle w:val="ListBullet"/>
      </w:pPr>
      <w:r>
        <w:t>Thor: First Thunder #2</w:t>
      </w:r>
    </w:p>
    <w:p w:rsidR="00E4654B" w:rsidRDefault="00C04B79">
      <w:pPr>
        <w:pStyle w:val="ListBullet"/>
      </w:pPr>
      <w:r>
        <w:t>Chaos War #2</w:t>
      </w:r>
    </w:p>
    <w:p w:rsidR="00E4654B" w:rsidRDefault="00C04B79">
      <w:pPr>
        <w:pStyle w:val="ListBullet"/>
      </w:pPr>
      <w:r>
        <w:t>Shadowland: Power Man #3</w:t>
      </w:r>
    </w:p>
    <w:p w:rsidR="00E4654B" w:rsidRDefault="00C04B79">
      <w:pPr>
        <w:pStyle w:val="ListBullet"/>
      </w:pPr>
      <w:r>
        <w:t>Official Handbook of the Marvel Universe a to Z Update #4</w:t>
      </w:r>
    </w:p>
    <w:p w:rsidR="00E4654B" w:rsidRDefault="00C04B79">
      <w:pPr>
        <w:pStyle w:val="ListBullet"/>
      </w:pPr>
      <w:r>
        <w:t>Ultimate Comics New Ultimates #4</w:t>
      </w:r>
    </w:p>
    <w:p w:rsidR="00E4654B" w:rsidRDefault="00C04B79">
      <w:pPr>
        <w:pStyle w:val="ListBullet"/>
      </w:pPr>
      <w:r>
        <w:t>The Stand: Hardcases #4</w:t>
      </w:r>
    </w:p>
    <w:p w:rsidR="00E4654B" w:rsidRDefault="00C04B79">
      <w:pPr>
        <w:pStyle w:val="ListBullet"/>
      </w:pPr>
      <w:r>
        <w:t>Steve Rogers: Super-Soldier #4</w:t>
      </w:r>
    </w:p>
    <w:p w:rsidR="00E4654B" w:rsidRDefault="00C04B79">
      <w:pPr>
        <w:pStyle w:val="ListBullet"/>
      </w:pPr>
      <w:r>
        <w:t>New Mutants #18</w:t>
      </w:r>
    </w:p>
    <w:p w:rsidR="00E4654B" w:rsidRDefault="00C04B79">
      <w:pPr>
        <w:pStyle w:val="ListBullet"/>
      </w:pPr>
      <w:r>
        <w:t>Conan the Cimmerian #24</w:t>
      </w:r>
    </w:p>
    <w:p w:rsidR="00E4654B" w:rsidRDefault="00C04B79">
      <w:pPr>
        <w:pStyle w:val="ListBullet"/>
      </w:pPr>
      <w:r>
        <w:t>Hulk #26</w:t>
      </w:r>
    </w:p>
    <w:p w:rsidR="00E4654B" w:rsidRDefault="00C04B79">
      <w:pPr>
        <w:pStyle w:val="ListBullet"/>
      </w:pPr>
      <w:r>
        <w:t>Deadpool #28</w:t>
      </w:r>
    </w:p>
    <w:p w:rsidR="00E4654B" w:rsidRDefault="00C04B79">
      <w:pPr>
        <w:pStyle w:val="ListBullet"/>
      </w:pPr>
      <w:r>
        <w:t>X-Factor #210</w:t>
      </w:r>
    </w:p>
    <w:p w:rsidR="00E4654B" w:rsidRDefault="00C04B79">
      <w:pPr>
        <w:pStyle w:val="ListBullet"/>
      </w:pPr>
      <w:r>
        <w:t>Daredevil #511</w:t>
      </w:r>
    </w:p>
    <w:p w:rsidR="00E4654B" w:rsidRDefault="00C04B79">
      <w:pPr>
        <w:pStyle w:val="ListBullet"/>
      </w:pPr>
      <w:r>
        <w:t>Strange Tales II #1</w:t>
      </w:r>
    </w:p>
    <w:p w:rsidR="00E4654B" w:rsidRDefault="00C04B79">
      <w:pPr>
        <w:pStyle w:val="ListBullet"/>
      </w:pPr>
      <w:r>
        <w:t>Tomb of Terror #1</w:t>
      </w:r>
    </w:p>
    <w:p w:rsidR="00E4654B" w:rsidRDefault="00C04B79">
      <w:pPr>
        <w:pStyle w:val="ListBullet"/>
      </w:pPr>
      <w:r>
        <w:t>Iron Man by Design #1</w:t>
      </w:r>
    </w:p>
    <w:p w:rsidR="00E4654B" w:rsidRDefault="00C04B79">
      <w:pPr>
        <w:pStyle w:val="ListBullet"/>
      </w:pPr>
      <w:r>
        <w:t>Superior #1</w:t>
      </w:r>
    </w:p>
    <w:p w:rsidR="00E4654B" w:rsidRDefault="00C04B79">
      <w:pPr>
        <w:pStyle w:val="ListBullet"/>
      </w:pPr>
      <w:r>
        <w:t>Iron Man: Titanium #1</w:t>
      </w:r>
    </w:p>
    <w:p w:rsidR="00E4654B" w:rsidRDefault="00C04B79">
      <w:pPr>
        <w:pStyle w:val="ListBullet"/>
      </w:pPr>
      <w:r>
        <w:t>Star Wars: Knight Errant #1</w:t>
      </w:r>
    </w:p>
    <w:p w:rsidR="00E4654B" w:rsidRDefault="00C04B79">
      <w:pPr>
        <w:pStyle w:val="ListBullet"/>
      </w:pPr>
      <w:r>
        <w:t>Daken: Dark Wolverine #2</w:t>
      </w:r>
    </w:p>
    <w:p w:rsidR="00E4654B" w:rsidRDefault="00C04B79">
      <w:pPr>
        <w:pStyle w:val="ListBullet"/>
      </w:pPr>
      <w:r>
        <w:t>Invaders Now! #2</w:t>
      </w:r>
    </w:p>
    <w:p w:rsidR="00E4654B" w:rsidRDefault="00C04B79">
      <w:pPr>
        <w:pStyle w:val="ListBullet"/>
      </w:pPr>
      <w:r>
        <w:t>I Am an Avenger #2</w:t>
      </w:r>
    </w:p>
    <w:p w:rsidR="00E4654B" w:rsidRDefault="00C04B79">
      <w:pPr>
        <w:pStyle w:val="ListBullet"/>
      </w:pPr>
      <w:r>
        <w:t>Shadowland #4</w:t>
      </w:r>
    </w:p>
    <w:p w:rsidR="00E4654B" w:rsidRDefault="00C04B79">
      <w:pPr>
        <w:pStyle w:val="ListBullet"/>
      </w:pPr>
      <w:r>
        <w:t>Amazing Spider-Man Presents: Black Cat #4</w:t>
      </w:r>
    </w:p>
    <w:p w:rsidR="00E4654B" w:rsidRDefault="00C04B79">
      <w:pPr>
        <w:pStyle w:val="ListBullet"/>
      </w:pPr>
      <w:r>
        <w:t>X-Men #4</w:t>
      </w:r>
    </w:p>
    <w:p w:rsidR="00E4654B" w:rsidRDefault="00C04B79">
      <w:pPr>
        <w:pStyle w:val="ListBullet"/>
      </w:pPr>
      <w:r>
        <w:t>Thor the Mighty Avenger #5</w:t>
      </w:r>
    </w:p>
    <w:p w:rsidR="00E4654B" w:rsidRDefault="00C04B79">
      <w:pPr>
        <w:pStyle w:val="ListBullet"/>
      </w:pPr>
      <w:r>
        <w:t>New Avengers #5</w:t>
      </w:r>
    </w:p>
    <w:p w:rsidR="00E4654B" w:rsidRDefault="00C04B79">
      <w:pPr>
        <w:pStyle w:val="ListBullet"/>
      </w:pPr>
      <w:r>
        <w:t>The Thanos Imperative #5</w:t>
      </w:r>
    </w:p>
    <w:p w:rsidR="00E4654B" w:rsidRDefault="00C04B79">
      <w:pPr>
        <w:pStyle w:val="ListBullet"/>
      </w:pPr>
      <w:r>
        <w:t>Orson Scott Card's Ender in Exile #5</w:t>
      </w:r>
    </w:p>
    <w:p w:rsidR="00E4654B" w:rsidRDefault="00C04B79">
      <w:pPr>
        <w:pStyle w:val="ListBullet"/>
      </w:pPr>
      <w:r>
        <w:t>Marvel Adventures Super Heroes #7</w:t>
      </w:r>
    </w:p>
    <w:p w:rsidR="00E4654B" w:rsidRDefault="00C04B79">
      <w:pPr>
        <w:pStyle w:val="ListBullet"/>
      </w:pPr>
      <w:r>
        <w:t>Deadpool Corps #7</w:t>
      </w:r>
    </w:p>
    <w:p w:rsidR="00E4654B" w:rsidRDefault="00C04B79">
      <w:pPr>
        <w:pStyle w:val="ListBullet"/>
      </w:pPr>
      <w:r>
        <w:t>X-Men Forever 2 #9</w:t>
      </w:r>
    </w:p>
    <w:p w:rsidR="00E4654B" w:rsidRDefault="00C04B79">
      <w:pPr>
        <w:pStyle w:val="ListBullet"/>
      </w:pPr>
      <w:r>
        <w:t>Super Hero Squad #10</w:t>
      </w:r>
    </w:p>
    <w:p w:rsidR="00E4654B" w:rsidRDefault="00C04B79">
      <w:pPr>
        <w:pStyle w:val="ListBullet"/>
      </w:pPr>
      <w:r>
        <w:t>Invincible Iron Man #31</w:t>
      </w:r>
    </w:p>
    <w:p w:rsidR="00E4654B" w:rsidRDefault="00C04B79">
      <w:pPr>
        <w:pStyle w:val="ListBullet"/>
      </w:pPr>
      <w:r>
        <w:t>Incredible Hulks #614</w:t>
      </w:r>
    </w:p>
    <w:p w:rsidR="00E4654B" w:rsidRDefault="00C04B79">
      <w:pPr>
        <w:pStyle w:val="ListBullet"/>
      </w:pPr>
      <w:r>
        <w:t>Thor #616</w:t>
      </w:r>
    </w:p>
    <w:p w:rsidR="00E4654B" w:rsidRDefault="00C04B79">
      <w:pPr>
        <w:pStyle w:val="ListBullet"/>
      </w:pPr>
      <w:r>
        <w:t>Amazing Spider-Man #645</w:t>
      </w:r>
    </w:p>
    <w:p w:rsidR="00E4654B" w:rsidRDefault="00C04B79">
      <w:pPr>
        <w:pStyle w:val="ListBullet"/>
      </w:pPr>
      <w:r>
        <w:t>Wolverine Saga #1</w:t>
      </w:r>
    </w:p>
    <w:p w:rsidR="00E4654B" w:rsidRDefault="00C04B79">
      <w:pPr>
        <w:pStyle w:val="ListBullet"/>
      </w:pPr>
      <w:r>
        <w:t>Fantastic Four in...Ataque Del M.O.D.O.K.! #1</w:t>
      </w:r>
    </w:p>
    <w:p w:rsidR="00E4654B" w:rsidRDefault="00C04B79">
      <w:pPr>
        <w:pStyle w:val="ListBullet"/>
      </w:pPr>
      <w:r>
        <w:t>Deadpool Max #1</w:t>
      </w:r>
    </w:p>
    <w:p w:rsidR="00E4654B" w:rsidRDefault="00C04B79">
      <w:pPr>
        <w:pStyle w:val="ListBullet"/>
      </w:pPr>
      <w:r>
        <w:t>Spider-Man: Back in Quack #1</w:t>
      </w:r>
    </w:p>
    <w:p w:rsidR="00E4654B" w:rsidRDefault="00C04B79">
      <w:pPr>
        <w:pStyle w:val="ListBullet"/>
      </w:pPr>
      <w:r>
        <w:t>Uncanny X-Force #1</w:t>
      </w:r>
    </w:p>
    <w:p w:rsidR="00E4654B" w:rsidRDefault="00C04B79">
      <w:pPr>
        <w:pStyle w:val="ListBullet"/>
      </w:pPr>
      <w:r>
        <w:t>Ultimate Comics Thor #1</w:t>
      </w:r>
    </w:p>
    <w:p w:rsidR="00E4654B" w:rsidRDefault="00C04B79">
      <w:pPr>
        <w:pStyle w:val="ListBullet"/>
      </w:pPr>
      <w:r>
        <w:t>Shadowland: Spider-Man #1</w:t>
      </w:r>
    </w:p>
    <w:p w:rsidR="00E4654B" w:rsidRDefault="00C04B79">
      <w:pPr>
        <w:pStyle w:val="ListBullet"/>
      </w:pPr>
      <w:r>
        <w:t>Klaws of the Panther #1</w:t>
      </w:r>
    </w:p>
    <w:p w:rsidR="00E4654B" w:rsidRDefault="00C04B79">
      <w:pPr>
        <w:pStyle w:val="ListBullet"/>
      </w:pPr>
      <w:r>
        <w:t>Tron: Betrayal #1</w:t>
      </w:r>
    </w:p>
    <w:p w:rsidR="00E4654B" w:rsidRDefault="00C04B79">
      <w:pPr>
        <w:pStyle w:val="ListBullet"/>
      </w:pPr>
      <w:r>
        <w:t>Deadpool Pulp #2</w:t>
      </w:r>
    </w:p>
    <w:p w:rsidR="00E4654B" w:rsidRDefault="00C04B79">
      <w:pPr>
        <w:pStyle w:val="ListBullet"/>
      </w:pPr>
      <w:r>
        <w:t>Wolverine #2</w:t>
      </w:r>
    </w:p>
    <w:p w:rsidR="00E4654B" w:rsidRDefault="00C04B79">
      <w:pPr>
        <w:pStyle w:val="ListBullet"/>
      </w:pPr>
      <w:r>
        <w:t>Taskmaster #2</w:t>
      </w:r>
    </w:p>
    <w:p w:rsidR="00E4654B" w:rsidRDefault="00C04B79">
      <w:pPr>
        <w:pStyle w:val="ListBullet"/>
      </w:pPr>
      <w:r>
        <w:t>New Mutants Forever #3</w:t>
      </w:r>
    </w:p>
    <w:p w:rsidR="00E4654B" w:rsidRDefault="00C04B79">
      <w:pPr>
        <w:pStyle w:val="ListBullet"/>
      </w:pPr>
      <w:r>
        <w:t>Captain America: Forever Allies #3</w:t>
      </w:r>
    </w:p>
    <w:p w:rsidR="00E4654B" w:rsidRDefault="00C04B79">
      <w:pPr>
        <w:pStyle w:val="ListBullet"/>
      </w:pPr>
      <w:r>
        <w:t>Thor: For Asgard #3</w:t>
      </w:r>
    </w:p>
    <w:p w:rsidR="00E4654B" w:rsidRDefault="00C04B79">
      <w:pPr>
        <w:pStyle w:val="ListBullet"/>
      </w:pPr>
      <w:r>
        <w:t>S.H.I.E.L.D. #4</w:t>
      </w:r>
    </w:p>
    <w:p w:rsidR="00E4654B" w:rsidRDefault="00C04B79">
      <w:pPr>
        <w:pStyle w:val="ListBullet"/>
      </w:pPr>
      <w:r>
        <w:t>Marvelman Family's Finest #4</w:t>
      </w:r>
    </w:p>
    <w:p w:rsidR="00E4654B" w:rsidRDefault="00C04B79">
      <w:pPr>
        <w:pStyle w:val="ListBullet"/>
      </w:pPr>
      <w:r>
        <w:t>Star Wars: The Old Republic #4</w:t>
      </w:r>
    </w:p>
    <w:p w:rsidR="00E4654B" w:rsidRDefault="00C04B79">
      <w:pPr>
        <w:pStyle w:val="ListBullet"/>
      </w:pPr>
      <w:r>
        <w:t>Avengers Academy #5</w:t>
      </w:r>
    </w:p>
    <w:p w:rsidR="00E4654B" w:rsidRDefault="00C04B79">
      <w:pPr>
        <w:pStyle w:val="ListBullet"/>
      </w:pPr>
      <w:r>
        <w:t>Hawkeye &amp; Mockingbird #5</w:t>
      </w:r>
    </w:p>
    <w:p w:rsidR="00E4654B" w:rsidRDefault="00C04B79">
      <w:pPr>
        <w:pStyle w:val="ListBullet"/>
      </w:pPr>
      <w:r>
        <w:t>Young Allies #5</w:t>
      </w:r>
    </w:p>
    <w:p w:rsidR="00E4654B" w:rsidRDefault="00C04B79">
      <w:pPr>
        <w:pStyle w:val="ListBullet"/>
      </w:pPr>
      <w:r>
        <w:t>Orson Scott Card's Ender in Exile #5</w:t>
      </w:r>
    </w:p>
    <w:p w:rsidR="00E4654B" w:rsidRDefault="00C04B79">
      <w:pPr>
        <w:pStyle w:val="ListBullet"/>
      </w:pPr>
      <w:r>
        <w:t>Avengers, Thor &amp; Captain America: Official Index to the Marvel Universe #6</w:t>
      </w:r>
    </w:p>
    <w:p w:rsidR="00E4654B" w:rsidRDefault="00C04B79">
      <w:pPr>
        <w:pStyle w:val="ListBullet"/>
      </w:pPr>
      <w:r>
        <w:t>Iron Man Legacy #7</w:t>
      </w:r>
    </w:p>
    <w:p w:rsidR="00E4654B" w:rsidRDefault="00C04B79">
      <w:pPr>
        <w:pStyle w:val="ListBullet"/>
      </w:pPr>
      <w:r>
        <w:t>Punishermax #10</w:t>
      </w:r>
    </w:p>
    <w:p w:rsidR="00E4654B" w:rsidRDefault="00C04B79">
      <w:pPr>
        <w:pStyle w:val="Heading3"/>
      </w:pPr>
      <w:r>
        <w:t>November, 2010</w:t>
      </w:r>
    </w:p>
    <w:p w:rsidR="00E4654B" w:rsidRDefault="00C04B79">
      <w:r>
        <w:t xml:space="preserve">Number of comics published this month: </w:t>
      </w:r>
      <w:r>
        <w:rPr>
          <w:b/>
        </w:rPr>
        <w:t>104</w:t>
      </w:r>
    </w:p>
    <w:p w:rsidR="00E4654B" w:rsidRDefault="00C04B79">
      <w:pPr>
        <w:pStyle w:val="ListBullet"/>
      </w:pPr>
      <w:r>
        <w:t>Astonishing Thor #1</w:t>
      </w:r>
    </w:p>
    <w:p w:rsidR="00E4654B" w:rsidRDefault="00C04B79">
      <w:pPr>
        <w:pStyle w:val="ListBullet"/>
      </w:pPr>
      <w:r>
        <w:t>Thunderstrike #1</w:t>
      </w:r>
    </w:p>
    <w:p w:rsidR="00E4654B" w:rsidRDefault="00C04B79">
      <w:pPr>
        <w:pStyle w:val="ListBullet"/>
      </w:pPr>
      <w:r>
        <w:t>Chaos War: Alpha Flight #1</w:t>
      </w:r>
    </w:p>
    <w:p w:rsidR="00E4654B" w:rsidRDefault="00C04B79">
      <w:pPr>
        <w:pStyle w:val="ListBullet"/>
      </w:pPr>
      <w:r>
        <w:t>Uncanny X-Force #2</w:t>
      </w:r>
    </w:p>
    <w:p w:rsidR="00E4654B" w:rsidRDefault="00C04B79">
      <w:pPr>
        <w:pStyle w:val="ListBullet"/>
      </w:pPr>
      <w:r>
        <w:t>Avengers Vs. Pet Avengers #2</w:t>
      </w:r>
    </w:p>
    <w:p w:rsidR="00E4654B" w:rsidRDefault="00C04B79">
      <w:pPr>
        <w:pStyle w:val="ListBullet"/>
      </w:pPr>
      <w:r>
        <w:t>Deadpool Pulp #3</w:t>
      </w:r>
    </w:p>
    <w:p w:rsidR="00E4654B" w:rsidRDefault="00C04B79">
      <w:pPr>
        <w:pStyle w:val="ListBullet"/>
      </w:pPr>
      <w:r>
        <w:t>Halo: Fall of Reach - Boot Camp #3</w:t>
      </w:r>
    </w:p>
    <w:p w:rsidR="00E4654B" w:rsidRDefault="00C04B79">
      <w:pPr>
        <w:pStyle w:val="ListBullet"/>
      </w:pPr>
      <w:r>
        <w:t>Microverse: Enigma Force #3</w:t>
      </w:r>
    </w:p>
    <w:p w:rsidR="00E4654B" w:rsidRDefault="00C04B79">
      <w:pPr>
        <w:pStyle w:val="ListBullet"/>
      </w:pPr>
      <w:r>
        <w:t>Klaws of the Panther #3</w:t>
      </w:r>
    </w:p>
    <w:p w:rsidR="00E4654B" w:rsidRDefault="00C04B79">
      <w:pPr>
        <w:pStyle w:val="ListBullet"/>
      </w:pPr>
      <w:r>
        <w:t>Ultimate Avengers 3 #4</w:t>
      </w:r>
    </w:p>
    <w:p w:rsidR="00E4654B" w:rsidRDefault="00C04B79">
      <w:pPr>
        <w:pStyle w:val="ListBullet"/>
      </w:pPr>
      <w:r>
        <w:t>Avengers &amp; the Infinity Gauntlet #4</w:t>
      </w:r>
    </w:p>
    <w:p w:rsidR="00E4654B" w:rsidRDefault="00C04B79">
      <w:pPr>
        <w:pStyle w:val="ListBullet"/>
      </w:pPr>
      <w:r>
        <w:t>Shadowland: Power Man #4</w:t>
      </w:r>
    </w:p>
    <w:p w:rsidR="00E4654B" w:rsidRDefault="00C04B79">
      <w:pPr>
        <w:pStyle w:val="ListBullet"/>
      </w:pPr>
      <w:r>
        <w:t>Shadowland: Blood on the Streets #4</w:t>
      </w:r>
    </w:p>
    <w:p w:rsidR="00E4654B" w:rsidRDefault="00C04B79">
      <w:pPr>
        <w:pStyle w:val="ListBullet"/>
      </w:pPr>
      <w:r>
        <w:t>Namor: The First Mutant #4</w:t>
      </w:r>
    </w:p>
    <w:p w:rsidR="00E4654B" w:rsidRDefault="00C04B79">
      <w:pPr>
        <w:pStyle w:val="ListBullet"/>
      </w:pPr>
      <w:r>
        <w:t>Star Wars: Blood Ties #4</w:t>
      </w:r>
    </w:p>
    <w:p w:rsidR="00E4654B" w:rsidRDefault="00C04B79">
      <w:pPr>
        <w:pStyle w:val="ListBullet"/>
      </w:pPr>
      <w:r>
        <w:t>Thor the Mighty Avenger #6</w:t>
      </w:r>
    </w:p>
    <w:p w:rsidR="00E4654B" w:rsidRDefault="00C04B79">
      <w:pPr>
        <w:pStyle w:val="ListBullet"/>
      </w:pPr>
      <w:r>
        <w:t>Secret Avengers #7</w:t>
      </w:r>
    </w:p>
    <w:p w:rsidR="00E4654B" w:rsidRDefault="00C04B79">
      <w:pPr>
        <w:pStyle w:val="ListBullet"/>
      </w:pPr>
      <w:r>
        <w:t>Black Widow #8</w:t>
      </w:r>
    </w:p>
    <w:p w:rsidR="00E4654B" w:rsidRDefault="00C04B79">
      <w:pPr>
        <w:pStyle w:val="ListBullet"/>
      </w:pPr>
      <w:r>
        <w:t>Spider-Man Marvel Adventures #8</w:t>
      </w:r>
    </w:p>
    <w:p w:rsidR="00E4654B" w:rsidRDefault="00C04B79">
      <w:pPr>
        <w:pStyle w:val="ListBullet"/>
      </w:pPr>
      <w:r>
        <w:t>X-Men Forever 2 #12</w:t>
      </w:r>
    </w:p>
    <w:p w:rsidR="00E4654B" w:rsidRDefault="00C04B79">
      <w:pPr>
        <w:pStyle w:val="ListBullet"/>
      </w:pPr>
      <w:r>
        <w:t>Spider-Man Magazine #14</w:t>
      </w:r>
    </w:p>
    <w:p w:rsidR="00E4654B" w:rsidRDefault="00C04B79">
      <w:pPr>
        <w:pStyle w:val="ListBullet"/>
      </w:pPr>
      <w:r>
        <w:t>New Mutants #19</w:t>
      </w:r>
    </w:p>
    <w:p w:rsidR="00E4654B" w:rsidRDefault="00C04B79">
      <w:pPr>
        <w:pStyle w:val="ListBullet"/>
      </w:pPr>
      <w:r>
        <w:t>Secret Warriors #22</w:t>
      </w:r>
    </w:p>
    <w:p w:rsidR="00E4654B" w:rsidRDefault="00C04B79">
      <w:pPr>
        <w:pStyle w:val="ListBullet"/>
      </w:pPr>
      <w:r>
        <w:t>Conan the Cimmerian #25</w:t>
      </w:r>
    </w:p>
    <w:p w:rsidR="00E4654B" w:rsidRDefault="00C04B79">
      <w:pPr>
        <w:pStyle w:val="ListBullet"/>
      </w:pPr>
      <w:r>
        <w:t>Deadpool #29</w:t>
      </w:r>
    </w:p>
    <w:p w:rsidR="00E4654B" w:rsidRDefault="00C04B79">
      <w:pPr>
        <w:pStyle w:val="ListBullet"/>
      </w:pPr>
      <w:r>
        <w:t>Invincible Iron Man #32</w:t>
      </w:r>
    </w:p>
    <w:p w:rsidR="00E4654B" w:rsidRDefault="00C04B79">
      <w:pPr>
        <w:pStyle w:val="ListBullet"/>
      </w:pPr>
      <w:r>
        <w:t>Marvel Spotlight #49</w:t>
      </w:r>
    </w:p>
    <w:p w:rsidR="00E4654B" w:rsidRDefault="00C04B79">
      <w:pPr>
        <w:pStyle w:val="ListBullet"/>
      </w:pPr>
      <w:r>
        <w:t>Ultimate Comics Spider-Man #150</w:t>
      </w:r>
    </w:p>
    <w:p w:rsidR="00E4654B" w:rsidRDefault="00C04B79">
      <w:pPr>
        <w:pStyle w:val="ListBullet"/>
      </w:pPr>
      <w:r>
        <w:t>X-Men Legacy #242</w:t>
      </w:r>
    </w:p>
    <w:p w:rsidR="00E4654B" w:rsidRDefault="00C04B79">
      <w:pPr>
        <w:pStyle w:val="ListBullet"/>
      </w:pPr>
      <w:r>
        <w:t>Uncanny X-Men #530</w:t>
      </w:r>
    </w:p>
    <w:p w:rsidR="00E4654B" w:rsidRDefault="00C04B79">
      <w:pPr>
        <w:pStyle w:val="ListBullet"/>
      </w:pPr>
      <w:r>
        <w:t>Fantastic Four #585</w:t>
      </w:r>
    </w:p>
    <w:p w:rsidR="00E4654B" w:rsidRDefault="00C04B79">
      <w:pPr>
        <w:pStyle w:val="ListBullet"/>
      </w:pPr>
      <w:r>
        <w:t>Captain America #612</w:t>
      </w:r>
    </w:p>
    <w:p w:rsidR="00E4654B" w:rsidRDefault="00C04B79">
      <w:pPr>
        <w:pStyle w:val="ListBullet"/>
      </w:pPr>
      <w:r>
        <w:t>Incredible Hulks #617</w:t>
      </w:r>
    </w:p>
    <w:p w:rsidR="00E4654B" w:rsidRDefault="00C04B79">
      <w:pPr>
        <w:pStyle w:val="ListBullet"/>
      </w:pPr>
      <w:r>
        <w:t>Amazing Spider-Man #649</w:t>
      </w:r>
    </w:p>
    <w:p w:rsidR="00E4654B" w:rsidRDefault="00C04B79">
      <w:pPr>
        <w:pStyle w:val="ListBullet"/>
      </w:pPr>
      <w:r>
        <w:t>Deadpool Team-Up #887</w:t>
      </w:r>
    </w:p>
    <w:p w:rsidR="00E4654B" w:rsidRDefault="00C04B79">
      <w:pPr>
        <w:pStyle w:val="ListBullet"/>
      </w:pPr>
      <w:r>
        <w:t>Spider-Girl #1</w:t>
      </w:r>
    </w:p>
    <w:p w:rsidR="00E4654B" w:rsidRDefault="00C04B79">
      <w:pPr>
        <w:pStyle w:val="ListBullet"/>
      </w:pPr>
      <w:r>
        <w:t>Heroic Age: Villains #1</w:t>
      </w:r>
    </w:p>
    <w:p w:rsidR="00E4654B" w:rsidRDefault="00C04B79">
      <w:pPr>
        <w:pStyle w:val="ListBullet"/>
      </w:pPr>
      <w:r>
        <w:t>Osborn #1</w:t>
      </w:r>
    </w:p>
    <w:p w:rsidR="00E4654B" w:rsidRDefault="00C04B79">
      <w:pPr>
        <w:pStyle w:val="ListBullet"/>
      </w:pPr>
      <w:r>
        <w:t>Chaos War: Dead Avengers #1</w:t>
      </w:r>
    </w:p>
    <w:p w:rsidR="00E4654B" w:rsidRDefault="00C04B79">
      <w:pPr>
        <w:pStyle w:val="ListBullet"/>
      </w:pPr>
      <w:r>
        <w:t>Chaos War: Chaos King #1</w:t>
      </w:r>
    </w:p>
    <w:p w:rsidR="00E4654B" w:rsidRDefault="00C04B79">
      <w:pPr>
        <w:pStyle w:val="ListBullet"/>
      </w:pPr>
      <w:r>
        <w:t>Iron Man: Rapture #2</w:t>
      </w:r>
    </w:p>
    <w:p w:rsidR="00E4654B" w:rsidRDefault="00C04B79">
      <w:pPr>
        <w:pStyle w:val="ListBullet"/>
      </w:pPr>
      <w:r>
        <w:t>Deadpool Max #2</w:t>
      </w:r>
    </w:p>
    <w:p w:rsidR="00E4654B" w:rsidRDefault="00C04B79">
      <w:pPr>
        <w:pStyle w:val="ListBullet"/>
      </w:pPr>
      <w:r>
        <w:t>Superior #2</w:t>
      </w:r>
    </w:p>
    <w:p w:rsidR="00E4654B" w:rsidRDefault="00C04B79">
      <w:pPr>
        <w:pStyle w:val="ListBullet"/>
      </w:pPr>
      <w:r>
        <w:t>Daken: Dark Wolverine #3</w:t>
      </w:r>
    </w:p>
    <w:p w:rsidR="00E4654B" w:rsidRDefault="00C04B79">
      <w:pPr>
        <w:pStyle w:val="ListBullet"/>
      </w:pPr>
      <w:r>
        <w:t>X-23 #3</w:t>
      </w:r>
    </w:p>
    <w:p w:rsidR="00E4654B" w:rsidRDefault="00C04B79">
      <w:pPr>
        <w:pStyle w:val="ListBullet"/>
      </w:pPr>
      <w:r>
        <w:t>Thor: First Thunder #3</w:t>
      </w:r>
    </w:p>
    <w:p w:rsidR="00E4654B" w:rsidRDefault="00C04B79">
      <w:pPr>
        <w:pStyle w:val="ListBullet"/>
      </w:pPr>
      <w:r>
        <w:t>Klaws of the Panther #3</w:t>
      </w:r>
    </w:p>
    <w:p w:rsidR="00E4654B" w:rsidRDefault="00C04B79">
      <w:pPr>
        <w:pStyle w:val="ListBullet"/>
      </w:pPr>
      <w:r>
        <w:t>X-Men #5</w:t>
      </w:r>
    </w:p>
    <w:p w:rsidR="00E4654B" w:rsidRDefault="00C04B79">
      <w:pPr>
        <w:pStyle w:val="ListBullet"/>
      </w:pPr>
      <w:r>
        <w:t>The Stand: Hardcases #5</w:t>
      </w:r>
    </w:p>
    <w:p w:rsidR="00E4654B" w:rsidRDefault="00C04B79">
      <w:pPr>
        <w:pStyle w:val="ListBullet"/>
      </w:pPr>
      <w:r>
        <w:t>X-Men #5</w:t>
      </w:r>
    </w:p>
    <w:p w:rsidR="00E4654B" w:rsidRDefault="00C04B79">
      <w:pPr>
        <w:pStyle w:val="ListBullet"/>
      </w:pPr>
      <w:r>
        <w:t>Avengers #7</w:t>
      </w:r>
    </w:p>
    <w:p w:rsidR="00E4654B" w:rsidRDefault="00C04B79">
      <w:pPr>
        <w:pStyle w:val="ListBullet"/>
      </w:pPr>
      <w:r>
        <w:t>Deadpool Corps #8</w:t>
      </w:r>
    </w:p>
    <w:p w:rsidR="00E4654B" w:rsidRDefault="00C04B79">
      <w:pPr>
        <w:pStyle w:val="ListBullet"/>
      </w:pPr>
      <w:r>
        <w:t>Hulk #27</w:t>
      </w:r>
    </w:p>
    <w:p w:rsidR="00E4654B" w:rsidRDefault="00C04B79">
      <w:pPr>
        <w:pStyle w:val="ListBullet"/>
      </w:pPr>
      <w:r>
        <w:t>Thunderbolts #150</w:t>
      </w:r>
    </w:p>
    <w:p w:rsidR="00E4654B" w:rsidRDefault="00C04B79">
      <w:pPr>
        <w:pStyle w:val="ListBullet"/>
      </w:pPr>
      <w:r>
        <w:t>X-Factor #211</w:t>
      </w:r>
    </w:p>
    <w:p w:rsidR="00E4654B" w:rsidRDefault="00C04B79">
      <w:pPr>
        <w:pStyle w:val="ListBullet"/>
      </w:pPr>
      <w:r>
        <w:t>Avengers: Earth's Mightiest Heroes #1</w:t>
      </w:r>
    </w:p>
    <w:p w:rsidR="00E4654B" w:rsidRDefault="00C04B79">
      <w:pPr>
        <w:pStyle w:val="ListBullet"/>
      </w:pPr>
      <w:r>
        <w:t>Iron Man: Rapture #1</w:t>
      </w:r>
    </w:p>
    <w:p w:rsidR="00E4654B" w:rsidRDefault="00C04B79">
      <w:pPr>
        <w:pStyle w:val="ListBullet"/>
      </w:pPr>
      <w:r>
        <w:t>She-Hulks #1</w:t>
      </w:r>
    </w:p>
    <w:p w:rsidR="00E4654B" w:rsidRDefault="00C04B79">
      <w:pPr>
        <w:pStyle w:val="ListBullet"/>
      </w:pPr>
      <w:r>
        <w:t>Ant-Man &amp; the Wasp #1</w:t>
      </w:r>
    </w:p>
    <w:p w:rsidR="00E4654B" w:rsidRDefault="00C04B79">
      <w:pPr>
        <w:pStyle w:val="ListBullet"/>
      </w:pPr>
      <w:r>
        <w:t>Chaos War: Thor #1</w:t>
      </w:r>
    </w:p>
    <w:p w:rsidR="00E4654B" w:rsidRDefault="00C04B79">
      <w:pPr>
        <w:pStyle w:val="ListBullet"/>
      </w:pPr>
      <w:r>
        <w:t>Ultimate Comics Thor #2</w:t>
      </w:r>
    </w:p>
    <w:p w:rsidR="00E4654B" w:rsidRDefault="00C04B79">
      <w:pPr>
        <w:pStyle w:val="ListBullet"/>
      </w:pPr>
      <w:r>
        <w:t>Tron: Betrayal #2</w:t>
      </w:r>
    </w:p>
    <w:p w:rsidR="00E4654B" w:rsidRDefault="00C04B79">
      <w:pPr>
        <w:pStyle w:val="ListBullet"/>
      </w:pPr>
      <w:r>
        <w:t>Star Wars: Knight Errant #2</w:t>
      </w:r>
    </w:p>
    <w:p w:rsidR="00E4654B" w:rsidRDefault="00C04B79">
      <w:pPr>
        <w:pStyle w:val="ListBullet"/>
      </w:pPr>
      <w:r>
        <w:t>Avengers: The Children's Crusade #3</w:t>
      </w:r>
    </w:p>
    <w:p w:rsidR="00E4654B" w:rsidRDefault="00C04B79">
      <w:pPr>
        <w:pStyle w:val="ListBullet"/>
      </w:pPr>
      <w:r>
        <w:t>Invaders Now! #3</w:t>
      </w:r>
    </w:p>
    <w:p w:rsidR="00E4654B" w:rsidRDefault="00C04B79">
      <w:pPr>
        <w:pStyle w:val="ListBullet"/>
      </w:pPr>
      <w:r>
        <w:t>Shadowland: Daughters of the Shadow #3</w:t>
      </w:r>
    </w:p>
    <w:p w:rsidR="00E4654B" w:rsidRDefault="00C04B79">
      <w:pPr>
        <w:pStyle w:val="ListBullet"/>
      </w:pPr>
      <w:r>
        <w:t>I Am an Avenger #3</w:t>
      </w:r>
    </w:p>
    <w:p w:rsidR="00E4654B" w:rsidRDefault="00C04B79">
      <w:pPr>
        <w:pStyle w:val="ListBullet"/>
      </w:pPr>
      <w:r>
        <w:t>New Mutants Forever #4</w:t>
      </w:r>
    </w:p>
    <w:p w:rsidR="00E4654B" w:rsidRDefault="00C04B79">
      <w:pPr>
        <w:pStyle w:val="ListBullet"/>
      </w:pPr>
      <w:r>
        <w:t>Captain America: Forever Allies #4</w:t>
      </w:r>
    </w:p>
    <w:p w:rsidR="00E4654B" w:rsidRDefault="00C04B79">
      <w:pPr>
        <w:pStyle w:val="ListBullet"/>
      </w:pPr>
      <w:r>
        <w:t>Avengers: Prime #4</w:t>
      </w:r>
    </w:p>
    <w:p w:rsidR="00E4654B" w:rsidRDefault="00C04B79">
      <w:pPr>
        <w:pStyle w:val="ListBullet"/>
      </w:pPr>
      <w:r>
        <w:t>Thor: For Asgard #4</w:t>
      </w:r>
    </w:p>
    <w:p w:rsidR="00E4654B" w:rsidRDefault="00C04B79">
      <w:pPr>
        <w:pStyle w:val="ListBullet"/>
      </w:pPr>
      <w:r>
        <w:t>New Avengers #6</w:t>
      </w:r>
    </w:p>
    <w:p w:rsidR="00E4654B" w:rsidRDefault="00C04B79">
      <w:pPr>
        <w:pStyle w:val="ListBullet"/>
      </w:pPr>
      <w:r>
        <w:t>The Thanos Imperative #6</w:t>
      </w:r>
    </w:p>
    <w:p w:rsidR="00E4654B" w:rsidRDefault="00C04B79">
      <w:pPr>
        <w:pStyle w:val="ListBullet"/>
      </w:pPr>
      <w:r>
        <w:t>Marvel Adventures Super Heroes #8</w:t>
      </w:r>
    </w:p>
    <w:p w:rsidR="00E4654B" w:rsidRDefault="00C04B79">
      <w:pPr>
        <w:pStyle w:val="ListBullet"/>
      </w:pPr>
      <w:r>
        <w:t>Super Hero Squad #11</w:t>
      </w:r>
    </w:p>
    <w:p w:rsidR="00E4654B" w:rsidRDefault="00C04B79">
      <w:pPr>
        <w:pStyle w:val="ListBullet"/>
      </w:pPr>
      <w:r>
        <w:t>X-Men Forever 2 #11</w:t>
      </w:r>
    </w:p>
    <w:p w:rsidR="00E4654B" w:rsidRDefault="00C04B79">
      <w:pPr>
        <w:pStyle w:val="ListBullet"/>
      </w:pPr>
      <w:r>
        <w:t>Incredible Hulks #616</w:t>
      </w:r>
    </w:p>
    <w:p w:rsidR="00E4654B" w:rsidRDefault="00C04B79">
      <w:pPr>
        <w:pStyle w:val="ListBullet"/>
      </w:pPr>
      <w:r>
        <w:t>Thor #617</w:t>
      </w:r>
    </w:p>
    <w:p w:rsidR="00E4654B" w:rsidRDefault="00C04B79">
      <w:pPr>
        <w:pStyle w:val="ListBullet"/>
      </w:pPr>
      <w:r>
        <w:t>Amazing Spider-Man #648</w:t>
      </w:r>
    </w:p>
    <w:p w:rsidR="00E4654B" w:rsidRDefault="00C04B79">
      <w:pPr>
        <w:pStyle w:val="ListBullet"/>
      </w:pPr>
      <w:r>
        <w:t>Bullseye: Perfect Game #1</w:t>
      </w:r>
    </w:p>
    <w:p w:rsidR="00E4654B" w:rsidRDefault="00C04B79">
      <w:pPr>
        <w:pStyle w:val="ListBullet"/>
      </w:pPr>
      <w:r>
        <w:t>Generation Hope #1</w:t>
      </w:r>
    </w:p>
    <w:p w:rsidR="00E4654B" w:rsidRDefault="00C04B79">
      <w:pPr>
        <w:pStyle w:val="ListBullet"/>
      </w:pPr>
      <w:r>
        <w:t>Ozma of Oz #1</w:t>
      </w:r>
    </w:p>
    <w:p w:rsidR="00E4654B" w:rsidRDefault="00C04B79">
      <w:pPr>
        <w:pStyle w:val="ListBullet"/>
      </w:pPr>
      <w:r>
        <w:t>Iron Man/Thor #1</w:t>
      </w:r>
    </w:p>
    <w:p w:rsidR="00E4654B" w:rsidRDefault="00C04B79">
      <w:pPr>
        <w:pStyle w:val="ListBullet"/>
      </w:pPr>
      <w:r>
        <w:t>Warriors Three #1</w:t>
      </w:r>
    </w:p>
    <w:p w:rsidR="00E4654B" w:rsidRDefault="00C04B79">
      <w:pPr>
        <w:pStyle w:val="ListBullet"/>
      </w:pPr>
      <w:r>
        <w:t>Punisher: In the Blood #1</w:t>
      </w:r>
    </w:p>
    <w:p w:rsidR="00E4654B" w:rsidRDefault="00C04B79">
      <w:pPr>
        <w:pStyle w:val="ListBullet"/>
      </w:pPr>
      <w:r>
        <w:t>Women of Marvel #1</w:t>
      </w:r>
    </w:p>
    <w:p w:rsidR="00E4654B" w:rsidRDefault="00C04B79">
      <w:pPr>
        <w:pStyle w:val="ListBullet"/>
      </w:pPr>
      <w:r>
        <w:t>Captain America: Man Out of Time #1</w:t>
      </w:r>
    </w:p>
    <w:p w:rsidR="00E4654B" w:rsidRDefault="00C04B79">
      <w:pPr>
        <w:pStyle w:val="ListBullet"/>
      </w:pPr>
      <w:r>
        <w:t>Tron: Original Movie Adaptation #1</w:t>
      </w:r>
    </w:p>
    <w:p w:rsidR="00E4654B" w:rsidRDefault="00C04B79">
      <w:pPr>
        <w:pStyle w:val="ListBullet"/>
      </w:pPr>
      <w:r>
        <w:t>Strange Tales II #2</w:t>
      </w:r>
    </w:p>
    <w:p w:rsidR="00E4654B" w:rsidRDefault="00C04B79">
      <w:pPr>
        <w:pStyle w:val="ListBullet"/>
      </w:pPr>
      <w:r>
        <w:t>Wolverine #3</w:t>
      </w:r>
    </w:p>
    <w:p w:rsidR="00E4654B" w:rsidRDefault="00C04B79">
      <w:pPr>
        <w:pStyle w:val="ListBullet"/>
      </w:pPr>
      <w:r>
        <w:t>Shadowland: Blood on the Streets #3</w:t>
      </w:r>
    </w:p>
    <w:p w:rsidR="00E4654B" w:rsidRDefault="00C04B79">
      <w:pPr>
        <w:pStyle w:val="ListBullet"/>
      </w:pPr>
      <w:r>
        <w:t>Chaos War #3</w:t>
      </w:r>
    </w:p>
    <w:p w:rsidR="00E4654B" w:rsidRDefault="00C04B79">
      <w:pPr>
        <w:pStyle w:val="ListBullet"/>
      </w:pPr>
      <w:r>
        <w:t>Scarlet #3</w:t>
      </w:r>
    </w:p>
    <w:p w:rsidR="00E4654B" w:rsidRDefault="00C04B79">
      <w:pPr>
        <w:pStyle w:val="ListBullet"/>
      </w:pPr>
      <w:r>
        <w:t>Taskmaster #3</w:t>
      </w:r>
    </w:p>
    <w:p w:rsidR="00E4654B" w:rsidRDefault="00C04B79">
      <w:pPr>
        <w:pStyle w:val="ListBullet"/>
      </w:pPr>
      <w:r>
        <w:t>Namor: The First Mutant #3</w:t>
      </w:r>
    </w:p>
    <w:p w:rsidR="00E4654B" w:rsidRDefault="00C04B79">
      <w:pPr>
        <w:pStyle w:val="ListBullet"/>
      </w:pPr>
      <w:r>
        <w:t>Marvelman Family's Finest #5</w:t>
      </w:r>
    </w:p>
    <w:p w:rsidR="00E4654B" w:rsidRDefault="00C04B79">
      <w:pPr>
        <w:pStyle w:val="ListBullet"/>
      </w:pPr>
      <w:r>
        <w:t>Star Wars: The Old Republic #5</w:t>
      </w:r>
    </w:p>
    <w:p w:rsidR="00E4654B" w:rsidRDefault="00C04B79">
      <w:pPr>
        <w:pStyle w:val="ListBullet"/>
      </w:pPr>
      <w:r>
        <w:t>Avengers Academy #6</w:t>
      </w:r>
    </w:p>
    <w:p w:rsidR="00E4654B" w:rsidRDefault="00C04B79">
      <w:pPr>
        <w:pStyle w:val="ListBullet"/>
      </w:pPr>
      <w:r>
        <w:t>Hawkeye &amp; Mockingbird #6</w:t>
      </w:r>
    </w:p>
    <w:p w:rsidR="00E4654B" w:rsidRDefault="00C04B79">
      <w:pPr>
        <w:pStyle w:val="ListBullet"/>
      </w:pPr>
      <w:r>
        <w:t>Young Allies #6</w:t>
      </w:r>
    </w:p>
    <w:p w:rsidR="00E4654B" w:rsidRDefault="00C04B79">
      <w:pPr>
        <w:pStyle w:val="ListBullet"/>
      </w:pPr>
      <w:r>
        <w:t>Avengers, Thor &amp; Captain America: Official Index to the Marvel Universe #7</w:t>
      </w:r>
    </w:p>
    <w:p w:rsidR="00E4654B" w:rsidRDefault="00C04B79">
      <w:pPr>
        <w:pStyle w:val="ListBullet"/>
      </w:pPr>
      <w:r>
        <w:t>Spider-Man Marvel Adventures #7</w:t>
      </w:r>
    </w:p>
    <w:p w:rsidR="00E4654B" w:rsidRDefault="00C04B79">
      <w:pPr>
        <w:pStyle w:val="ListBullet"/>
      </w:pPr>
      <w:r>
        <w:t>Iron Man Legacy #8</w:t>
      </w:r>
    </w:p>
    <w:p w:rsidR="00E4654B" w:rsidRDefault="00C04B79">
      <w:pPr>
        <w:pStyle w:val="ListBullet"/>
      </w:pPr>
      <w:r>
        <w:t>Amazing Spider-Man #647</w:t>
      </w:r>
    </w:p>
    <w:p w:rsidR="00E4654B" w:rsidRDefault="00C04B79">
      <w:pPr>
        <w:pStyle w:val="Heading3"/>
      </w:pPr>
      <w:r>
        <w:t>December, 2010</w:t>
      </w:r>
    </w:p>
    <w:p w:rsidR="00E4654B" w:rsidRDefault="00C04B79">
      <w:r>
        <w:t xml:space="preserve">Number of comics published this month: </w:t>
      </w:r>
      <w:r>
        <w:rPr>
          <w:b/>
        </w:rPr>
        <w:t>105</w:t>
      </w:r>
    </w:p>
    <w:p w:rsidR="00E4654B" w:rsidRDefault="00C04B79">
      <w:pPr>
        <w:pStyle w:val="ListBullet"/>
      </w:pPr>
      <w:r>
        <w:t>Chaos War: X-Men #1</w:t>
      </w:r>
    </w:p>
    <w:p w:rsidR="00E4654B" w:rsidRDefault="00C04B79">
      <w:pPr>
        <w:pStyle w:val="ListBullet"/>
      </w:pPr>
      <w:r>
        <w:t>What If? 200 #1</w:t>
      </w:r>
    </w:p>
    <w:p w:rsidR="00E4654B" w:rsidRDefault="00C04B79">
      <w:pPr>
        <w:pStyle w:val="ListBullet"/>
      </w:pPr>
      <w:r>
        <w:t>Heroic Age: X-Men #1</w:t>
      </w:r>
    </w:p>
    <w:p w:rsidR="00E4654B" w:rsidRDefault="00C04B79">
      <w:pPr>
        <w:pStyle w:val="ListBullet"/>
      </w:pPr>
      <w:r>
        <w:t>Widow Maker #2</w:t>
      </w:r>
    </w:p>
    <w:p w:rsidR="00E4654B" w:rsidRDefault="00C04B79">
      <w:pPr>
        <w:pStyle w:val="ListBullet"/>
      </w:pPr>
      <w:r>
        <w:t>Bullseye: Perfect Game #2</w:t>
      </w:r>
    </w:p>
    <w:p w:rsidR="00E4654B" w:rsidRDefault="00C04B79">
      <w:pPr>
        <w:pStyle w:val="ListBullet"/>
      </w:pPr>
      <w:r>
        <w:t>Spider-Girl #2</w:t>
      </w:r>
    </w:p>
    <w:p w:rsidR="00E4654B" w:rsidRDefault="00C04B79">
      <w:pPr>
        <w:pStyle w:val="ListBullet"/>
      </w:pPr>
      <w:r>
        <w:t>Thunderstrike #2</w:t>
      </w:r>
    </w:p>
    <w:p w:rsidR="00E4654B" w:rsidRDefault="00C04B79">
      <w:pPr>
        <w:pStyle w:val="ListBullet"/>
      </w:pPr>
      <w:r>
        <w:t>Osborn #2</w:t>
      </w:r>
    </w:p>
    <w:p w:rsidR="00E4654B" w:rsidRDefault="00C04B79">
      <w:pPr>
        <w:pStyle w:val="ListBullet"/>
      </w:pPr>
      <w:r>
        <w:t>Carnage #2</w:t>
      </w:r>
    </w:p>
    <w:p w:rsidR="00E4654B" w:rsidRDefault="00C04B79">
      <w:pPr>
        <w:pStyle w:val="ListBullet"/>
      </w:pPr>
      <w:r>
        <w:t>Incognito: Bad Influences #2</w:t>
      </w:r>
    </w:p>
    <w:p w:rsidR="00E4654B" w:rsidRDefault="00C04B79">
      <w:pPr>
        <w:pStyle w:val="ListBullet"/>
      </w:pPr>
      <w:r>
        <w:t>Ultimate Comics Thor #3</w:t>
      </w:r>
    </w:p>
    <w:p w:rsidR="00E4654B" w:rsidRDefault="00C04B79">
      <w:pPr>
        <w:pStyle w:val="ListBullet"/>
      </w:pPr>
      <w:r>
        <w:t>Astonishing X-Men: Xenogenesis #4</w:t>
      </w:r>
    </w:p>
    <w:p w:rsidR="00E4654B" w:rsidRDefault="00C04B79">
      <w:pPr>
        <w:pStyle w:val="ListBullet"/>
      </w:pPr>
      <w:r>
        <w:t>Daken: Dark Wolverine #4</w:t>
      </w:r>
    </w:p>
    <w:p w:rsidR="00E4654B" w:rsidRDefault="00C04B79">
      <w:pPr>
        <w:pStyle w:val="ListBullet"/>
      </w:pPr>
      <w:r>
        <w:t>X-23 #4</w:t>
      </w:r>
    </w:p>
    <w:p w:rsidR="00E4654B" w:rsidRDefault="00C04B79">
      <w:pPr>
        <w:pStyle w:val="ListBullet"/>
      </w:pPr>
      <w:r>
        <w:t>Astonishing Spider-Man &amp; Wolverine #4</w:t>
      </w:r>
    </w:p>
    <w:p w:rsidR="00E4654B" w:rsidRDefault="00C04B79">
      <w:pPr>
        <w:pStyle w:val="ListBullet"/>
      </w:pPr>
      <w:r>
        <w:t>Millar &amp; Mcniven's Nemesis #4</w:t>
      </w:r>
    </w:p>
    <w:p w:rsidR="00E4654B" w:rsidRDefault="00C04B79">
      <w:pPr>
        <w:pStyle w:val="ListBullet"/>
      </w:pPr>
      <w:r>
        <w:t>S.H.I.E.L.D. #5</w:t>
      </w:r>
    </w:p>
    <w:p w:rsidR="00E4654B" w:rsidRDefault="00C04B79">
      <w:pPr>
        <w:pStyle w:val="ListBullet"/>
      </w:pPr>
      <w:r>
        <w:t>Ultimate Avengers 3 #5</w:t>
      </w:r>
    </w:p>
    <w:p w:rsidR="00E4654B" w:rsidRDefault="00C04B79">
      <w:pPr>
        <w:pStyle w:val="ListBullet"/>
      </w:pPr>
      <w:r>
        <w:t>Avengers #8</w:t>
      </w:r>
    </w:p>
    <w:p w:rsidR="00E4654B" w:rsidRDefault="00C04B79">
      <w:pPr>
        <w:pStyle w:val="ListBullet"/>
      </w:pPr>
      <w:r>
        <w:t>X-Men Forever 2 #14</w:t>
      </w:r>
    </w:p>
    <w:p w:rsidR="00E4654B" w:rsidRDefault="00C04B79">
      <w:pPr>
        <w:pStyle w:val="ListBullet"/>
      </w:pPr>
      <w:r>
        <w:t>New Mutants #20</w:t>
      </w:r>
    </w:p>
    <w:p w:rsidR="00E4654B" w:rsidRDefault="00C04B79">
      <w:pPr>
        <w:pStyle w:val="ListBullet"/>
      </w:pPr>
      <w:r>
        <w:t>Secret Warriors #23</w:t>
      </w:r>
    </w:p>
    <w:p w:rsidR="00E4654B" w:rsidRDefault="00C04B79">
      <w:pPr>
        <w:pStyle w:val="ListBullet"/>
      </w:pPr>
      <w:r>
        <w:t>Hulk #28</w:t>
      </w:r>
    </w:p>
    <w:p w:rsidR="00E4654B" w:rsidRDefault="00C04B79">
      <w:pPr>
        <w:pStyle w:val="ListBullet"/>
      </w:pPr>
      <w:r>
        <w:t>Captain America #613</w:t>
      </w:r>
    </w:p>
    <w:p w:rsidR="00E4654B" w:rsidRDefault="00C04B79">
      <w:pPr>
        <w:pStyle w:val="ListBullet"/>
      </w:pPr>
      <w:r>
        <w:t>Deadpool Team-Up #886</w:t>
      </w:r>
    </w:p>
    <w:p w:rsidR="00E4654B" w:rsidRDefault="00C04B79">
      <w:pPr>
        <w:pStyle w:val="ListBullet"/>
      </w:pPr>
      <w:r>
        <w:t>Ultimate Comics Doom #1</w:t>
      </w:r>
    </w:p>
    <w:p w:rsidR="00E4654B" w:rsidRDefault="00C04B79">
      <w:pPr>
        <w:pStyle w:val="ListBullet"/>
      </w:pPr>
      <w:r>
        <w:t>Thor: Wolves of the North #1</w:t>
      </w:r>
    </w:p>
    <w:p w:rsidR="00E4654B" w:rsidRDefault="00C04B79">
      <w:pPr>
        <w:pStyle w:val="ListBullet"/>
      </w:pPr>
      <w:r>
        <w:t>What If? Iron Man: Demon in an Armor #1</w:t>
      </w:r>
    </w:p>
    <w:p w:rsidR="00E4654B" w:rsidRDefault="00C04B79">
      <w:pPr>
        <w:pStyle w:val="ListBullet"/>
      </w:pPr>
      <w:r>
        <w:t>What If? Dark Reign #1</w:t>
      </w:r>
    </w:p>
    <w:p w:rsidR="00E4654B" w:rsidRDefault="00C04B79">
      <w:pPr>
        <w:pStyle w:val="ListBullet"/>
      </w:pPr>
      <w:r>
        <w:t>Punisher: In the Blood #2</w:t>
      </w:r>
    </w:p>
    <w:p w:rsidR="00E4654B" w:rsidRDefault="00C04B79">
      <w:pPr>
        <w:pStyle w:val="ListBullet"/>
      </w:pPr>
      <w:r>
        <w:t>Chaos War: Dead Avengers #2</w:t>
      </w:r>
    </w:p>
    <w:p w:rsidR="00E4654B" w:rsidRDefault="00C04B79">
      <w:pPr>
        <w:pStyle w:val="ListBullet"/>
      </w:pPr>
      <w:r>
        <w:t>Superior #3</w:t>
      </w:r>
    </w:p>
    <w:p w:rsidR="00E4654B" w:rsidRDefault="00C04B79">
      <w:pPr>
        <w:pStyle w:val="ListBullet"/>
      </w:pPr>
      <w:r>
        <w:t>Klaws of the Panther #4</w:t>
      </w:r>
    </w:p>
    <w:p w:rsidR="00E4654B" w:rsidRDefault="00C04B79">
      <w:pPr>
        <w:pStyle w:val="ListBullet"/>
      </w:pPr>
      <w:r>
        <w:t>Namor: The First Mutant #5</w:t>
      </w:r>
    </w:p>
    <w:p w:rsidR="00E4654B" w:rsidRDefault="00C04B79">
      <w:pPr>
        <w:pStyle w:val="ListBullet"/>
      </w:pPr>
      <w:r>
        <w:t>X-Men #6</w:t>
      </w:r>
    </w:p>
    <w:p w:rsidR="00E4654B" w:rsidRDefault="00C04B79">
      <w:pPr>
        <w:pStyle w:val="ListBullet"/>
      </w:pPr>
      <w:r>
        <w:t>Star Wars: Invasion - Rescues #6</w:t>
      </w:r>
    </w:p>
    <w:p w:rsidR="00E4654B" w:rsidRDefault="00C04B79">
      <w:pPr>
        <w:pStyle w:val="ListBullet"/>
      </w:pPr>
      <w:r>
        <w:t>Secret Avengers #8</w:t>
      </w:r>
    </w:p>
    <w:p w:rsidR="00E4654B" w:rsidRDefault="00C04B79">
      <w:pPr>
        <w:pStyle w:val="ListBullet"/>
      </w:pPr>
      <w:r>
        <w:t>Spider-Man Marvel Adventures #9</w:t>
      </w:r>
    </w:p>
    <w:p w:rsidR="00E4654B" w:rsidRDefault="00C04B79">
      <w:pPr>
        <w:pStyle w:val="ListBullet"/>
      </w:pPr>
      <w:r>
        <w:t>Deadpool #30</w:t>
      </w:r>
    </w:p>
    <w:p w:rsidR="00E4654B" w:rsidRDefault="00C04B79">
      <w:pPr>
        <w:pStyle w:val="ListBullet"/>
      </w:pPr>
      <w:r>
        <w:t>Invincible Iron Man #33</w:t>
      </w:r>
    </w:p>
    <w:p w:rsidR="00E4654B" w:rsidRDefault="00C04B79">
      <w:pPr>
        <w:pStyle w:val="ListBullet"/>
      </w:pPr>
      <w:r>
        <w:t>Ultimate Comics Spider-Man #151</w:t>
      </w:r>
    </w:p>
    <w:p w:rsidR="00E4654B" w:rsidRDefault="00C04B79">
      <w:pPr>
        <w:pStyle w:val="ListBullet"/>
      </w:pPr>
      <w:r>
        <w:t>X-Men Legacy #243</w:t>
      </w:r>
    </w:p>
    <w:p w:rsidR="00E4654B" w:rsidRDefault="00C04B79">
      <w:pPr>
        <w:pStyle w:val="ListBullet"/>
      </w:pPr>
      <w:r>
        <w:t>Uncanny X-Men #531</w:t>
      </w:r>
    </w:p>
    <w:p w:rsidR="00E4654B" w:rsidRDefault="00C04B79">
      <w:pPr>
        <w:pStyle w:val="ListBullet"/>
      </w:pPr>
      <w:r>
        <w:t>Fantastic Four #586</w:t>
      </w:r>
    </w:p>
    <w:p w:rsidR="00E4654B" w:rsidRDefault="00C04B79">
      <w:pPr>
        <w:pStyle w:val="ListBullet"/>
      </w:pPr>
      <w:r>
        <w:t>Incredible Hulks #619</w:t>
      </w:r>
    </w:p>
    <w:p w:rsidR="00E4654B" w:rsidRDefault="00C04B79">
      <w:pPr>
        <w:pStyle w:val="ListBullet"/>
      </w:pPr>
      <w:r>
        <w:t>Exiles Ultimate Collection Book 6 #1</w:t>
      </w:r>
    </w:p>
    <w:p w:rsidR="00E4654B" w:rsidRDefault="00C04B79">
      <w:pPr>
        <w:pStyle w:val="ListBullet"/>
      </w:pPr>
      <w:r>
        <w:t>What If? Spider-Man: Grim Hunt #1</w:t>
      </w:r>
    </w:p>
    <w:p w:rsidR="00E4654B" w:rsidRDefault="00C04B79">
      <w:pPr>
        <w:pStyle w:val="ListBullet"/>
      </w:pPr>
      <w:r>
        <w:t>Star Wars: Legacy - War #1</w:t>
      </w:r>
    </w:p>
    <w:p w:rsidR="00E4654B" w:rsidRDefault="00C04B79">
      <w:pPr>
        <w:pStyle w:val="ListBullet"/>
      </w:pPr>
      <w:r>
        <w:t>Loki #2</w:t>
      </w:r>
    </w:p>
    <w:p w:rsidR="00E4654B" w:rsidRDefault="00C04B79">
      <w:pPr>
        <w:pStyle w:val="ListBullet"/>
      </w:pPr>
      <w:r>
        <w:t>Captain America: Man Out of Time #2</w:t>
      </w:r>
    </w:p>
    <w:p w:rsidR="00E4654B" w:rsidRDefault="00C04B79">
      <w:pPr>
        <w:pStyle w:val="ListBullet"/>
      </w:pPr>
      <w:r>
        <w:t>Tron: Original Movie Adaptation #2</w:t>
      </w:r>
    </w:p>
    <w:p w:rsidR="00E4654B" w:rsidRDefault="00C04B79">
      <w:pPr>
        <w:pStyle w:val="ListBullet"/>
      </w:pPr>
      <w:r>
        <w:t>Chaos War: Thor #2</w:t>
      </w:r>
    </w:p>
    <w:p w:rsidR="00E4654B" w:rsidRDefault="00C04B79">
      <w:pPr>
        <w:pStyle w:val="ListBullet"/>
      </w:pPr>
      <w:r>
        <w:t>Iron Man: Rapture #3</w:t>
      </w:r>
    </w:p>
    <w:p w:rsidR="00E4654B" w:rsidRDefault="00C04B79">
      <w:pPr>
        <w:pStyle w:val="ListBullet"/>
      </w:pPr>
      <w:r>
        <w:t>Strange Tales II #3</w:t>
      </w:r>
    </w:p>
    <w:p w:rsidR="00E4654B" w:rsidRDefault="00C04B79">
      <w:pPr>
        <w:pStyle w:val="ListBullet"/>
      </w:pPr>
      <w:r>
        <w:t>Deadpool Max #3</w:t>
      </w:r>
    </w:p>
    <w:p w:rsidR="00E4654B" w:rsidRDefault="00C04B79">
      <w:pPr>
        <w:pStyle w:val="ListBullet"/>
      </w:pPr>
      <w:r>
        <w:t>Uncanny X-Force #3</w:t>
      </w:r>
    </w:p>
    <w:p w:rsidR="00E4654B" w:rsidRDefault="00C04B79">
      <w:pPr>
        <w:pStyle w:val="ListBullet"/>
      </w:pPr>
      <w:r>
        <w:t>Avengers Vs. Pet Avengers #3</w:t>
      </w:r>
    </w:p>
    <w:p w:rsidR="00E4654B" w:rsidRDefault="00C04B79">
      <w:pPr>
        <w:pStyle w:val="ListBullet"/>
      </w:pPr>
      <w:r>
        <w:t>Deadpool Pulp #4</w:t>
      </w:r>
    </w:p>
    <w:p w:rsidR="00E4654B" w:rsidRDefault="00C04B79">
      <w:pPr>
        <w:pStyle w:val="ListBullet"/>
      </w:pPr>
      <w:r>
        <w:t>Thor: First Thunder #4</w:t>
      </w:r>
    </w:p>
    <w:p w:rsidR="00E4654B" w:rsidRDefault="00C04B79">
      <w:pPr>
        <w:pStyle w:val="ListBullet"/>
      </w:pPr>
      <w:r>
        <w:t>Wolverine #4</w:t>
      </w:r>
    </w:p>
    <w:p w:rsidR="00E4654B" w:rsidRDefault="00C04B79">
      <w:pPr>
        <w:pStyle w:val="ListBullet"/>
      </w:pPr>
      <w:r>
        <w:t>Chaos War #4</w:t>
      </w:r>
    </w:p>
    <w:p w:rsidR="00E4654B" w:rsidRDefault="00C04B79">
      <w:pPr>
        <w:pStyle w:val="ListBullet"/>
      </w:pPr>
      <w:r>
        <w:t>New Mutants Forever #5</w:t>
      </w:r>
    </w:p>
    <w:p w:rsidR="00E4654B" w:rsidRDefault="00C04B79">
      <w:pPr>
        <w:pStyle w:val="ListBullet"/>
      </w:pPr>
      <w:r>
        <w:t>Official Handbook of the Marvel Universe a to Z Update #5</w:t>
      </w:r>
    </w:p>
    <w:p w:rsidR="00E4654B" w:rsidRDefault="00C04B79">
      <w:pPr>
        <w:pStyle w:val="ListBullet"/>
      </w:pPr>
      <w:r>
        <w:t>Official Handbook of the Marvel Universe a to Z Update #5</w:t>
      </w:r>
    </w:p>
    <w:p w:rsidR="00E4654B" w:rsidRDefault="00C04B79">
      <w:pPr>
        <w:pStyle w:val="ListBullet"/>
      </w:pPr>
      <w:r>
        <w:t>Avengers Academy #7</w:t>
      </w:r>
    </w:p>
    <w:p w:rsidR="00E4654B" w:rsidRDefault="00C04B79">
      <w:pPr>
        <w:pStyle w:val="ListBullet"/>
      </w:pPr>
      <w:r>
        <w:t>Iron Man Legacy #9</w:t>
      </w:r>
    </w:p>
    <w:p w:rsidR="00E4654B" w:rsidRDefault="00C04B79">
      <w:pPr>
        <w:pStyle w:val="ListBullet"/>
      </w:pPr>
      <w:r>
        <w:t>Deadpool Corps #9</w:t>
      </w:r>
    </w:p>
    <w:p w:rsidR="00E4654B" w:rsidRDefault="00C04B79">
      <w:pPr>
        <w:pStyle w:val="ListBullet"/>
      </w:pPr>
      <w:r>
        <w:t>Thunderbolts #151</w:t>
      </w:r>
    </w:p>
    <w:p w:rsidR="00E4654B" w:rsidRDefault="00C04B79">
      <w:pPr>
        <w:pStyle w:val="ListBullet"/>
      </w:pPr>
      <w:r>
        <w:t>X-Factor #212</w:t>
      </w:r>
    </w:p>
    <w:p w:rsidR="00E4654B" w:rsidRDefault="00C04B79">
      <w:pPr>
        <w:pStyle w:val="ListBullet"/>
      </w:pPr>
      <w:r>
        <w:t>Black Panther: The Man Without Fear #513</w:t>
      </w:r>
    </w:p>
    <w:p w:rsidR="00E4654B" w:rsidRDefault="00C04B79">
      <w:pPr>
        <w:pStyle w:val="ListBullet"/>
      </w:pPr>
      <w:r>
        <w:t>Amazing Spider-Man #650</w:t>
      </w:r>
    </w:p>
    <w:p w:rsidR="00E4654B" w:rsidRDefault="00C04B79">
      <w:pPr>
        <w:pStyle w:val="ListBullet"/>
      </w:pPr>
      <w:r>
        <w:t>Widow Maker #1</w:t>
      </w:r>
    </w:p>
    <w:p w:rsidR="00E4654B" w:rsidRDefault="00C04B79">
      <w:pPr>
        <w:pStyle w:val="ListBullet"/>
      </w:pPr>
      <w:r>
        <w:t>Dark Tower: The Gunslinger - The Little Sisters of Eluria #1</w:t>
      </w:r>
    </w:p>
    <w:p w:rsidR="00E4654B" w:rsidRDefault="00C04B79">
      <w:pPr>
        <w:pStyle w:val="ListBullet"/>
      </w:pPr>
      <w:r>
        <w:t>Captain America &amp; the Korvac Saga #1</w:t>
      </w:r>
    </w:p>
    <w:p w:rsidR="00E4654B" w:rsidRDefault="00C04B79">
      <w:pPr>
        <w:pStyle w:val="ListBullet"/>
      </w:pPr>
      <w:r>
        <w:t>What If? Wolverine: Father #1</w:t>
      </w:r>
    </w:p>
    <w:p w:rsidR="00E4654B" w:rsidRDefault="00C04B79">
      <w:pPr>
        <w:pStyle w:val="ListBullet"/>
      </w:pPr>
      <w:r>
        <w:t>Shadowland:After the Fall #1</w:t>
      </w:r>
    </w:p>
    <w:p w:rsidR="00E4654B" w:rsidRDefault="00C04B79">
      <w:pPr>
        <w:pStyle w:val="ListBullet"/>
      </w:pPr>
      <w:r>
        <w:t>Chaos War: Ares #1</w:t>
      </w:r>
    </w:p>
    <w:p w:rsidR="00E4654B" w:rsidRDefault="00C04B79">
      <w:pPr>
        <w:pStyle w:val="ListBullet"/>
      </w:pPr>
      <w:r>
        <w:t>Star Wars: Knight Errant #3</w:t>
      </w:r>
    </w:p>
    <w:p w:rsidR="00E4654B" w:rsidRDefault="00C04B79">
      <w:pPr>
        <w:pStyle w:val="ListBullet"/>
      </w:pPr>
      <w:r>
        <w:t>Invaders Now! #4</w:t>
      </w:r>
    </w:p>
    <w:p w:rsidR="00E4654B" w:rsidRDefault="00C04B79">
      <w:pPr>
        <w:pStyle w:val="ListBullet"/>
      </w:pPr>
      <w:r>
        <w:t>I Am an Avenger #4</w:t>
      </w:r>
    </w:p>
    <w:p w:rsidR="00E4654B" w:rsidRDefault="00C04B79">
      <w:pPr>
        <w:pStyle w:val="ListBullet"/>
      </w:pPr>
      <w:r>
        <w:t>Thor the Mighty Avenger #7</w:t>
      </w:r>
    </w:p>
    <w:p w:rsidR="00E4654B" w:rsidRDefault="00C04B79">
      <w:pPr>
        <w:pStyle w:val="ListBullet"/>
      </w:pPr>
      <w:r>
        <w:t>New Avengers #7</w:t>
      </w:r>
    </w:p>
    <w:p w:rsidR="00E4654B" w:rsidRDefault="00C04B79">
      <w:pPr>
        <w:pStyle w:val="ListBullet"/>
      </w:pPr>
      <w:r>
        <w:t>Marvel Adventures Super Heroes #9</w:t>
      </w:r>
    </w:p>
    <w:p w:rsidR="00E4654B" w:rsidRDefault="00C04B79">
      <w:pPr>
        <w:pStyle w:val="ListBullet"/>
      </w:pPr>
      <w:r>
        <w:t>Super Hero Squad #12</w:t>
      </w:r>
    </w:p>
    <w:p w:rsidR="00E4654B" w:rsidRDefault="00C04B79">
      <w:pPr>
        <w:pStyle w:val="ListBullet"/>
      </w:pPr>
      <w:r>
        <w:t>X-Men Forever 2 #13</w:t>
      </w:r>
    </w:p>
    <w:p w:rsidR="00E4654B" w:rsidRDefault="00C04B79">
      <w:pPr>
        <w:pStyle w:val="ListBullet"/>
      </w:pPr>
      <w:r>
        <w:t>Incredible Hulks #618</w:t>
      </w:r>
    </w:p>
    <w:p w:rsidR="00E4654B" w:rsidRDefault="00C04B79">
      <w:pPr>
        <w:pStyle w:val="ListBullet"/>
      </w:pPr>
      <w:r>
        <w:t>Thor #618</w:t>
      </w:r>
    </w:p>
    <w:p w:rsidR="00E4654B" w:rsidRDefault="00C04B79">
      <w:pPr>
        <w:pStyle w:val="ListBullet"/>
      </w:pPr>
      <w:r>
        <w:t>Wolverine: The Best There Is #1</w:t>
      </w:r>
    </w:p>
    <w:p w:rsidR="00E4654B" w:rsidRDefault="00C04B79">
      <w:pPr>
        <w:pStyle w:val="ListBullet"/>
      </w:pPr>
      <w:r>
        <w:t>Chaos War: God Squad #1</w:t>
      </w:r>
    </w:p>
    <w:p w:rsidR="00E4654B" w:rsidRDefault="00C04B79">
      <w:pPr>
        <w:pStyle w:val="ListBullet"/>
      </w:pPr>
      <w:r>
        <w:t>Heroes for Hire #1</w:t>
      </w:r>
    </w:p>
    <w:p w:rsidR="00E4654B" w:rsidRDefault="00C04B79">
      <w:pPr>
        <w:pStyle w:val="ListBullet"/>
      </w:pPr>
      <w:r>
        <w:t>Warriors Three #2</w:t>
      </w:r>
    </w:p>
    <w:p w:rsidR="00E4654B" w:rsidRDefault="00C04B79">
      <w:pPr>
        <w:pStyle w:val="ListBullet"/>
      </w:pPr>
      <w:r>
        <w:t>Generation Hope #2</w:t>
      </w:r>
    </w:p>
    <w:p w:rsidR="00E4654B" w:rsidRDefault="00C04B79">
      <w:pPr>
        <w:pStyle w:val="ListBullet"/>
      </w:pPr>
      <w:r>
        <w:t>Ozma of Oz #2</w:t>
      </w:r>
    </w:p>
    <w:p w:rsidR="00E4654B" w:rsidRDefault="00C04B79">
      <w:pPr>
        <w:pStyle w:val="ListBullet"/>
      </w:pPr>
      <w:r>
        <w:t>Iron Man/Thor #2</w:t>
      </w:r>
    </w:p>
    <w:p w:rsidR="00E4654B" w:rsidRDefault="00C04B79">
      <w:pPr>
        <w:pStyle w:val="ListBullet"/>
      </w:pPr>
      <w:r>
        <w:t>She-Hulks #2</w:t>
      </w:r>
    </w:p>
    <w:p w:rsidR="00E4654B" w:rsidRDefault="00C04B79">
      <w:pPr>
        <w:pStyle w:val="ListBullet"/>
      </w:pPr>
      <w:r>
        <w:t>Women of Marvel #2</w:t>
      </w:r>
    </w:p>
    <w:p w:rsidR="00E4654B" w:rsidRDefault="00C04B79">
      <w:pPr>
        <w:pStyle w:val="ListBullet"/>
      </w:pPr>
      <w:r>
        <w:t>Ant-Man &amp; the Wasp #2</w:t>
      </w:r>
    </w:p>
    <w:p w:rsidR="00E4654B" w:rsidRDefault="00C04B79">
      <w:pPr>
        <w:pStyle w:val="ListBullet"/>
      </w:pPr>
      <w:r>
        <w:t>Avengers: Earth's Mightiest Heroes #2</w:t>
      </w:r>
    </w:p>
    <w:p w:rsidR="00E4654B" w:rsidRDefault="00C04B79">
      <w:pPr>
        <w:pStyle w:val="ListBullet"/>
      </w:pPr>
      <w:r>
        <w:t>Captain America: Patriot #4</w:t>
      </w:r>
    </w:p>
    <w:p w:rsidR="00E4654B" w:rsidRDefault="00C04B79">
      <w:pPr>
        <w:pStyle w:val="ListBullet"/>
      </w:pPr>
      <w:r>
        <w:t>Taskmaster #4</w:t>
      </w:r>
    </w:p>
    <w:p w:rsidR="00E4654B" w:rsidRDefault="00C04B79">
      <w:pPr>
        <w:pStyle w:val="ListBullet"/>
      </w:pPr>
      <w:r>
        <w:t>Star Wars: The Old Republic #6</w:t>
      </w:r>
    </w:p>
    <w:p w:rsidR="00E4654B" w:rsidRDefault="00C04B79">
      <w:pPr>
        <w:pStyle w:val="ListBullet"/>
      </w:pPr>
      <w:r>
        <w:t>Avengers, Thor &amp; Captain America: Official Index to the Marvel Universe #8</w:t>
      </w:r>
    </w:p>
    <w:p w:rsidR="00E4654B" w:rsidRDefault="00C04B79">
      <w:pPr>
        <w:pStyle w:val="ListBullet"/>
      </w:pPr>
      <w:r>
        <w:t>Daredevil #512</w:t>
      </w:r>
    </w:p>
    <w:p w:rsidR="00E4654B" w:rsidRDefault="00C04B79">
      <w:pPr>
        <w:pStyle w:val="ListBullet"/>
      </w:pPr>
      <w:r>
        <w:t>Shadowland #5</w:t>
      </w:r>
    </w:p>
    <w:p w:rsidR="00E4654B" w:rsidRDefault="00C04B79">
      <w:pPr>
        <w:pStyle w:val="ListBullet"/>
      </w:pPr>
      <w:r>
        <w:t>Thor: For Asgard #5</w:t>
      </w:r>
    </w:p>
    <w:p w:rsidR="00E4654B" w:rsidRDefault="00C04B79">
      <w:pPr>
        <w:pStyle w:val="Heading3"/>
      </w:pPr>
      <w:r>
        <w:t>January, 2011</w:t>
      </w:r>
    </w:p>
    <w:p w:rsidR="00E4654B" w:rsidRDefault="00C04B79">
      <w:r>
        <w:t xml:space="preserve">Number of comics published this month: </w:t>
      </w:r>
      <w:r>
        <w:rPr>
          <w:b/>
        </w:rPr>
        <w:t>83</w:t>
      </w:r>
    </w:p>
    <w:p w:rsidR="00E4654B" w:rsidRDefault="00C04B79">
      <w:pPr>
        <w:pStyle w:val="ListBullet"/>
      </w:pPr>
      <w:r>
        <w:t>X-Factor #214</w:t>
      </w:r>
    </w:p>
    <w:p w:rsidR="00E4654B" w:rsidRDefault="00C04B79">
      <w:pPr>
        <w:pStyle w:val="ListBullet"/>
      </w:pPr>
      <w:r>
        <w:t>Blockbusters of the Marvel Universe #1</w:t>
      </w:r>
    </w:p>
    <w:p w:rsidR="00E4654B" w:rsidRDefault="00C04B79">
      <w:pPr>
        <w:pStyle w:val="ListBullet"/>
      </w:pPr>
      <w:r>
        <w:t>Orson Scott Card's Speaker for the Dead #1</w:t>
      </w:r>
    </w:p>
    <w:p w:rsidR="00E4654B" w:rsidRDefault="00C04B79">
      <w:pPr>
        <w:pStyle w:val="ListBullet"/>
      </w:pPr>
      <w:r>
        <w:t>Magneto #1</w:t>
      </w:r>
    </w:p>
    <w:p w:rsidR="00E4654B" w:rsidRDefault="00C04B79">
      <w:pPr>
        <w:pStyle w:val="ListBullet"/>
      </w:pPr>
      <w:r>
        <w:t>Age of X: Alpha #1</w:t>
      </w:r>
    </w:p>
    <w:p w:rsidR="00E4654B" w:rsidRDefault="00C04B79">
      <w:pPr>
        <w:pStyle w:val="ListBullet"/>
      </w:pPr>
      <w:r>
        <w:t>Marvel Masterworks: Fantastic Four (2010) #1</w:t>
      </w:r>
    </w:p>
    <w:p w:rsidR="00E4654B" w:rsidRDefault="00C04B79">
      <w:pPr>
        <w:pStyle w:val="ListBullet"/>
      </w:pPr>
      <w:r>
        <w:t>Star Wars: Darth Vader and the Lost Command #1</w:t>
      </w:r>
    </w:p>
    <w:p w:rsidR="00E4654B" w:rsidRDefault="00C04B79">
      <w:pPr>
        <w:pStyle w:val="ListBullet"/>
      </w:pPr>
      <w:r>
        <w:t>Chaos War: X-Men #2</w:t>
      </w:r>
    </w:p>
    <w:p w:rsidR="00E4654B" w:rsidRDefault="00C04B79">
      <w:pPr>
        <w:pStyle w:val="ListBullet"/>
      </w:pPr>
      <w:r>
        <w:t>Ultimate Comics Doom #2</w:t>
      </w:r>
    </w:p>
    <w:p w:rsidR="00E4654B" w:rsidRDefault="00C04B79">
      <w:pPr>
        <w:pStyle w:val="ListBullet"/>
      </w:pPr>
      <w:r>
        <w:t>Astonishing Thor #2</w:t>
      </w:r>
    </w:p>
    <w:p w:rsidR="00E4654B" w:rsidRDefault="00C04B79">
      <w:pPr>
        <w:pStyle w:val="ListBullet"/>
      </w:pPr>
      <w:r>
        <w:t>Star Wars: Legacy - War #2</w:t>
      </w:r>
    </w:p>
    <w:p w:rsidR="00E4654B" w:rsidRDefault="00C04B79">
      <w:pPr>
        <w:pStyle w:val="ListBullet"/>
      </w:pPr>
      <w:r>
        <w:t>Punisher: In the Blood #3</w:t>
      </w:r>
    </w:p>
    <w:p w:rsidR="00E4654B" w:rsidRDefault="00C04B79">
      <w:pPr>
        <w:pStyle w:val="ListBullet"/>
      </w:pPr>
      <w:r>
        <w:t>X-Men: To Serve and Protect #3</w:t>
      </w:r>
    </w:p>
    <w:p w:rsidR="00E4654B" w:rsidRDefault="00C04B79">
      <w:pPr>
        <w:pStyle w:val="ListBullet"/>
      </w:pPr>
      <w:r>
        <w:t>Uncanny X-Force #4</w:t>
      </w:r>
    </w:p>
    <w:p w:rsidR="00E4654B" w:rsidRDefault="00C04B79">
      <w:pPr>
        <w:pStyle w:val="ListBullet"/>
      </w:pPr>
      <w:r>
        <w:t>Chaos War #5</w:t>
      </w:r>
    </w:p>
    <w:p w:rsidR="00E4654B" w:rsidRDefault="00C04B79">
      <w:pPr>
        <w:pStyle w:val="ListBullet"/>
      </w:pPr>
      <w:r>
        <w:t>Ultimate Avengers 3 #6</w:t>
      </w:r>
    </w:p>
    <w:p w:rsidR="00E4654B" w:rsidRDefault="00C04B79">
      <w:pPr>
        <w:pStyle w:val="ListBullet"/>
      </w:pPr>
      <w:r>
        <w:t>Namor: The First Mutant #6</w:t>
      </w:r>
    </w:p>
    <w:p w:rsidR="00E4654B" w:rsidRDefault="00C04B79">
      <w:pPr>
        <w:pStyle w:val="ListBullet"/>
      </w:pPr>
      <w:r>
        <w:t>X-Men #7</w:t>
      </w:r>
    </w:p>
    <w:p w:rsidR="00E4654B" w:rsidRDefault="00C04B79">
      <w:pPr>
        <w:pStyle w:val="ListBullet"/>
      </w:pPr>
      <w:r>
        <w:t>New Avengers #8</w:t>
      </w:r>
    </w:p>
    <w:p w:rsidR="00E4654B" w:rsidRDefault="00C04B79">
      <w:pPr>
        <w:pStyle w:val="ListBullet"/>
      </w:pPr>
      <w:r>
        <w:t>Secret Avengers #9</w:t>
      </w:r>
    </w:p>
    <w:p w:rsidR="00E4654B" w:rsidRDefault="00C04B79">
      <w:pPr>
        <w:pStyle w:val="ListBullet"/>
      </w:pPr>
      <w:r>
        <w:t>Avengers #9</w:t>
      </w:r>
    </w:p>
    <w:p w:rsidR="00E4654B" w:rsidRDefault="00C04B79">
      <w:pPr>
        <w:pStyle w:val="ListBullet"/>
      </w:pPr>
      <w:r>
        <w:t>Spider-Man Marvel Adventures #10</w:t>
      </w:r>
    </w:p>
    <w:p w:rsidR="00E4654B" w:rsidRDefault="00C04B79">
      <w:pPr>
        <w:pStyle w:val="ListBullet"/>
      </w:pPr>
      <w:r>
        <w:t>Deadpool Corps #10</w:t>
      </w:r>
    </w:p>
    <w:p w:rsidR="00E4654B" w:rsidRDefault="00C04B79">
      <w:pPr>
        <w:pStyle w:val="ListBullet"/>
      </w:pPr>
      <w:r>
        <w:t>X-Men Forever 2 #16</w:t>
      </w:r>
    </w:p>
    <w:p w:rsidR="00E4654B" w:rsidRDefault="00C04B79">
      <w:pPr>
        <w:pStyle w:val="ListBullet"/>
      </w:pPr>
      <w:r>
        <w:t>New Mutants #21</w:t>
      </w:r>
    </w:p>
    <w:p w:rsidR="00E4654B" w:rsidRDefault="00C04B79">
      <w:pPr>
        <w:pStyle w:val="ListBullet"/>
      </w:pPr>
      <w:r>
        <w:t>Secret Warriors #24</w:t>
      </w:r>
    </w:p>
    <w:p w:rsidR="00E4654B" w:rsidRDefault="00C04B79">
      <w:pPr>
        <w:pStyle w:val="ListBullet"/>
      </w:pPr>
      <w:r>
        <w:t>Deadpool #32</w:t>
      </w:r>
    </w:p>
    <w:p w:rsidR="00E4654B" w:rsidRDefault="00C04B79">
      <w:pPr>
        <w:pStyle w:val="ListBullet"/>
      </w:pPr>
      <w:r>
        <w:t>Thunderbolts #152</w:t>
      </w:r>
    </w:p>
    <w:p w:rsidR="00E4654B" w:rsidRDefault="00C04B79">
      <w:pPr>
        <w:pStyle w:val="ListBullet"/>
      </w:pPr>
      <w:r>
        <w:t>Ultimate Comics Spider-Man #152</w:t>
      </w:r>
    </w:p>
    <w:p w:rsidR="00E4654B" w:rsidRDefault="00C04B79">
      <w:pPr>
        <w:pStyle w:val="ListBullet"/>
      </w:pPr>
      <w:r>
        <w:t>X-Men Legacy #244</w:t>
      </w:r>
    </w:p>
    <w:p w:rsidR="00E4654B" w:rsidRDefault="00C04B79">
      <w:pPr>
        <w:pStyle w:val="ListBullet"/>
      </w:pPr>
      <w:r>
        <w:t>Uncanny X-Men #532</w:t>
      </w:r>
    </w:p>
    <w:p w:rsidR="00E4654B" w:rsidRDefault="00C04B79">
      <w:pPr>
        <w:pStyle w:val="ListBullet"/>
      </w:pPr>
      <w:r>
        <w:t>Fantastic Four #587</w:t>
      </w:r>
    </w:p>
    <w:p w:rsidR="00E4654B" w:rsidRDefault="00C04B79">
      <w:pPr>
        <w:pStyle w:val="ListBullet"/>
      </w:pPr>
      <w:r>
        <w:t>Captain America #614</w:t>
      </w:r>
    </w:p>
    <w:p w:rsidR="00E4654B" w:rsidRDefault="00C04B79">
      <w:pPr>
        <w:pStyle w:val="ListBullet"/>
      </w:pPr>
      <w:r>
        <w:t>Incredible Hulks #621</w:t>
      </w:r>
    </w:p>
    <w:p w:rsidR="00E4654B" w:rsidRDefault="00C04B79">
      <w:pPr>
        <w:pStyle w:val="ListBullet"/>
      </w:pPr>
      <w:r>
        <w:t>Essential Iron Man Vol. 3 (2010)</w:t>
      </w:r>
    </w:p>
    <w:p w:rsidR="00E4654B" w:rsidRDefault="00C04B79">
      <w:pPr>
        <w:pStyle w:val="ListBullet"/>
      </w:pPr>
      <w:r>
        <w:t>Captain America 70th Anniversary Edition #1</w:t>
      </w:r>
    </w:p>
    <w:p w:rsidR="00E4654B" w:rsidRDefault="00C04B79">
      <w:pPr>
        <w:pStyle w:val="ListBullet"/>
      </w:pPr>
      <w:r>
        <w:t>Wolverine &amp; Jubilee #1</w:t>
      </w:r>
    </w:p>
    <w:p w:rsidR="00E4654B" w:rsidRDefault="00C04B79">
      <w:pPr>
        <w:pStyle w:val="ListBullet"/>
      </w:pPr>
      <w:r>
        <w:t>Deadpool Max #4</w:t>
      </w:r>
    </w:p>
    <w:p w:rsidR="00E4654B" w:rsidRDefault="00C04B79">
      <w:pPr>
        <w:pStyle w:val="ListBullet"/>
      </w:pPr>
      <w:r>
        <w:t>Scarlet #4</w:t>
      </w:r>
    </w:p>
    <w:p w:rsidR="00E4654B" w:rsidRDefault="00C04B79">
      <w:pPr>
        <w:pStyle w:val="ListBullet"/>
      </w:pPr>
      <w:r>
        <w:t>Avengers Vs. Pet Avengers #4</w:t>
      </w:r>
    </w:p>
    <w:p w:rsidR="00E4654B" w:rsidRDefault="00C04B79">
      <w:pPr>
        <w:pStyle w:val="ListBullet"/>
      </w:pPr>
      <w:r>
        <w:t>Superior #4</w:t>
      </w:r>
    </w:p>
    <w:p w:rsidR="00E4654B" w:rsidRDefault="00C04B79">
      <w:pPr>
        <w:pStyle w:val="ListBullet"/>
      </w:pPr>
      <w:r>
        <w:t>Wolverine #5</w:t>
      </w:r>
    </w:p>
    <w:p w:rsidR="00E4654B" w:rsidRDefault="00C04B79">
      <w:pPr>
        <w:pStyle w:val="ListBullet"/>
      </w:pPr>
      <w:r>
        <w:t>X-23 #5</w:t>
      </w:r>
    </w:p>
    <w:p w:rsidR="00E4654B" w:rsidRDefault="00C04B79">
      <w:pPr>
        <w:pStyle w:val="ListBullet"/>
      </w:pPr>
      <w:r>
        <w:t>Thor: First Thunder #5</w:t>
      </w:r>
    </w:p>
    <w:p w:rsidR="00E4654B" w:rsidRDefault="00C04B79">
      <w:pPr>
        <w:pStyle w:val="ListBullet"/>
      </w:pPr>
      <w:r>
        <w:t>Avengers Academy #8</w:t>
      </w:r>
    </w:p>
    <w:p w:rsidR="00E4654B" w:rsidRDefault="00C04B79">
      <w:pPr>
        <w:pStyle w:val="ListBullet"/>
      </w:pPr>
      <w:r>
        <w:t>X-Factor #213</w:t>
      </w:r>
    </w:p>
    <w:p w:rsidR="00E4654B" w:rsidRDefault="00C04B79">
      <w:pPr>
        <w:pStyle w:val="ListBullet"/>
      </w:pPr>
      <w:r>
        <w:t>Invincible Iron Man #500</w:t>
      </w:r>
    </w:p>
    <w:p w:rsidR="00E4654B" w:rsidRDefault="00C04B79">
      <w:pPr>
        <w:pStyle w:val="ListBullet"/>
      </w:pPr>
      <w:r>
        <w:t>Thor #619</w:t>
      </w:r>
    </w:p>
    <w:p w:rsidR="00E4654B" w:rsidRDefault="00C04B79">
      <w:pPr>
        <w:pStyle w:val="ListBullet"/>
      </w:pPr>
      <w:r>
        <w:t>Amazing Spider-Man #652</w:t>
      </w:r>
    </w:p>
    <w:p w:rsidR="00E4654B" w:rsidRDefault="00C04B79">
      <w:pPr>
        <w:pStyle w:val="ListBullet"/>
      </w:pPr>
      <w:r>
        <w:t>Avengers Posterbook #1</w:t>
      </w:r>
    </w:p>
    <w:p w:rsidR="00E4654B" w:rsidRDefault="00C04B79">
      <w:pPr>
        <w:pStyle w:val="ListBullet"/>
      </w:pPr>
      <w:r>
        <w:t>Casanova: Gula #1</w:t>
      </w:r>
    </w:p>
    <w:p w:rsidR="00E4654B" w:rsidRDefault="00C04B79">
      <w:pPr>
        <w:pStyle w:val="ListBullet"/>
      </w:pPr>
      <w:r>
        <w:t>Daredevil: Reborn #1</w:t>
      </w:r>
    </w:p>
    <w:p w:rsidR="00E4654B" w:rsidRDefault="00C04B79">
      <w:pPr>
        <w:pStyle w:val="ListBullet"/>
      </w:pPr>
      <w:r>
        <w:t>Daredevil: Reborn #1</w:t>
      </w:r>
    </w:p>
    <w:p w:rsidR="00E4654B" w:rsidRDefault="00C04B79">
      <w:pPr>
        <w:pStyle w:val="ListBullet"/>
      </w:pPr>
      <w:r>
        <w:t>Dark Tower: The Gunslinger - The Little Sisters of Eluria #2</w:t>
      </w:r>
    </w:p>
    <w:p w:rsidR="00E4654B" w:rsidRDefault="00C04B79">
      <w:pPr>
        <w:pStyle w:val="ListBullet"/>
      </w:pPr>
      <w:r>
        <w:t>Heroes for Hire #2</w:t>
      </w:r>
    </w:p>
    <w:p w:rsidR="00E4654B" w:rsidRDefault="00C04B79">
      <w:pPr>
        <w:pStyle w:val="ListBullet"/>
      </w:pPr>
      <w:r>
        <w:t>Widow Maker #3</w:t>
      </w:r>
    </w:p>
    <w:p w:rsidR="00E4654B" w:rsidRDefault="00C04B79">
      <w:pPr>
        <w:pStyle w:val="ListBullet"/>
      </w:pPr>
      <w:r>
        <w:t>Captain America: Man Out of Time #3</w:t>
      </w:r>
    </w:p>
    <w:p w:rsidR="00E4654B" w:rsidRDefault="00C04B79">
      <w:pPr>
        <w:pStyle w:val="ListBullet"/>
      </w:pPr>
      <w:r>
        <w:t>Chaos War: Dead Avengers #3</w:t>
      </w:r>
    </w:p>
    <w:p w:rsidR="00E4654B" w:rsidRDefault="00C04B79">
      <w:pPr>
        <w:pStyle w:val="ListBullet"/>
      </w:pPr>
      <w:r>
        <w:t>Star Wars: Knight Errant #4</w:t>
      </w:r>
    </w:p>
    <w:p w:rsidR="00E4654B" w:rsidRDefault="00C04B79">
      <w:pPr>
        <w:pStyle w:val="ListBullet"/>
      </w:pPr>
      <w:r>
        <w:t>I Am an Avenger #5</w:t>
      </w:r>
    </w:p>
    <w:p w:rsidR="00E4654B" w:rsidRDefault="00C04B79">
      <w:pPr>
        <w:pStyle w:val="ListBullet"/>
      </w:pPr>
      <w:r>
        <w:t>Thor the Mighty Avenger #8</w:t>
      </w:r>
    </w:p>
    <w:p w:rsidR="00E4654B" w:rsidRDefault="00C04B79">
      <w:pPr>
        <w:pStyle w:val="ListBullet"/>
      </w:pPr>
      <w:r>
        <w:t>Marvel Adventures Super Heroes #10</w:t>
      </w:r>
    </w:p>
    <w:p w:rsidR="00E4654B" w:rsidRDefault="00C04B79">
      <w:pPr>
        <w:pStyle w:val="ListBullet"/>
      </w:pPr>
      <w:r>
        <w:t>X-Men Forever 2 #15</w:t>
      </w:r>
    </w:p>
    <w:p w:rsidR="00E4654B" w:rsidRDefault="00C04B79">
      <w:pPr>
        <w:pStyle w:val="ListBullet"/>
      </w:pPr>
      <w:r>
        <w:t>Deadpool #31</w:t>
      </w:r>
    </w:p>
    <w:p w:rsidR="00E4654B" w:rsidRDefault="00C04B79">
      <w:pPr>
        <w:pStyle w:val="ListBullet"/>
      </w:pPr>
      <w:r>
        <w:t>Black Panther: The Man Without Fear #514</w:t>
      </w:r>
    </w:p>
    <w:p w:rsidR="00E4654B" w:rsidRDefault="00C04B79">
      <w:pPr>
        <w:pStyle w:val="ListBullet"/>
      </w:pPr>
      <w:r>
        <w:t>Incredible Hulks #620</w:t>
      </w:r>
    </w:p>
    <w:p w:rsidR="00E4654B" w:rsidRDefault="00C04B79">
      <w:pPr>
        <w:pStyle w:val="ListBullet"/>
      </w:pPr>
      <w:r>
        <w:t>Amazing Spider-Man #651</w:t>
      </w:r>
    </w:p>
    <w:p w:rsidR="00E4654B" w:rsidRDefault="00C04B79">
      <w:pPr>
        <w:pStyle w:val="ListBullet"/>
      </w:pPr>
      <w:r>
        <w:t>X-Force: Force to Be Reckoned with (2011)</w:t>
      </w:r>
    </w:p>
    <w:p w:rsidR="00E4654B" w:rsidRDefault="00C04B79">
      <w:pPr>
        <w:pStyle w:val="ListBullet"/>
      </w:pPr>
      <w:r>
        <w:t>Essential Iron Man Vol. 2 (2010)</w:t>
      </w:r>
    </w:p>
    <w:p w:rsidR="00E4654B" w:rsidRDefault="00C04B79">
      <w:pPr>
        <w:pStyle w:val="ListBullet"/>
      </w:pPr>
      <w:r>
        <w:t>Ultimate Comics Captain America #1</w:t>
      </w:r>
    </w:p>
    <w:p w:rsidR="00E4654B" w:rsidRDefault="00C04B79">
      <w:pPr>
        <w:pStyle w:val="ListBullet"/>
      </w:pPr>
      <w:r>
        <w:t>Captain America: Hail Hydra #1</w:t>
      </w:r>
    </w:p>
    <w:p w:rsidR="00E4654B" w:rsidRDefault="00C04B79">
      <w:pPr>
        <w:pStyle w:val="ListBullet"/>
      </w:pPr>
      <w:r>
        <w:t>The Thanos Imperative: Devastation #1</w:t>
      </w:r>
    </w:p>
    <w:p w:rsidR="00E4654B" w:rsidRDefault="00C04B79">
      <w:pPr>
        <w:pStyle w:val="ListBullet"/>
      </w:pPr>
      <w:r>
        <w:t>Wolverine: The Best There Is #2</w:t>
      </w:r>
    </w:p>
    <w:p w:rsidR="00E4654B" w:rsidRDefault="00C04B79">
      <w:pPr>
        <w:pStyle w:val="ListBullet"/>
      </w:pPr>
      <w:r>
        <w:t>Avengers: Earth's Mightiest Heroes #3</w:t>
      </w:r>
    </w:p>
    <w:p w:rsidR="00E4654B" w:rsidRDefault="00C04B79">
      <w:pPr>
        <w:pStyle w:val="ListBullet"/>
      </w:pPr>
      <w:r>
        <w:t>Ozma of Oz #3</w:t>
      </w:r>
    </w:p>
    <w:p w:rsidR="00E4654B" w:rsidRDefault="00C04B79">
      <w:pPr>
        <w:pStyle w:val="ListBullet"/>
      </w:pPr>
      <w:r>
        <w:t>Iron Man/Thor #3</w:t>
      </w:r>
    </w:p>
    <w:p w:rsidR="00E4654B" w:rsidRDefault="00C04B79">
      <w:pPr>
        <w:pStyle w:val="ListBullet"/>
      </w:pPr>
      <w:r>
        <w:t>She-Hulks #3</w:t>
      </w:r>
    </w:p>
    <w:p w:rsidR="00E4654B" w:rsidRDefault="00C04B79">
      <w:pPr>
        <w:pStyle w:val="ListBullet"/>
      </w:pPr>
      <w:r>
        <w:t>Ant-Man &amp; the Wasp #3</w:t>
      </w:r>
    </w:p>
    <w:p w:rsidR="00E4654B" w:rsidRDefault="00C04B79">
      <w:pPr>
        <w:pStyle w:val="ListBullet"/>
      </w:pPr>
      <w:r>
        <w:t>Avengers: The Children's Crusade #4</w:t>
      </w:r>
    </w:p>
    <w:p w:rsidR="00E4654B" w:rsidRDefault="00C04B79">
      <w:pPr>
        <w:pStyle w:val="ListBullet"/>
      </w:pPr>
      <w:r>
        <w:t>Avengers: Prime #5</w:t>
      </w:r>
    </w:p>
    <w:p w:rsidR="00E4654B" w:rsidRDefault="00C04B79">
      <w:pPr>
        <w:pStyle w:val="ListBullet"/>
      </w:pPr>
      <w:r>
        <w:t>Avengers, Thor &amp; Captain America: Official Index to the Marvel Universe #9</w:t>
      </w:r>
    </w:p>
    <w:p w:rsidR="00E4654B" w:rsidRDefault="00C04B79">
      <w:pPr>
        <w:pStyle w:val="ListBullet"/>
      </w:pPr>
      <w:r>
        <w:t>Iron Man Legacy #10</w:t>
      </w:r>
    </w:p>
    <w:p w:rsidR="00E4654B" w:rsidRDefault="00C04B79">
      <w:pPr>
        <w:pStyle w:val="ListBullet"/>
      </w:pPr>
      <w:r>
        <w:t>Spider-Man Magazine #15</w:t>
      </w:r>
    </w:p>
    <w:p w:rsidR="00E4654B" w:rsidRDefault="00C04B79">
      <w:pPr>
        <w:pStyle w:val="Heading3"/>
      </w:pPr>
      <w:r>
        <w:t>February, 2011</w:t>
      </w:r>
    </w:p>
    <w:p w:rsidR="00E4654B" w:rsidRDefault="00C04B79">
      <w:r>
        <w:t xml:space="preserve">Number of comics published this month: </w:t>
      </w:r>
      <w:r>
        <w:rPr>
          <w:b/>
        </w:rPr>
        <w:t>100</w:t>
      </w:r>
    </w:p>
    <w:p w:rsidR="00E4654B" w:rsidRDefault="00C04B79">
      <w:pPr>
        <w:pStyle w:val="ListBullet"/>
      </w:pPr>
      <w:r>
        <w:t>Generation Hope #4</w:t>
      </w:r>
    </w:p>
    <w:p w:rsidR="00E4654B" w:rsidRDefault="00C04B79">
      <w:pPr>
        <w:pStyle w:val="ListBullet"/>
      </w:pPr>
      <w:r>
        <w:t>Iron Man 2.0 #1</w:t>
      </w:r>
    </w:p>
    <w:p w:rsidR="00E4654B" w:rsidRDefault="00C04B79">
      <w:pPr>
        <w:pStyle w:val="ListBullet"/>
      </w:pPr>
      <w:r>
        <w:t>Power Man and Iron Fist #2</w:t>
      </w:r>
    </w:p>
    <w:p w:rsidR="00E4654B" w:rsidRDefault="00C04B79">
      <w:pPr>
        <w:pStyle w:val="ListBullet"/>
      </w:pPr>
      <w:r>
        <w:t>Orson Scott Card's Speaker for the Dead #2</w:t>
      </w:r>
    </w:p>
    <w:p w:rsidR="00E4654B" w:rsidRDefault="00C04B79">
      <w:pPr>
        <w:pStyle w:val="ListBullet"/>
      </w:pPr>
      <w:r>
        <w:t>Star Wars: Darth Vader and the Lost Command #2</w:t>
      </w:r>
    </w:p>
    <w:p w:rsidR="00E4654B" w:rsidRDefault="00C04B79">
      <w:pPr>
        <w:pStyle w:val="ListBullet"/>
      </w:pPr>
      <w:r>
        <w:t>Ultimate Comics Doom #3</w:t>
      </w:r>
    </w:p>
    <w:p w:rsidR="00E4654B" w:rsidRDefault="00C04B79">
      <w:pPr>
        <w:pStyle w:val="ListBullet"/>
      </w:pPr>
      <w:r>
        <w:t>Star Wars: Legacy - War #3</w:t>
      </w:r>
    </w:p>
    <w:p w:rsidR="00E4654B" w:rsidRDefault="00C04B79">
      <w:pPr>
        <w:pStyle w:val="ListBullet"/>
      </w:pPr>
      <w:r>
        <w:t>Halo: Fall of Reach - Boot Camp #4</w:t>
      </w:r>
    </w:p>
    <w:p w:rsidR="00E4654B" w:rsidRDefault="00C04B79">
      <w:pPr>
        <w:pStyle w:val="ListBullet"/>
      </w:pPr>
      <w:r>
        <w:t>Iron Man/Thor #4</w:t>
      </w:r>
    </w:p>
    <w:p w:rsidR="00E4654B" w:rsidRDefault="00C04B79">
      <w:pPr>
        <w:pStyle w:val="ListBullet"/>
      </w:pPr>
      <w:r>
        <w:t>Warriors Three #4</w:t>
      </w:r>
    </w:p>
    <w:p w:rsidR="00E4654B" w:rsidRDefault="00C04B79">
      <w:pPr>
        <w:pStyle w:val="ListBullet"/>
      </w:pPr>
      <w:r>
        <w:t>Punisher: In the Blood #4</w:t>
      </w:r>
    </w:p>
    <w:p w:rsidR="00E4654B" w:rsidRDefault="00C04B79">
      <w:pPr>
        <w:pStyle w:val="ListBullet"/>
      </w:pPr>
      <w:r>
        <w:t>X-Men: To Serve and Protect #4</w:t>
      </w:r>
    </w:p>
    <w:p w:rsidR="00E4654B" w:rsidRDefault="00C04B79">
      <w:pPr>
        <w:pStyle w:val="ListBullet"/>
      </w:pPr>
      <w:r>
        <w:t>X-23 #6</w:t>
      </w:r>
    </w:p>
    <w:p w:rsidR="00E4654B" w:rsidRDefault="00C04B79">
      <w:pPr>
        <w:pStyle w:val="ListBullet"/>
      </w:pPr>
      <w:r>
        <w:t>Namor: The First Mutant #7</w:t>
      </w:r>
    </w:p>
    <w:p w:rsidR="00E4654B" w:rsidRDefault="00C04B79">
      <w:pPr>
        <w:pStyle w:val="ListBullet"/>
      </w:pPr>
      <w:r>
        <w:t>X-Men #8</w:t>
      </w:r>
    </w:p>
    <w:p w:rsidR="00E4654B" w:rsidRDefault="00C04B79">
      <w:pPr>
        <w:pStyle w:val="ListBullet"/>
      </w:pPr>
      <w:r>
        <w:t>Secret Avengers #10</w:t>
      </w:r>
    </w:p>
    <w:p w:rsidR="00E4654B" w:rsidRDefault="00C04B79">
      <w:pPr>
        <w:pStyle w:val="ListBullet"/>
      </w:pPr>
      <w:r>
        <w:t>Avengers #10</w:t>
      </w:r>
    </w:p>
    <w:p w:rsidR="00E4654B" w:rsidRDefault="00C04B79">
      <w:pPr>
        <w:pStyle w:val="ListBullet"/>
      </w:pPr>
      <w:r>
        <w:t>Spider-Man Marvel Adventures #11</w:t>
      </w:r>
    </w:p>
    <w:p w:rsidR="00E4654B" w:rsidRDefault="00C04B79">
      <w:pPr>
        <w:pStyle w:val="ListBullet"/>
      </w:pPr>
      <w:r>
        <w:t>Deadpool Corps #11</w:t>
      </w:r>
    </w:p>
    <w:p w:rsidR="00E4654B" w:rsidRDefault="00C04B79">
      <w:pPr>
        <w:pStyle w:val="ListBullet"/>
      </w:pPr>
      <w:r>
        <w:t>New Mutants #22</w:t>
      </w:r>
    </w:p>
    <w:p w:rsidR="00E4654B" w:rsidRDefault="00C04B79">
      <w:pPr>
        <w:pStyle w:val="ListBullet"/>
      </w:pPr>
      <w:r>
        <w:t>Deadpool #33</w:t>
      </w:r>
    </w:p>
    <w:p w:rsidR="00E4654B" w:rsidRDefault="00C04B79">
      <w:pPr>
        <w:pStyle w:val="ListBullet"/>
      </w:pPr>
      <w:r>
        <w:t>Astonishing X-Men #36</w:t>
      </w:r>
    </w:p>
    <w:p w:rsidR="00E4654B" w:rsidRDefault="00C04B79">
      <w:pPr>
        <w:pStyle w:val="ListBullet"/>
      </w:pPr>
      <w:r>
        <w:t>Ultimate Comics Spider-Man #154</w:t>
      </w:r>
    </w:p>
    <w:p w:rsidR="00E4654B" w:rsidRDefault="00C04B79">
      <w:pPr>
        <w:pStyle w:val="ListBullet"/>
      </w:pPr>
      <w:r>
        <w:t>X-Men Legacy #245</w:t>
      </w:r>
    </w:p>
    <w:p w:rsidR="00E4654B" w:rsidRDefault="00C04B79">
      <w:pPr>
        <w:pStyle w:val="ListBullet"/>
      </w:pPr>
      <w:r>
        <w:t>Invincible Iron Man #501</w:t>
      </w:r>
    </w:p>
    <w:p w:rsidR="00E4654B" w:rsidRDefault="00C04B79">
      <w:pPr>
        <w:pStyle w:val="ListBullet"/>
      </w:pPr>
      <w:r>
        <w:t>Uncanny X-Men #533</w:t>
      </w:r>
    </w:p>
    <w:p w:rsidR="00E4654B" w:rsidRDefault="00C04B79">
      <w:pPr>
        <w:pStyle w:val="ListBullet"/>
      </w:pPr>
      <w:r>
        <w:t>Fantastic Four #588</w:t>
      </w:r>
    </w:p>
    <w:p w:rsidR="00E4654B" w:rsidRDefault="00C04B79">
      <w:pPr>
        <w:pStyle w:val="ListBullet"/>
      </w:pPr>
      <w:r>
        <w:t>Captain America #615</w:t>
      </w:r>
    </w:p>
    <w:p w:rsidR="00E4654B" w:rsidRDefault="00C04B79">
      <w:pPr>
        <w:pStyle w:val="ListBullet"/>
      </w:pPr>
      <w:r>
        <w:t>Thor #620</w:t>
      </w:r>
    </w:p>
    <w:p w:rsidR="00E4654B" w:rsidRDefault="00C04B79">
      <w:pPr>
        <w:pStyle w:val="ListBullet"/>
      </w:pPr>
      <w:r>
        <w:t>Incredible Hulks #623</w:t>
      </w:r>
    </w:p>
    <w:p w:rsidR="00E4654B" w:rsidRDefault="00C04B79">
      <w:pPr>
        <w:pStyle w:val="ListBullet"/>
      </w:pPr>
      <w:r>
        <w:t>Amazing Spider-Man #655</w:t>
      </w:r>
    </w:p>
    <w:p w:rsidR="00E4654B" w:rsidRDefault="00C04B79">
      <w:pPr>
        <w:pStyle w:val="ListBullet"/>
      </w:pPr>
      <w:r>
        <w:t>Deadpool Team-Up #884</w:t>
      </w:r>
    </w:p>
    <w:p w:rsidR="00E4654B" w:rsidRDefault="00C04B79">
      <w:pPr>
        <w:pStyle w:val="ListBullet"/>
      </w:pPr>
      <w:r>
        <w:t>What If? Venom/Deadpool #1</w:t>
      </w:r>
    </w:p>
    <w:p w:rsidR="00E4654B" w:rsidRDefault="00C04B79">
      <w:pPr>
        <w:pStyle w:val="ListBullet"/>
      </w:pPr>
      <w:r>
        <w:t>Hawkeye: Blindspot #1</w:t>
      </w:r>
    </w:p>
    <w:p w:rsidR="00E4654B" w:rsidRDefault="00C04B79">
      <w:pPr>
        <w:pStyle w:val="ListBullet"/>
      </w:pPr>
      <w:r>
        <w:t>Silver Surfer #1</w:t>
      </w:r>
    </w:p>
    <w:p w:rsidR="00E4654B" w:rsidRDefault="00C04B79">
      <w:pPr>
        <w:pStyle w:val="ListBullet"/>
      </w:pPr>
      <w:r>
        <w:t>Formic Wars: Burning Earth #1</w:t>
      </w:r>
    </w:p>
    <w:p w:rsidR="00E4654B" w:rsidRDefault="00C04B79">
      <w:pPr>
        <w:pStyle w:val="ListBullet"/>
      </w:pPr>
      <w:r>
        <w:t>Marvel Girl #1</w:t>
      </w:r>
    </w:p>
    <w:p w:rsidR="00E4654B" w:rsidRDefault="00C04B79">
      <w:pPr>
        <w:pStyle w:val="ListBullet"/>
      </w:pPr>
      <w:r>
        <w:t>Daredevil: Reborn #2</w:t>
      </w:r>
    </w:p>
    <w:p w:rsidR="00E4654B" w:rsidRDefault="00C04B79">
      <w:pPr>
        <w:pStyle w:val="ListBullet"/>
      </w:pPr>
      <w:r>
        <w:t>Wolverine &amp; Jubilee #2</w:t>
      </w:r>
    </w:p>
    <w:p w:rsidR="00E4654B" w:rsidRDefault="00C04B79">
      <w:pPr>
        <w:pStyle w:val="ListBullet"/>
      </w:pPr>
      <w:r>
        <w:t>Loki #3</w:t>
      </w:r>
    </w:p>
    <w:p w:rsidR="00E4654B" w:rsidRDefault="00C04B79">
      <w:pPr>
        <w:pStyle w:val="ListBullet"/>
      </w:pPr>
      <w:r>
        <w:t>Iron Man: Rapture #4</w:t>
      </w:r>
    </w:p>
    <w:p w:rsidR="00E4654B" w:rsidRDefault="00C04B79">
      <w:pPr>
        <w:pStyle w:val="ListBullet"/>
      </w:pPr>
      <w:r>
        <w:t>Spider-Girl #4</w:t>
      </w:r>
    </w:p>
    <w:p w:rsidR="00E4654B" w:rsidRDefault="00C04B79">
      <w:pPr>
        <w:pStyle w:val="ListBullet"/>
      </w:pPr>
      <w:r>
        <w:t>Captain America: Man Out of Time #4</w:t>
      </w:r>
    </w:p>
    <w:p w:rsidR="00E4654B" w:rsidRDefault="00C04B79">
      <w:pPr>
        <w:pStyle w:val="ListBullet"/>
      </w:pPr>
      <w:r>
        <w:t>Astonishing X-Men: Xenogenesis #5</w:t>
      </w:r>
    </w:p>
    <w:p w:rsidR="00E4654B" w:rsidRDefault="00C04B79">
      <w:pPr>
        <w:pStyle w:val="ListBullet"/>
      </w:pPr>
      <w:r>
        <w:t>Deadpool Max #5</w:t>
      </w:r>
    </w:p>
    <w:p w:rsidR="00E4654B" w:rsidRDefault="00C04B79">
      <w:pPr>
        <w:pStyle w:val="ListBullet"/>
      </w:pPr>
      <w:r>
        <w:t>Uncanny X-Force #5</w:t>
      </w:r>
    </w:p>
    <w:p w:rsidR="00E4654B" w:rsidRDefault="00C04B79">
      <w:pPr>
        <w:pStyle w:val="ListBullet"/>
      </w:pPr>
      <w:r>
        <w:t>Star Wars: Knight Errant #5</w:t>
      </w:r>
    </w:p>
    <w:p w:rsidR="00E4654B" w:rsidRDefault="00C04B79">
      <w:pPr>
        <w:pStyle w:val="ListBullet"/>
      </w:pPr>
      <w:r>
        <w:t>Wolverine #6</w:t>
      </w:r>
    </w:p>
    <w:p w:rsidR="00E4654B" w:rsidRDefault="00C04B79">
      <w:pPr>
        <w:pStyle w:val="ListBullet"/>
      </w:pPr>
      <w:r>
        <w:t>S.H.I.E.L.D. #6</w:t>
      </w:r>
    </w:p>
    <w:p w:rsidR="00E4654B" w:rsidRDefault="00C04B79">
      <w:pPr>
        <w:pStyle w:val="ListBullet"/>
      </w:pPr>
      <w:r>
        <w:t>Avengers Academy #9</w:t>
      </w:r>
    </w:p>
    <w:p w:rsidR="00E4654B" w:rsidRDefault="00C04B79">
      <w:pPr>
        <w:pStyle w:val="ListBullet"/>
      </w:pPr>
      <w:r>
        <w:t>Hulk #30</w:t>
      </w:r>
    </w:p>
    <w:p w:rsidR="00E4654B" w:rsidRDefault="00C04B79">
      <w:pPr>
        <w:pStyle w:val="ListBullet"/>
      </w:pPr>
      <w:r>
        <w:t>Thunderbolts #153</w:t>
      </w:r>
    </w:p>
    <w:p w:rsidR="00E4654B" w:rsidRDefault="00C04B79">
      <w:pPr>
        <w:pStyle w:val="ListBullet"/>
      </w:pPr>
      <w:r>
        <w:t>Amazing Spider-Man #654.1</w:t>
      </w:r>
    </w:p>
    <w:p w:rsidR="00E4654B" w:rsidRDefault="00C04B79">
      <w:pPr>
        <w:pStyle w:val="ListBullet"/>
      </w:pPr>
      <w:r>
        <w:t>Onslaught Unleashed #1</w:t>
      </w:r>
    </w:p>
    <w:p w:rsidR="00E4654B" w:rsidRDefault="00C04B79">
      <w:pPr>
        <w:pStyle w:val="ListBullet"/>
      </w:pPr>
      <w:r>
        <w:t>Ultimate Avengers Vs. New Ultimates #1</w:t>
      </w:r>
    </w:p>
    <w:p w:rsidR="00E4654B" w:rsidRDefault="00C04B79">
      <w:pPr>
        <w:pStyle w:val="ListBullet"/>
      </w:pPr>
      <w:r>
        <w:t>Power Man and Iron Fist #1</w:t>
      </w:r>
    </w:p>
    <w:p w:rsidR="00E4654B" w:rsidRDefault="00C04B79">
      <w:pPr>
        <w:pStyle w:val="ListBullet"/>
      </w:pPr>
      <w:r>
        <w:t>Casanova: Gula #2</w:t>
      </w:r>
    </w:p>
    <w:p w:rsidR="00E4654B" w:rsidRDefault="00C04B79">
      <w:pPr>
        <w:pStyle w:val="ListBullet"/>
      </w:pPr>
      <w:r>
        <w:t>Ultimate Comics Captain America #2</w:t>
      </w:r>
    </w:p>
    <w:p w:rsidR="00E4654B" w:rsidRDefault="00C04B79">
      <w:pPr>
        <w:pStyle w:val="ListBullet"/>
      </w:pPr>
      <w:r>
        <w:t>Dark Tower: The Gunslinger - The Little Sisters of Eluria #3</w:t>
      </w:r>
    </w:p>
    <w:p w:rsidR="00E4654B" w:rsidRDefault="00C04B79">
      <w:pPr>
        <w:pStyle w:val="ListBullet"/>
      </w:pPr>
      <w:r>
        <w:t>Dream Logic #3</w:t>
      </w:r>
    </w:p>
    <w:p w:rsidR="00E4654B" w:rsidRDefault="00C04B79">
      <w:pPr>
        <w:pStyle w:val="ListBullet"/>
      </w:pPr>
      <w:r>
        <w:t>Captain America &amp; the Korvac Saga #3</w:t>
      </w:r>
    </w:p>
    <w:p w:rsidR="00E4654B" w:rsidRDefault="00C04B79">
      <w:pPr>
        <w:pStyle w:val="ListBullet"/>
      </w:pPr>
      <w:r>
        <w:t>Carnage #3</w:t>
      </w:r>
    </w:p>
    <w:p w:rsidR="00E4654B" w:rsidRDefault="00C04B79">
      <w:pPr>
        <w:pStyle w:val="ListBullet"/>
      </w:pPr>
      <w:r>
        <w:t>Thunderstrike #3</w:t>
      </w:r>
    </w:p>
    <w:p w:rsidR="00E4654B" w:rsidRDefault="00C04B79">
      <w:pPr>
        <w:pStyle w:val="ListBullet"/>
      </w:pPr>
      <w:r>
        <w:t>Osborn #3</w:t>
      </w:r>
    </w:p>
    <w:p w:rsidR="00E4654B" w:rsidRDefault="00C04B79">
      <w:pPr>
        <w:pStyle w:val="ListBullet"/>
      </w:pPr>
      <w:r>
        <w:t>Heroes for Hire #3</w:t>
      </w:r>
    </w:p>
    <w:p w:rsidR="00E4654B" w:rsidRDefault="00C04B79">
      <w:pPr>
        <w:pStyle w:val="ListBullet"/>
      </w:pPr>
      <w:r>
        <w:t>Avengers: Earth's Mightiest Heroes #4</w:t>
      </w:r>
    </w:p>
    <w:p w:rsidR="00E4654B" w:rsidRDefault="00C04B79">
      <w:pPr>
        <w:pStyle w:val="ListBullet"/>
      </w:pPr>
      <w:r>
        <w:t>Widow Maker #4</w:t>
      </w:r>
    </w:p>
    <w:p w:rsidR="00E4654B" w:rsidRDefault="00C04B79">
      <w:pPr>
        <w:pStyle w:val="ListBullet"/>
      </w:pPr>
      <w:r>
        <w:t>Invaders Now! #5</w:t>
      </w:r>
    </w:p>
    <w:p w:rsidR="00E4654B" w:rsidRDefault="00C04B79">
      <w:pPr>
        <w:pStyle w:val="ListBullet"/>
      </w:pPr>
      <w:r>
        <w:t>Wolverine #5.1</w:t>
      </w:r>
    </w:p>
    <w:p w:rsidR="00E4654B" w:rsidRDefault="00C04B79">
      <w:pPr>
        <w:pStyle w:val="ListBullet"/>
      </w:pPr>
      <w:r>
        <w:t>New Avengers #9</w:t>
      </w:r>
    </w:p>
    <w:p w:rsidR="00E4654B" w:rsidRDefault="00C04B79">
      <w:pPr>
        <w:pStyle w:val="ListBullet"/>
      </w:pPr>
      <w:r>
        <w:t>Marvel Adventures Super Heroes #11</w:t>
      </w:r>
    </w:p>
    <w:p w:rsidR="00E4654B" w:rsidRDefault="00C04B79">
      <w:pPr>
        <w:pStyle w:val="ListBullet"/>
      </w:pPr>
      <w:r>
        <w:t>Ultimate Comics Spider-Man #153</w:t>
      </w:r>
    </w:p>
    <w:p w:rsidR="00E4654B" w:rsidRDefault="00C04B79">
      <w:pPr>
        <w:pStyle w:val="ListBullet"/>
      </w:pPr>
      <w:r>
        <w:t>X-Factor #215</w:t>
      </w:r>
    </w:p>
    <w:p w:rsidR="00E4654B" w:rsidRDefault="00C04B79">
      <w:pPr>
        <w:pStyle w:val="ListBullet"/>
      </w:pPr>
      <w:r>
        <w:t>Black Panther: The Man Without Fear #515</w:t>
      </w:r>
    </w:p>
    <w:p w:rsidR="00E4654B" w:rsidRDefault="00C04B79">
      <w:pPr>
        <w:pStyle w:val="ListBullet"/>
      </w:pPr>
      <w:r>
        <w:t>Incredible Hulks #622</w:t>
      </w:r>
    </w:p>
    <w:p w:rsidR="00E4654B" w:rsidRDefault="00C04B79">
      <w:pPr>
        <w:pStyle w:val="ListBullet"/>
      </w:pPr>
      <w:r>
        <w:t>Amazing Spider-Man #654</w:t>
      </w:r>
    </w:p>
    <w:p w:rsidR="00E4654B" w:rsidRDefault="00C04B79">
      <w:pPr>
        <w:pStyle w:val="ListBullet"/>
      </w:pPr>
      <w:r>
        <w:t>Deadpool Team-Up #885</w:t>
      </w:r>
    </w:p>
    <w:p w:rsidR="00E4654B" w:rsidRDefault="00C04B79">
      <w:pPr>
        <w:pStyle w:val="ListBullet"/>
      </w:pPr>
      <w:r>
        <w:t>Wolverine 1000 #1000</w:t>
      </w:r>
    </w:p>
    <w:p w:rsidR="00E4654B" w:rsidRDefault="00C04B79">
      <w:pPr>
        <w:pStyle w:val="ListBullet"/>
      </w:pPr>
      <w:r>
        <w:t>Super Hero Squad Spectacular #1</w:t>
      </w:r>
    </w:p>
    <w:p w:rsidR="00E4654B" w:rsidRDefault="00C04B79">
      <w:pPr>
        <w:pStyle w:val="ListBullet"/>
      </w:pPr>
      <w:r>
        <w:t>Marvel Vault: Doctor Strange #1</w:t>
      </w:r>
    </w:p>
    <w:p w:rsidR="00E4654B" w:rsidRDefault="00C04B79">
      <w:pPr>
        <w:pStyle w:val="ListBullet"/>
      </w:pPr>
      <w:r>
        <w:t>The Stand: No Man's Land #1</w:t>
      </w:r>
    </w:p>
    <w:p w:rsidR="00E4654B" w:rsidRDefault="00C04B79">
      <w:pPr>
        <w:pStyle w:val="ListBullet"/>
      </w:pPr>
      <w:r>
        <w:t>Captain America: Hail Hydra #2</w:t>
      </w:r>
    </w:p>
    <w:p w:rsidR="00E4654B" w:rsidRDefault="00C04B79">
      <w:pPr>
        <w:pStyle w:val="ListBullet"/>
      </w:pPr>
      <w:r>
        <w:t>Spider-Girl #3</w:t>
      </w:r>
    </w:p>
    <w:p w:rsidR="00E4654B" w:rsidRDefault="00C04B79">
      <w:pPr>
        <w:pStyle w:val="ListBullet"/>
      </w:pPr>
      <w:r>
        <w:t>Generation Hope #3</w:t>
      </w:r>
    </w:p>
    <w:p w:rsidR="00E4654B" w:rsidRDefault="00C04B79">
      <w:pPr>
        <w:pStyle w:val="ListBullet"/>
      </w:pPr>
      <w:r>
        <w:t>Warriors Three #3</w:t>
      </w:r>
    </w:p>
    <w:p w:rsidR="00E4654B" w:rsidRDefault="00C04B79">
      <w:pPr>
        <w:pStyle w:val="ListBullet"/>
      </w:pPr>
      <w:r>
        <w:t>Wolverine: The Best There Is #3</w:t>
      </w:r>
    </w:p>
    <w:p w:rsidR="00E4654B" w:rsidRDefault="00C04B79">
      <w:pPr>
        <w:pStyle w:val="ListBullet"/>
      </w:pPr>
      <w:r>
        <w:t>Ozma of Oz #4</w:t>
      </w:r>
    </w:p>
    <w:p w:rsidR="00E4654B" w:rsidRDefault="00C04B79">
      <w:pPr>
        <w:pStyle w:val="ListBullet"/>
      </w:pPr>
      <w:r>
        <w:t>Ultimate Comics Thor #4</w:t>
      </w:r>
    </w:p>
    <w:p w:rsidR="00E4654B" w:rsidRDefault="00C04B79">
      <w:pPr>
        <w:pStyle w:val="ListBullet"/>
      </w:pPr>
      <w:r>
        <w:t>She-Hulks #4</w:t>
      </w:r>
    </w:p>
    <w:p w:rsidR="00E4654B" w:rsidRDefault="00C04B79">
      <w:pPr>
        <w:pStyle w:val="ListBullet"/>
      </w:pPr>
      <w:r>
        <w:t>Daken: Dark Wolverine #5</w:t>
      </w:r>
    </w:p>
    <w:p w:rsidR="00E4654B" w:rsidRDefault="00C04B79">
      <w:pPr>
        <w:pStyle w:val="ListBullet"/>
      </w:pPr>
      <w:r>
        <w:t>Ultimate Comics New Ultimates #5</w:t>
      </w:r>
    </w:p>
    <w:p w:rsidR="00E4654B" w:rsidRDefault="00C04B79">
      <w:pPr>
        <w:pStyle w:val="ListBullet"/>
      </w:pPr>
      <w:r>
        <w:t>Thor: For Asgard #6</w:t>
      </w:r>
    </w:p>
    <w:p w:rsidR="00E4654B" w:rsidRDefault="00C04B79">
      <w:pPr>
        <w:pStyle w:val="ListBullet"/>
      </w:pPr>
      <w:r>
        <w:t>Powers #8</w:t>
      </w:r>
    </w:p>
    <w:p w:rsidR="00E4654B" w:rsidRDefault="00C04B79">
      <w:pPr>
        <w:pStyle w:val="ListBullet"/>
      </w:pPr>
      <w:r>
        <w:t>Avengers, Thor &amp; Captain America: Official Index to the Marvel Universe #10</w:t>
      </w:r>
    </w:p>
    <w:p w:rsidR="00E4654B" w:rsidRDefault="00C04B79">
      <w:pPr>
        <w:pStyle w:val="ListBullet"/>
      </w:pPr>
      <w:r>
        <w:t>Iron Man Legacy #11</w:t>
      </w:r>
    </w:p>
    <w:p w:rsidR="00E4654B" w:rsidRDefault="00C04B79">
      <w:pPr>
        <w:pStyle w:val="ListBullet"/>
      </w:pPr>
      <w:r>
        <w:t>Deadpool &amp; Cable #26</w:t>
      </w:r>
    </w:p>
    <w:p w:rsidR="00E4654B" w:rsidRDefault="00C04B79">
      <w:pPr>
        <w:pStyle w:val="ListBullet"/>
      </w:pPr>
      <w:r>
        <w:t>Hulk #29</w:t>
      </w:r>
    </w:p>
    <w:p w:rsidR="00E4654B" w:rsidRDefault="00C04B79">
      <w:pPr>
        <w:pStyle w:val="ListBullet"/>
      </w:pPr>
      <w:r>
        <w:t>Invincible Iron Man #500.1</w:t>
      </w:r>
    </w:p>
    <w:p w:rsidR="00E4654B" w:rsidRDefault="00C04B79">
      <w:pPr>
        <w:pStyle w:val="ListBullet"/>
      </w:pPr>
      <w:r>
        <w:t>Amazing Spider-Man #653</w:t>
      </w:r>
    </w:p>
    <w:p w:rsidR="00E4654B" w:rsidRDefault="00C04B79">
      <w:pPr>
        <w:pStyle w:val="ListBullet"/>
      </w:pPr>
      <w:r>
        <w:t>Marvel Super Action #1</w:t>
      </w:r>
    </w:p>
    <w:p w:rsidR="00E4654B" w:rsidRDefault="00C04B79">
      <w:pPr>
        <w:pStyle w:val="Heading3"/>
      </w:pPr>
      <w:r>
        <w:t>March, 2011</w:t>
      </w:r>
    </w:p>
    <w:p w:rsidR="00E4654B" w:rsidRDefault="00C04B79">
      <w:r>
        <w:t xml:space="preserve">Number of comics published this month: </w:t>
      </w:r>
      <w:r>
        <w:rPr>
          <w:b/>
        </w:rPr>
        <w:t>129</w:t>
      </w:r>
    </w:p>
    <w:p w:rsidR="00E4654B" w:rsidRDefault="00C04B79">
      <w:pPr>
        <w:pStyle w:val="ListBullet"/>
      </w:pPr>
      <w:r>
        <w:t>Sharon Carter &amp; Black Widow #1</w:t>
      </w:r>
    </w:p>
    <w:p w:rsidR="00E4654B" w:rsidRDefault="00C04B79">
      <w:pPr>
        <w:pStyle w:val="ListBullet"/>
      </w:pPr>
      <w:r>
        <w:t>Cyclops #1</w:t>
      </w:r>
    </w:p>
    <w:p w:rsidR="00E4654B" w:rsidRDefault="00C04B79">
      <w:pPr>
        <w:pStyle w:val="ListBullet"/>
      </w:pPr>
      <w:r>
        <w:t>Spider-Man: You're Hired! #1</w:t>
      </w:r>
    </w:p>
    <w:p w:rsidR="00E4654B" w:rsidRDefault="00C04B79">
      <w:pPr>
        <w:pStyle w:val="ListBullet"/>
      </w:pPr>
      <w:r>
        <w:t>Age of X: Universe #1</w:t>
      </w:r>
    </w:p>
    <w:p w:rsidR="00E4654B" w:rsidRDefault="00C04B79">
      <w:pPr>
        <w:pStyle w:val="ListBullet"/>
      </w:pPr>
      <w:r>
        <w:t>Captain America and the Secret Avengers #1</w:t>
      </w:r>
    </w:p>
    <w:p w:rsidR="00E4654B" w:rsidRDefault="00C04B79">
      <w:pPr>
        <w:pStyle w:val="ListBullet"/>
      </w:pPr>
      <w:r>
        <w:t>Ultimate Spider-Man MGC #1</w:t>
      </w:r>
    </w:p>
    <w:p w:rsidR="00E4654B" w:rsidRDefault="00C04B79">
      <w:pPr>
        <w:pStyle w:val="ListBullet"/>
      </w:pPr>
      <w:r>
        <w:t>Kick-Ass 2 #2</w:t>
      </w:r>
    </w:p>
    <w:p w:rsidR="00E4654B" w:rsidRDefault="00C04B79">
      <w:pPr>
        <w:pStyle w:val="ListBullet"/>
      </w:pPr>
      <w:r>
        <w:t>The Stand: No Man's Land #3</w:t>
      </w:r>
    </w:p>
    <w:p w:rsidR="00E4654B" w:rsidRDefault="00C04B79">
      <w:pPr>
        <w:pStyle w:val="ListBullet"/>
      </w:pPr>
      <w:r>
        <w:t>The Stand: No Man's Land #3</w:t>
      </w:r>
    </w:p>
    <w:p w:rsidR="00E4654B" w:rsidRDefault="00C04B79">
      <w:pPr>
        <w:pStyle w:val="ListBullet"/>
      </w:pPr>
      <w:r>
        <w:t>Star Wars: Darth Vader and the Lost Command #3</w:t>
      </w:r>
    </w:p>
    <w:p w:rsidR="00E4654B" w:rsidRDefault="00C04B79">
      <w:pPr>
        <w:pStyle w:val="ListBullet"/>
      </w:pPr>
      <w:r>
        <w:t>Ultimate Comics X #4</w:t>
      </w:r>
    </w:p>
    <w:p w:rsidR="00E4654B" w:rsidRDefault="00C04B79">
      <w:pPr>
        <w:pStyle w:val="ListBullet"/>
      </w:pPr>
      <w:r>
        <w:t>Star Wars: Legacy - War #4</w:t>
      </w:r>
    </w:p>
    <w:p w:rsidR="00E4654B" w:rsidRDefault="00C04B79">
      <w:pPr>
        <w:pStyle w:val="ListBullet"/>
      </w:pPr>
      <w:r>
        <w:t>Punisher: In the Blood #5</w:t>
      </w:r>
    </w:p>
    <w:p w:rsidR="00E4654B" w:rsidRDefault="00C04B79">
      <w:pPr>
        <w:pStyle w:val="ListBullet"/>
      </w:pPr>
      <w:r>
        <w:t>Spider-Girl #5</w:t>
      </w:r>
    </w:p>
    <w:p w:rsidR="00E4654B" w:rsidRDefault="00C04B79">
      <w:pPr>
        <w:pStyle w:val="ListBullet"/>
      </w:pPr>
      <w:r>
        <w:t>Scarlet #5</w:t>
      </w:r>
    </w:p>
    <w:p w:rsidR="00E4654B" w:rsidRDefault="00C04B79">
      <w:pPr>
        <w:pStyle w:val="ListBullet"/>
      </w:pPr>
      <w:r>
        <w:t>5 Ronin #5</w:t>
      </w:r>
    </w:p>
    <w:p w:rsidR="00E4654B" w:rsidRDefault="00C04B79">
      <w:pPr>
        <w:pStyle w:val="ListBullet"/>
      </w:pPr>
      <w:r>
        <w:t>Incognito: Bad Influences #5</w:t>
      </w:r>
    </w:p>
    <w:p w:rsidR="00E4654B" w:rsidRDefault="00C04B79">
      <w:pPr>
        <w:pStyle w:val="ListBullet"/>
      </w:pPr>
      <w:r>
        <w:t>Scarlet #5</w:t>
      </w:r>
    </w:p>
    <w:p w:rsidR="00E4654B" w:rsidRDefault="00C04B79">
      <w:pPr>
        <w:pStyle w:val="ListBullet"/>
      </w:pPr>
      <w:r>
        <w:t>Wolverine #7</w:t>
      </w:r>
    </w:p>
    <w:p w:rsidR="00E4654B" w:rsidRDefault="00C04B79">
      <w:pPr>
        <w:pStyle w:val="ListBullet"/>
      </w:pPr>
      <w:r>
        <w:t>X-23 #8</w:t>
      </w:r>
    </w:p>
    <w:p w:rsidR="00E4654B" w:rsidRDefault="00C04B79">
      <w:pPr>
        <w:pStyle w:val="ListBullet"/>
      </w:pPr>
      <w:r>
        <w:t>Secret Avengers #11</w:t>
      </w:r>
    </w:p>
    <w:p w:rsidR="00E4654B" w:rsidRDefault="00C04B79">
      <w:pPr>
        <w:pStyle w:val="ListBullet"/>
      </w:pPr>
      <w:r>
        <w:t>Avengers #11</w:t>
      </w:r>
    </w:p>
    <w:p w:rsidR="00E4654B" w:rsidRDefault="00C04B79">
      <w:pPr>
        <w:pStyle w:val="ListBullet"/>
      </w:pPr>
      <w:r>
        <w:t>Deadpool Corps #12</w:t>
      </w:r>
    </w:p>
    <w:p w:rsidR="00E4654B" w:rsidRDefault="00C04B79">
      <w:pPr>
        <w:pStyle w:val="ListBullet"/>
      </w:pPr>
      <w:r>
        <w:t>Black Panther: The Man Without Fear #516</w:t>
      </w:r>
    </w:p>
    <w:p w:rsidR="00E4654B" w:rsidRDefault="00C04B79">
      <w:pPr>
        <w:pStyle w:val="ListBullet"/>
      </w:pPr>
      <w:r>
        <w:t>Captain America #616</w:t>
      </w:r>
    </w:p>
    <w:p w:rsidR="00E4654B" w:rsidRDefault="00C04B79">
      <w:pPr>
        <w:pStyle w:val="ListBullet"/>
      </w:pPr>
      <w:r>
        <w:t>Thor #621</w:t>
      </w:r>
    </w:p>
    <w:p w:rsidR="00E4654B" w:rsidRDefault="00C04B79">
      <w:pPr>
        <w:pStyle w:val="ListBullet"/>
      </w:pPr>
      <w:r>
        <w:t>Incredible Hulks #625</w:t>
      </w:r>
    </w:p>
    <w:p w:rsidR="00E4654B" w:rsidRDefault="00C04B79">
      <w:pPr>
        <w:pStyle w:val="ListBullet"/>
      </w:pPr>
      <w:r>
        <w:t>Amazing Spider-Man #657</w:t>
      </w:r>
    </w:p>
    <w:p w:rsidR="00E4654B" w:rsidRDefault="00C04B79">
      <w:pPr>
        <w:pStyle w:val="ListBullet"/>
      </w:pPr>
      <w:r>
        <w:t>Deadpool Team-Up #883</w:t>
      </w:r>
    </w:p>
    <w:p w:rsidR="00E4654B" w:rsidRDefault="00C04B79">
      <w:pPr>
        <w:pStyle w:val="ListBullet"/>
      </w:pPr>
      <w:r>
        <w:t>Captain America and Batroc #1</w:t>
      </w:r>
    </w:p>
    <w:p w:rsidR="00E4654B" w:rsidRDefault="00C04B79">
      <w:pPr>
        <w:pStyle w:val="ListBullet"/>
      </w:pPr>
      <w:r>
        <w:t>Captain America Comics: 70th Anniversary Edition #1</w:t>
      </w:r>
    </w:p>
    <w:p w:rsidR="00E4654B" w:rsidRDefault="00C04B79">
      <w:pPr>
        <w:pStyle w:val="ListBullet"/>
      </w:pPr>
      <w:r>
        <w:t>FF #1</w:t>
      </w:r>
    </w:p>
    <w:p w:rsidR="00E4654B" w:rsidRDefault="00C04B79">
      <w:pPr>
        <w:pStyle w:val="ListBullet"/>
      </w:pPr>
      <w:r>
        <w:t>Captain America Comics: 70th Anniversary Edition #1</w:t>
      </w:r>
    </w:p>
    <w:p w:rsidR="00E4654B" w:rsidRDefault="00C04B79">
      <w:pPr>
        <w:pStyle w:val="ListBullet"/>
      </w:pPr>
      <w:r>
        <w:t>CAPTAIN AMERICA: REBORN MGC 1 #1</w:t>
      </w:r>
    </w:p>
    <w:p w:rsidR="00E4654B" w:rsidRDefault="00C04B79">
      <w:pPr>
        <w:pStyle w:val="ListBullet"/>
      </w:pPr>
      <w:r>
        <w:t>Silver Surfer #2</w:t>
      </w:r>
    </w:p>
    <w:p w:rsidR="00E4654B" w:rsidRDefault="00C04B79">
      <w:pPr>
        <w:pStyle w:val="ListBullet"/>
      </w:pPr>
      <w:r>
        <w:t>Daredevil: Reborn #3</w:t>
      </w:r>
    </w:p>
    <w:p w:rsidR="00E4654B" w:rsidRDefault="00C04B79">
      <w:pPr>
        <w:pStyle w:val="ListBullet"/>
      </w:pPr>
      <w:r>
        <w:t>Power Man and Iron Fist #3</w:t>
      </w:r>
    </w:p>
    <w:p w:rsidR="00E4654B" w:rsidRDefault="00C04B79">
      <w:pPr>
        <w:pStyle w:val="ListBullet"/>
      </w:pPr>
      <w:r>
        <w:t>Daredevil: Reborn #3</w:t>
      </w:r>
    </w:p>
    <w:p w:rsidR="00E4654B" w:rsidRDefault="00C04B79">
      <w:pPr>
        <w:pStyle w:val="ListBullet"/>
      </w:pPr>
      <w:r>
        <w:t>Wolverine &amp; Jubilee #3</w:t>
      </w:r>
    </w:p>
    <w:p w:rsidR="00E4654B" w:rsidRDefault="00C04B79">
      <w:pPr>
        <w:pStyle w:val="ListBullet"/>
      </w:pPr>
      <w:r>
        <w:t>Orson Scott Card's Speaker for the Dead #3</w:t>
      </w:r>
    </w:p>
    <w:p w:rsidR="00E4654B" w:rsidRDefault="00C04B79">
      <w:pPr>
        <w:pStyle w:val="ListBullet"/>
      </w:pPr>
      <w:r>
        <w:t>Ultimate Comics Doom #4</w:t>
      </w:r>
    </w:p>
    <w:p w:rsidR="00E4654B" w:rsidRDefault="00C04B79">
      <w:pPr>
        <w:pStyle w:val="ListBullet"/>
      </w:pPr>
      <w:r>
        <w:t>5 Ronin #4</w:t>
      </w:r>
    </w:p>
    <w:p w:rsidR="00E4654B" w:rsidRDefault="00C04B79">
      <w:pPr>
        <w:pStyle w:val="ListBullet"/>
      </w:pPr>
      <w:r>
        <w:t>Osborn #4</w:t>
      </w:r>
    </w:p>
    <w:p w:rsidR="00E4654B" w:rsidRDefault="00C04B79">
      <w:pPr>
        <w:pStyle w:val="ListBullet"/>
      </w:pPr>
      <w:r>
        <w:t>Astonishing Spider-Man &amp; Wolverine #5</w:t>
      </w:r>
    </w:p>
    <w:p w:rsidR="00E4654B" w:rsidRDefault="00C04B79">
      <w:pPr>
        <w:pStyle w:val="ListBullet"/>
      </w:pPr>
      <w:r>
        <w:t>Captain America: Man Out of Time #5</w:t>
      </w:r>
    </w:p>
    <w:p w:rsidR="00E4654B" w:rsidRDefault="00C04B79">
      <w:pPr>
        <w:pStyle w:val="ListBullet"/>
      </w:pPr>
      <w:r>
        <w:t>Deadpool Max #6</w:t>
      </w:r>
    </w:p>
    <w:p w:rsidR="00E4654B" w:rsidRDefault="00C04B79">
      <w:pPr>
        <w:pStyle w:val="ListBullet"/>
      </w:pPr>
      <w:r>
        <w:t>Uncanny X-Force #6</w:t>
      </w:r>
    </w:p>
    <w:p w:rsidR="00E4654B" w:rsidRDefault="00C04B79">
      <w:pPr>
        <w:pStyle w:val="ListBullet"/>
      </w:pPr>
      <w:r>
        <w:t>Daken: Dark Wolverine #7</w:t>
      </w:r>
    </w:p>
    <w:p w:rsidR="00E4654B" w:rsidRDefault="00C04B79">
      <w:pPr>
        <w:pStyle w:val="ListBullet"/>
      </w:pPr>
      <w:r>
        <w:t>Namor: The First Mutant #8</w:t>
      </w:r>
    </w:p>
    <w:p w:rsidR="00E4654B" w:rsidRDefault="00C04B79">
      <w:pPr>
        <w:pStyle w:val="ListBullet"/>
      </w:pPr>
      <w:r>
        <w:t>X-Men #9</w:t>
      </w:r>
    </w:p>
    <w:p w:rsidR="00E4654B" w:rsidRDefault="00C04B79">
      <w:pPr>
        <w:pStyle w:val="ListBullet"/>
      </w:pPr>
      <w:r>
        <w:t>Spider-Man Marvel Adventures #12</w:t>
      </w:r>
    </w:p>
    <w:p w:rsidR="00E4654B" w:rsidRDefault="00C04B79">
      <w:pPr>
        <w:pStyle w:val="ListBullet"/>
      </w:pPr>
      <w:r>
        <w:t>New Mutants #23</w:t>
      </w:r>
    </w:p>
    <w:p w:rsidR="00E4654B" w:rsidRDefault="00C04B79">
      <w:pPr>
        <w:pStyle w:val="ListBullet"/>
      </w:pPr>
      <w:r>
        <w:t>Hulk #31</w:t>
      </w:r>
    </w:p>
    <w:p w:rsidR="00E4654B" w:rsidRDefault="00C04B79">
      <w:pPr>
        <w:pStyle w:val="ListBullet"/>
      </w:pPr>
      <w:r>
        <w:t>Deadpool #34</w:t>
      </w:r>
    </w:p>
    <w:p w:rsidR="00E4654B" w:rsidRDefault="00C04B79">
      <w:pPr>
        <w:pStyle w:val="ListBullet"/>
      </w:pPr>
      <w:r>
        <w:t>Ultimate Comics Spider-Man #156</w:t>
      </w:r>
    </w:p>
    <w:p w:rsidR="00E4654B" w:rsidRDefault="00C04B79">
      <w:pPr>
        <w:pStyle w:val="ListBullet"/>
      </w:pPr>
      <w:r>
        <w:t>Uncanny X-Men #534</w:t>
      </w:r>
    </w:p>
    <w:p w:rsidR="00E4654B" w:rsidRDefault="00C04B79">
      <w:pPr>
        <w:pStyle w:val="ListBullet"/>
      </w:pPr>
      <w:r>
        <w:t>Captain America #615.1</w:t>
      </w:r>
    </w:p>
    <w:p w:rsidR="00E4654B" w:rsidRDefault="00C04B79">
      <w:pPr>
        <w:pStyle w:val="ListBullet"/>
      </w:pPr>
      <w:r>
        <w:t>Thor #620.1</w:t>
      </w:r>
    </w:p>
    <w:p w:rsidR="00E4654B" w:rsidRDefault="00C04B79">
      <w:pPr>
        <w:pStyle w:val="ListBullet"/>
      </w:pPr>
      <w:r>
        <w:t>Captain America and Crossbones #1</w:t>
      </w:r>
    </w:p>
    <w:p w:rsidR="00E4654B" w:rsidRDefault="00C04B79">
      <w:pPr>
        <w:pStyle w:val="ListBullet"/>
      </w:pPr>
      <w:r>
        <w:t>Iceman and Angel #1</w:t>
      </w:r>
    </w:p>
    <w:p w:rsidR="00E4654B" w:rsidRDefault="00C04B79">
      <w:pPr>
        <w:pStyle w:val="ListBullet"/>
      </w:pPr>
      <w:r>
        <w:t>Avengers: The Children's Crusade - Young Avengers #1</w:t>
      </w:r>
    </w:p>
    <w:p w:rsidR="00E4654B" w:rsidRDefault="00C04B79">
      <w:pPr>
        <w:pStyle w:val="ListBullet"/>
      </w:pPr>
      <w:r>
        <w:t>Ruse #1</w:t>
      </w:r>
    </w:p>
    <w:p w:rsidR="00E4654B" w:rsidRDefault="00C04B79">
      <w:pPr>
        <w:pStyle w:val="ListBullet"/>
      </w:pPr>
      <w:r>
        <w:t>Marvel Masterworks: Atlas Era Strange Tales Vol. 4 (2010) #1</w:t>
      </w:r>
    </w:p>
    <w:p w:rsidR="00E4654B" w:rsidRDefault="00C04B79">
      <w:pPr>
        <w:pStyle w:val="ListBullet"/>
      </w:pPr>
      <w:r>
        <w:t>Deadpool Max: A History of Violence #1</w:t>
      </w:r>
    </w:p>
    <w:p w:rsidR="00E4654B" w:rsidRDefault="00C04B79">
      <w:pPr>
        <w:pStyle w:val="ListBullet"/>
      </w:pPr>
      <w:r>
        <w:t>Fear Itself: The Book of the Skull #1</w:t>
      </w:r>
    </w:p>
    <w:p w:rsidR="00E4654B" w:rsidRDefault="00C04B79">
      <w:pPr>
        <w:pStyle w:val="ListBullet"/>
      </w:pPr>
      <w:r>
        <w:t>DARK TOWER: THE GUNSLINGER BORN MGC 1 #1</w:t>
      </w:r>
    </w:p>
    <w:p w:rsidR="00E4654B" w:rsidRDefault="00C04B79">
      <w:pPr>
        <w:pStyle w:val="ListBullet"/>
      </w:pPr>
      <w:r>
        <w:t>Iron Man 2.0 #2</w:t>
      </w:r>
    </w:p>
    <w:p w:rsidR="00E4654B" w:rsidRDefault="00C04B79">
      <w:pPr>
        <w:pStyle w:val="ListBullet"/>
      </w:pPr>
      <w:r>
        <w:t>Ultimate Avengers Vs. New Ultimates #2</w:t>
      </w:r>
    </w:p>
    <w:p w:rsidR="00E4654B" w:rsidRDefault="00C04B79">
      <w:pPr>
        <w:pStyle w:val="ListBullet"/>
      </w:pPr>
      <w:r>
        <w:t>Marvel Zombies Supreme #2</w:t>
      </w:r>
    </w:p>
    <w:p w:rsidR="00E4654B" w:rsidRDefault="00C04B79">
      <w:pPr>
        <w:pStyle w:val="ListBullet"/>
      </w:pPr>
      <w:r>
        <w:t>Casanova: Gula #3</w:t>
      </w:r>
    </w:p>
    <w:p w:rsidR="00E4654B" w:rsidRDefault="00C04B79">
      <w:pPr>
        <w:pStyle w:val="ListBullet"/>
      </w:pPr>
      <w:r>
        <w:t>5 Ronin #3</w:t>
      </w:r>
    </w:p>
    <w:p w:rsidR="00E4654B" w:rsidRDefault="00C04B79">
      <w:pPr>
        <w:pStyle w:val="ListBullet"/>
      </w:pPr>
      <w:r>
        <w:t>Uncanny X-Men Annual #3</w:t>
      </w:r>
    </w:p>
    <w:p w:rsidR="00E4654B" w:rsidRDefault="00C04B79">
      <w:pPr>
        <w:pStyle w:val="ListBullet"/>
      </w:pPr>
      <w:r>
        <w:t>Formic Wars: Burning Earth #3</w:t>
      </w:r>
    </w:p>
    <w:p w:rsidR="00E4654B" w:rsidRDefault="00C04B79">
      <w:pPr>
        <w:pStyle w:val="ListBullet"/>
      </w:pPr>
      <w:r>
        <w:t>Dark Tower: The Gunslinger - The Little Sisters of Eluria #4</w:t>
      </w:r>
    </w:p>
    <w:p w:rsidR="00E4654B" w:rsidRDefault="00C04B79">
      <w:pPr>
        <w:pStyle w:val="ListBullet"/>
      </w:pPr>
      <w:r>
        <w:t>Loki #4</w:t>
      </w:r>
    </w:p>
    <w:p w:rsidR="00E4654B" w:rsidRDefault="00C04B79">
      <w:pPr>
        <w:pStyle w:val="ListBullet"/>
      </w:pPr>
      <w:r>
        <w:t>Thunderstrike #4</w:t>
      </w:r>
    </w:p>
    <w:p w:rsidR="00E4654B" w:rsidRDefault="00C04B79">
      <w:pPr>
        <w:pStyle w:val="ListBullet"/>
      </w:pPr>
      <w:r>
        <w:t>Generation Hope #5</w:t>
      </w:r>
    </w:p>
    <w:p w:rsidR="00E4654B" w:rsidRDefault="00C04B79">
      <w:pPr>
        <w:pStyle w:val="ListBullet"/>
      </w:pPr>
      <w:r>
        <w:t>Uncanny X-Force #5.1</w:t>
      </w:r>
    </w:p>
    <w:p w:rsidR="00E4654B" w:rsidRDefault="00C04B79">
      <w:pPr>
        <w:pStyle w:val="ListBullet"/>
      </w:pPr>
      <w:r>
        <w:t>Avengers Academy #11</w:t>
      </w:r>
    </w:p>
    <w:p w:rsidR="00E4654B" w:rsidRDefault="00C04B79">
      <w:pPr>
        <w:pStyle w:val="ListBullet"/>
      </w:pPr>
      <w:r>
        <w:t>Hulk #30.1</w:t>
      </w:r>
    </w:p>
    <w:p w:rsidR="00E4654B" w:rsidRDefault="00C04B79">
      <w:pPr>
        <w:pStyle w:val="ListBullet"/>
      </w:pPr>
      <w:r>
        <w:t>Thunderbolts #155</w:t>
      </w:r>
    </w:p>
    <w:p w:rsidR="00E4654B" w:rsidRDefault="00C04B79">
      <w:pPr>
        <w:pStyle w:val="ListBullet"/>
      </w:pPr>
      <w:r>
        <w:t>X-Factor #217</w:t>
      </w:r>
    </w:p>
    <w:p w:rsidR="00E4654B" w:rsidRDefault="00C04B79">
      <w:pPr>
        <w:pStyle w:val="ListBullet"/>
      </w:pPr>
      <w:r>
        <w:t>Invincible Iron Man #502</w:t>
      </w:r>
    </w:p>
    <w:p w:rsidR="00E4654B" w:rsidRDefault="00C04B79">
      <w:pPr>
        <w:pStyle w:val="ListBullet"/>
      </w:pPr>
      <w:r>
        <w:t>Amazing Spider-Man #656</w:t>
      </w:r>
    </w:p>
    <w:p w:rsidR="00E4654B" w:rsidRDefault="00C04B79">
      <w:pPr>
        <w:pStyle w:val="ListBullet"/>
      </w:pPr>
      <w:r>
        <w:t>Sigil #1</w:t>
      </w:r>
    </w:p>
    <w:p w:rsidR="00E4654B" w:rsidRDefault="00C04B79">
      <w:pPr>
        <w:pStyle w:val="ListBullet"/>
      </w:pPr>
      <w:r>
        <w:t>Uncanny X-Force: The Apocalypse Solution #1</w:t>
      </w:r>
    </w:p>
    <w:p w:rsidR="00E4654B" w:rsidRDefault="00C04B79">
      <w:pPr>
        <w:pStyle w:val="ListBullet"/>
      </w:pPr>
      <w:r>
        <w:t>Venom #1</w:t>
      </w:r>
    </w:p>
    <w:p w:rsidR="00E4654B" w:rsidRDefault="00C04B79">
      <w:pPr>
        <w:pStyle w:val="ListBullet"/>
      </w:pPr>
      <w:r>
        <w:t>Captain America and the First Thirteen #1</w:t>
      </w:r>
    </w:p>
    <w:p w:rsidR="00E4654B" w:rsidRDefault="00C04B79">
      <w:pPr>
        <w:pStyle w:val="ListBullet"/>
      </w:pPr>
      <w:r>
        <w:t>5 Ronin #2</w:t>
      </w:r>
    </w:p>
    <w:p w:rsidR="00E4654B" w:rsidRDefault="00C04B79">
      <w:pPr>
        <w:pStyle w:val="ListBullet"/>
      </w:pPr>
      <w:r>
        <w:t>Onslaught Unleashed #2</w:t>
      </w:r>
    </w:p>
    <w:p w:rsidR="00E4654B" w:rsidRDefault="00C04B79">
      <w:pPr>
        <w:pStyle w:val="ListBullet"/>
      </w:pPr>
      <w:r>
        <w:t>Hawkeye: Blindspot #2</w:t>
      </w:r>
    </w:p>
    <w:p w:rsidR="00E4654B" w:rsidRDefault="00C04B79">
      <w:pPr>
        <w:pStyle w:val="ListBullet"/>
      </w:pPr>
      <w:r>
        <w:t>Captain America &amp; the Korvac Saga #4</w:t>
      </w:r>
    </w:p>
    <w:p w:rsidR="00E4654B" w:rsidRDefault="00C04B79">
      <w:pPr>
        <w:pStyle w:val="ListBullet"/>
      </w:pPr>
      <w:r>
        <w:t>X-23 #7</w:t>
      </w:r>
    </w:p>
    <w:p w:rsidR="00E4654B" w:rsidRDefault="00C04B79">
      <w:pPr>
        <w:pStyle w:val="ListBullet"/>
      </w:pPr>
      <w:r>
        <w:t>New Avengers #10</w:t>
      </w:r>
    </w:p>
    <w:p w:rsidR="00E4654B" w:rsidRDefault="00C04B79">
      <w:pPr>
        <w:pStyle w:val="ListBullet"/>
      </w:pPr>
      <w:r>
        <w:t>Punishermax #11</w:t>
      </w:r>
    </w:p>
    <w:p w:rsidR="00E4654B" w:rsidRDefault="00C04B79">
      <w:pPr>
        <w:pStyle w:val="ListBullet"/>
      </w:pPr>
      <w:r>
        <w:t>Marvel Adventures Super Heroes #12</w:t>
      </w:r>
    </w:p>
    <w:p w:rsidR="00E4654B" w:rsidRDefault="00C04B79">
      <w:pPr>
        <w:pStyle w:val="ListBullet"/>
      </w:pPr>
      <w:r>
        <w:t>Ultimate Comics Spider-Man #155</w:t>
      </w:r>
    </w:p>
    <w:p w:rsidR="00E4654B" w:rsidRDefault="00C04B79">
      <w:pPr>
        <w:pStyle w:val="ListBullet"/>
      </w:pPr>
      <w:r>
        <w:t>X-Men Legacy #246</w:t>
      </w:r>
    </w:p>
    <w:p w:rsidR="00E4654B" w:rsidRDefault="00C04B79">
      <w:pPr>
        <w:pStyle w:val="ListBullet"/>
      </w:pPr>
      <w:r>
        <w:t>Incredible Hulks #624</w:t>
      </w:r>
    </w:p>
    <w:p w:rsidR="00E4654B" w:rsidRDefault="00C04B79">
      <w:pPr>
        <w:pStyle w:val="ListBullet"/>
      </w:pPr>
      <w:r>
        <w:t>Marvel Spotlight #1</w:t>
      </w:r>
    </w:p>
    <w:p w:rsidR="00E4654B" w:rsidRDefault="00C04B79">
      <w:pPr>
        <w:pStyle w:val="ListBullet"/>
      </w:pPr>
      <w:r>
        <w:t>Marvel Zombies Supreme #1</w:t>
      </w:r>
    </w:p>
    <w:p w:rsidR="00E4654B" w:rsidRDefault="00C04B79">
      <w:pPr>
        <w:pStyle w:val="ListBullet"/>
      </w:pPr>
      <w:r>
        <w:t>Wolverine/Hercules: Myths, Monsters &amp; Mutants #1</w:t>
      </w:r>
    </w:p>
    <w:p w:rsidR="00E4654B" w:rsidRDefault="00C04B79">
      <w:pPr>
        <w:pStyle w:val="ListBullet"/>
      </w:pPr>
      <w:r>
        <w:t>5 Ronin #1</w:t>
      </w:r>
    </w:p>
    <w:p w:rsidR="00E4654B" w:rsidRDefault="00C04B79">
      <w:pPr>
        <w:pStyle w:val="ListBullet"/>
      </w:pPr>
      <w:r>
        <w:t>Annihilators #1</w:t>
      </w:r>
    </w:p>
    <w:p w:rsidR="00E4654B" w:rsidRDefault="00C04B79">
      <w:pPr>
        <w:pStyle w:val="ListBullet"/>
      </w:pPr>
      <w:r>
        <w:t>Captain America and Falcon #1</w:t>
      </w:r>
    </w:p>
    <w:p w:rsidR="00E4654B" w:rsidRDefault="00C04B79">
      <w:pPr>
        <w:pStyle w:val="ListBullet"/>
      </w:pPr>
      <w:r>
        <w:t>Emma #1</w:t>
      </w:r>
    </w:p>
    <w:p w:rsidR="00E4654B" w:rsidRDefault="00C04B79">
      <w:pPr>
        <w:pStyle w:val="ListBullet"/>
      </w:pPr>
      <w:r>
        <w:t>5 Ronin #1</w:t>
      </w:r>
    </w:p>
    <w:p w:rsidR="00E4654B" w:rsidRDefault="00C04B79">
      <w:pPr>
        <w:pStyle w:val="ListBullet"/>
      </w:pPr>
      <w:r>
        <w:t>Fear Itself Sketchbook [Bundles of 25]  #1</w:t>
      </w:r>
    </w:p>
    <w:p w:rsidR="00E4654B" w:rsidRDefault="00C04B79">
      <w:pPr>
        <w:pStyle w:val="ListBullet"/>
      </w:pPr>
      <w:r>
        <w:t>Oz Primer #1</w:t>
      </w:r>
    </w:p>
    <w:p w:rsidR="00E4654B" w:rsidRDefault="00C04B79">
      <w:pPr>
        <w:pStyle w:val="ListBullet"/>
      </w:pPr>
      <w:r>
        <w:t>ASTONISHING X-MEN MGC 1 #1</w:t>
      </w:r>
    </w:p>
    <w:p w:rsidR="00E4654B" w:rsidRDefault="00C04B79">
      <w:pPr>
        <w:pStyle w:val="ListBullet"/>
      </w:pPr>
      <w:r>
        <w:t>THE ULTIMATES MGC 1 #1</w:t>
      </w:r>
    </w:p>
    <w:p w:rsidR="00E4654B" w:rsidRDefault="00C04B79">
      <w:pPr>
        <w:pStyle w:val="ListBullet"/>
      </w:pPr>
      <w:r>
        <w:t>The Stand: No Man's Land #2</w:t>
      </w:r>
    </w:p>
    <w:p w:rsidR="00E4654B" w:rsidRDefault="00C04B79">
      <w:pPr>
        <w:pStyle w:val="ListBullet"/>
      </w:pPr>
      <w:r>
        <w:t>Formic Wars: Burning Earth #2</w:t>
      </w:r>
    </w:p>
    <w:p w:rsidR="00E4654B" w:rsidRDefault="00C04B79">
      <w:pPr>
        <w:pStyle w:val="ListBullet"/>
      </w:pPr>
      <w:r>
        <w:t>Astonishing Thor #3</w:t>
      </w:r>
    </w:p>
    <w:p w:rsidR="00E4654B" w:rsidRDefault="00C04B79">
      <w:pPr>
        <w:pStyle w:val="ListBullet"/>
      </w:pPr>
      <w:r>
        <w:t>Captain America: Hail Hydra #3</w:t>
      </w:r>
    </w:p>
    <w:p w:rsidR="00E4654B" w:rsidRDefault="00C04B79">
      <w:pPr>
        <w:pStyle w:val="ListBullet"/>
      </w:pPr>
      <w:r>
        <w:t>Ultimate Comics Captain America #3</w:t>
      </w:r>
    </w:p>
    <w:p w:rsidR="00E4654B" w:rsidRDefault="00C04B79">
      <w:pPr>
        <w:pStyle w:val="ListBullet"/>
      </w:pPr>
      <w:r>
        <w:t>Wolverine: The Best There Is #4</w:t>
      </w:r>
    </w:p>
    <w:p w:rsidR="00E4654B" w:rsidRDefault="00C04B79">
      <w:pPr>
        <w:pStyle w:val="ListBullet"/>
      </w:pPr>
      <w:r>
        <w:t>Incognito: Bad Influences #4</w:t>
      </w:r>
    </w:p>
    <w:p w:rsidR="00E4654B" w:rsidRDefault="00C04B79">
      <w:pPr>
        <w:pStyle w:val="ListBullet"/>
      </w:pPr>
      <w:r>
        <w:t>Heroes for Hire #4</w:t>
      </w:r>
    </w:p>
    <w:p w:rsidR="00E4654B" w:rsidRDefault="00C04B79">
      <w:pPr>
        <w:pStyle w:val="ListBullet"/>
      </w:pPr>
      <w:r>
        <w:t>Daken: Dark Wolverine #6</w:t>
      </w:r>
    </w:p>
    <w:p w:rsidR="00E4654B" w:rsidRDefault="00C04B79">
      <w:pPr>
        <w:pStyle w:val="ListBullet"/>
      </w:pPr>
      <w:r>
        <w:t>Powers #7</w:t>
      </w:r>
    </w:p>
    <w:p w:rsidR="00E4654B" w:rsidRDefault="00C04B79">
      <w:pPr>
        <w:pStyle w:val="ListBullet"/>
      </w:pPr>
      <w:r>
        <w:t>Avengers Academy #10</w:t>
      </w:r>
    </w:p>
    <w:p w:rsidR="00E4654B" w:rsidRDefault="00C04B79">
      <w:pPr>
        <w:pStyle w:val="ListBullet"/>
      </w:pPr>
      <w:r>
        <w:t>Avengers, Thor &amp; Captain America: Official Index to the Marvel Universe #11</w:t>
      </w:r>
    </w:p>
    <w:p w:rsidR="00E4654B" w:rsidRDefault="00C04B79">
      <w:pPr>
        <w:pStyle w:val="ListBullet"/>
      </w:pPr>
      <w:r>
        <w:t>Secret Warriors #25</w:t>
      </w:r>
    </w:p>
    <w:p w:rsidR="00E4654B" w:rsidRDefault="00C04B79">
      <w:pPr>
        <w:pStyle w:val="ListBullet"/>
      </w:pPr>
      <w:r>
        <w:t>Deadpool #33.1</w:t>
      </w:r>
    </w:p>
    <w:p w:rsidR="00E4654B" w:rsidRDefault="00C04B79">
      <w:pPr>
        <w:pStyle w:val="ListBullet"/>
      </w:pPr>
      <w:r>
        <w:t>Marvel Spotlight #55</w:t>
      </w:r>
    </w:p>
    <w:p w:rsidR="00E4654B" w:rsidRDefault="00C04B79">
      <w:pPr>
        <w:pStyle w:val="ListBullet"/>
      </w:pPr>
      <w:r>
        <w:t>Thunderbolts #154</w:t>
      </w:r>
    </w:p>
    <w:p w:rsidR="00E4654B" w:rsidRDefault="00C04B79">
      <w:pPr>
        <w:pStyle w:val="ListBullet"/>
      </w:pPr>
      <w:r>
        <w:t>X-Factor #216</w:t>
      </w:r>
    </w:p>
    <w:p w:rsidR="00E4654B" w:rsidRDefault="00C04B79">
      <w:pPr>
        <w:pStyle w:val="ListBullet"/>
      </w:pPr>
      <w:r>
        <w:t>Iron Man 2.0 Saga #1</w:t>
      </w:r>
    </w:p>
    <w:p w:rsidR="00E4654B" w:rsidRDefault="00C04B79">
      <w:pPr>
        <w:pStyle w:val="Heading3"/>
      </w:pPr>
      <w:r>
        <w:t>April, 2011</w:t>
      </w:r>
    </w:p>
    <w:p w:rsidR="00E4654B" w:rsidRDefault="00C04B79">
      <w:r>
        <w:t xml:space="preserve">Number of comics published this month: </w:t>
      </w:r>
      <w:r>
        <w:rPr>
          <w:b/>
        </w:rPr>
        <w:t>101</w:t>
      </w:r>
    </w:p>
    <w:p w:rsidR="00E4654B" w:rsidRDefault="00C04B79">
      <w:pPr>
        <w:pStyle w:val="ListBullet"/>
      </w:pPr>
      <w:r>
        <w:t>Thor: Asgard's Avenger #1</w:t>
      </w:r>
    </w:p>
    <w:p w:rsidR="00E4654B" w:rsidRDefault="00C04B79">
      <w:pPr>
        <w:pStyle w:val="ListBullet"/>
      </w:pPr>
      <w:r>
        <w:t>The Mighty Thor #1</w:t>
      </w:r>
    </w:p>
    <w:p w:rsidR="00E4654B" w:rsidRDefault="00C04B79">
      <w:pPr>
        <w:pStyle w:val="ListBullet"/>
      </w:pPr>
      <w:r>
        <w:t>Astonishing Spider-Man &amp; Wolverine: Another Fine Mess #1</w:t>
      </w:r>
    </w:p>
    <w:p w:rsidR="00E4654B" w:rsidRDefault="00C04B79">
      <w:pPr>
        <w:pStyle w:val="ListBullet"/>
      </w:pPr>
      <w:r>
        <w:t>Ultimate X-Men MGC #1</w:t>
      </w:r>
    </w:p>
    <w:p w:rsidR="00E4654B" w:rsidRDefault="00C04B79">
      <w:pPr>
        <w:pStyle w:val="ListBullet"/>
      </w:pPr>
      <w:r>
        <w:t>THE MIGHTY THOR SAGA 1 [BUNDLES OF 25] #1</w:t>
      </w:r>
    </w:p>
    <w:p w:rsidR="00E4654B" w:rsidRDefault="00C04B79">
      <w:pPr>
        <w:pStyle w:val="ListBullet"/>
      </w:pPr>
      <w:r>
        <w:t>Tomb of Dracula Presents: Throne of Blood #1</w:t>
      </w:r>
    </w:p>
    <w:p w:rsidR="00E4654B" w:rsidRDefault="00C04B79">
      <w:pPr>
        <w:pStyle w:val="ListBullet"/>
      </w:pPr>
      <w:r>
        <w:t>FF #2</w:t>
      </w:r>
    </w:p>
    <w:p w:rsidR="00E4654B" w:rsidRDefault="00C04B79">
      <w:pPr>
        <w:pStyle w:val="ListBullet"/>
      </w:pPr>
      <w:r>
        <w:t>Ruse #2</w:t>
      </w:r>
    </w:p>
    <w:p w:rsidR="00E4654B" w:rsidRDefault="00C04B79">
      <w:pPr>
        <w:pStyle w:val="ListBullet"/>
      </w:pPr>
      <w:r>
        <w:t>Age of X: Universe #2</w:t>
      </w:r>
    </w:p>
    <w:p w:rsidR="00E4654B" w:rsidRDefault="00C04B79">
      <w:pPr>
        <w:pStyle w:val="ListBullet"/>
      </w:pPr>
      <w:r>
        <w:t>Venom #2</w:t>
      </w:r>
    </w:p>
    <w:p w:rsidR="00E4654B" w:rsidRDefault="00C04B79">
      <w:pPr>
        <w:pStyle w:val="ListBullet"/>
      </w:pPr>
      <w:r>
        <w:t>Power Man and Iron Fist #4</w:t>
      </w:r>
    </w:p>
    <w:p w:rsidR="00E4654B" w:rsidRDefault="00C04B79">
      <w:pPr>
        <w:pStyle w:val="ListBullet"/>
      </w:pPr>
      <w:r>
        <w:t>Orson Scott Card's Speaker for the Dead #4</w:t>
      </w:r>
    </w:p>
    <w:p w:rsidR="00E4654B" w:rsidRDefault="00C04B79">
      <w:pPr>
        <w:pStyle w:val="ListBullet"/>
      </w:pPr>
      <w:r>
        <w:t>Star Wars: Darth Vader and the Lost Command #4</w:t>
      </w:r>
    </w:p>
    <w:p w:rsidR="00E4654B" w:rsidRDefault="00C04B79">
      <w:pPr>
        <w:pStyle w:val="ListBullet"/>
      </w:pPr>
      <w:r>
        <w:t>Thunderstrike #5</w:t>
      </w:r>
    </w:p>
    <w:p w:rsidR="00E4654B" w:rsidRDefault="00C04B79">
      <w:pPr>
        <w:pStyle w:val="ListBullet"/>
      </w:pPr>
      <w:r>
        <w:t>Osborn #5</w:t>
      </w:r>
    </w:p>
    <w:p w:rsidR="00E4654B" w:rsidRDefault="00C04B79">
      <w:pPr>
        <w:pStyle w:val="ListBullet"/>
      </w:pPr>
      <w:r>
        <w:t>Star Wars: Legacy - War #5</w:t>
      </w:r>
    </w:p>
    <w:p w:rsidR="00E4654B" w:rsidRDefault="00C04B79">
      <w:pPr>
        <w:pStyle w:val="ListBullet"/>
      </w:pPr>
      <w:r>
        <w:t>Spider-Girl #6</w:t>
      </w:r>
    </w:p>
    <w:p w:rsidR="00E4654B" w:rsidRDefault="00C04B79">
      <w:pPr>
        <w:pStyle w:val="ListBullet"/>
      </w:pPr>
      <w:r>
        <w:t>X-23 #9</w:t>
      </w:r>
    </w:p>
    <w:p w:rsidR="00E4654B" w:rsidRDefault="00C04B79">
      <w:pPr>
        <w:pStyle w:val="ListBullet"/>
      </w:pPr>
      <w:r>
        <w:t>Namor: The First Mutant #9</w:t>
      </w:r>
    </w:p>
    <w:p w:rsidR="00E4654B" w:rsidRDefault="00C04B79">
      <w:pPr>
        <w:pStyle w:val="ListBullet"/>
      </w:pPr>
      <w:r>
        <w:t>X-Men #10</w:t>
      </w:r>
    </w:p>
    <w:p w:rsidR="00E4654B" w:rsidRDefault="00C04B79">
      <w:pPr>
        <w:pStyle w:val="ListBullet"/>
      </w:pPr>
      <w:r>
        <w:t>Secret Avengers #12</w:t>
      </w:r>
    </w:p>
    <w:p w:rsidR="00E4654B" w:rsidRDefault="00C04B79">
      <w:pPr>
        <w:pStyle w:val="ListBullet"/>
      </w:pPr>
      <w:r>
        <w:t>Avengers #12.1</w:t>
      </w:r>
    </w:p>
    <w:p w:rsidR="00E4654B" w:rsidRDefault="00C04B79">
      <w:pPr>
        <w:pStyle w:val="ListBullet"/>
      </w:pPr>
      <w:r>
        <w:t>Spider-Man Marvel Adventures #13</w:t>
      </w:r>
    </w:p>
    <w:p w:rsidR="00E4654B" w:rsidRDefault="00C04B79">
      <w:pPr>
        <w:pStyle w:val="ListBullet"/>
      </w:pPr>
      <w:r>
        <w:t>New Mutants #24</w:t>
      </w:r>
    </w:p>
    <w:p w:rsidR="00E4654B" w:rsidRDefault="00C04B79">
      <w:pPr>
        <w:pStyle w:val="ListBullet"/>
      </w:pPr>
      <w:r>
        <w:t>Deadpool #36</w:t>
      </w:r>
    </w:p>
    <w:p w:rsidR="00E4654B" w:rsidRDefault="00C04B79">
      <w:pPr>
        <w:pStyle w:val="ListBullet"/>
      </w:pPr>
      <w:r>
        <w:t>Uncanny X-Men #536</w:t>
      </w:r>
    </w:p>
    <w:p w:rsidR="00E4654B" w:rsidRDefault="00C04B79">
      <w:pPr>
        <w:pStyle w:val="ListBullet"/>
      </w:pPr>
      <w:r>
        <w:t>Captain America #617</w:t>
      </w:r>
    </w:p>
    <w:p w:rsidR="00E4654B" w:rsidRDefault="00C04B79">
      <w:pPr>
        <w:pStyle w:val="ListBullet"/>
      </w:pPr>
      <w:r>
        <w:t>Incredible Hulks #627</w:t>
      </w:r>
    </w:p>
    <w:p w:rsidR="00E4654B" w:rsidRDefault="00C04B79">
      <w:pPr>
        <w:pStyle w:val="ListBullet"/>
      </w:pPr>
      <w:r>
        <w:t>Amazing Spider-Man #659</w:t>
      </w:r>
    </w:p>
    <w:p w:rsidR="00E4654B" w:rsidRDefault="00C04B79">
      <w:pPr>
        <w:pStyle w:val="ListBullet"/>
      </w:pPr>
      <w:r>
        <w:t>Halo: Fall of Reach - Covenant #1</w:t>
      </w:r>
    </w:p>
    <w:p w:rsidR="00E4654B" w:rsidRDefault="00C04B79">
      <w:pPr>
        <w:pStyle w:val="ListBullet"/>
      </w:pPr>
      <w:r>
        <w:t>Fear Itself: Sin's Past #1</w:t>
      </w:r>
    </w:p>
    <w:p w:rsidR="00E4654B" w:rsidRDefault="00C04B79">
      <w:pPr>
        <w:pStyle w:val="ListBullet"/>
      </w:pPr>
      <w:r>
        <w:t>Marvel Backlist Chronology #1</w:t>
      </w:r>
    </w:p>
    <w:p w:rsidR="00E4654B" w:rsidRDefault="00C04B79">
      <w:pPr>
        <w:pStyle w:val="ListBullet"/>
      </w:pPr>
      <w:r>
        <w:t>Sigil #2</w:t>
      </w:r>
    </w:p>
    <w:p w:rsidR="00E4654B" w:rsidRDefault="00C04B79">
      <w:pPr>
        <w:pStyle w:val="ListBullet"/>
      </w:pPr>
      <w:r>
        <w:t>Skaar: King of the Savage Land #2</w:t>
      </w:r>
    </w:p>
    <w:p w:rsidR="00E4654B" w:rsidRDefault="00C04B79">
      <w:pPr>
        <w:pStyle w:val="ListBullet"/>
      </w:pPr>
      <w:r>
        <w:t>Silver Surfer #3</w:t>
      </w:r>
    </w:p>
    <w:p w:rsidR="00E4654B" w:rsidRDefault="00C04B79">
      <w:pPr>
        <w:pStyle w:val="ListBullet"/>
      </w:pPr>
      <w:r>
        <w:t>Iron Man 2.0 #4</w:t>
      </w:r>
    </w:p>
    <w:p w:rsidR="00E4654B" w:rsidRDefault="00C04B79">
      <w:pPr>
        <w:pStyle w:val="ListBullet"/>
      </w:pPr>
      <w:r>
        <w:t>Wolverine &amp; Jubilee #4</w:t>
      </w:r>
    </w:p>
    <w:p w:rsidR="00E4654B" w:rsidRDefault="00C04B79">
      <w:pPr>
        <w:pStyle w:val="ListBullet"/>
      </w:pPr>
      <w:r>
        <w:t>Generation Hope #6</w:t>
      </w:r>
    </w:p>
    <w:p w:rsidR="00E4654B" w:rsidRDefault="00C04B79">
      <w:pPr>
        <w:pStyle w:val="ListBullet"/>
      </w:pPr>
      <w:r>
        <w:t>Deadpool Max #7</w:t>
      </w:r>
    </w:p>
    <w:p w:rsidR="00E4654B" w:rsidRDefault="00C04B79">
      <w:pPr>
        <w:pStyle w:val="ListBullet"/>
      </w:pPr>
      <w:r>
        <w:t>Thor MGC #7</w:t>
      </w:r>
    </w:p>
    <w:p w:rsidR="00E4654B" w:rsidRDefault="00C04B79">
      <w:pPr>
        <w:pStyle w:val="ListBullet"/>
      </w:pPr>
      <w:r>
        <w:t>Wolverine #8</w:t>
      </w:r>
    </w:p>
    <w:p w:rsidR="00E4654B" w:rsidRDefault="00C04B79">
      <w:pPr>
        <w:pStyle w:val="ListBullet"/>
      </w:pPr>
      <w:r>
        <w:t>Uncanny X-Force #8</w:t>
      </w:r>
    </w:p>
    <w:p w:rsidR="00E4654B" w:rsidRDefault="00C04B79">
      <w:pPr>
        <w:pStyle w:val="ListBullet"/>
      </w:pPr>
      <w:r>
        <w:t>Avengers #12</w:t>
      </w:r>
    </w:p>
    <w:p w:rsidR="00E4654B" w:rsidRDefault="00C04B79">
      <w:pPr>
        <w:pStyle w:val="ListBullet"/>
      </w:pPr>
      <w:r>
        <w:t>Avengers Academy #12</w:t>
      </w:r>
    </w:p>
    <w:p w:rsidR="00E4654B" w:rsidRDefault="00C04B79">
      <w:pPr>
        <w:pStyle w:val="ListBullet"/>
      </w:pPr>
      <w:r>
        <w:t>Hulk #32</w:t>
      </w:r>
    </w:p>
    <w:p w:rsidR="00E4654B" w:rsidRDefault="00C04B79">
      <w:pPr>
        <w:pStyle w:val="ListBullet"/>
      </w:pPr>
      <w:r>
        <w:t>Thunderbolts #156</w:t>
      </w:r>
    </w:p>
    <w:p w:rsidR="00E4654B" w:rsidRDefault="00C04B79">
      <w:pPr>
        <w:pStyle w:val="ListBullet"/>
      </w:pPr>
      <w:r>
        <w:t>X-Factor #218</w:t>
      </w:r>
    </w:p>
    <w:p w:rsidR="00E4654B" w:rsidRDefault="00C04B79">
      <w:pPr>
        <w:pStyle w:val="ListBullet"/>
      </w:pPr>
      <w:r>
        <w:t>Invincible Iron Man #503</w:t>
      </w:r>
    </w:p>
    <w:p w:rsidR="00E4654B" w:rsidRDefault="00C04B79">
      <w:pPr>
        <w:pStyle w:val="ListBullet"/>
      </w:pPr>
      <w:r>
        <w:t>Spectacular Spider-Man #1000</w:t>
      </w:r>
    </w:p>
    <w:p w:rsidR="00E4654B" w:rsidRDefault="00C04B79">
      <w:pPr>
        <w:pStyle w:val="ListBullet"/>
      </w:pPr>
      <w:r>
        <w:t>S.H.I.E.L.D. #0</w:t>
      </w:r>
    </w:p>
    <w:p w:rsidR="00E4654B" w:rsidRDefault="00C04B79">
      <w:pPr>
        <w:pStyle w:val="ListBullet"/>
      </w:pPr>
      <w:r>
        <w:t>Thor: Whosoever Wields This Hammer #1</w:t>
      </w:r>
    </w:p>
    <w:p w:rsidR="00E4654B" w:rsidRDefault="00C04B79">
      <w:pPr>
        <w:pStyle w:val="ListBullet"/>
      </w:pPr>
      <w:r>
        <w:t>Steve Rogers: Super Soldier Annual #1</w:t>
      </w:r>
    </w:p>
    <w:p w:rsidR="00E4654B" w:rsidRDefault="00C04B79">
      <w:pPr>
        <w:pStyle w:val="ListBullet"/>
      </w:pPr>
      <w:r>
        <w:t>Wolverine: The Best There Is - Contagion (2011) #1</w:t>
      </w:r>
    </w:p>
    <w:p w:rsidR="00E4654B" w:rsidRDefault="00C04B79">
      <w:pPr>
        <w:pStyle w:val="ListBullet"/>
      </w:pPr>
      <w:r>
        <w:t>Ultimate Fantastic Four MGC #1</w:t>
      </w:r>
    </w:p>
    <w:p w:rsidR="00E4654B" w:rsidRDefault="00C04B79">
      <w:pPr>
        <w:pStyle w:val="ListBullet"/>
      </w:pPr>
      <w:r>
        <w:t>Captain America: The Fighting Avenger #1</w:t>
      </w:r>
    </w:p>
    <w:p w:rsidR="00E4654B" w:rsidRDefault="00C04B79">
      <w:pPr>
        <w:pStyle w:val="ListBullet"/>
      </w:pPr>
      <w:r>
        <w:t>House of M MGC #1</w:t>
      </w:r>
    </w:p>
    <w:p w:rsidR="00E4654B" w:rsidRDefault="00C04B79">
      <w:pPr>
        <w:pStyle w:val="ListBullet"/>
      </w:pPr>
      <w:r>
        <w:t>Iron Man 2.0 #3</w:t>
      </w:r>
    </w:p>
    <w:p w:rsidR="00E4654B" w:rsidRDefault="00C04B79">
      <w:pPr>
        <w:pStyle w:val="ListBullet"/>
      </w:pPr>
      <w:r>
        <w:t>Ultimate Avengers Vs. New Ultimates #3</w:t>
      </w:r>
    </w:p>
    <w:p w:rsidR="00E4654B" w:rsidRDefault="00C04B79">
      <w:pPr>
        <w:pStyle w:val="ListBullet"/>
      </w:pPr>
      <w:r>
        <w:t>Onslaught Unleashed #3</w:t>
      </w:r>
    </w:p>
    <w:p w:rsidR="00E4654B" w:rsidRDefault="00C04B79">
      <w:pPr>
        <w:pStyle w:val="ListBullet"/>
      </w:pPr>
      <w:r>
        <w:t>Hawkeye: Blindspot #3</w:t>
      </w:r>
    </w:p>
    <w:p w:rsidR="00E4654B" w:rsidRDefault="00C04B79">
      <w:pPr>
        <w:pStyle w:val="ListBullet"/>
      </w:pPr>
      <w:r>
        <w:t>Casanova: Gula #4</w:t>
      </w:r>
    </w:p>
    <w:p w:rsidR="00E4654B" w:rsidRDefault="00C04B79">
      <w:pPr>
        <w:pStyle w:val="ListBullet"/>
      </w:pPr>
      <w:r>
        <w:t>Carnage #4</w:t>
      </w:r>
    </w:p>
    <w:p w:rsidR="00E4654B" w:rsidRDefault="00C04B79">
      <w:pPr>
        <w:pStyle w:val="ListBullet"/>
      </w:pPr>
      <w:r>
        <w:t>Formic Wars: Burning Earth #4</w:t>
      </w:r>
    </w:p>
    <w:p w:rsidR="00E4654B" w:rsidRDefault="00C04B79">
      <w:pPr>
        <w:pStyle w:val="ListBullet"/>
      </w:pPr>
      <w:r>
        <w:t>Dark Tower: The Gunslinger - The Little Sisters of Eluria #5</w:t>
      </w:r>
    </w:p>
    <w:p w:rsidR="00E4654B" w:rsidRDefault="00C04B79">
      <w:pPr>
        <w:pStyle w:val="ListBullet"/>
      </w:pPr>
      <w:r>
        <w:t>Uncanny X-Force #7</w:t>
      </w:r>
    </w:p>
    <w:p w:rsidR="00E4654B" w:rsidRDefault="00C04B79">
      <w:pPr>
        <w:pStyle w:val="ListBullet"/>
      </w:pPr>
      <w:r>
        <w:t>Daken: Dark Wolverine #8</w:t>
      </w:r>
    </w:p>
    <w:p w:rsidR="00E4654B" w:rsidRDefault="00C04B79">
      <w:pPr>
        <w:pStyle w:val="ListBullet"/>
      </w:pPr>
      <w:r>
        <w:t>New Avengers #11</w:t>
      </w:r>
    </w:p>
    <w:p w:rsidR="00E4654B" w:rsidRDefault="00C04B79">
      <w:pPr>
        <w:pStyle w:val="ListBullet"/>
      </w:pPr>
      <w:r>
        <w:t>Punishermax #12</w:t>
      </w:r>
    </w:p>
    <w:p w:rsidR="00E4654B" w:rsidRDefault="00C04B79">
      <w:pPr>
        <w:pStyle w:val="ListBullet"/>
      </w:pPr>
      <w:r>
        <w:t>Marvel Adventures Super Heroes #13</w:t>
      </w:r>
    </w:p>
    <w:p w:rsidR="00E4654B" w:rsidRDefault="00C04B79">
      <w:pPr>
        <w:pStyle w:val="ListBullet"/>
      </w:pPr>
      <w:r>
        <w:t>Secret Warriors #26</w:t>
      </w:r>
    </w:p>
    <w:p w:rsidR="00E4654B" w:rsidRDefault="00C04B79">
      <w:pPr>
        <w:pStyle w:val="ListBullet"/>
      </w:pPr>
      <w:r>
        <w:t>Deadpool #35</w:t>
      </w:r>
    </w:p>
    <w:p w:rsidR="00E4654B" w:rsidRDefault="00C04B79">
      <w:pPr>
        <w:pStyle w:val="ListBullet"/>
      </w:pPr>
      <w:r>
        <w:t>Ultimate Comics Spider-Man #157</w:t>
      </w:r>
    </w:p>
    <w:p w:rsidR="00E4654B" w:rsidRDefault="00C04B79">
      <w:pPr>
        <w:pStyle w:val="ListBullet"/>
      </w:pPr>
      <w:r>
        <w:t>X-Men Legacy #247</w:t>
      </w:r>
    </w:p>
    <w:p w:rsidR="00E4654B" w:rsidRDefault="00C04B79">
      <w:pPr>
        <w:pStyle w:val="ListBullet"/>
      </w:pPr>
      <w:r>
        <w:t>Black Panther: The Man Without Fear #517</w:t>
      </w:r>
    </w:p>
    <w:p w:rsidR="00E4654B" w:rsidRDefault="00C04B79">
      <w:pPr>
        <w:pStyle w:val="ListBullet"/>
      </w:pPr>
      <w:r>
        <w:t>Uncanny X-Men #535</w:t>
      </w:r>
    </w:p>
    <w:p w:rsidR="00E4654B" w:rsidRDefault="00C04B79">
      <w:pPr>
        <w:pStyle w:val="ListBullet"/>
      </w:pPr>
      <w:r>
        <w:t>Journey Into Mystery #622</w:t>
      </w:r>
    </w:p>
    <w:p w:rsidR="00E4654B" w:rsidRDefault="00C04B79">
      <w:pPr>
        <w:pStyle w:val="ListBullet"/>
      </w:pPr>
      <w:r>
        <w:t>Incredible Hulks #626</w:t>
      </w:r>
    </w:p>
    <w:p w:rsidR="00E4654B" w:rsidRDefault="00C04B79">
      <w:pPr>
        <w:pStyle w:val="ListBullet"/>
      </w:pPr>
      <w:r>
        <w:t>Amazing Spider-Man #658</w:t>
      </w:r>
    </w:p>
    <w:p w:rsidR="00E4654B" w:rsidRDefault="00C04B79">
      <w:pPr>
        <w:pStyle w:val="ListBullet"/>
      </w:pPr>
      <w:r>
        <w:t>Herc #1</w:t>
      </w:r>
    </w:p>
    <w:p w:rsidR="00E4654B" w:rsidRDefault="00C04B79">
      <w:pPr>
        <w:pStyle w:val="ListBullet"/>
      </w:pPr>
      <w:r>
        <w:t>Deadpool Family #1</w:t>
      </w:r>
    </w:p>
    <w:p w:rsidR="00E4654B" w:rsidRDefault="00C04B79">
      <w:pPr>
        <w:pStyle w:val="ListBullet"/>
      </w:pPr>
      <w:r>
        <w:t>Spider-Man: With Great Power Comes Great Responsibility #1</w:t>
      </w:r>
    </w:p>
    <w:p w:rsidR="00E4654B" w:rsidRDefault="00C04B79">
      <w:pPr>
        <w:pStyle w:val="ListBullet"/>
      </w:pPr>
      <w:r>
        <w:t>Thunderbolts: From the Marvel Vault #1</w:t>
      </w:r>
    </w:p>
    <w:p w:rsidR="00E4654B" w:rsidRDefault="00C04B79">
      <w:pPr>
        <w:pStyle w:val="ListBullet"/>
      </w:pPr>
      <w:r>
        <w:t>Fear Itself Spotlight #1</w:t>
      </w:r>
    </w:p>
    <w:p w:rsidR="00E4654B" w:rsidRDefault="00C04B79">
      <w:pPr>
        <w:pStyle w:val="ListBullet"/>
      </w:pPr>
      <w:r>
        <w:t>Fear Itself: The Home Front #1</w:t>
      </w:r>
    </w:p>
    <w:p w:rsidR="00E4654B" w:rsidRDefault="00C04B79">
      <w:pPr>
        <w:pStyle w:val="ListBullet"/>
      </w:pPr>
      <w:r>
        <w:t>Skaar: King of the Savage Land #1</w:t>
      </w:r>
    </w:p>
    <w:p w:rsidR="00E4654B" w:rsidRDefault="00C04B79">
      <w:pPr>
        <w:pStyle w:val="ListBullet"/>
      </w:pPr>
      <w:r>
        <w:t>Super Hero Squad Online Game: Hero Up! #1</w:t>
      </w:r>
    </w:p>
    <w:p w:rsidR="00E4654B" w:rsidRDefault="00C04B79">
      <w:pPr>
        <w:pStyle w:val="ListBullet"/>
      </w:pPr>
      <w:r>
        <w:t>Fear Itself #1</w:t>
      </w:r>
    </w:p>
    <w:p w:rsidR="00E4654B" w:rsidRDefault="00C04B79">
      <w:pPr>
        <w:pStyle w:val="ListBullet"/>
      </w:pPr>
      <w:r>
        <w:t>Annihilators #2</w:t>
      </w:r>
    </w:p>
    <w:p w:rsidR="00E4654B" w:rsidRDefault="00C04B79">
      <w:pPr>
        <w:pStyle w:val="ListBullet"/>
      </w:pPr>
      <w:r>
        <w:t>Emma #2</w:t>
      </w:r>
    </w:p>
    <w:p w:rsidR="00E4654B" w:rsidRDefault="00C04B79">
      <w:pPr>
        <w:pStyle w:val="ListBullet"/>
      </w:pPr>
      <w:r>
        <w:t>Wolverine/Hercules: Myths, Monsters &amp; Mutants #2</w:t>
      </w:r>
    </w:p>
    <w:p w:rsidR="00E4654B" w:rsidRDefault="00C04B79">
      <w:pPr>
        <w:pStyle w:val="ListBullet"/>
      </w:pPr>
      <w:r>
        <w:t>Marvel Super Stars Magazine #2</w:t>
      </w:r>
    </w:p>
    <w:p w:rsidR="00E4654B" w:rsidRDefault="00C04B79">
      <w:pPr>
        <w:pStyle w:val="ListBullet"/>
      </w:pPr>
      <w:r>
        <w:t>Marvel Zombies Supreme #3</w:t>
      </w:r>
    </w:p>
    <w:p w:rsidR="00E4654B" w:rsidRDefault="00C04B79">
      <w:pPr>
        <w:pStyle w:val="ListBullet"/>
      </w:pPr>
      <w:r>
        <w:t>Captain America: Hail Hydra #4</w:t>
      </w:r>
    </w:p>
    <w:p w:rsidR="00E4654B" w:rsidRDefault="00C04B79">
      <w:pPr>
        <w:pStyle w:val="ListBullet"/>
      </w:pPr>
      <w:r>
        <w:t>Ultimate Comics Captain America #4</w:t>
      </w:r>
    </w:p>
    <w:p w:rsidR="00E4654B" w:rsidRDefault="00C04B79">
      <w:pPr>
        <w:pStyle w:val="ListBullet"/>
      </w:pPr>
      <w:r>
        <w:t>Ozma of Oz #5</w:t>
      </w:r>
    </w:p>
    <w:p w:rsidR="00E4654B" w:rsidRDefault="00C04B79">
      <w:pPr>
        <w:pStyle w:val="ListBullet"/>
      </w:pPr>
      <w:r>
        <w:t>Avengers: The Children's Crusade #5</w:t>
      </w:r>
    </w:p>
    <w:p w:rsidR="00E4654B" w:rsidRDefault="00C04B79">
      <w:pPr>
        <w:pStyle w:val="ListBullet"/>
      </w:pPr>
      <w:r>
        <w:t>Heroes for Hire #5</w:t>
      </w:r>
    </w:p>
    <w:p w:rsidR="00E4654B" w:rsidRDefault="00C04B79">
      <w:pPr>
        <w:pStyle w:val="ListBullet"/>
      </w:pPr>
      <w:r>
        <w:t>Wolverine: The Best There Is #5</w:t>
      </w:r>
    </w:p>
    <w:p w:rsidR="00E4654B" w:rsidRDefault="00C04B79">
      <w:pPr>
        <w:pStyle w:val="ListBullet"/>
      </w:pPr>
      <w:r>
        <w:t>Avengers, Thor &amp; Captain America: Official Index to the Marvel Universe #12</w:t>
      </w:r>
    </w:p>
    <w:p w:rsidR="00E4654B" w:rsidRDefault="00C04B79">
      <w:pPr>
        <w:pStyle w:val="ListBullet"/>
      </w:pPr>
      <w:r>
        <w:t>Amazing Spider-Man Annual #38</w:t>
      </w:r>
    </w:p>
    <w:p w:rsidR="00E4654B" w:rsidRDefault="00C04B79">
      <w:pPr>
        <w:pStyle w:val="ListBullet"/>
      </w:pPr>
      <w:r>
        <w:t>Uncanny X-Men #534.1</w:t>
      </w:r>
    </w:p>
    <w:p w:rsidR="00E4654B" w:rsidRDefault="00C04B79">
      <w:pPr>
        <w:pStyle w:val="Heading3"/>
      </w:pPr>
      <w:r>
        <w:t>May, 2011</w:t>
      </w:r>
    </w:p>
    <w:p w:rsidR="00E4654B" w:rsidRDefault="00C04B79">
      <w:r>
        <w:t xml:space="preserve">Number of comics published this month: </w:t>
      </w:r>
      <w:r>
        <w:rPr>
          <w:b/>
        </w:rPr>
        <w:t>103</w:t>
      </w:r>
    </w:p>
    <w:p w:rsidR="00E4654B" w:rsidRDefault="00C04B79">
      <w:pPr>
        <w:pStyle w:val="ListBullet"/>
      </w:pPr>
      <w:r>
        <w:t>X-Men: Earth's Mutant Heroes #1</w:t>
      </w:r>
    </w:p>
    <w:p w:rsidR="00E4654B" w:rsidRDefault="00C04B79">
      <w:pPr>
        <w:pStyle w:val="ListBullet"/>
      </w:pPr>
      <w:r>
        <w:t>Supreme Power MGC #1</w:t>
      </w:r>
    </w:p>
    <w:p w:rsidR="00E4654B" w:rsidRDefault="00C04B79">
      <w:pPr>
        <w:pStyle w:val="ListBullet"/>
      </w:pPr>
      <w:r>
        <w:t>Disney/Pixar Giant Size Comics #1</w:t>
      </w:r>
    </w:p>
    <w:p w:rsidR="00E4654B" w:rsidRDefault="00C04B79">
      <w:pPr>
        <w:pStyle w:val="ListBullet"/>
      </w:pPr>
      <w:r>
        <w:t>X-Men Spotlight #1</w:t>
      </w:r>
    </w:p>
    <w:p w:rsidR="00E4654B" w:rsidRDefault="00C04B79">
      <w:pPr>
        <w:pStyle w:val="ListBullet"/>
      </w:pPr>
      <w:r>
        <w:t>The Mighty Thor #2</w:t>
      </w:r>
    </w:p>
    <w:p w:rsidR="00E4654B" w:rsidRDefault="00C04B79">
      <w:pPr>
        <w:pStyle w:val="ListBullet"/>
      </w:pPr>
      <w:r>
        <w:t>Ruse #3</w:t>
      </w:r>
    </w:p>
    <w:p w:rsidR="00E4654B" w:rsidRDefault="00C04B79">
      <w:pPr>
        <w:pStyle w:val="ListBullet"/>
      </w:pPr>
      <w:r>
        <w:t>Venom #3</w:t>
      </w:r>
    </w:p>
    <w:p w:rsidR="00E4654B" w:rsidRDefault="00C04B79">
      <w:pPr>
        <w:pStyle w:val="ListBullet"/>
      </w:pPr>
      <w:r>
        <w:t>FF #4</w:t>
      </w:r>
    </w:p>
    <w:p w:rsidR="00E4654B" w:rsidRDefault="00C04B79">
      <w:pPr>
        <w:pStyle w:val="ListBullet"/>
      </w:pPr>
      <w:r>
        <w:t>Onslaught Unleashed #4</w:t>
      </w:r>
    </w:p>
    <w:p w:rsidR="00E4654B" w:rsidRDefault="00C04B79">
      <w:pPr>
        <w:pStyle w:val="ListBullet"/>
      </w:pPr>
      <w:r>
        <w:t>Iron Man 2.0 #5</w:t>
      </w:r>
    </w:p>
    <w:p w:rsidR="00E4654B" w:rsidRDefault="00C04B79">
      <w:pPr>
        <w:pStyle w:val="ListBullet"/>
      </w:pPr>
      <w:r>
        <w:t>Power Man and Iron Fist #5</w:t>
      </w:r>
    </w:p>
    <w:p w:rsidR="00E4654B" w:rsidRDefault="00C04B79">
      <w:pPr>
        <w:pStyle w:val="ListBullet"/>
      </w:pPr>
      <w:r>
        <w:t>Orson Scott Card's Speaker for the Dead #5</w:t>
      </w:r>
    </w:p>
    <w:p w:rsidR="00E4654B" w:rsidRDefault="00C04B79">
      <w:pPr>
        <w:pStyle w:val="ListBullet"/>
      </w:pPr>
      <w:r>
        <w:t>Star Wars: Darth Vader and the Lost Command #5</w:t>
      </w:r>
    </w:p>
    <w:p w:rsidR="00E4654B" w:rsidRDefault="00C04B79">
      <w:pPr>
        <w:pStyle w:val="ListBullet"/>
      </w:pPr>
      <w:r>
        <w:t>Astonishing Spider-Man &amp; Wolverine #6</w:t>
      </w:r>
    </w:p>
    <w:p w:rsidR="00E4654B" w:rsidRDefault="00C04B79">
      <w:pPr>
        <w:pStyle w:val="ListBullet"/>
      </w:pPr>
      <w:r>
        <w:t>Star Wars: Legacy - War #6</w:t>
      </w:r>
    </w:p>
    <w:p w:rsidR="00E4654B" w:rsidRDefault="00C04B79">
      <w:pPr>
        <w:pStyle w:val="ListBullet"/>
      </w:pPr>
      <w:r>
        <w:t>Spider-Girl #7</w:t>
      </w:r>
    </w:p>
    <w:p w:rsidR="00E4654B" w:rsidRDefault="00C04B79">
      <w:pPr>
        <w:pStyle w:val="ListBullet"/>
      </w:pPr>
      <w:r>
        <w:t>Wolverine #9</w:t>
      </w:r>
    </w:p>
    <w:p w:rsidR="00E4654B" w:rsidRDefault="00C04B79">
      <w:pPr>
        <w:pStyle w:val="ListBullet"/>
      </w:pPr>
      <w:r>
        <w:t>Daken: Dark Wolverine #9.1</w:t>
      </w:r>
    </w:p>
    <w:p w:rsidR="00E4654B" w:rsidRDefault="00C04B79">
      <w:pPr>
        <w:pStyle w:val="ListBullet"/>
      </w:pPr>
      <w:r>
        <w:t>Namor: The First Mutant #10</w:t>
      </w:r>
    </w:p>
    <w:p w:rsidR="00E4654B" w:rsidRDefault="00C04B79">
      <w:pPr>
        <w:pStyle w:val="ListBullet"/>
      </w:pPr>
      <w:r>
        <w:t>Secret Avengers #13</w:t>
      </w:r>
    </w:p>
    <w:p w:rsidR="00E4654B" w:rsidRDefault="00C04B79">
      <w:pPr>
        <w:pStyle w:val="ListBullet"/>
      </w:pPr>
      <w:r>
        <w:t>Spider-Man Marvel Adventures #14</w:t>
      </w:r>
    </w:p>
    <w:p w:rsidR="00E4654B" w:rsidRDefault="00C04B79">
      <w:pPr>
        <w:pStyle w:val="ListBullet"/>
      </w:pPr>
      <w:r>
        <w:t>Secret Warriors #27</w:t>
      </w:r>
    </w:p>
    <w:p w:rsidR="00E4654B" w:rsidRDefault="00C04B79">
      <w:pPr>
        <w:pStyle w:val="ListBullet"/>
      </w:pPr>
      <w:r>
        <w:t>Deadpool #37</w:t>
      </w:r>
    </w:p>
    <w:p w:rsidR="00E4654B" w:rsidRDefault="00C04B79">
      <w:pPr>
        <w:pStyle w:val="ListBullet"/>
      </w:pPr>
      <w:r>
        <w:t>Marvel Spotlight #56</w:t>
      </w:r>
    </w:p>
    <w:p w:rsidR="00E4654B" w:rsidRDefault="00C04B79">
      <w:pPr>
        <w:pStyle w:val="ListBullet"/>
      </w:pPr>
      <w:r>
        <w:t>X-Men Legacy #249</w:t>
      </w:r>
    </w:p>
    <w:p w:rsidR="00E4654B" w:rsidRDefault="00C04B79">
      <w:pPr>
        <w:pStyle w:val="ListBullet"/>
      </w:pPr>
      <w:r>
        <w:t>Uncanny X-Men #537</w:t>
      </w:r>
    </w:p>
    <w:p w:rsidR="00E4654B" w:rsidRDefault="00C04B79">
      <w:pPr>
        <w:pStyle w:val="ListBullet"/>
      </w:pPr>
      <w:r>
        <w:t>Captain America #618</w:t>
      </w:r>
    </w:p>
    <w:p w:rsidR="00E4654B" w:rsidRDefault="00C04B79">
      <w:pPr>
        <w:pStyle w:val="ListBullet"/>
      </w:pPr>
      <w:r>
        <w:t>Incredible Hulks #629</w:t>
      </w:r>
    </w:p>
    <w:p w:rsidR="00E4654B" w:rsidRDefault="00C04B79">
      <w:pPr>
        <w:pStyle w:val="ListBullet"/>
      </w:pPr>
      <w:r>
        <w:t>Amazing Spider-Man #662</w:t>
      </w:r>
    </w:p>
    <w:p w:rsidR="00E4654B" w:rsidRDefault="00C04B79">
      <w:pPr>
        <w:pStyle w:val="ListBullet"/>
      </w:pPr>
      <w:r>
        <w:t>Alpha Flight #0.1</w:t>
      </w:r>
    </w:p>
    <w:p w:rsidR="00E4654B" w:rsidRDefault="00C04B79">
      <w:pPr>
        <w:pStyle w:val="ListBullet"/>
      </w:pPr>
      <w:r>
        <w:t>Namor: The First Mutant Annual #1</w:t>
      </w:r>
    </w:p>
    <w:p w:rsidR="00E4654B" w:rsidRDefault="00C04B79">
      <w:pPr>
        <w:pStyle w:val="ListBullet"/>
      </w:pPr>
      <w:r>
        <w:t>X-Men Giant-Size #1</w:t>
      </w:r>
    </w:p>
    <w:p w:rsidR="00E4654B" w:rsidRDefault="00C04B79">
      <w:pPr>
        <w:pStyle w:val="ListBullet"/>
      </w:pPr>
      <w:r>
        <w:t>Wolverine MGC #1</w:t>
      </w:r>
    </w:p>
    <w:p w:rsidR="00E4654B" w:rsidRDefault="00C04B79">
      <w:pPr>
        <w:pStyle w:val="ListBullet"/>
      </w:pPr>
      <w:r>
        <w:t>Star Wars: Jedi - The Dark Side #1</w:t>
      </w:r>
    </w:p>
    <w:p w:rsidR="00E4654B" w:rsidRDefault="00C04B79">
      <w:pPr>
        <w:pStyle w:val="ListBullet"/>
      </w:pPr>
      <w:r>
        <w:t>X-Men: Prelude to Schism #2</w:t>
      </w:r>
    </w:p>
    <w:p w:rsidR="00E4654B" w:rsidRDefault="00C04B79">
      <w:pPr>
        <w:pStyle w:val="ListBullet"/>
      </w:pPr>
      <w:r>
        <w:t>Herc #3</w:t>
      </w:r>
    </w:p>
    <w:p w:rsidR="00E4654B" w:rsidRDefault="00C04B79">
      <w:pPr>
        <w:pStyle w:val="ListBullet"/>
      </w:pPr>
      <w:r>
        <w:t>Sigil #3</w:t>
      </w:r>
    </w:p>
    <w:p w:rsidR="00E4654B" w:rsidRDefault="00C04B79">
      <w:pPr>
        <w:pStyle w:val="ListBullet"/>
      </w:pPr>
      <w:r>
        <w:t>Skaar: King of the Savage Land #3</w:t>
      </w:r>
    </w:p>
    <w:p w:rsidR="00E4654B" w:rsidRDefault="00C04B79">
      <w:pPr>
        <w:pStyle w:val="ListBullet"/>
      </w:pPr>
      <w:r>
        <w:t>Ultimate Avengers Vs. New Ultimates #4</w:t>
      </w:r>
    </w:p>
    <w:p w:rsidR="00E4654B" w:rsidRDefault="00C04B79">
      <w:pPr>
        <w:pStyle w:val="ListBullet"/>
      </w:pPr>
      <w:r>
        <w:t>Hawkeye: Blindspot #4</w:t>
      </w:r>
    </w:p>
    <w:p w:rsidR="00E4654B" w:rsidRDefault="00C04B79">
      <w:pPr>
        <w:pStyle w:val="ListBullet"/>
      </w:pPr>
      <w:r>
        <w:t>Silver Surfer #4</w:t>
      </w:r>
    </w:p>
    <w:p w:rsidR="00E4654B" w:rsidRDefault="00C04B79">
      <w:pPr>
        <w:pStyle w:val="ListBullet"/>
      </w:pPr>
      <w:r>
        <w:t>Generation Hope #7</w:t>
      </w:r>
    </w:p>
    <w:p w:rsidR="00E4654B" w:rsidRDefault="00C04B79">
      <w:pPr>
        <w:pStyle w:val="ListBullet"/>
      </w:pPr>
      <w:r>
        <w:t>Heroes for Hire #7</w:t>
      </w:r>
    </w:p>
    <w:p w:rsidR="00E4654B" w:rsidRDefault="00C04B79">
      <w:pPr>
        <w:pStyle w:val="ListBullet"/>
      </w:pPr>
      <w:r>
        <w:t>Deadpool Max #8</w:t>
      </w:r>
    </w:p>
    <w:p w:rsidR="00E4654B" w:rsidRDefault="00C04B79">
      <w:pPr>
        <w:pStyle w:val="ListBullet"/>
      </w:pPr>
      <w:r>
        <w:t>X-23 #10</w:t>
      </w:r>
    </w:p>
    <w:p w:rsidR="00E4654B" w:rsidRDefault="00C04B79">
      <w:pPr>
        <w:pStyle w:val="ListBullet"/>
      </w:pPr>
      <w:r>
        <w:t>Uncanny X-Force #10</w:t>
      </w:r>
    </w:p>
    <w:p w:rsidR="00E4654B" w:rsidRDefault="00C04B79">
      <w:pPr>
        <w:pStyle w:val="ListBullet"/>
      </w:pPr>
      <w:r>
        <w:t>Avengers #13</w:t>
      </w:r>
    </w:p>
    <w:p w:rsidR="00E4654B" w:rsidRDefault="00C04B79">
      <w:pPr>
        <w:pStyle w:val="ListBullet"/>
      </w:pPr>
      <w:r>
        <w:t>Avengers Academy #14</w:t>
      </w:r>
    </w:p>
    <w:p w:rsidR="00E4654B" w:rsidRDefault="00C04B79">
      <w:pPr>
        <w:pStyle w:val="ListBullet"/>
      </w:pPr>
      <w:r>
        <w:t>Hulk #33</w:t>
      </w:r>
    </w:p>
    <w:p w:rsidR="00E4654B" w:rsidRDefault="00C04B79">
      <w:pPr>
        <w:pStyle w:val="ListBullet"/>
      </w:pPr>
      <w:r>
        <w:t>Astonishing X-Men #38</w:t>
      </w:r>
    </w:p>
    <w:p w:rsidR="00E4654B" w:rsidRDefault="00C04B79">
      <w:pPr>
        <w:pStyle w:val="ListBullet"/>
      </w:pPr>
      <w:r>
        <w:t>Thunderbolts #157</w:t>
      </w:r>
    </w:p>
    <w:p w:rsidR="00E4654B" w:rsidRDefault="00C04B79">
      <w:pPr>
        <w:pStyle w:val="ListBullet"/>
      </w:pPr>
      <w:r>
        <w:t>Ultimate Comics Spider-Man #158</w:t>
      </w:r>
    </w:p>
    <w:p w:rsidR="00E4654B" w:rsidRDefault="00C04B79">
      <w:pPr>
        <w:pStyle w:val="ListBullet"/>
      </w:pPr>
      <w:r>
        <w:t>X-Factor #219</w:t>
      </w:r>
    </w:p>
    <w:p w:rsidR="00E4654B" w:rsidRDefault="00C04B79">
      <w:pPr>
        <w:pStyle w:val="ListBullet"/>
      </w:pPr>
      <w:r>
        <w:t>Invincible Iron Man #504</w:t>
      </w:r>
    </w:p>
    <w:p w:rsidR="00E4654B" w:rsidRDefault="00C04B79">
      <w:pPr>
        <w:pStyle w:val="ListBullet"/>
      </w:pPr>
      <w:r>
        <w:t>Amazing Spider-Man #661</w:t>
      </w:r>
    </w:p>
    <w:p w:rsidR="00E4654B" w:rsidRDefault="00C04B79">
      <w:pPr>
        <w:pStyle w:val="ListBullet"/>
      </w:pPr>
      <w:r>
        <w:t>Fear Itself: Youth in Revolt #1</w:t>
      </w:r>
    </w:p>
    <w:p w:rsidR="00E4654B" w:rsidRDefault="00C04B79">
      <w:pPr>
        <w:pStyle w:val="ListBullet"/>
      </w:pPr>
      <w:r>
        <w:t>Cable &amp; Deadpool MGC #1</w:t>
      </w:r>
    </w:p>
    <w:p w:rsidR="00E4654B" w:rsidRDefault="00C04B79">
      <w:pPr>
        <w:pStyle w:val="ListBullet"/>
      </w:pPr>
      <w:r>
        <w:t>Fantastic Four MGC #1</w:t>
      </w:r>
    </w:p>
    <w:p w:rsidR="00E4654B" w:rsidRDefault="00C04B79">
      <w:pPr>
        <w:pStyle w:val="ListBullet"/>
      </w:pPr>
      <w:r>
        <w:t>FF #3</w:t>
      </w:r>
    </w:p>
    <w:p w:rsidR="00E4654B" w:rsidRDefault="00C04B79">
      <w:pPr>
        <w:pStyle w:val="ListBullet"/>
      </w:pPr>
      <w:r>
        <w:t>Emma #3</w:t>
      </w:r>
    </w:p>
    <w:p w:rsidR="00E4654B" w:rsidRDefault="00C04B79">
      <w:pPr>
        <w:pStyle w:val="ListBullet"/>
      </w:pPr>
      <w:r>
        <w:t>The Stand: No Man's Land #4</w:t>
      </w:r>
    </w:p>
    <w:p w:rsidR="00E4654B" w:rsidRDefault="00C04B79">
      <w:pPr>
        <w:pStyle w:val="ListBullet"/>
      </w:pPr>
      <w:r>
        <w:t>Daredevil: Reborn #4</w:t>
      </w:r>
    </w:p>
    <w:p w:rsidR="00E4654B" w:rsidRDefault="00C04B79">
      <w:pPr>
        <w:pStyle w:val="ListBullet"/>
      </w:pPr>
      <w:r>
        <w:t>Formic Wars: Burning Earth #5</w:t>
      </w:r>
    </w:p>
    <w:p w:rsidR="00E4654B" w:rsidRDefault="00C04B79">
      <w:pPr>
        <w:pStyle w:val="ListBullet"/>
      </w:pPr>
      <w:r>
        <w:t>Daken: Dark Wolverine #9</w:t>
      </w:r>
    </w:p>
    <w:p w:rsidR="00E4654B" w:rsidRDefault="00C04B79">
      <w:pPr>
        <w:pStyle w:val="ListBullet"/>
      </w:pPr>
      <w:r>
        <w:t>X-Men #11</w:t>
      </w:r>
    </w:p>
    <w:p w:rsidR="00E4654B" w:rsidRDefault="00C04B79">
      <w:pPr>
        <w:pStyle w:val="ListBullet"/>
      </w:pPr>
      <w:r>
        <w:t>New Avengers #12</w:t>
      </w:r>
    </w:p>
    <w:p w:rsidR="00E4654B" w:rsidRDefault="00C04B79">
      <w:pPr>
        <w:pStyle w:val="ListBullet"/>
      </w:pPr>
      <w:r>
        <w:t>Punishermax #13</w:t>
      </w:r>
    </w:p>
    <w:p w:rsidR="00E4654B" w:rsidRDefault="00C04B79">
      <w:pPr>
        <w:pStyle w:val="ListBullet"/>
      </w:pPr>
      <w:r>
        <w:t>Marvel Adventures Super Heroes #14</w:t>
      </w:r>
    </w:p>
    <w:p w:rsidR="00E4654B" w:rsidRDefault="00C04B79">
      <w:pPr>
        <w:pStyle w:val="ListBullet"/>
      </w:pPr>
      <w:r>
        <w:t>New Mutants #25</w:t>
      </w:r>
    </w:p>
    <w:p w:rsidR="00E4654B" w:rsidRDefault="00C04B79">
      <w:pPr>
        <w:pStyle w:val="ListBullet"/>
      </w:pPr>
      <w:r>
        <w:t>Astonishing X-Men #37</w:t>
      </w:r>
    </w:p>
    <w:p w:rsidR="00E4654B" w:rsidRDefault="00C04B79">
      <w:pPr>
        <w:pStyle w:val="ListBullet"/>
      </w:pPr>
      <w:r>
        <w:t>X-Men Legacy #248</w:t>
      </w:r>
    </w:p>
    <w:p w:rsidR="00E4654B" w:rsidRDefault="00C04B79">
      <w:pPr>
        <w:pStyle w:val="ListBullet"/>
      </w:pPr>
      <w:r>
        <w:t>Black Panther: The Man Without Fear #518</w:t>
      </w:r>
    </w:p>
    <w:p w:rsidR="00E4654B" w:rsidRDefault="00C04B79">
      <w:pPr>
        <w:pStyle w:val="ListBullet"/>
      </w:pPr>
      <w:r>
        <w:t>Journey Into Mystery #623</w:t>
      </w:r>
    </w:p>
    <w:p w:rsidR="00E4654B" w:rsidRDefault="00C04B79">
      <w:pPr>
        <w:pStyle w:val="ListBullet"/>
      </w:pPr>
      <w:r>
        <w:t>Incredible Hulks #628</w:t>
      </w:r>
    </w:p>
    <w:p w:rsidR="00E4654B" w:rsidRDefault="00C04B79">
      <w:pPr>
        <w:pStyle w:val="ListBullet"/>
      </w:pPr>
      <w:r>
        <w:t>Amazing Spider-Man #660</w:t>
      </w:r>
    </w:p>
    <w:p w:rsidR="00E4654B" w:rsidRDefault="00C04B79">
      <w:pPr>
        <w:pStyle w:val="ListBullet"/>
      </w:pPr>
      <w:r>
        <w:t>Free Comic Book Day (Thor the Mighty Avenger) #1</w:t>
      </w:r>
    </w:p>
    <w:p w:rsidR="00E4654B" w:rsidRDefault="00C04B79">
      <w:pPr>
        <w:pStyle w:val="ListBullet"/>
      </w:pPr>
      <w:r>
        <w:t>Free Comic Book Day (Spider-Man) #1</w:t>
      </w:r>
    </w:p>
    <w:p w:rsidR="00E4654B" w:rsidRDefault="00C04B79">
      <w:pPr>
        <w:pStyle w:val="ListBullet"/>
      </w:pPr>
      <w:r>
        <w:t>Captain America Poster Book #1</w:t>
      </w:r>
    </w:p>
    <w:p w:rsidR="00E4654B" w:rsidRDefault="00C04B79">
      <w:pPr>
        <w:pStyle w:val="ListBullet"/>
      </w:pPr>
      <w:r>
        <w:t>Moon Knight #1</w:t>
      </w:r>
    </w:p>
    <w:p w:rsidR="00E4654B" w:rsidRDefault="00C04B79">
      <w:pPr>
        <w:pStyle w:val="ListBullet"/>
      </w:pPr>
      <w:r>
        <w:t>Captain America: Living Legend #1</w:t>
      </w:r>
    </w:p>
    <w:p w:rsidR="00E4654B" w:rsidRDefault="00C04B79">
      <w:pPr>
        <w:pStyle w:val="ListBullet"/>
      </w:pPr>
      <w:r>
        <w:t>X-Men: First Class Magazine #1</w:t>
      </w:r>
    </w:p>
    <w:p w:rsidR="00E4654B" w:rsidRDefault="00C04B79">
      <w:pPr>
        <w:pStyle w:val="ListBullet"/>
      </w:pPr>
      <w:r>
        <w:t>Deadpool Annual #1</w:t>
      </w:r>
    </w:p>
    <w:p w:rsidR="00E4654B" w:rsidRDefault="00C04B79">
      <w:pPr>
        <w:pStyle w:val="ListBullet"/>
      </w:pPr>
      <w:r>
        <w:t>Avengers Academy Giant-Size #1</w:t>
      </w:r>
    </w:p>
    <w:p w:rsidR="00E4654B" w:rsidRDefault="00C04B79">
      <w:pPr>
        <w:pStyle w:val="ListBullet"/>
      </w:pPr>
      <w:r>
        <w:t>Fear Itself: Spider-Man #1</w:t>
      </w:r>
    </w:p>
    <w:p w:rsidR="00E4654B" w:rsidRDefault="00C04B79">
      <w:pPr>
        <w:pStyle w:val="ListBullet"/>
      </w:pPr>
      <w:r>
        <w:t>X-Men: Prelude to Schism #1</w:t>
      </w:r>
    </w:p>
    <w:p w:rsidR="00E4654B" w:rsidRDefault="00C04B79">
      <w:pPr>
        <w:pStyle w:val="ListBullet"/>
      </w:pPr>
      <w:r>
        <w:t>Spidey Sunday Spectacular! #1</w:t>
      </w:r>
    </w:p>
    <w:p w:rsidR="00E4654B" w:rsidRDefault="00C04B79">
      <w:pPr>
        <w:pStyle w:val="ListBullet"/>
      </w:pPr>
      <w:r>
        <w:t>Spider-Man: With Great Power Comes Great Responsibility #2</w:t>
      </w:r>
    </w:p>
    <w:p w:rsidR="00E4654B" w:rsidRDefault="00C04B79">
      <w:pPr>
        <w:pStyle w:val="ListBullet"/>
      </w:pPr>
      <w:r>
        <w:t>Fear Itself: The Home Front #2</w:t>
      </w:r>
    </w:p>
    <w:p w:rsidR="00E4654B" w:rsidRDefault="00C04B79">
      <w:pPr>
        <w:pStyle w:val="ListBullet"/>
      </w:pPr>
      <w:r>
        <w:t>Fear Itself #2</w:t>
      </w:r>
    </w:p>
    <w:p w:rsidR="00E4654B" w:rsidRDefault="00C04B79">
      <w:pPr>
        <w:pStyle w:val="ListBullet"/>
      </w:pPr>
      <w:r>
        <w:t>Herc #2</w:t>
      </w:r>
    </w:p>
    <w:p w:rsidR="00E4654B" w:rsidRDefault="00C04B79">
      <w:pPr>
        <w:pStyle w:val="ListBullet"/>
      </w:pPr>
      <w:r>
        <w:t>Wolverine/Hercules: Myths, Monsters &amp; Mutants #3</w:t>
      </w:r>
    </w:p>
    <w:p w:rsidR="00E4654B" w:rsidRDefault="00C04B79">
      <w:pPr>
        <w:pStyle w:val="ListBullet"/>
      </w:pPr>
      <w:r>
        <w:t>Annihilators #3</w:t>
      </w:r>
    </w:p>
    <w:p w:rsidR="00E4654B" w:rsidRDefault="00C04B79">
      <w:pPr>
        <w:pStyle w:val="ListBullet"/>
      </w:pPr>
      <w:r>
        <w:t>Astonishing Thor #4</w:t>
      </w:r>
    </w:p>
    <w:p w:rsidR="00E4654B" w:rsidRDefault="00C04B79">
      <w:pPr>
        <w:pStyle w:val="ListBullet"/>
      </w:pPr>
      <w:r>
        <w:t>Marvel Zombies Supreme #4</w:t>
      </w:r>
    </w:p>
    <w:p w:rsidR="00E4654B" w:rsidRDefault="00C04B79">
      <w:pPr>
        <w:pStyle w:val="ListBullet"/>
      </w:pPr>
      <w:r>
        <w:t>Captain America: Hail Hydra #5</w:t>
      </w:r>
    </w:p>
    <w:p w:rsidR="00E4654B" w:rsidRDefault="00C04B79">
      <w:pPr>
        <w:pStyle w:val="ListBullet"/>
      </w:pPr>
      <w:r>
        <w:t>Ozma of Oz #6</w:t>
      </w:r>
    </w:p>
    <w:p w:rsidR="00E4654B" w:rsidRDefault="00C04B79">
      <w:pPr>
        <w:pStyle w:val="ListBullet"/>
      </w:pPr>
      <w:r>
        <w:t>Wolverine: The Best There Is #6</w:t>
      </w:r>
    </w:p>
    <w:p w:rsidR="00E4654B" w:rsidRDefault="00C04B79">
      <w:pPr>
        <w:pStyle w:val="ListBullet"/>
      </w:pPr>
      <w:r>
        <w:t>Heroes for Hire #6</w:t>
      </w:r>
    </w:p>
    <w:p w:rsidR="00E4654B" w:rsidRDefault="00C04B79">
      <w:pPr>
        <w:pStyle w:val="ListBullet"/>
      </w:pPr>
      <w:r>
        <w:t>Uncanny X-Force #9</w:t>
      </w:r>
    </w:p>
    <w:p w:rsidR="00E4654B" w:rsidRDefault="00C04B79">
      <w:pPr>
        <w:pStyle w:val="ListBullet"/>
      </w:pPr>
      <w:r>
        <w:t>Avengers Academy #13</w:t>
      </w:r>
    </w:p>
    <w:p w:rsidR="00E4654B" w:rsidRDefault="00C04B79">
      <w:pPr>
        <w:pStyle w:val="ListBullet"/>
      </w:pPr>
      <w:r>
        <w:t>Avengers, Thor &amp; Captain America: Official Index to the Marvel Universe #13</w:t>
      </w:r>
    </w:p>
    <w:p w:rsidR="00E4654B" w:rsidRDefault="00C04B79">
      <w:pPr>
        <w:pStyle w:val="ListBullet"/>
      </w:pPr>
      <w:r>
        <w:t>Marvel Spotlight #53</w:t>
      </w:r>
    </w:p>
    <w:p w:rsidR="00E4654B" w:rsidRDefault="00C04B79">
      <w:pPr>
        <w:pStyle w:val="ListBullet"/>
      </w:pPr>
      <w:r>
        <w:t>Secret Avengers #12.1</w:t>
      </w:r>
    </w:p>
    <w:p w:rsidR="00E4654B" w:rsidRDefault="00C04B79">
      <w:pPr>
        <w:pStyle w:val="Heading3"/>
      </w:pPr>
      <w:r>
        <w:t>June, 2011</w:t>
      </w:r>
    </w:p>
    <w:p w:rsidR="00E4654B" w:rsidRDefault="00C04B79">
      <w:r>
        <w:t xml:space="preserve">Number of comics published this month: </w:t>
      </w:r>
      <w:r>
        <w:rPr>
          <w:b/>
        </w:rPr>
        <w:t>109</w:t>
      </w:r>
    </w:p>
    <w:p w:rsidR="00E4654B" w:rsidRDefault="00C04B79">
      <w:pPr>
        <w:pStyle w:val="ListBullet"/>
      </w:pPr>
      <w:r>
        <w:t>All-Winners Squad: Band of Heroes #1</w:t>
      </w:r>
    </w:p>
    <w:p w:rsidR="00E4654B" w:rsidRDefault="00C04B79">
      <w:pPr>
        <w:pStyle w:val="ListBullet"/>
      </w:pPr>
      <w:r>
        <w:t>Captain America: Rebirth #1</w:t>
      </w:r>
    </w:p>
    <w:p w:rsidR="00E4654B" w:rsidRDefault="00C04B79">
      <w:pPr>
        <w:pStyle w:val="ListBullet"/>
      </w:pPr>
      <w:r>
        <w:t>Captain America: America's Avenger #1</w:t>
      </w:r>
    </w:p>
    <w:p w:rsidR="00E4654B" w:rsidRDefault="00C04B79">
      <w:pPr>
        <w:pStyle w:val="ListBullet"/>
      </w:pPr>
      <w:r>
        <w:t>Iron Age #1</w:t>
      </w:r>
    </w:p>
    <w:p w:rsidR="00E4654B" w:rsidRDefault="00C04B79">
      <w:pPr>
        <w:pStyle w:val="ListBullet"/>
      </w:pPr>
      <w:r>
        <w:t>Incredible Hulks Annual #1</w:t>
      </w:r>
    </w:p>
    <w:p w:rsidR="00E4654B" w:rsidRDefault="00C04B79">
      <w:pPr>
        <w:pStyle w:val="ListBullet"/>
      </w:pPr>
      <w:r>
        <w:t>Marvel Universe Vs. Wolverine #1</w:t>
      </w:r>
    </w:p>
    <w:p w:rsidR="00E4654B" w:rsidRDefault="00C04B79">
      <w:pPr>
        <w:pStyle w:val="ListBullet"/>
      </w:pPr>
      <w:r>
        <w:t>Human Torch &amp; Hulk: From the Marvel Vault #1</w:t>
      </w:r>
    </w:p>
    <w:p w:rsidR="00E4654B" w:rsidRDefault="00C04B79">
      <w:pPr>
        <w:pStyle w:val="ListBullet"/>
      </w:pPr>
      <w:r>
        <w:t>Fear Itself: Black Widow #1</w:t>
      </w:r>
    </w:p>
    <w:p w:rsidR="00E4654B" w:rsidRDefault="00C04B79">
      <w:pPr>
        <w:pStyle w:val="ListBullet"/>
      </w:pPr>
      <w:r>
        <w:t>Amazing Spider-Man: Big Time #1</w:t>
      </w:r>
    </w:p>
    <w:p w:rsidR="00E4654B" w:rsidRDefault="00C04B79">
      <w:pPr>
        <w:pStyle w:val="ListBullet"/>
      </w:pPr>
      <w:r>
        <w:t>X-Men: Prelude to Schism #4</w:t>
      </w:r>
    </w:p>
    <w:p w:rsidR="00E4654B" w:rsidRDefault="00C04B79">
      <w:pPr>
        <w:pStyle w:val="ListBullet"/>
      </w:pPr>
      <w:r>
        <w:t>Venom #4</w:t>
      </w:r>
    </w:p>
    <w:p w:rsidR="00E4654B" w:rsidRDefault="00C04B79">
      <w:pPr>
        <w:pStyle w:val="ListBullet"/>
      </w:pPr>
      <w:r>
        <w:t>Ultimate Comics X #5</w:t>
      </w:r>
    </w:p>
    <w:p w:rsidR="00E4654B" w:rsidRDefault="00C04B79">
      <w:pPr>
        <w:pStyle w:val="ListBullet"/>
      </w:pPr>
      <w:r>
        <w:t>Marvel Zombies Supreme #5</w:t>
      </w:r>
    </w:p>
    <w:p w:rsidR="00E4654B" w:rsidRDefault="00C04B79">
      <w:pPr>
        <w:pStyle w:val="ListBullet"/>
      </w:pPr>
      <w:r>
        <w:t>FF #5</w:t>
      </w:r>
    </w:p>
    <w:p w:rsidR="00E4654B" w:rsidRDefault="00C04B79">
      <w:pPr>
        <w:pStyle w:val="ListBullet"/>
      </w:pPr>
      <w:r>
        <w:t>Avengers: The Children's Crusade #6</w:t>
      </w:r>
    </w:p>
    <w:p w:rsidR="00E4654B" w:rsidRDefault="00C04B79">
      <w:pPr>
        <w:pStyle w:val="ListBullet"/>
      </w:pPr>
      <w:r>
        <w:t>Wolverine: The Best There Is #7</w:t>
      </w:r>
    </w:p>
    <w:p w:rsidR="00E4654B" w:rsidRDefault="00C04B79">
      <w:pPr>
        <w:pStyle w:val="ListBullet"/>
      </w:pPr>
      <w:r>
        <w:t>Uncanny X-Men #539</w:t>
      </w:r>
    </w:p>
    <w:p w:rsidR="00E4654B" w:rsidRDefault="00C04B79">
      <w:pPr>
        <w:pStyle w:val="ListBullet"/>
      </w:pPr>
      <w:r>
        <w:t>Amazing Spider-Man #664</w:t>
      </w:r>
    </w:p>
    <w:p w:rsidR="00E4654B" w:rsidRDefault="00C04B79">
      <w:pPr>
        <w:pStyle w:val="ListBullet"/>
      </w:pPr>
      <w:r>
        <w:t>Cars 2 #1</w:t>
      </w:r>
    </w:p>
    <w:p w:rsidR="00E4654B" w:rsidRDefault="00C04B79">
      <w:pPr>
        <w:pStyle w:val="ListBullet"/>
      </w:pPr>
      <w:r>
        <w:t>Fantastic Four: The Last Stand #1</w:t>
      </w:r>
    </w:p>
    <w:p w:rsidR="00E4654B" w:rsidRDefault="00C04B79">
      <w:pPr>
        <w:pStyle w:val="ListBullet"/>
      </w:pPr>
      <w:r>
        <w:t>Mystery Men #2</w:t>
      </w:r>
    </w:p>
    <w:p w:rsidR="00E4654B" w:rsidRDefault="00C04B79">
      <w:pPr>
        <w:pStyle w:val="ListBullet"/>
      </w:pPr>
      <w:r>
        <w:t>Zombies Christmas Carol #2</w:t>
      </w:r>
    </w:p>
    <w:p w:rsidR="00E4654B" w:rsidRDefault="00C04B79">
      <w:pPr>
        <w:pStyle w:val="ListBullet"/>
      </w:pPr>
      <w:r>
        <w:t>Star Wars: Jedi - The Dark Side #2</w:t>
      </w:r>
    </w:p>
    <w:p w:rsidR="00E4654B" w:rsidRDefault="00C04B79">
      <w:pPr>
        <w:pStyle w:val="ListBullet"/>
      </w:pPr>
      <w:r>
        <w:t>The Mighty Thor #3</w:t>
      </w:r>
    </w:p>
    <w:p w:rsidR="00E4654B" w:rsidRDefault="00C04B79">
      <w:pPr>
        <w:pStyle w:val="ListBullet"/>
      </w:pPr>
      <w:r>
        <w:t>Sigil #4</w:t>
      </w:r>
    </w:p>
    <w:p w:rsidR="00E4654B" w:rsidRDefault="00C04B79">
      <w:pPr>
        <w:pStyle w:val="ListBullet"/>
      </w:pPr>
      <w:r>
        <w:t>Carnage #5</w:t>
      </w:r>
    </w:p>
    <w:p w:rsidR="00E4654B" w:rsidRDefault="00C04B79">
      <w:pPr>
        <w:pStyle w:val="ListBullet"/>
      </w:pPr>
      <w:r>
        <w:t>Ultimate Avengers Vs. New Ultimates #5</w:t>
      </w:r>
    </w:p>
    <w:p w:rsidR="00E4654B" w:rsidRDefault="00C04B79">
      <w:pPr>
        <w:pStyle w:val="ListBullet"/>
      </w:pPr>
      <w:r>
        <w:t>Silver Surfer #5</w:t>
      </w:r>
    </w:p>
    <w:p w:rsidR="00E4654B" w:rsidRDefault="00C04B79">
      <w:pPr>
        <w:pStyle w:val="ListBullet"/>
      </w:pPr>
      <w:r>
        <w:t>Iron Man 2.0 #6</w:t>
      </w:r>
    </w:p>
    <w:p w:rsidR="00E4654B" w:rsidRDefault="00C04B79">
      <w:pPr>
        <w:pStyle w:val="ListBullet"/>
      </w:pPr>
      <w:r>
        <w:t>Wolverine #11</w:t>
      </w:r>
    </w:p>
    <w:p w:rsidR="00E4654B" w:rsidRDefault="00C04B79">
      <w:pPr>
        <w:pStyle w:val="ListBullet"/>
      </w:pPr>
      <w:r>
        <w:t>Namor: The First Mutant #11</w:t>
      </w:r>
    </w:p>
    <w:p w:rsidR="00E4654B" w:rsidRDefault="00C04B79">
      <w:pPr>
        <w:pStyle w:val="ListBullet"/>
      </w:pPr>
      <w:r>
        <w:t>Secret Avengers #14</w:t>
      </w:r>
    </w:p>
    <w:p w:rsidR="00E4654B" w:rsidRDefault="00C04B79">
      <w:pPr>
        <w:pStyle w:val="ListBullet"/>
      </w:pPr>
      <w:r>
        <w:t>Spider-Man Marvel Adventures #15</w:t>
      </w:r>
    </w:p>
    <w:p w:rsidR="00E4654B" w:rsidRDefault="00C04B79">
      <w:pPr>
        <w:pStyle w:val="ListBullet"/>
      </w:pPr>
      <w:r>
        <w:t>New Mutants #26</w:t>
      </w:r>
    </w:p>
    <w:p w:rsidR="00E4654B" w:rsidRDefault="00C04B79">
      <w:pPr>
        <w:pStyle w:val="ListBullet"/>
      </w:pPr>
      <w:r>
        <w:t>Deadpool #39</w:t>
      </w:r>
    </w:p>
    <w:p w:rsidR="00E4654B" w:rsidRDefault="00C04B79">
      <w:pPr>
        <w:pStyle w:val="ListBullet"/>
      </w:pPr>
      <w:r>
        <w:t>Thunderbolts #159</w:t>
      </w:r>
    </w:p>
    <w:p w:rsidR="00E4654B" w:rsidRDefault="00C04B79">
      <w:pPr>
        <w:pStyle w:val="ListBullet"/>
      </w:pPr>
      <w:r>
        <w:t>Ultimate Comics Spider-Man #160</w:t>
      </w:r>
    </w:p>
    <w:p w:rsidR="00E4654B" w:rsidRDefault="00C04B79">
      <w:pPr>
        <w:pStyle w:val="ListBullet"/>
      </w:pPr>
      <w:r>
        <w:t>X-Men Legacy #251</w:t>
      </w:r>
    </w:p>
    <w:p w:rsidR="00E4654B" w:rsidRDefault="00C04B79">
      <w:pPr>
        <w:pStyle w:val="ListBullet"/>
      </w:pPr>
      <w:r>
        <w:t>Black Panther: The Man Without Fear #520</w:t>
      </w:r>
    </w:p>
    <w:p w:rsidR="00E4654B" w:rsidRDefault="00C04B79">
      <w:pPr>
        <w:pStyle w:val="ListBullet"/>
      </w:pPr>
      <w:r>
        <w:t>Captain America #619</w:t>
      </w:r>
    </w:p>
    <w:p w:rsidR="00E4654B" w:rsidRDefault="00C04B79">
      <w:pPr>
        <w:pStyle w:val="ListBullet"/>
      </w:pPr>
      <w:r>
        <w:t>Incredible Hulks #631</w:t>
      </w:r>
    </w:p>
    <w:p w:rsidR="00E4654B" w:rsidRDefault="00C04B79">
      <w:pPr>
        <w:pStyle w:val="ListBullet"/>
      </w:pPr>
      <w:r>
        <w:t>Captain America Corps #1</w:t>
      </w:r>
    </w:p>
    <w:p w:rsidR="00E4654B" w:rsidRDefault="00C04B79">
      <w:pPr>
        <w:pStyle w:val="ListBullet"/>
      </w:pPr>
      <w:r>
        <w:t>Alpha Flight #1</w:t>
      </w:r>
    </w:p>
    <w:p w:rsidR="00E4654B" w:rsidRDefault="00C04B79">
      <w:pPr>
        <w:pStyle w:val="ListBullet"/>
      </w:pPr>
      <w:r>
        <w:t>Avengers: Infinity Quest #1</w:t>
      </w:r>
    </w:p>
    <w:p w:rsidR="00E4654B" w:rsidRDefault="00C04B79">
      <w:pPr>
        <w:pStyle w:val="ListBullet"/>
      </w:pPr>
      <w:r>
        <w:t>Fear Itself: Youth in Revolt #2</w:t>
      </w:r>
    </w:p>
    <w:p w:rsidR="00E4654B" w:rsidRDefault="00C04B79">
      <w:pPr>
        <w:pStyle w:val="ListBullet"/>
      </w:pPr>
      <w:r>
        <w:t>Captain America: First Vengeance #3</w:t>
      </w:r>
    </w:p>
    <w:p w:rsidR="00E4654B" w:rsidRDefault="00C04B79">
      <w:pPr>
        <w:pStyle w:val="ListBullet"/>
      </w:pPr>
      <w:r>
        <w:t>X-Men: Prelude to Schism #3</w:t>
      </w:r>
    </w:p>
    <w:p w:rsidR="00E4654B" w:rsidRDefault="00C04B79">
      <w:pPr>
        <w:pStyle w:val="ListBullet"/>
      </w:pPr>
      <w:r>
        <w:t>Fear Itself: The Home Front #3</w:t>
      </w:r>
    </w:p>
    <w:p w:rsidR="00E4654B" w:rsidRDefault="00C04B79">
      <w:pPr>
        <w:pStyle w:val="ListBullet"/>
      </w:pPr>
      <w:r>
        <w:t>Ruse #4</w:t>
      </w:r>
    </w:p>
    <w:p w:rsidR="00E4654B" w:rsidRDefault="00C04B79">
      <w:pPr>
        <w:pStyle w:val="ListBullet"/>
      </w:pPr>
      <w:r>
        <w:t>Skaar: King of the Savage Land #4</w:t>
      </w:r>
    </w:p>
    <w:p w:rsidR="00E4654B" w:rsidRDefault="00C04B79">
      <w:pPr>
        <w:pStyle w:val="ListBullet"/>
      </w:pPr>
      <w:r>
        <w:t>Emma #4</w:t>
      </w:r>
    </w:p>
    <w:p w:rsidR="00E4654B" w:rsidRDefault="00C04B79">
      <w:pPr>
        <w:pStyle w:val="ListBullet"/>
      </w:pPr>
      <w:r>
        <w:t>Generation Hope #8</w:t>
      </w:r>
    </w:p>
    <w:p w:rsidR="00E4654B" w:rsidRDefault="00C04B79">
      <w:pPr>
        <w:pStyle w:val="ListBullet"/>
      </w:pPr>
      <w:r>
        <w:t>Deadpool Max #9</w:t>
      </w:r>
    </w:p>
    <w:p w:rsidR="00E4654B" w:rsidRDefault="00C04B79">
      <w:pPr>
        <w:pStyle w:val="ListBullet"/>
      </w:pPr>
      <w:r>
        <w:t>Daken: Dark Wolverine #10</w:t>
      </w:r>
    </w:p>
    <w:p w:rsidR="00E4654B" w:rsidRDefault="00C04B79">
      <w:pPr>
        <w:pStyle w:val="ListBullet"/>
      </w:pPr>
      <w:r>
        <w:t>X-Men #13</w:t>
      </w:r>
    </w:p>
    <w:p w:rsidR="00E4654B" w:rsidRDefault="00C04B79">
      <w:pPr>
        <w:pStyle w:val="ListBullet"/>
      </w:pPr>
      <w:r>
        <w:t>Avengers #14</w:t>
      </w:r>
    </w:p>
    <w:p w:rsidR="00E4654B" w:rsidRDefault="00C04B79">
      <w:pPr>
        <w:pStyle w:val="ListBullet"/>
      </w:pPr>
      <w:r>
        <w:t>Avengers Academy #15</w:t>
      </w:r>
    </w:p>
    <w:p w:rsidR="00E4654B" w:rsidRDefault="00C04B79">
      <w:pPr>
        <w:pStyle w:val="ListBullet"/>
      </w:pPr>
      <w:r>
        <w:t>Hulk #35</w:t>
      </w:r>
    </w:p>
    <w:p w:rsidR="00E4654B" w:rsidRDefault="00C04B79">
      <w:pPr>
        <w:pStyle w:val="ListBullet"/>
      </w:pPr>
      <w:r>
        <w:t>X-Factor #221</w:t>
      </w:r>
    </w:p>
    <w:p w:rsidR="00E4654B" w:rsidRDefault="00C04B79">
      <w:pPr>
        <w:pStyle w:val="ListBullet"/>
      </w:pPr>
      <w:r>
        <w:t>Invincible Iron Man #505</w:t>
      </w:r>
    </w:p>
    <w:p w:rsidR="00E4654B" w:rsidRDefault="00C04B79">
      <w:pPr>
        <w:pStyle w:val="ListBullet"/>
      </w:pPr>
      <w:r>
        <w:t>Uncanny X-Men #538</w:t>
      </w:r>
    </w:p>
    <w:p w:rsidR="00E4654B" w:rsidRDefault="00C04B79">
      <w:pPr>
        <w:pStyle w:val="ListBullet"/>
      </w:pPr>
      <w:r>
        <w:t>Ghost Rider #0.1</w:t>
      </w:r>
    </w:p>
    <w:p w:rsidR="00E4654B" w:rsidRDefault="00C04B79">
      <w:pPr>
        <w:pStyle w:val="ListBullet"/>
      </w:pPr>
      <w:r>
        <w:t>Mystery Men #1</w:t>
      </w:r>
    </w:p>
    <w:p w:rsidR="00E4654B" w:rsidRDefault="00C04B79">
      <w:pPr>
        <w:pStyle w:val="ListBullet"/>
      </w:pPr>
      <w:r>
        <w:t>Iron Age: Alpha #1</w:t>
      </w:r>
    </w:p>
    <w:p w:rsidR="00E4654B" w:rsidRDefault="00C04B79">
      <w:pPr>
        <w:pStyle w:val="ListBullet"/>
      </w:pPr>
      <w:r>
        <w:t>Supreme Power #1</w:t>
      </w:r>
    </w:p>
    <w:p w:rsidR="00E4654B" w:rsidRDefault="00C04B79">
      <w:pPr>
        <w:pStyle w:val="ListBullet"/>
      </w:pPr>
      <w:r>
        <w:t>Ka-Zar #1</w:t>
      </w:r>
    </w:p>
    <w:p w:rsidR="00E4654B" w:rsidRDefault="00C04B79">
      <w:pPr>
        <w:pStyle w:val="ListBullet"/>
      </w:pPr>
      <w:r>
        <w:t>15 Love #1</w:t>
      </w:r>
    </w:p>
    <w:p w:rsidR="00E4654B" w:rsidRDefault="00C04B79">
      <w:pPr>
        <w:pStyle w:val="ListBullet"/>
      </w:pPr>
      <w:r>
        <w:t>Hulk-Sized Mini-Hulks #1</w:t>
      </w:r>
    </w:p>
    <w:p w:rsidR="00E4654B" w:rsidRDefault="00C04B79">
      <w:pPr>
        <w:pStyle w:val="ListBullet"/>
      </w:pPr>
      <w:r>
        <w:t>Fear Itself: Fearsome Four #1</w:t>
      </w:r>
    </w:p>
    <w:p w:rsidR="00E4654B" w:rsidRDefault="00C04B79">
      <w:pPr>
        <w:pStyle w:val="ListBullet"/>
      </w:pPr>
      <w:r>
        <w:t>Fear Itself: Deadpool #1</w:t>
      </w:r>
    </w:p>
    <w:p w:rsidR="00E4654B" w:rsidRDefault="00C04B79">
      <w:pPr>
        <w:pStyle w:val="ListBullet"/>
      </w:pPr>
      <w:r>
        <w:t>Star Wars: The Old Republic - The Lost Suns #1</w:t>
      </w:r>
    </w:p>
    <w:p w:rsidR="00E4654B" w:rsidRDefault="00C04B79">
      <w:pPr>
        <w:pStyle w:val="ListBullet"/>
      </w:pPr>
      <w:r>
        <w:t>Fear Itself: Spider-Man #2</w:t>
      </w:r>
    </w:p>
    <w:p w:rsidR="00E4654B" w:rsidRDefault="00C04B79">
      <w:pPr>
        <w:pStyle w:val="ListBullet"/>
      </w:pPr>
      <w:r>
        <w:t>Annihilators #4</w:t>
      </w:r>
    </w:p>
    <w:p w:rsidR="00E4654B" w:rsidRDefault="00C04B79">
      <w:pPr>
        <w:pStyle w:val="ListBullet"/>
      </w:pPr>
      <w:r>
        <w:t>The Stand: No Man's Land #5</w:t>
      </w:r>
    </w:p>
    <w:p w:rsidR="00E4654B" w:rsidRDefault="00C04B79">
      <w:pPr>
        <w:pStyle w:val="ListBullet"/>
      </w:pPr>
      <w:r>
        <w:t>Formic Wars: Burning Earth #6</w:t>
      </w:r>
    </w:p>
    <w:p w:rsidR="00E4654B" w:rsidRDefault="00C04B79">
      <w:pPr>
        <w:pStyle w:val="ListBullet"/>
      </w:pPr>
      <w:r>
        <w:t>Wolverine #10</w:t>
      </w:r>
    </w:p>
    <w:p w:rsidR="00E4654B" w:rsidRDefault="00C04B79">
      <w:pPr>
        <w:pStyle w:val="ListBullet"/>
      </w:pPr>
      <w:r>
        <w:t>New Avengers #13</w:t>
      </w:r>
    </w:p>
    <w:p w:rsidR="00E4654B" w:rsidRDefault="00C04B79">
      <w:pPr>
        <w:pStyle w:val="ListBullet"/>
      </w:pPr>
      <w:r>
        <w:t>Punishermax #14</w:t>
      </w:r>
    </w:p>
    <w:p w:rsidR="00E4654B" w:rsidRDefault="00C04B79">
      <w:pPr>
        <w:pStyle w:val="ListBullet"/>
      </w:pPr>
      <w:r>
        <w:t>Marvel Adventures Super Heroes #15</w:t>
      </w:r>
    </w:p>
    <w:p w:rsidR="00E4654B" w:rsidRDefault="00C04B79">
      <w:pPr>
        <w:pStyle w:val="ListBullet"/>
      </w:pPr>
      <w:r>
        <w:t>Deadpool #38</w:t>
      </w:r>
    </w:p>
    <w:p w:rsidR="00E4654B" w:rsidRDefault="00C04B79">
      <w:pPr>
        <w:pStyle w:val="ListBullet"/>
      </w:pPr>
      <w:r>
        <w:t>Ultimate Comics Spider-Man #159</w:t>
      </w:r>
    </w:p>
    <w:p w:rsidR="00E4654B" w:rsidRDefault="00C04B79">
      <w:pPr>
        <w:pStyle w:val="ListBullet"/>
      </w:pPr>
      <w:r>
        <w:t>X-Men Legacy #250</w:t>
      </w:r>
    </w:p>
    <w:p w:rsidR="00E4654B" w:rsidRDefault="00C04B79">
      <w:pPr>
        <w:pStyle w:val="ListBullet"/>
      </w:pPr>
      <w:r>
        <w:t>Black Panther: The Man Without Fear #519</w:t>
      </w:r>
    </w:p>
    <w:p w:rsidR="00E4654B" w:rsidRDefault="00C04B79">
      <w:pPr>
        <w:pStyle w:val="ListBullet"/>
      </w:pPr>
      <w:r>
        <w:t>Journey Into Mystery #624</w:t>
      </w:r>
    </w:p>
    <w:p w:rsidR="00E4654B" w:rsidRDefault="00C04B79">
      <w:pPr>
        <w:pStyle w:val="ListBullet"/>
      </w:pPr>
      <w:r>
        <w:t>Incredible Hulks #630</w:t>
      </w:r>
    </w:p>
    <w:p w:rsidR="00E4654B" w:rsidRDefault="00C04B79">
      <w:pPr>
        <w:pStyle w:val="ListBullet"/>
      </w:pPr>
      <w:r>
        <w:t>Dark Tower: The Gunslinger - The Battle of Tull    #1</w:t>
      </w:r>
    </w:p>
    <w:p w:rsidR="00E4654B" w:rsidRDefault="00C04B79">
      <w:pPr>
        <w:pStyle w:val="ListBullet"/>
      </w:pPr>
      <w:r>
        <w:t>S.H.I.E.L.D. #1</w:t>
      </w:r>
    </w:p>
    <w:p w:rsidR="00E4654B" w:rsidRDefault="00C04B79">
      <w:pPr>
        <w:pStyle w:val="ListBullet"/>
      </w:pPr>
      <w:r>
        <w:t>Fear Itself: The Deep #1</w:t>
      </w:r>
    </w:p>
    <w:p w:rsidR="00E4654B" w:rsidRDefault="00C04B79">
      <w:pPr>
        <w:pStyle w:val="ListBullet"/>
      </w:pPr>
      <w:r>
        <w:t>Zombies Christmas Carol #1</w:t>
      </w:r>
    </w:p>
    <w:p w:rsidR="00E4654B" w:rsidRDefault="00C04B79">
      <w:pPr>
        <w:pStyle w:val="ListBullet"/>
      </w:pPr>
      <w:r>
        <w:t>Criminal: The Last of the Innocent #1</w:t>
      </w:r>
    </w:p>
    <w:p w:rsidR="00E4654B" w:rsidRDefault="00C04B79">
      <w:pPr>
        <w:pStyle w:val="ListBullet"/>
      </w:pPr>
      <w:r>
        <w:t>X-Men: Great Power #1</w:t>
      </w:r>
    </w:p>
    <w:p w:rsidR="00E4654B" w:rsidRDefault="00C04B79">
      <w:pPr>
        <w:pStyle w:val="ListBullet"/>
      </w:pPr>
      <w:r>
        <w:t>Criminal: The Last of the Innocent #1</w:t>
      </w:r>
    </w:p>
    <w:p w:rsidR="00E4654B" w:rsidRDefault="00C04B79">
      <w:pPr>
        <w:pStyle w:val="ListBullet"/>
      </w:pPr>
      <w:r>
        <w:t>Moon Knight #2</w:t>
      </w:r>
    </w:p>
    <w:p w:rsidR="00E4654B" w:rsidRDefault="00C04B79">
      <w:pPr>
        <w:pStyle w:val="ListBullet"/>
      </w:pPr>
      <w:r>
        <w:t>Spider-Man: With Great Power Comes Great Responsibility #3</w:t>
      </w:r>
    </w:p>
    <w:p w:rsidR="00E4654B" w:rsidRDefault="00C04B79">
      <w:pPr>
        <w:pStyle w:val="ListBullet"/>
      </w:pPr>
      <w:r>
        <w:t>Fear Itself #3</w:t>
      </w:r>
    </w:p>
    <w:p w:rsidR="00E4654B" w:rsidRDefault="00C04B79">
      <w:pPr>
        <w:pStyle w:val="ListBullet"/>
      </w:pPr>
      <w:r>
        <w:t>Herc #4</w:t>
      </w:r>
    </w:p>
    <w:p w:rsidR="00E4654B" w:rsidRDefault="00C04B79">
      <w:pPr>
        <w:pStyle w:val="ListBullet"/>
      </w:pPr>
      <w:r>
        <w:t>Wolverine/Hercules: Myths, Monsters &amp; Mutants #4</w:t>
      </w:r>
    </w:p>
    <w:p w:rsidR="00E4654B" w:rsidRDefault="00C04B79">
      <w:pPr>
        <w:pStyle w:val="ListBullet"/>
      </w:pPr>
      <w:r>
        <w:t>Ozma of Oz #7</w:t>
      </w:r>
    </w:p>
    <w:p w:rsidR="00E4654B" w:rsidRDefault="00C04B79">
      <w:pPr>
        <w:pStyle w:val="ListBullet"/>
      </w:pPr>
      <w:r>
        <w:t>Heroes for Hire #8</w:t>
      </w:r>
    </w:p>
    <w:p w:rsidR="00E4654B" w:rsidRDefault="00C04B79">
      <w:pPr>
        <w:pStyle w:val="ListBullet"/>
      </w:pPr>
      <w:r>
        <w:t>X-23 #11</w:t>
      </w:r>
    </w:p>
    <w:p w:rsidR="00E4654B" w:rsidRDefault="00C04B79">
      <w:pPr>
        <w:pStyle w:val="ListBullet"/>
      </w:pPr>
      <w:r>
        <w:t>Uncanny X-Force #11</w:t>
      </w:r>
    </w:p>
    <w:p w:rsidR="00E4654B" w:rsidRDefault="00C04B79">
      <w:pPr>
        <w:pStyle w:val="ListBullet"/>
      </w:pPr>
      <w:r>
        <w:t>X-Men #12</w:t>
      </w:r>
    </w:p>
    <w:p w:rsidR="00E4654B" w:rsidRDefault="00C04B79">
      <w:pPr>
        <w:pStyle w:val="ListBullet"/>
      </w:pPr>
      <w:r>
        <w:t>Avengers, Thor &amp; Captain America: Official Index to the Marvel Universe #14</w:t>
      </w:r>
    </w:p>
    <w:p w:rsidR="00E4654B" w:rsidRDefault="00C04B79">
      <w:pPr>
        <w:pStyle w:val="ListBullet"/>
      </w:pPr>
      <w:r>
        <w:t>Avengers Academy #14.1</w:t>
      </w:r>
    </w:p>
    <w:p w:rsidR="00E4654B" w:rsidRDefault="00C04B79">
      <w:pPr>
        <w:pStyle w:val="ListBullet"/>
      </w:pPr>
      <w:r>
        <w:t>Hulk #34</w:t>
      </w:r>
    </w:p>
    <w:p w:rsidR="00E4654B" w:rsidRDefault="00C04B79">
      <w:pPr>
        <w:pStyle w:val="ListBullet"/>
      </w:pPr>
      <w:r>
        <w:t>Astonishing X-Men #39</w:t>
      </w:r>
    </w:p>
    <w:p w:rsidR="00E4654B" w:rsidRDefault="00C04B79">
      <w:pPr>
        <w:pStyle w:val="ListBullet"/>
      </w:pPr>
      <w:r>
        <w:t>Thunderbolts #158</w:t>
      </w:r>
    </w:p>
    <w:p w:rsidR="00E4654B" w:rsidRDefault="00C04B79">
      <w:pPr>
        <w:pStyle w:val="ListBullet"/>
      </w:pPr>
      <w:r>
        <w:t>X-Factor #220</w:t>
      </w:r>
    </w:p>
    <w:p w:rsidR="00E4654B" w:rsidRDefault="00C04B79">
      <w:pPr>
        <w:pStyle w:val="ListBullet"/>
      </w:pPr>
      <w:r>
        <w:t>Amazing Spider-Man #663</w:t>
      </w:r>
    </w:p>
    <w:p w:rsidR="00E4654B" w:rsidRDefault="00C04B79">
      <w:pPr>
        <w:pStyle w:val="Heading3"/>
      </w:pPr>
      <w:r>
        <w:t>July, 2011</w:t>
      </w:r>
    </w:p>
    <w:p w:rsidR="00E4654B" w:rsidRDefault="00C04B79">
      <w:r>
        <w:t xml:space="preserve">Number of comics published this month: </w:t>
      </w:r>
      <w:r>
        <w:rPr>
          <w:b/>
        </w:rPr>
        <w:t>104</w:t>
      </w:r>
    </w:p>
    <w:p w:rsidR="00E4654B" w:rsidRDefault="00C04B79">
      <w:pPr>
        <w:pStyle w:val="ListBullet"/>
      </w:pPr>
      <w:r>
        <w:t>Disney/Muppets Presents: Meet The Muppets #0</w:t>
      </w:r>
    </w:p>
    <w:p w:rsidR="00E4654B" w:rsidRDefault="00C04B79">
      <w:pPr>
        <w:pStyle w:val="ListBullet"/>
      </w:pPr>
      <w:r>
        <w:t>Wolverine/Deadpool: The Decoy #1</w:t>
      </w:r>
    </w:p>
    <w:p w:rsidR="00E4654B" w:rsidRDefault="00C04B79">
      <w:pPr>
        <w:pStyle w:val="ListBullet"/>
      </w:pPr>
      <w:r>
        <w:t>Halo: Fall of Reach - Covenant #2</w:t>
      </w:r>
    </w:p>
    <w:p w:rsidR="00E4654B" w:rsidRDefault="00C04B79">
      <w:pPr>
        <w:pStyle w:val="ListBullet"/>
      </w:pPr>
      <w:r>
        <w:t>X-Men: Schism #2</w:t>
      </w:r>
    </w:p>
    <w:p w:rsidR="00E4654B" w:rsidRDefault="00C04B79">
      <w:pPr>
        <w:pStyle w:val="ListBullet"/>
      </w:pPr>
      <w:r>
        <w:t>Fear Itself: The Deep #2</w:t>
      </w:r>
    </w:p>
    <w:p w:rsidR="00E4654B" w:rsidRDefault="00C04B79">
      <w:pPr>
        <w:pStyle w:val="ListBullet"/>
      </w:pPr>
      <w:r>
        <w:t>Criminal: The Last of the Innocent #2</w:t>
      </w:r>
    </w:p>
    <w:p w:rsidR="00E4654B" w:rsidRDefault="00C04B79">
      <w:pPr>
        <w:pStyle w:val="ListBullet"/>
      </w:pPr>
      <w:r>
        <w:t>Zombies Christmas Carol #3</w:t>
      </w:r>
    </w:p>
    <w:p w:rsidR="00E4654B" w:rsidRDefault="00C04B79">
      <w:pPr>
        <w:pStyle w:val="ListBullet"/>
      </w:pPr>
      <w:r>
        <w:t>Ultimate Fallout #3</w:t>
      </w:r>
    </w:p>
    <w:p w:rsidR="00E4654B" w:rsidRDefault="00C04B79">
      <w:pPr>
        <w:pStyle w:val="ListBullet"/>
      </w:pPr>
      <w:r>
        <w:t>The Mighty Thor #4</w:t>
      </w:r>
    </w:p>
    <w:p w:rsidR="00E4654B" w:rsidRDefault="00C04B79">
      <w:pPr>
        <w:pStyle w:val="ListBullet"/>
      </w:pPr>
      <w:r>
        <w:t>Emma #5</w:t>
      </w:r>
    </w:p>
    <w:p w:rsidR="00E4654B" w:rsidRDefault="00C04B79">
      <w:pPr>
        <w:pStyle w:val="ListBullet"/>
      </w:pPr>
      <w:r>
        <w:t>Venom #5</w:t>
      </w:r>
    </w:p>
    <w:p w:rsidR="00E4654B" w:rsidRDefault="00C04B79">
      <w:pPr>
        <w:pStyle w:val="ListBullet"/>
      </w:pPr>
      <w:r>
        <w:t>FF #7</w:t>
      </w:r>
    </w:p>
    <w:p w:rsidR="00E4654B" w:rsidRDefault="00C04B79">
      <w:pPr>
        <w:pStyle w:val="ListBullet"/>
      </w:pPr>
      <w:r>
        <w:t>Wolverine: The Best There Is #8</w:t>
      </w:r>
    </w:p>
    <w:p w:rsidR="00E4654B" w:rsidRDefault="00C04B79">
      <w:pPr>
        <w:pStyle w:val="ListBullet"/>
      </w:pPr>
      <w:r>
        <w:t>Deadpool Max #10</w:t>
      </w:r>
    </w:p>
    <w:p w:rsidR="00E4654B" w:rsidRDefault="00C04B79">
      <w:pPr>
        <w:pStyle w:val="ListBullet"/>
      </w:pPr>
      <w:r>
        <w:t>Uncanny X-Force #12</w:t>
      </w:r>
    </w:p>
    <w:p w:rsidR="00E4654B" w:rsidRDefault="00C04B79">
      <w:pPr>
        <w:pStyle w:val="ListBullet"/>
      </w:pPr>
      <w:r>
        <w:t>Secret Avengers #15</w:t>
      </w:r>
    </w:p>
    <w:p w:rsidR="00E4654B" w:rsidRDefault="00C04B79">
      <w:pPr>
        <w:pStyle w:val="ListBullet"/>
      </w:pPr>
      <w:r>
        <w:t>Spider-Man Marvel Adventures #16</w:t>
      </w:r>
    </w:p>
    <w:p w:rsidR="00E4654B" w:rsidRDefault="00C04B79">
      <w:pPr>
        <w:pStyle w:val="ListBullet"/>
      </w:pPr>
      <w:r>
        <w:t>Secret Warriors #28</w:t>
      </w:r>
    </w:p>
    <w:p w:rsidR="00E4654B" w:rsidRDefault="00C04B79">
      <w:pPr>
        <w:pStyle w:val="ListBullet"/>
      </w:pPr>
      <w:r>
        <w:t>New Mutants #28</w:t>
      </w:r>
    </w:p>
    <w:p w:rsidR="00E4654B" w:rsidRDefault="00C04B79">
      <w:pPr>
        <w:pStyle w:val="ListBullet"/>
      </w:pPr>
      <w:r>
        <w:t>Astonishing X-Men #40</w:t>
      </w:r>
    </w:p>
    <w:p w:rsidR="00E4654B" w:rsidRDefault="00C04B79">
      <w:pPr>
        <w:pStyle w:val="ListBullet"/>
      </w:pPr>
      <w:r>
        <w:t>X-Men Legacy #252</w:t>
      </w:r>
    </w:p>
    <w:p w:rsidR="00E4654B" w:rsidRDefault="00C04B79">
      <w:pPr>
        <w:pStyle w:val="ListBullet"/>
      </w:pPr>
      <w:r>
        <w:t>Captain America and Bucky #620</w:t>
      </w:r>
    </w:p>
    <w:p w:rsidR="00E4654B" w:rsidRDefault="00C04B79">
      <w:pPr>
        <w:pStyle w:val="ListBullet"/>
      </w:pPr>
      <w:r>
        <w:t>Incredible Hulks #633</w:t>
      </w:r>
    </w:p>
    <w:p w:rsidR="00E4654B" w:rsidRDefault="00C04B79">
      <w:pPr>
        <w:pStyle w:val="ListBullet"/>
      </w:pPr>
      <w:r>
        <w:t>Amazing Spider-Man #666</w:t>
      </w:r>
    </w:p>
    <w:p w:rsidR="00E4654B" w:rsidRDefault="00C04B79">
      <w:pPr>
        <w:pStyle w:val="ListBullet"/>
      </w:pPr>
      <w:r>
        <w:t>Spider-Island Spotlight #1</w:t>
      </w:r>
    </w:p>
    <w:p w:rsidR="00E4654B" w:rsidRDefault="00C04B79">
      <w:pPr>
        <w:pStyle w:val="ListBullet"/>
      </w:pPr>
      <w:r>
        <w:t>Thor: Heaven &amp; Earth #1</w:t>
      </w:r>
    </w:p>
    <w:p w:rsidR="00E4654B" w:rsidRDefault="00C04B79">
      <w:pPr>
        <w:pStyle w:val="ListBullet"/>
      </w:pPr>
      <w:r>
        <w:t>Daredevil #1</w:t>
      </w:r>
    </w:p>
    <w:p w:rsidR="00E4654B" w:rsidRDefault="00C04B79">
      <w:pPr>
        <w:pStyle w:val="ListBullet"/>
      </w:pPr>
      <w:r>
        <w:t>Fear Itself: FF #1</w:t>
      </w:r>
    </w:p>
    <w:p w:rsidR="00E4654B" w:rsidRDefault="00C04B79">
      <w:pPr>
        <w:pStyle w:val="ListBullet"/>
      </w:pPr>
      <w:r>
        <w:t>Venom: Flashpoint #1</w:t>
      </w:r>
    </w:p>
    <w:p w:rsidR="00E4654B" w:rsidRDefault="00C04B79">
      <w:pPr>
        <w:pStyle w:val="ListBullet"/>
      </w:pPr>
      <w:r>
        <w:t>CONAN THE BARBARIAN: THE MASK OF ACHERON 1 #1</w:t>
      </w:r>
    </w:p>
    <w:p w:rsidR="00E4654B" w:rsidRDefault="00C04B79">
      <w:pPr>
        <w:pStyle w:val="ListBullet"/>
      </w:pPr>
      <w:r>
        <w:t>Captain America Corps #2</w:t>
      </w:r>
    </w:p>
    <w:p w:rsidR="00E4654B" w:rsidRDefault="00C04B79">
      <w:pPr>
        <w:pStyle w:val="ListBullet"/>
      </w:pPr>
      <w:r>
        <w:t>Marvel Universe Vs. Wolverine #2</w:t>
      </w:r>
    </w:p>
    <w:p w:rsidR="00E4654B" w:rsidRDefault="00C04B79">
      <w:pPr>
        <w:pStyle w:val="ListBullet"/>
      </w:pPr>
      <w:r>
        <w:t>Fear Itself: Fearsome Four #2</w:t>
      </w:r>
    </w:p>
    <w:p w:rsidR="00E4654B" w:rsidRDefault="00C04B79">
      <w:pPr>
        <w:pStyle w:val="ListBullet"/>
      </w:pPr>
      <w:r>
        <w:t>Fear Itself: Deadpool #2</w:t>
      </w:r>
    </w:p>
    <w:p w:rsidR="00E4654B" w:rsidRDefault="00C04B79">
      <w:pPr>
        <w:pStyle w:val="ListBullet"/>
      </w:pPr>
      <w:r>
        <w:t>Ultimate Fallout #2</w:t>
      </w:r>
    </w:p>
    <w:p w:rsidR="00E4654B" w:rsidRDefault="00C04B79">
      <w:pPr>
        <w:pStyle w:val="ListBullet"/>
      </w:pPr>
      <w:r>
        <w:t>Star Wars: The Old Republic - The Lost Suns #2</w:t>
      </w:r>
    </w:p>
    <w:p w:rsidR="00E4654B" w:rsidRDefault="00C04B79">
      <w:pPr>
        <w:pStyle w:val="ListBullet"/>
      </w:pPr>
      <w:r>
        <w:t>Star Wars: Jedi - The Dark Side #3</w:t>
      </w:r>
    </w:p>
    <w:p w:rsidR="00E4654B" w:rsidRDefault="00C04B79">
      <w:pPr>
        <w:pStyle w:val="ListBullet"/>
      </w:pPr>
      <w:r>
        <w:t>Fear Itself: The Home Front #4</w:t>
      </w:r>
    </w:p>
    <w:p w:rsidR="00E4654B" w:rsidRDefault="00C04B79">
      <w:pPr>
        <w:pStyle w:val="ListBullet"/>
      </w:pPr>
      <w:r>
        <w:t>Herc #5</w:t>
      </w:r>
    </w:p>
    <w:p w:rsidR="00E4654B" w:rsidRDefault="00C04B79">
      <w:pPr>
        <w:pStyle w:val="ListBullet"/>
      </w:pPr>
      <w:r>
        <w:t>Skaar: King of the Savage Land #5</w:t>
      </w:r>
    </w:p>
    <w:p w:rsidR="00E4654B" w:rsidRDefault="00C04B79">
      <w:pPr>
        <w:pStyle w:val="ListBullet"/>
      </w:pPr>
      <w:r>
        <w:t>Iron Man 2.0 #7</w:t>
      </w:r>
    </w:p>
    <w:p w:rsidR="00E4654B" w:rsidRDefault="00C04B79">
      <w:pPr>
        <w:pStyle w:val="ListBullet"/>
      </w:pPr>
      <w:r>
        <w:t>Generation Hope #9</w:t>
      </w:r>
    </w:p>
    <w:p w:rsidR="00E4654B" w:rsidRDefault="00C04B79">
      <w:pPr>
        <w:pStyle w:val="ListBullet"/>
      </w:pPr>
      <w:r>
        <w:t>Avengers #15</w:t>
      </w:r>
    </w:p>
    <w:p w:rsidR="00E4654B" w:rsidRDefault="00C04B79">
      <w:pPr>
        <w:pStyle w:val="ListBullet"/>
      </w:pPr>
      <w:r>
        <w:t>X-Men #15</w:t>
      </w:r>
    </w:p>
    <w:p w:rsidR="00E4654B" w:rsidRDefault="00C04B79">
      <w:pPr>
        <w:pStyle w:val="ListBullet"/>
      </w:pPr>
      <w:r>
        <w:t>Avengers Academy #16</w:t>
      </w:r>
    </w:p>
    <w:p w:rsidR="00E4654B" w:rsidRDefault="00C04B79">
      <w:pPr>
        <w:pStyle w:val="ListBullet"/>
      </w:pPr>
      <w:r>
        <w:t>Spider-Island Spotlight #27</w:t>
      </w:r>
    </w:p>
    <w:p w:rsidR="00E4654B" w:rsidRDefault="00C04B79">
      <w:pPr>
        <w:pStyle w:val="ListBullet"/>
      </w:pPr>
      <w:r>
        <w:t>Hulk #37</w:t>
      </w:r>
    </w:p>
    <w:p w:rsidR="00E4654B" w:rsidRDefault="00C04B79">
      <w:pPr>
        <w:pStyle w:val="ListBullet"/>
      </w:pPr>
      <w:r>
        <w:t>X-Factor #222</w:t>
      </w:r>
    </w:p>
    <w:p w:rsidR="00E4654B" w:rsidRDefault="00C04B79">
      <w:pPr>
        <w:pStyle w:val="ListBullet"/>
      </w:pPr>
      <w:r>
        <w:t>Invincible Iron Man #506</w:t>
      </w:r>
    </w:p>
    <w:p w:rsidR="00E4654B" w:rsidRDefault="00C04B79">
      <w:pPr>
        <w:pStyle w:val="ListBullet"/>
      </w:pPr>
      <w:r>
        <w:t>Uncanny X-Men #541</w:t>
      </w:r>
    </w:p>
    <w:p w:rsidR="00E4654B" w:rsidRDefault="00C04B79">
      <w:pPr>
        <w:pStyle w:val="ListBullet"/>
      </w:pPr>
      <w:r>
        <w:t>Captain America #1</w:t>
      </w:r>
    </w:p>
    <w:p w:rsidR="00E4654B" w:rsidRDefault="00C04B79">
      <w:pPr>
        <w:pStyle w:val="ListBullet"/>
      </w:pPr>
      <w:r>
        <w:t>Defenders: From the Marvel Vault #1</w:t>
      </w:r>
    </w:p>
    <w:p w:rsidR="00E4654B" w:rsidRDefault="00C04B79">
      <w:pPr>
        <w:pStyle w:val="ListBullet"/>
      </w:pPr>
      <w:r>
        <w:t>X-Men: Schism #1</w:t>
      </w:r>
    </w:p>
    <w:p w:rsidR="00E4654B" w:rsidRDefault="00C04B79">
      <w:pPr>
        <w:pStyle w:val="ListBullet"/>
      </w:pPr>
      <w:r>
        <w:t>Ghost Rider #1</w:t>
      </w:r>
    </w:p>
    <w:p w:rsidR="00E4654B" w:rsidRDefault="00C04B79">
      <w:pPr>
        <w:pStyle w:val="ListBullet"/>
      </w:pPr>
      <w:r>
        <w:t>Ultimate Fallout #1</w:t>
      </w:r>
    </w:p>
    <w:p w:rsidR="00E4654B" w:rsidRDefault="00C04B79">
      <w:pPr>
        <w:pStyle w:val="ListBullet"/>
      </w:pPr>
      <w:r>
        <w:t>Star Wars: Invasion - Revelations #1</w:t>
      </w:r>
    </w:p>
    <w:p w:rsidR="00E4654B" w:rsidRDefault="00C04B79">
      <w:pPr>
        <w:pStyle w:val="ListBullet"/>
      </w:pPr>
      <w:r>
        <w:t>All-Winners Squad: Band of Heroes #2</w:t>
      </w:r>
    </w:p>
    <w:p w:rsidR="00E4654B" w:rsidRDefault="00C04B79">
      <w:pPr>
        <w:pStyle w:val="ListBullet"/>
      </w:pPr>
      <w:r>
        <w:t>Ka-Zar #2</w:t>
      </w:r>
    </w:p>
    <w:p w:rsidR="00E4654B" w:rsidRDefault="00C04B79">
      <w:pPr>
        <w:pStyle w:val="ListBullet"/>
      </w:pPr>
      <w:r>
        <w:t>Alpha Flight #2</w:t>
      </w:r>
    </w:p>
    <w:p w:rsidR="00E4654B" w:rsidRDefault="00C04B79">
      <w:pPr>
        <w:pStyle w:val="ListBullet"/>
      </w:pPr>
      <w:r>
        <w:t>Iron Age #2</w:t>
      </w:r>
    </w:p>
    <w:p w:rsidR="00E4654B" w:rsidRDefault="00C04B79">
      <w:pPr>
        <w:pStyle w:val="ListBullet"/>
      </w:pPr>
      <w:r>
        <w:t>Mystery Men #3</w:t>
      </w:r>
    </w:p>
    <w:p w:rsidR="00E4654B" w:rsidRDefault="00C04B79">
      <w:pPr>
        <w:pStyle w:val="ListBullet"/>
      </w:pPr>
      <w:r>
        <w:t>Fear Itself: Spider-Man #3</w:t>
      </w:r>
    </w:p>
    <w:p w:rsidR="00E4654B" w:rsidRDefault="00C04B79">
      <w:pPr>
        <w:pStyle w:val="ListBullet"/>
      </w:pPr>
      <w:r>
        <w:t>Ultimate Avengers Vs. New Ultimates #6</w:t>
      </w:r>
    </w:p>
    <w:p w:rsidR="00E4654B" w:rsidRDefault="00C04B79">
      <w:pPr>
        <w:pStyle w:val="ListBullet"/>
      </w:pPr>
      <w:r>
        <w:t>FF #6</w:t>
      </w:r>
    </w:p>
    <w:p w:rsidR="00E4654B" w:rsidRDefault="00C04B79">
      <w:pPr>
        <w:pStyle w:val="ListBullet"/>
      </w:pPr>
      <w:r>
        <w:t>Formic Wars: Burning Earth #7</w:t>
      </w:r>
    </w:p>
    <w:p w:rsidR="00E4654B" w:rsidRDefault="00C04B79">
      <w:pPr>
        <w:pStyle w:val="ListBullet"/>
      </w:pPr>
      <w:r>
        <w:t>Daken: Dark Wolverine #11</w:t>
      </w:r>
    </w:p>
    <w:p w:rsidR="00E4654B" w:rsidRDefault="00C04B79">
      <w:pPr>
        <w:pStyle w:val="ListBullet"/>
      </w:pPr>
      <w:r>
        <w:t>Wolverine #12</w:t>
      </w:r>
    </w:p>
    <w:p w:rsidR="00E4654B" w:rsidRDefault="00C04B79">
      <w:pPr>
        <w:pStyle w:val="ListBullet"/>
      </w:pPr>
      <w:r>
        <w:t>New Avengers #14</w:t>
      </w:r>
    </w:p>
    <w:p w:rsidR="00E4654B" w:rsidRDefault="00C04B79">
      <w:pPr>
        <w:pStyle w:val="ListBullet"/>
      </w:pPr>
      <w:r>
        <w:t>Punishermax #15</w:t>
      </w:r>
    </w:p>
    <w:p w:rsidR="00E4654B" w:rsidRDefault="00C04B79">
      <w:pPr>
        <w:pStyle w:val="ListBullet"/>
      </w:pPr>
      <w:r>
        <w:t>Marvel Adventures Super Heroes #16</w:t>
      </w:r>
    </w:p>
    <w:p w:rsidR="00E4654B" w:rsidRDefault="00C04B79">
      <w:pPr>
        <w:pStyle w:val="ListBullet"/>
      </w:pPr>
      <w:r>
        <w:t>New Mutants #27</w:t>
      </w:r>
    </w:p>
    <w:p w:rsidR="00E4654B" w:rsidRDefault="00C04B79">
      <w:pPr>
        <w:pStyle w:val="ListBullet"/>
      </w:pPr>
      <w:r>
        <w:t>Deadpool #40</w:t>
      </w:r>
    </w:p>
    <w:p w:rsidR="00E4654B" w:rsidRDefault="00C04B79">
      <w:pPr>
        <w:pStyle w:val="ListBullet"/>
      </w:pPr>
      <w:r>
        <w:t>Black Panther: The Man Without Fear #521</w:t>
      </w:r>
    </w:p>
    <w:p w:rsidR="00E4654B" w:rsidRDefault="00C04B79">
      <w:pPr>
        <w:pStyle w:val="ListBullet"/>
      </w:pPr>
      <w:r>
        <w:t>Journey Into Mystery #625</w:t>
      </w:r>
    </w:p>
    <w:p w:rsidR="00E4654B" w:rsidRDefault="00C04B79">
      <w:pPr>
        <w:pStyle w:val="ListBullet"/>
      </w:pPr>
      <w:r>
        <w:t>Incredible Hulks #632</w:t>
      </w:r>
    </w:p>
    <w:p w:rsidR="00E4654B" w:rsidRDefault="00C04B79">
      <w:pPr>
        <w:pStyle w:val="ListBullet"/>
      </w:pPr>
      <w:r>
        <w:t>Amazing Spider-Man #665</w:t>
      </w:r>
    </w:p>
    <w:p w:rsidR="00E4654B" w:rsidRDefault="00C04B79">
      <w:pPr>
        <w:pStyle w:val="ListBullet"/>
      </w:pPr>
      <w:r>
        <w:t>SPIDER-ISLAND DAILY BUGLE [BUNDLES OF 25] #1</w:t>
      </w:r>
    </w:p>
    <w:p w:rsidR="00E4654B" w:rsidRDefault="00C04B79">
      <w:pPr>
        <w:pStyle w:val="ListBullet"/>
      </w:pPr>
      <w:r>
        <w:t>Red Skull #1</w:t>
      </w:r>
    </w:p>
    <w:p w:rsidR="00E4654B" w:rsidRDefault="00C04B79">
      <w:pPr>
        <w:pStyle w:val="ListBullet"/>
      </w:pPr>
      <w:r>
        <w:t>Wolverine &amp; Black Cat: Claws 2 #1</w:t>
      </w:r>
    </w:p>
    <w:p w:rsidR="00E4654B" w:rsidRDefault="00C04B79">
      <w:pPr>
        <w:pStyle w:val="ListBullet"/>
      </w:pPr>
      <w:r>
        <w:t>Cap and Thor! Avengers #1</w:t>
      </w:r>
    </w:p>
    <w:p w:rsidR="00E4654B" w:rsidRDefault="00C04B79">
      <w:pPr>
        <w:pStyle w:val="ListBullet"/>
      </w:pPr>
      <w:r>
        <w:t>Super Hero Squad MMO Magazine #1</w:t>
      </w:r>
    </w:p>
    <w:p w:rsidR="00E4654B" w:rsidRDefault="00C04B79">
      <w:pPr>
        <w:pStyle w:val="ListBullet"/>
      </w:pPr>
      <w:r>
        <w:t>Fear Itself: Wolverine #1</w:t>
      </w:r>
    </w:p>
    <w:p w:rsidR="00E4654B" w:rsidRDefault="00C04B79">
      <w:pPr>
        <w:pStyle w:val="ListBullet"/>
      </w:pPr>
      <w:r>
        <w:t>Vengeance #1</w:t>
      </w:r>
    </w:p>
    <w:p w:rsidR="00E4654B" w:rsidRDefault="00C04B79">
      <w:pPr>
        <w:pStyle w:val="ListBullet"/>
      </w:pPr>
      <w:r>
        <w:t>Fear Itself: Uncanny X-Force #1</w:t>
      </w:r>
    </w:p>
    <w:p w:rsidR="00E4654B" w:rsidRDefault="00C04B79">
      <w:pPr>
        <w:pStyle w:val="ListBullet"/>
      </w:pPr>
      <w:r>
        <w:t>Dark Tower: The Gunslinger - The Battle of Tull    #2</w:t>
      </w:r>
    </w:p>
    <w:p w:rsidR="00E4654B" w:rsidRDefault="00C04B79">
      <w:pPr>
        <w:pStyle w:val="ListBullet"/>
      </w:pPr>
      <w:r>
        <w:t>Supreme Power #2</w:t>
      </w:r>
    </w:p>
    <w:p w:rsidR="00E4654B" w:rsidRDefault="00C04B79">
      <w:pPr>
        <w:pStyle w:val="ListBullet"/>
      </w:pPr>
      <w:r>
        <w:t>15 Love #2</w:t>
      </w:r>
    </w:p>
    <w:p w:rsidR="00E4654B" w:rsidRDefault="00C04B79">
      <w:pPr>
        <w:pStyle w:val="ListBullet"/>
      </w:pPr>
      <w:r>
        <w:t>Cars 2 #2</w:t>
      </w:r>
    </w:p>
    <w:p w:rsidR="00E4654B" w:rsidRDefault="00C04B79">
      <w:pPr>
        <w:pStyle w:val="ListBullet"/>
      </w:pPr>
      <w:r>
        <w:t>Moon Knight #3</w:t>
      </w:r>
    </w:p>
    <w:p w:rsidR="00E4654B" w:rsidRDefault="00C04B79">
      <w:pPr>
        <w:pStyle w:val="ListBullet"/>
      </w:pPr>
      <w:r>
        <w:t>Fear Itself: Youth in Revolt #3</w:t>
      </w:r>
    </w:p>
    <w:p w:rsidR="00E4654B" w:rsidRDefault="00C04B79">
      <w:pPr>
        <w:pStyle w:val="ListBullet"/>
      </w:pPr>
      <w:r>
        <w:t>Fear Itself #4</w:t>
      </w:r>
    </w:p>
    <w:p w:rsidR="00E4654B" w:rsidRDefault="00C04B79">
      <w:pPr>
        <w:pStyle w:val="ListBullet"/>
      </w:pPr>
      <w:r>
        <w:t>Spider-Man: With Great Power Comes Great Responsibility #4</w:t>
      </w:r>
    </w:p>
    <w:p w:rsidR="00E4654B" w:rsidRDefault="00C04B79">
      <w:pPr>
        <w:pStyle w:val="ListBullet"/>
      </w:pPr>
      <w:r>
        <w:t>Astonishing Thor #5</w:t>
      </w:r>
    </w:p>
    <w:p w:rsidR="00E4654B" w:rsidRDefault="00C04B79">
      <w:pPr>
        <w:pStyle w:val="ListBullet"/>
      </w:pPr>
      <w:r>
        <w:t>Ozma of Oz #8</w:t>
      </w:r>
    </w:p>
    <w:p w:rsidR="00E4654B" w:rsidRDefault="00C04B79">
      <w:pPr>
        <w:pStyle w:val="ListBullet"/>
      </w:pPr>
      <w:r>
        <w:t>Spider-Girl #8</w:t>
      </w:r>
    </w:p>
    <w:p w:rsidR="00E4654B" w:rsidRDefault="00C04B79">
      <w:pPr>
        <w:pStyle w:val="ListBullet"/>
      </w:pPr>
      <w:r>
        <w:t>Heroes for Hire #9</w:t>
      </w:r>
    </w:p>
    <w:p w:rsidR="00E4654B" w:rsidRDefault="00C04B79">
      <w:pPr>
        <w:pStyle w:val="ListBullet"/>
      </w:pPr>
      <w:r>
        <w:t>X-23 #12</w:t>
      </w:r>
    </w:p>
    <w:p w:rsidR="00E4654B" w:rsidRDefault="00C04B79">
      <w:pPr>
        <w:pStyle w:val="ListBullet"/>
      </w:pPr>
      <w:r>
        <w:t>X-Men #14</w:t>
      </w:r>
    </w:p>
    <w:p w:rsidR="00E4654B" w:rsidRDefault="00C04B79">
      <w:pPr>
        <w:pStyle w:val="ListBullet"/>
      </w:pPr>
      <w:r>
        <w:t>Avengers, Thor &amp; Captain America: Official Index to the Marvel Universe #15</w:t>
      </w:r>
    </w:p>
    <w:p w:rsidR="00E4654B" w:rsidRDefault="00C04B79">
      <w:pPr>
        <w:pStyle w:val="ListBullet"/>
      </w:pPr>
      <w:r>
        <w:t>Hulk #36</w:t>
      </w:r>
    </w:p>
    <w:p w:rsidR="00E4654B" w:rsidRDefault="00C04B79">
      <w:pPr>
        <w:pStyle w:val="ListBullet"/>
      </w:pPr>
      <w:r>
        <w:t>February Sneak Peeks #92</w:t>
      </w:r>
    </w:p>
    <w:p w:rsidR="00E4654B" w:rsidRDefault="00C04B79">
      <w:pPr>
        <w:pStyle w:val="ListBullet"/>
      </w:pPr>
      <w:r>
        <w:t>Thunderbolts #160</w:t>
      </w:r>
    </w:p>
    <w:p w:rsidR="00E4654B" w:rsidRDefault="00C04B79">
      <w:pPr>
        <w:pStyle w:val="ListBullet"/>
      </w:pPr>
      <w:r>
        <w:t>Uncanny X-Men #540</w:t>
      </w:r>
    </w:p>
    <w:p w:rsidR="00E4654B" w:rsidRDefault="00C04B79">
      <w:pPr>
        <w:pStyle w:val="ListBullet"/>
      </w:pPr>
      <w:r>
        <w:t>Deadpool Annual #1</w:t>
      </w:r>
    </w:p>
    <w:p w:rsidR="00E4654B" w:rsidRDefault="00C04B79">
      <w:pPr>
        <w:pStyle w:val="Heading3"/>
      </w:pPr>
      <w:r>
        <w:t>August, 2011</w:t>
      </w:r>
    </w:p>
    <w:p w:rsidR="00E4654B" w:rsidRDefault="00C04B79">
      <w:r>
        <w:t xml:space="preserve">Number of comics published this month: </w:t>
      </w:r>
      <w:r>
        <w:rPr>
          <w:b/>
        </w:rPr>
        <w:t>112</w:t>
      </w:r>
    </w:p>
    <w:p w:rsidR="00E4654B" w:rsidRDefault="00C04B79">
      <w:pPr>
        <w:pStyle w:val="ListBullet"/>
      </w:pPr>
      <w:r>
        <w:t>Gambit: From the Marvel Vault #1</w:t>
      </w:r>
    </w:p>
    <w:p w:rsidR="00E4654B" w:rsidRDefault="00C04B79">
      <w:pPr>
        <w:pStyle w:val="ListBullet"/>
      </w:pPr>
      <w:r>
        <w:t>Spider-Island: Deadly Hands of Kung Fu #1</w:t>
      </w:r>
    </w:p>
    <w:p w:rsidR="00E4654B" w:rsidRDefault="00C04B79">
      <w:pPr>
        <w:pStyle w:val="ListBullet"/>
      </w:pPr>
      <w:r>
        <w:t>Ultimate Comics Hawkeye #1</w:t>
      </w:r>
    </w:p>
    <w:p w:rsidR="00E4654B" w:rsidRDefault="00C04B79">
      <w:pPr>
        <w:pStyle w:val="ListBullet"/>
      </w:pPr>
      <w:r>
        <w:t>Amazing Spider-Man: Infested #1</w:t>
      </w:r>
    </w:p>
    <w:p w:rsidR="00E4654B" w:rsidRDefault="00C04B79">
      <w:pPr>
        <w:pStyle w:val="ListBullet"/>
      </w:pPr>
      <w:r>
        <w:t>Fear Itself: The Deep #3</w:t>
      </w:r>
    </w:p>
    <w:p w:rsidR="00E4654B" w:rsidRDefault="00C04B79">
      <w:pPr>
        <w:pStyle w:val="ListBullet"/>
      </w:pPr>
      <w:r>
        <w:t>The Mighty Thor #5</w:t>
      </w:r>
    </w:p>
    <w:p w:rsidR="00E4654B" w:rsidRDefault="00C04B79">
      <w:pPr>
        <w:pStyle w:val="ListBullet"/>
      </w:pPr>
      <w:r>
        <w:t>Zombies Christmas Carol #5</w:t>
      </w:r>
    </w:p>
    <w:p w:rsidR="00E4654B" w:rsidRDefault="00C04B79">
      <w:pPr>
        <w:pStyle w:val="ListBullet"/>
      </w:pPr>
      <w:r>
        <w:t>Herc #6.1</w:t>
      </w:r>
    </w:p>
    <w:p w:rsidR="00E4654B" w:rsidRDefault="00C04B79">
      <w:pPr>
        <w:pStyle w:val="ListBullet"/>
      </w:pPr>
      <w:r>
        <w:t>Avengers: The Children's Crusade #7</w:t>
      </w:r>
    </w:p>
    <w:p w:rsidR="00E4654B" w:rsidRDefault="00C04B79">
      <w:pPr>
        <w:pStyle w:val="ListBullet"/>
      </w:pPr>
      <w:r>
        <w:t>Iron Man 2.0 #8</w:t>
      </w:r>
    </w:p>
    <w:p w:rsidR="00E4654B" w:rsidRDefault="00C04B79">
      <w:pPr>
        <w:pStyle w:val="ListBullet"/>
      </w:pPr>
      <w:r>
        <w:t>Deadpool Max #11</w:t>
      </w:r>
    </w:p>
    <w:p w:rsidR="00E4654B" w:rsidRDefault="00C04B79">
      <w:pPr>
        <w:pStyle w:val="ListBullet"/>
      </w:pPr>
      <w:r>
        <w:t>Uncanny X-Force #14</w:t>
      </w:r>
    </w:p>
    <w:p w:rsidR="00E4654B" w:rsidRDefault="00C04B79">
      <w:pPr>
        <w:pStyle w:val="ListBullet"/>
      </w:pPr>
      <w:r>
        <w:t>Secret Avengers #16</w:t>
      </w:r>
    </w:p>
    <w:p w:rsidR="00E4654B" w:rsidRDefault="00C04B79">
      <w:pPr>
        <w:pStyle w:val="ListBullet"/>
      </w:pPr>
      <w:r>
        <w:t>Journey Into Mystery #626.1</w:t>
      </w:r>
    </w:p>
    <w:p w:rsidR="00E4654B" w:rsidRDefault="00C04B79">
      <w:pPr>
        <w:pStyle w:val="ListBullet"/>
      </w:pPr>
      <w:r>
        <w:t>Incredible Hulks #635</w:t>
      </w:r>
    </w:p>
    <w:p w:rsidR="00E4654B" w:rsidRDefault="00C04B79">
      <w:pPr>
        <w:pStyle w:val="ListBullet"/>
      </w:pPr>
      <w:r>
        <w:t>Amazing Spider-Man #668</w:t>
      </w:r>
    </w:p>
    <w:p w:rsidR="00E4654B" w:rsidRDefault="00C04B79">
      <w:pPr>
        <w:pStyle w:val="ListBullet"/>
      </w:pPr>
      <w:r>
        <w:t>Iron Age: Omega #1</w:t>
      </w:r>
    </w:p>
    <w:p w:rsidR="00E4654B" w:rsidRDefault="00C04B79">
      <w:pPr>
        <w:pStyle w:val="ListBullet"/>
      </w:pPr>
      <w:r>
        <w:t>Ultimate Comics Ultimates #1</w:t>
      </w:r>
    </w:p>
    <w:p w:rsidR="00E4654B" w:rsidRDefault="00C04B79">
      <w:pPr>
        <w:pStyle w:val="ListBullet"/>
      </w:pPr>
      <w:r>
        <w:t>Spider-Island: Emergence of Evil - Jackal &amp; Hobgoblin #1</w:t>
      </w:r>
    </w:p>
    <w:p w:rsidR="00E4654B" w:rsidRDefault="00C04B79">
      <w:pPr>
        <w:pStyle w:val="ListBullet"/>
      </w:pPr>
      <w:r>
        <w:t>The Punisher #2</w:t>
      </w:r>
    </w:p>
    <w:p w:rsidR="00E4654B" w:rsidRDefault="00C04B79">
      <w:pPr>
        <w:pStyle w:val="ListBullet"/>
      </w:pPr>
      <w:r>
        <w:t>Thor: Heaven &amp; Earth #3</w:t>
      </w:r>
    </w:p>
    <w:p w:rsidR="00E4654B" w:rsidRDefault="00C04B79">
      <w:pPr>
        <w:pStyle w:val="ListBullet"/>
      </w:pPr>
      <w:r>
        <w:t>Kick-Ass 2 #3</w:t>
      </w:r>
    </w:p>
    <w:p w:rsidR="00E4654B" w:rsidRDefault="00C04B79">
      <w:pPr>
        <w:pStyle w:val="ListBullet"/>
      </w:pPr>
      <w:r>
        <w:t>Mystery Men #4</w:t>
      </w:r>
    </w:p>
    <w:p w:rsidR="00E4654B" w:rsidRDefault="00C04B79">
      <w:pPr>
        <w:pStyle w:val="ListBullet"/>
      </w:pPr>
      <w:r>
        <w:t>Fear Itself: Youth in Revolt #4</w:t>
      </w:r>
    </w:p>
    <w:p w:rsidR="00E4654B" w:rsidRDefault="00C04B79">
      <w:pPr>
        <w:pStyle w:val="ListBullet"/>
      </w:pPr>
      <w:r>
        <w:t>Zombies Christmas Carol #4</w:t>
      </w:r>
    </w:p>
    <w:p w:rsidR="00E4654B" w:rsidRDefault="00C04B79">
      <w:pPr>
        <w:pStyle w:val="ListBullet"/>
      </w:pPr>
      <w:r>
        <w:t>Star Wars: Jedi - The Dark Side #4</w:t>
      </w:r>
    </w:p>
    <w:p w:rsidR="00E4654B" w:rsidRDefault="00C04B79">
      <w:pPr>
        <w:pStyle w:val="ListBullet"/>
      </w:pPr>
      <w:r>
        <w:t>FF #8</w:t>
      </w:r>
    </w:p>
    <w:p w:rsidR="00E4654B" w:rsidRDefault="00C04B79">
      <w:pPr>
        <w:pStyle w:val="ListBullet"/>
      </w:pPr>
      <w:r>
        <w:t>Wolverine: The Best There Is #9</w:t>
      </w:r>
    </w:p>
    <w:p w:rsidR="00E4654B" w:rsidRDefault="00C04B79">
      <w:pPr>
        <w:pStyle w:val="ListBullet"/>
      </w:pPr>
      <w:r>
        <w:t>Uncanny X-Force #13</w:t>
      </w:r>
    </w:p>
    <w:p w:rsidR="00E4654B" w:rsidRDefault="00C04B79">
      <w:pPr>
        <w:pStyle w:val="ListBullet"/>
      </w:pPr>
      <w:r>
        <w:t>Daken: Dark Wolverine #13</w:t>
      </w:r>
    </w:p>
    <w:p w:rsidR="00E4654B" w:rsidRDefault="00C04B79">
      <w:pPr>
        <w:pStyle w:val="ListBullet"/>
      </w:pPr>
      <w:r>
        <w:t>Wolverine #14</w:t>
      </w:r>
    </w:p>
    <w:p w:rsidR="00E4654B" w:rsidRDefault="00C04B79">
      <w:pPr>
        <w:pStyle w:val="ListBullet"/>
      </w:pPr>
      <w:r>
        <w:t>X-Men #16</w:t>
      </w:r>
    </w:p>
    <w:p w:rsidR="00E4654B" w:rsidRDefault="00C04B79">
      <w:pPr>
        <w:pStyle w:val="ListBullet"/>
      </w:pPr>
      <w:r>
        <w:t>Spider-Man Marvel Adventures #17</w:t>
      </w:r>
    </w:p>
    <w:p w:rsidR="00E4654B" w:rsidRDefault="00C04B79">
      <w:pPr>
        <w:pStyle w:val="ListBullet"/>
      </w:pPr>
      <w:r>
        <w:t>New Mutants #30</w:t>
      </w:r>
    </w:p>
    <w:p w:rsidR="00E4654B" w:rsidRDefault="00C04B79">
      <w:pPr>
        <w:pStyle w:val="ListBullet"/>
      </w:pPr>
      <w:r>
        <w:t>Astonishing X-Men #41</w:t>
      </w:r>
    </w:p>
    <w:p w:rsidR="00E4654B" w:rsidRDefault="00C04B79">
      <w:pPr>
        <w:pStyle w:val="ListBullet"/>
      </w:pPr>
      <w:r>
        <w:t>Deadpool #42</w:t>
      </w:r>
    </w:p>
    <w:p w:rsidR="00E4654B" w:rsidRDefault="00C04B79">
      <w:pPr>
        <w:pStyle w:val="ListBullet"/>
      </w:pPr>
      <w:r>
        <w:t>X-Men Legacy #254</w:t>
      </w:r>
    </w:p>
    <w:p w:rsidR="00E4654B" w:rsidRDefault="00C04B79">
      <w:pPr>
        <w:pStyle w:val="ListBullet"/>
      </w:pPr>
      <w:r>
        <w:t>Captain America and Bucky #621</w:t>
      </w:r>
    </w:p>
    <w:p w:rsidR="00E4654B" w:rsidRDefault="00C04B79">
      <w:pPr>
        <w:pStyle w:val="ListBullet"/>
      </w:pPr>
      <w:r>
        <w:t>Spider-Island: The Amazing Spider-Girl #1</w:t>
      </w:r>
    </w:p>
    <w:p w:rsidR="00E4654B" w:rsidRDefault="00C04B79">
      <w:pPr>
        <w:pStyle w:val="ListBullet"/>
      </w:pPr>
      <w:r>
        <w:t>Iron Man 2.0: Modern Warfare #1</w:t>
      </w:r>
    </w:p>
    <w:p w:rsidR="00E4654B" w:rsidRDefault="00C04B79">
      <w:pPr>
        <w:pStyle w:val="ListBullet"/>
      </w:pPr>
      <w:r>
        <w:t>Star Wars: Knight Errant - Deluge #1</w:t>
      </w:r>
    </w:p>
    <w:p w:rsidR="00E4654B" w:rsidRDefault="00C04B79">
      <w:pPr>
        <w:pStyle w:val="ListBullet"/>
      </w:pPr>
      <w:r>
        <w:t>Daredevil #2</w:t>
      </w:r>
    </w:p>
    <w:p w:rsidR="00E4654B" w:rsidRDefault="00C04B79">
      <w:pPr>
        <w:pStyle w:val="ListBullet"/>
      </w:pPr>
      <w:r>
        <w:t>Wolverine &amp; Black Cat: Claws 2 #2</w:t>
      </w:r>
    </w:p>
    <w:p w:rsidR="00E4654B" w:rsidRDefault="00C04B79">
      <w:pPr>
        <w:pStyle w:val="ListBullet"/>
      </w:pPr>
      <w:r>
        <w:t>Captain America #2</w:t>
      </w:r>
    </w:p>
    <w:p w:rsidR="00E4654B" w:rsidRDefault="00C04B79">
      <w:pPr>
        <w:pStyle w:val="ListBullet"/>
      </w:pPr>
      <w:r>
        <w:t>Captain America Corps #3</w:t>
      </w:r>
    </w:p>
    <w:p w:rsidR="00E4654B" w:rsidRDefault="00C04B79">
      <w:pPr>
        <w:pStyle w:val="ListBullet"/>
      </w:pPr>
      <w:r>
        <w:t>Ka-Zar #3</w:t>
      </w:r>
    </w:p>
    <w:p w:rsidR="00E4654B" w:rsidRDefault="00C04B79">
      <w:pPr>
        <w:pStyle w:val="ListBullet"/>
      </w:pPr>
      <w:r>
        <w:t>Marvel Universe Vs. Wolverine #3</w:t>
      </w:r>
    </w:p>
    <w:p w:rsidR="00E4654B" w:rsidRDefault="00C04B79">
      <w:pPr>
        <w:pStyle w:val="ListBullet"/>
      </w:pPr>
      <w:r>
        <w:t>X-Men: Schism #3</w:t>
      </w:r>
    </w:p>
    <w:p w:rsidR="00E4654B" w:rsidRDefault="00C04B79">
      <w:pPr>
        <w:pStyle w:val="ListBullet"/>
      </w:pPr>
      <w:r>
        <w:t>Fear Itself: Fearsome Four #3</w:t>
      </w:r>
    </w:p>
    <w:p w:rsidR="00E4654B" w:rsidRDefault="00C04B79">
      <w:pPr>
        <w:pStyle w:val="ListBullet"/>
      </w:pPr>
      <w:r>
        <w:t>Fear Itself: Deadpool #3</w:t>
      </w:r>
    </w:p>
    <w:p w:rsidR="00E4654B" w:rsidRDefault="00C04B79">
      <w:pPr>
        <w:pStyle w:val="ListBullet"/>
      </w:pPr>
      <w:r>
        <w:t>Fear Itself: The Home Front #5</w:t>
      </w:r>
    </w:p>
    <w:p w:rsidR="00E4654B" w:rsidRDefault="00C04B79">
      <w:pPr>
        <w:pStyle w:val="ListBullet"/>
      </w:pPr>
      <w:r>
        <w:t>Venom #6</w:t>
      </w:r>
    </w:p>
    <w:p w:rsidR="00E4654B" w:rsidRDefault="00C04B79">
      <w:pPr>
        <w:pStyle w:val="ListBullet"/>
      </w:pPr>
      <w:r>
        <w:t>Ultimate Fallout #6</w:t>
      </w:r>
    </w:p>
    <w:p w:rsidR="00E4654B" w:rsidRDefault="00C04B79">
      <w:pPr>
        <w:pStyle w:val="ListBullet"/>
      </w:pPr>
      <w:r>
        <w:t>Generation Hope #10</w:t>
      </w:r>
    </w:p>
    <w:p w:rsidR="00E4654B" w:rsidRDefault="00C04B79">
      <w:pPr>
        <w:pStyle w:val="ListBullet"/>
      </w:pPr>
      <w:r>
        <w:t>Avengers #16</w:t>
      </w:r>
    </w:p>
    <w:p w:rsidR="00E4654B" w:rsidRDefault="00C04B79">
      <w:pPr>
        <w:pStyle w:val="ListBullet"/>
      </w:pPr>
      <w:r>
        <w:t>Avengers Academy #18</w:t>
      </w:r>
    </w:p>
    <w:p w:rsidR="00E4654B" w:rsidRDefault="00C04B79">
      <w:pPr>
        <w:pStyle w:val="ListBullet"/>
      </w:pPr>
      <w:r>
        <w:t>Hulk #39</w:t>
      </w:r>
    </w:p>
    <w:p w:rsidR="00E4654B" w:rsidRDefault="00C04B79">
      <w:pPr>
        <w:pStyle w:val="ListBullet"/>
      </w:pPr>
      <w:r>
        <w:t>Thunderbolts #162</w:t>
      </w:r>
    </w:p>
    <w:p w:rsidR="00E4654B" w:rsidRDefault="00C04B79">
      <w:pPr>
        <w:pStyle w:val="ListBullet"/>
      </w:pPr>
      <w:r>
        <w:t>X-Factor #224</w:t>
      </w:r>
    </w:p>
    <w:p w:rsidR="00E4654B" w:rsidRDefault="00C04B79">
      <w:pPr>
        <w:pStyle w:val="ListBullet"/>
      </w:pPr>
      <w:r>
        <w:t>Invincible Iron Man #507</w:t>
      </w:r>
    </w:p>
    <w:p w:rsidR="00E4654B" w:rsidRDefault="00C04B79">
      <w:pPr>
        <w:pStyle w:val="ListBullet"/>
      </w:pPr>
      <w:r>
        <w:t>Uncanny X-Men #542</w:t>
      </w:r>
    </w:p>
    <w:p w:rsidR="00E4654B" w:rsidRDefault="00C04B79">
      <w:pPr>
        <w:pStyle w:val="ListBullet"/>
      </w:pPr>
      <w:r>
        <w:t>Journey Into Mystery #626</w:t>
      </w:r>
    </w:p>
    <w:p w:rsidR="00E4654B" w:rsidRDefault="00C04B79">
      <w:pPr>
        <w:pStyle w:val="ListBullet"/>
      </w:pPr>
      <w:r>
        <w:t>The Stand: The Night Has Come #1</w:t>
      </w:r>
    </w:p>
    <w:p w:rsidR="00E4654B" w:rsidRDefault="00C04B79">
      <w:pPr>
        <w:pStyle w:val="ListBullet"/>
      </w:pPr>
      <w:r>
        <w:t>Fear Itself: Fellowship of Fear #1</w:t>
      </w:r>
    </w:p>
    <w:p w:rsidR="00E4654B" w:rsidRDefault="00C04B79">
      <w:pPr>
        <w:pStyle w:val="ListBullet"/>
      </w:pPr>
      <w:r>
        <w:t>Spider-Island: Cloak &amp; Dagger #1</w:t>
      </w:r>
    </w:p>
    <w:p w:rsidR="00E4654B" w:rsidRDefault="00C04B79">
      <w:pPr>
        <w:pStyle w:val="ListBullet"/>
      </w:pPr>
      <w:r>
        <w:t>Spider-Island: Deadly Foes #1</w:t>
      </w:r>
    </w:p>
    <w:p w:rsidR="00E4654B" w:rsidRDefault="00C04B79">
      <w:pPr>
        <w:pStyle w:val="ListBullet"/>
      </w:pPr>
      <w:r>
        <w:t>Wolverine, Punisher &amp; Ghost Rider: Official Index to the Marvel Universe #1</w:t>
      </w:r>
    </w:p>
    <w:p w:rsidR="00E4654B" w:rsidRDefault="00C04B79">
      <w:pPr>
        <w:pStyle w:val="ListBullet"/>
      </w:pPr>
      <w:r>
        <w:t>Ghost Rider #2</w:t>
      </w:r>
    </w:p>
    <w:p w:rsidR="00E4654B" w:rsidRDefault="00C04B79">
      <w:pPr>
        <w:pStyle w:val="ListBullet"/>
      </w:pPr>
      <w:r>
        <w:t>Vengeance #2</w:t>
      </w:r>
    </w:p>
    <w:p w:rsidR="00E4654B" w:rsidRDefault="00C04B79">
      <w:pPr>
        <w:pStyle w:val="ListBullet"/>
      </w:pPr>
      <w:r>
        <w:t>Fear Itself: Uncanny X-Force #2</w:t>
      </w:r>
    </w:p>
    <w:p w:rsidR="00E4654B" w:rsidRDefault="00C04B79">
      <w:pPr>
        <w:pStyle w:val="ListBullet"/>
      </w:pPr>
      <w:r>
        <w:t>Star Wars: Invasion - Revelations #2</w:t>
      </w:r>
    </w:p>
    <w:p w:rsidR="00E4654B" w:rsidRDefault="00C04B79">
      <w:pPr>
        <w:pStyle w:val="ListBullet"/>
      </w:pPr>
      <w:r>
        <w:t>All-Winners Squad: Band of Heroes #3</w:t>
      </w:r>
    </w:p>
    <w:p w:rsidR="00E4654B" w:rsidRDefault="00C04B79">
      <w:pPr>
        <w:pStyle w:val="ListBullet"/>
      </w:pPr>
      <w:r>
        <w:t>Supreme Power #3</w:t>
      </w:r>
    </w:p>
    <w:p w:rsidR="00E4654B" w:rsidRDefault="00C04B79">
      <w:pPr>
        <w:pStyle w:val="ListBullet"/>
      </w:pPr>
      <w:r>
        <w:t>Alpha Flight #3</w:t>
      </w:r>
    </w:p>
    <w:p w:rsidR="00E4654B" w:rsidRDefault="00C04B79">
      <w:pPr>
        <w:pStyle w:val="ListBullet"/>
      </w:pPr>
      <w:r>
        <w:t>Criminal: The Last of the Innocent #3</w:t>
      </w:r>
    </w:p>
    <w:p w:rsidR="00E4654B" w:rsidRDefault="00C04B79">
      <w:pPr>
        <w:pStyle w:val="ListBullet"/>
      </w:pPr>
      <w:r>
        <w:t>Iron Age #3</w:t>
      </w:r>
    </w:p>
    <w:p w:rsidR="00E4654B" w:rsidRDefault="00C04B79">
      <w:pPr>
        <w:pStyle w:val="ListBullet"/>
      </w:pPr>
      <w:r>
        <w:t>Star Wars: The Old Republic - The Lost Suns #3</w:t>
      </w:r>
    </w:p>
    <w:p w:rsidR="00E4654B" w:rsidRDefault="00C04B79">
      <w:pPr>
        <w:pStyle w:val="ListBullet"/>
      </w:pPr>
      <w:r>
        <w:t>Fear Itself #5</w:t>
      </w:r>
    </w:p>
    <w:p w:rsidR="00E4654B" w:rsidRDefault="00C04B79">
      <w:pPr>
        <w:pStyle w:val="ListBullet"/>
      </w:pPr>
      <w:r>
        <w:t>Ultimate Fallout #5</w:t>
      </w:r>
    </w:p>
    <w:p w:rsidR="00E4654B" w:rsidRDefault="00C04B79">
      <w:pPr>
        <w:pStyle w:val="ListBullet"/>
      </w:pPr>
      <w:r>
        <w:t>Daken: Dark Wolverine #12</w:t>
      </w:r>
    </w:p>
    <w:p w:rsidR="00E4654B" w:rsidRDefault="00C04B79">
      <w:pPr>
        <w:pStyle w:val="ListBullet"/>
      </w:pPr>
      <w:r>
        <w:t>New Avengers #15</w:t>
      </w:r>
    </w:p>
    <w:p w:rsidR="00E4654B" w:rsidRDefault="00C04B79">
      <w:pPr>
        <w:pStyle w:val="ListBullet"/>
      </w:pPr>
      <w:r>
        <w:t>X-Men #15.1</w:t>
      </w:r>
    </w:p>
    <w:p w:rsidR="00E4654B" w:rsidRDefault="00C04B79">
      <w:pPr>
        <w:pStyle w:val="ListBullet"/>
      </w:pPr>
      <w:r>
        <w:t>Punishermax #16</w:t>
      </w:r>
    </w:p>
    <w:p w:rsidR="00E4654B" w:rsidRDefault="00C04B79">
      <w:pPr>
        <w:pStyle w:val="ListBullet"/>
      </w:pPr>
      <w:r>
        <w:t>Marvel Adventures Super Heroes #17</w:t>
      </w:r>
    </w:p>
    <w:p w:rsidR="00E4654B" w:rsidRDefault="00C04B79">
      <w:pPr>
        <w:pStyle w:val="ListBullet"/>
      </w:pPr>
      <w:r>
        <w:t>New Mutants #29</w:t>
      </w:r>
    </w:p>
    <w:p w:rsidR="00E4654B" w:rsidRDefault="00C04B79">
      <w:pPr>
        <w:pStyle w:val="ListBullet"/>
      </w:pPr>
      <w:r>
        <w:t>Deadpool #41</w:t>
      </w:r>
    </w:p>
    <w:p w:rsidR="00E4654B" w:rsidRDefault="00C04B79">
      <w:pPr>
        <w:pStyle w:val="ListBullet"/>
      </w:pPr>
      <w:r>
        <w:t>X-Men Legacy #253</w:t>
      </w:r>
    </w:p>
    <w:p w:rsidR="00E4654B" w:rsidRDefault="00C04B79">
      <w:pPr>
        <w:pStyle w:val="ListBullet"/>
      </w:pPr>
      <w:r>
        <w:t>Black Panther: The Man Without Fear #522</w:t>
      </w:r>
    </w:p>
    <w:p w:rsidR="00E4654B" w:rsidRDefault="00C04B79">
      <w:pPr>
        <w:pStyle w:val="ListBullet"/>
      </w:pPr>
      <w:r>
        <w:t>Incredible Hulks #634</w:t>
      </w:r>
    </w:p>
    <w:p w:rsidR="00E4654B" w:rsidRDefault="00C04B79">
      <w:pPr>
        <w:pStyle w:val="ListBullet"/>
      </w:pPr>
      <w:r>
        <w:t>Amazing Spider-Man #667</w:t>
      </w:r>
    </w:p>
    <w:p w:rsidR="00E4654B" w:rsidRDefault="00C04B79">
      <w:pPr>
        <w:pStyle w:val="ListBullet"/>
      </w:pPr>
      <w:r>
        <w:t>Spider-Island: I Love New York City #1</w:t>
      </w:r>
    </w:p>
    <w:p w:rsidR="00E4654B" w:rsidRDefault="00C04B79">
      <w:pPr>
        <w:pStyle w:val="ListBullet"/>
      </w:pPr>
      <w:r>
        <w:t>Mystic #1</w:t>
      </w:r>
    </w:p>
    <w:p w:rsidR="00E4654B" w:rsidRDefault="00C04B79">
      <w:pPr>
        <w:pStyle w:val="ListBullet"/>
      </w:pPr>
      <w:r>
        <w:t>The Punisher #1</w:t>
      </w:r>
    </w:p>
    <w:p w:rsidR="00E4654B" w:rsidRDefault="00C04B79">
      <w:pPr>
        <w:pStyle w:val="ListBullet"/>
      </w:pPr>
      <w:r>
        <w:t>Star Wars: Dark Times - Out of the Wilderness #1</w:t>
      </w:r>
    </w:p>
    <w:p w:rsidR="00E4654B" w:rsidRDefault="00C04B79">
      <w:pPr>
        <w:pStyle w:val="ListBullet"/>
      </w:pPr>
      <w:r>
        <w:t>Thor: Heaven &amp; Earth #2</w:t>
      </w:r>
    </w:p>
    <w:p w:rsidR="00E4654B" w:rsidRDefault="00C04B79">
      <w:pPr>
        <w:pStyle w:val="ListBullet"/>
      </w:pPr>
      <w:r>
        <w:t>Red Skull #2</w:t>
      </w:r>
    </w:p>
    <w:p w:rsidR="00E4654B" w:rsidRDefault="00C04B79">
      <w:pPr>
        <w:pStyle w:val="ListBullet"/>
      </w:pPr>
      <w:r>
        <w:t>S.H.I.E.L.D. #2</w:t>
      </w:r>
    </w:p>
    <w:p w:rsidR="00E4654B" w:rsidRDefault="00C04B79">
      <w:pPr>
        <w:pStyle w:val="ListBullet"/>
      </w:pPr>
      <w:r>
        <w:t>Fear Itself: Wolverine #2</w:t>
      </w:r>
    </w:p>
    <w:p w:rsidR="00E4654B" w:rsidRDefault="00C04B79">
      <w:pPr>
        <w:pStyle w:val="ListBullet"/>
      </w:pPr>
      <w:r>
        <w:t>Dark Tower: The Gunslinger - The Battle of Tull    #3</w:t>
      </w:r>
    </w:p>
    <w:p w:rsidR="00E4654B" w:rsidRDefault="00C04B79">
      <w:pPr>
        <w:pStyle w:val="ListBullet"/>
      </w:pPr>
      <w:r>
        <w:t>15 Love #3</w:t>
      </w:r>
    </w:p>
    <w:p w:rsidR="00E4654B" w:rsidRDefault="00C04B79">
      <w:pPr>
        <w:pStyle w:val="ListBullet"/>
      </w:pPr>
      <w:r>
        <w:t>Moon Knight #4</w:t>
      </w:r>
    </w:p>
    <w:p w:rsidR="00E4654B" w:rsidRDefault="00C04B79">
      <w:pPr>
        <w:pStyle w:val="ListBullet"/>
      </w:pPr>
      <w:r>
        <w:t>Ultimate Fallout #4</w:t>
      </w:r>
    </w:p>
    <w:p w:rsidR="00E4654B" w:rsidRDefault="00C04B79">
      <w:pPr>
        <w:pStyle w:val="ListBullet"/>
      </w:pPr>
      <w:r>
        <w:t>Spider-Man: With Great Power Comes Great Responsibility #5</w:t>
      </w:r>
    </w:p>
    <w:p w:rsidR="00E4654B" w:rsidRDefault="00C04B79">
      <w:pPr>
        <w:pStyle w:val="ListBullet"/>
      </w:pPr>
      <w:r>
        <w:t>Herc #6</w:t>
      </w:r>
    </w:p>
    <w:p w:rsidR="00E4654B" w:rsidRDefault="00C04B79">
      <w:pPr>
        <w:pStyle w:val="ListBullet"/>
      </w:pPr>
      <w:r>
        <w:t>Iron Man 2.0 #7.1</w:t>
      </w:r>
    </w:p>
    <w:p w:rsidR="00E4654B" w:rsidRDefault="00C04B79">
      <w:pPr>
        <w:pStyle w:val="ListBullet"/>
      </w:pPr>
      <w:r>
        <w:t>Heroes for Hire #10</w:t>
      </w:r>
    </w:p>
    <w:p w:rsidR="00E4654B" w:rsidRDefault="00C04B79">
      <w:pPr>
        <w:pStyle w:val="ListBullet"/>
      </w:pPr>
      <w:r>
        <w:t>X-23 #13</w:t>
      </w:r>
    </w:p>
    <w:p w:rsidR="00E4654B" w:rsidRDefault="00C04B79">
      <w:pPr>
        <w:pStyle w:val="ListBullet"/>
      </w:pPr>
      <w:r>
        <w:t>Wolverine #13</w:t>
      </w:r>
    </w:p>
    <w:p w:rsidR="00E4654B" w:rsidRDefault="00C04B79">
      <w:pPr>
        <w:pStyle w:val="ListBullet"/>
      </w:pPr>
      <w:r>
        <w:t>Avengers Academy #17</w:t>
      </w:r>
    </w:p>
    <w:p w:rsidR="00E4654B" w:rsidRDefault="00C04B79">
      <w:pPr>
        <w:pStyle w:val="ListBullet"/>
      </w:pPr>
      <w:r>
        <w:t>Hulk #38</w:t>
      </w:r>
    </w:p>
    <w:p w:rsidR="00E4654B" w:rsidRDefault="00C04B79">
      <w:pPr>
        <w:pStyle w:val="ListBullet"/>
      </w:pPr>
      <w:r>
        <w:t>Thunderbolts #161</w:t>
      </w:r>
    </w:p>
    <w:p w:rsidR="00E4654B" w:rsidRDefault="00C04B79">
      <w:pPr>
        <w:pStyle w:val="ListBullet"/>
      </w:pPr>
      <w:r>
        <w:t>X-Factor #223</w:t>
      </w:r>
    </w:p>
    <w:p w:rsidR="00E4654B" w:rsidRDefault="00C04B79">
      <w:pPr>
        <w:pStyle w:val="Heading3"/>
      </w:pPr>
      <w:r>
        <w:t>September, 2011</w:t>
      </w:r>
    </w:p>
    <w:p w:rsidR="00E4654B" w:rsidRDefault="00C04B79">
      <w:r>
        <w:t xml:space="preserve">Number of comics published this month: </w:t>
      </w:r>
      <w:r>
        <w:rPr>
          <w:b/>
        </w:rPr>
        <w:t>107</w:t>
      </w:r>
    </w:p>
    <w:p w:rsidR="00E4654B" w:rsidRDefault="00C04B79">
      <w:pPr>
        <w:pStyle w:val="ListBullet"/>
      </w:pPr>
      <w:r>
        <w:t>Dorothy &amp; the Wizard in Oz #1</w:t>
      </w:r>
    </w:p>
    <w:p w:rsidR="00E4654B" w:rsidRDefault="00C04B79">
      <w:pPr>
        <w:pStyle w:val="ListBullet"/>
      </w:pPr>
      <w:r>
        <w:t>FF: 50 Fantastic Years #1</w:t>
      </w:r>
    </w:p>
    <w:p w:rsidR="00E4654B" w:rsidRDefault="00C04B79">
      <w:pPr>
        <w:pStyle w:val="ListBullet"/>
      </w:pPr>
      <w:r>
        <w:t>Brilliant #1</w:t>
      </w:r>
    </w:p>
    <w:p w:rsidR="00E4654B" w:rsidRDefault="00C04B79">
      <w:pPr>
        <w:pStyle w:val="ListBullet"/>
      </w:pPr>
      <w:r>
        <w:t>Annihilators: Earthfall #1</w:t>
      </w:r>
    </w:p>
    <w:p w:rsidR="00E4654B" w:rsidRDefault="00C04B79">
      <w:pPr>
        <w:pStyle w:val="ListBullet"/>
      </w:pPr>
      <w:r>
        <w:t>Ultimate Comics Spider-Man #2</w:t>
      </w:r>
    </w:p>
    <w:p w:rsidR="00E4654B" w:rsidRDefault="00C04B79">
      <w:pPr>
        <w:pStyle w:val="ListBullet"/>
      </w:pPr>
      <w:r>
        <w:t>Spider-Island: Deadly Hands of Kung Fu #2</w:t>
      </w:r>
    </w:p>
    <w:p w:rsidR="00E4654B" w:rsidRDefault="00C04B79">
      <w:pPr>
        <w:pStyle w:val="ListBullet"/>
      </w:pPr>
      <w:r>
        <w:t>Ultimate Comics Ultimates #2</w:t>
      </w:r>
    </w:p>
    <w:p w:rsidR="00E4654B" w:rsidRDefault="00C04B79">
      <w:pPr>
        <w:pStyle w:val="ListBullet"/>
      </w:pPr>
      <w:r>
        <w:t>Hulk Vs. Dracula #2</w:t>
      </w:r>
    </w:p>
    <w:p w:rsidR="00E4654B" w:rsidRDefault="00C04B79">
      <w:pPr>
        <w:pStyle w:val="ListBullet"/>
      </w:pPr>
      <w:r>
        <w:t>Kick-Ass 2 #4</w:t>
      </w:r>
    </w:p>
    <w:p w:rsidR="00E4654B" w:rsidRDefault="00C04B79">
      <w:pPr>
        <w:pStyle w:val="ListBullet"/>
      </w:pPr>
      <w:r>
        <w:t>Fear Itself: The Deep #4</w:t>
      </w:r>
    </w:p>
    <w:p w:rsidR="00E4654B" w:rsidRDefault="00C04B79">
      <w:pPr>
        <w:pStyle w:val="ListBullet"/>
      </w:pPr>
      <w:r>
        <w:t>The Mighty Thor #6</w:t>
      </w:r>
    </w:p>
    <w:p w:rsidR="00E4654B" w:rsidRDefault="00C04B79">
      <w:pPr>
        <w:pStyle w:val="ListBullet"/>
      </w:pPr>
      <w:r>
        <w:t>Venom #7</w:t>
      </w:r>
    </w:p>
    <w:p w:rsidR="00E4654B" w:rsidRDefault="00C04B79">
      <w:pPr>
        <w:pStyle w:val="ListBullet"/>
      </w:pPr>
      <w:r>
        <w:t>Herc #8</w:t>
      </w:r>
    </w:p>
    <w:p w:rsidR="00E4654B" w:rsidRDefault="00C04B79">
      <w:pPr>
        <w:pStyle w:val="ListBullet"/>
      </w:pPr>
      <w:r>
        <w:t>Iron Man 2.0 #9</w:t>
      </w:r>
    </w:p>
    <w:p w:rsidR="00E4654B" w:rsidRDefault="00C04B79">
      <w:pPr>
        <w:pStyle w:val="ListBullet"/>
      </w:pPr>
      <w:r>
        <w:t>FF #9</w:t>
      </w:r>
    </w:p>
    <w:p w:rsidR="00E4654B" w:rsidRDefault="00C04B79">
      <w:pPr>
        <w:pStyle w:val="ListBullet"/>
      </w:pPr>
      <w:r>
        <w:t>Wolverine: The Best There Is #10</w:t>
      </w:r>
    </w:p>
    <w:p w:rsidR="00E4654B" w:rsidRDefault="00C04B79">
      <w:pPr>
        <w:pStyle w:val="ListBullet"/>
      </w:pPr>
      <w:r>
        <w:t>Deadpool Max #12</w:t>
      </w:r>
    </w:p>
    <w:p w:rsidR="00E4654B" w:rsidRDefault="00C04B79">
      <w:pPr>
        <w:pStyle w:val="ListBullet"/>
      </w:pPr>
      <w:r>
        <w:t>Wolverine #16</w:t>
      </w:r>
    </w:p>
    <w:p w:rsidR="00E4654B" w:rsidRDefault="00C04B79">
      <w:pPr>
        <w:pStyle w:val="ListBullet"/>
      </w:pPr>
      <w:r>
        <w:t>New Avengers #16.1</w:t>
      </w:r>
    </w:p>
    <w:p w:rsidR="00E4654B" w:rsidRDefault="00C04B79">
      <w:pPr>
        <w:pStyle w:val="ListBullet"/>
      </w:pPr>
      <w:r>
        <w:t>Secret Avengers #17</w:t>
      </w:r>
    </w:p>
    <w:p w:rsidR="00E4654B" w:rsidRDefault="00C04B79">
      <w:pPr>
        <w:pStyle w:val="ListBullet"/>
      </w:pPr>
      <w:r>
        <w:t>Spider-Man Marvel Adventures #18</w:t>
      </w:r>
    </w:p>
    <w:p w:rsidR="00E4654B" w:rsidRDefault="00C04B79">
      <w:pPr>
        <w:pStyle w:val="ListBullet"/>
      </w:pPr>
      <w:r>
        <w:t>Avengers Academy #19</w:t>
      </w:r>
    </w:p>
    <w:p w:rsidR="00E4654B" w:rsidRDefault="00C04B79">
      <w:pPr>
        <w:pStyle w:val="ListBullet"/>
      </w:pPr>
      <w:r>
        <w:t>New Mutants #31</w:t>
      </w:r>
    </w:p>
    <w:p w:rsidR="00E4654B" w:rsidRDefault="00C04B79">
      <w:pPr>
        <w:pStyle w:val="ListBullet"/>
      </w:pPr>
      <w:r>
        <w:t>Astonishing X-Men #42</w:t>
      </w:r>
    </w:p>
    <w:p w:rsidR="00E4654B" w:rsidRDefault="00C04B79">
      <w:pPr>
        <w:pStyle w:val="ListBullet"/>
      </w:pPr>
      <w:r>
        <w:t>X-Men Legacy #256</w:t>
      </w:r>
    </w:p>
    <w:p w:rsidR="00E4654B" w:rsidRDefault="00C04B79">
      <w:pPr>
        <w:pStyle w:val="ListBullet"/>
      </w:pPr>
      <w:r>
        <w:t>Black Panther: The Most Dangerous Man Alive  #523.1</w:t>
      </w:r>
    </w:p>
    <w:p w:rsidR="00E4654B" w:rsidRDefault="00C04B79">
      <w:pPr>
        <w:pStyle w:val="ListBullet"/>
      </w:pPr>
      <w:r>
        <w:t>Captain America and Bucky #622</w:t>
      </w:r>
    </w:p>
    <w:p w:rsidR="00E4654B" w:rsidRDefault="00C04B79">
      <w:pPr>
        <w:pStyle w:val="ListBullet"/>
      </w:pPr>
      <w:r>
        <w:t>Journey Into Mystery #628</w:t>
      </w:r>
    </w:p>
    <w:p w:rsidR="00E4654B" w:rsidRDefault="00C04B79">
      <w:pPr>
        <w:pStyle w:val="ListBullet"/>
      </w:pPr>
      <w:r>
        <w:t>Amazing Spider-Man #670</w:t>
      </w:r>
    </w:p>
    <w:p w:rsidR="00E4654B" w:rsidRDefault="00C04B79">
      <w:pPr>
        <w:pStyle w:val="ListBullet"/>
      </w:pPr>
      <w:r>
        <w:t>Ultimate Comics X-Men #1</w:t>
      </w:r>
    </w:p>
    <w:p w:rsidR="00E4654B" w:rsidRDefault="00C04B79">
      <w:pPr>
        <w:pStyle w:val="ListBullet"/>
      </w:pPr>
      <w:r>
        <w:t>Spider-Island: Spider-Woman #1</w:t>
      </w:r>
    </w:p>
    <w:p w:rsidR="00E4654B" w:rsidRDefault="00C04B79">
      <w:pPr>
        <w:pStyle w:val="ListBullet"/>
      </w:pPr>
      <w:r>
        <w:t>Thor Goes Hollywood #1</w:t>
      </w:r>
    </w:p>
    <w:p w:rsidR="00E4654B" w:rsidRDefault="00C04B79">
      <w:pPr>
        <w:pStyle w:val="ListBullet"/>
      </w:pPr>
      <w:r>
        <w:t>Ultimate Comics Hawkeye #2</w:t>
      </w:r>
    </w:p>
    <w:p w:rsidR="00E4654B" w:rsidRDefault="00C04B79">
      <w:pPr>
        <w:pStyle w:val="ListBullet"/>
      </w:pPr>
      <w:r>
        <w:t>Spider-Island: Cloak &amp; Dagger #2</w:t>
      </w:r>
    </w:p>
    <w:p w:rsidR="00E4654B" w:rsidRDefault="00C04B79">
      <w:pPr>
        <w:pStyle w:val="ListBullet"/>
      </w:pPr>
      <w:r>
        <w:t>Wolverine, Punisher &amp; Ghost Rider: Official Index to the Marvel Universe #2</w:t>
      </w:r>
    </w:p>
    <w:p w:rsidR="00E4654B" w:rsidRDefault="00C04B79">
      <w:pPr>
        <w:pStyle w:val="ListBullet"/>
      </w:pPr>
      <w:r>
        <w:t>Star Wars: Knight Errant - Deluge #2</w:t>
      </w:r>
    </w:p>
    <w:p w:rsidR="00E4654B" w:rsidRDefault="00C04B79">
      <w:pPr>
        <w:pStyle w:val="ListBullet"/>
      </w:pPr>
      <w:r>
        <w:t>Wolverine &amp; Black Cat: Claws 2 #3</w:t>
      </w:r>
    </w:p>
    <w:p w:rsidR="00E4654B" w:rsidRDefault="00C04B79">
      <w:pPr>
        <w:pStyle w:val="ListBullet"/>
      </w:pPr>
      <w:r>
        <w:t>Captain America #3</w:t>
      </w:r>
    </w:p>
    <w:p w:rsidR="00E4654B" w:rsidRDefault="00C04B79">
      <w:pPr>
        <w:pStyle w:val="ListBullet"/>
      </w:pPr>
      <w:r>
        <w:t>Vengeance #3</w:t>
      </w:r>
    </w:p>
    <w:p w:rsidR="00E4654B" w:rsidRDefault="00C04B79">
      <w:pPr>
        <w:pStyle w:val="ListBullet"/>
      </w:pPr>
      <w:r>
        <w:t>Fear Itself: Uncanny X-Force #3</w:t>
      </w:r>
    </w:p>
    <w:p w:rsidR="00E4654B" w:rsidRDefault="00C04B79">
      <w:pPr>
        <w:pStyle w:val="ListBullet"/>
      </w:pPr>
      <w:r>
        <w:t>Daredevil #4</w:t>
      </w:r>
    </w:p>
    <w:p w:rsidR="00E4654B" w:rsidRDefault="00C04B79">
      <w:pPr>
        <w:pStyle w:val="ListBullet"/>
      </w:pPr>
      <w:r>
        <w:t>Captain America Corps #4</w:t>
      </w:r>
    </w:p>
    <w:p w:rsidR="00E4654B" w:rsidRDefault="00C04B79">
      <w:pPr>
        <w:pStyle w:val="ListBullet"/>
      </w:pPr>
      <w:r>
        <w:t>Ka-Zar #4</w:t>
      </w:r>
    </w:p>
    <w:p w:rsidR="00E4654B" w:rsidRDefault="00C04B79">
      <w:pPr>
        <w:pStyle w:val="ListBullet"/>
      </w:pPr>
      <w:r>
        <w:t>Marvel Universe Vs. Wolverine #4</w:t>
      </w:r>
    </w:p>
    <w:p w:rsidR="00E4654B" w:rsidRDefault="00C04B79">
      <w:pPr>
        <w:pStyle w:val="ListBullet"/>
      </w:pPr>
      <w:r>
        <w:t>X-Men: Schism #4</w:t>
      </w:r>
    </w:p>
    <w:p w:rsidR="00E4654B" w:rsidRDefault="00C04B79">
      <w:pPr>
        <w:pStyle w:val="ListBullet"/>
      </w:pPr>
      <w:r>
        <w:t>Fear Itself: Fearsome Four #4</w:t>
      </w:r>
    </w:p>
    <w:p w:rsidR="00E4654B" w:rsidRDefault="00C04B79">
      <w:pPr>
        <w:pStyle w:val="ListBullet"/>
      </w:pPr>
      <w:r>
        <w:t>Fear Itself: Youth in Revolt #5</w:t>
      </w:r>
    </w:p>
    <w:p w:rsidR="00E4654B" w:rsidRDefault="00C04B79">
      <w:pPr>
        <w:pStyle w:val="ListBullet"/>
      </w:pPr>
      <w:r>
        <w:t>Star Wars: Jedi - The Dark Side #5</w:t>
      </w:r>
    </w:p>
    <w:p w:rsidR="00E4654B" w:rsidRDefault="00C04B79">
      <w:pPr>
        <w:pStyle w:val="ListBullet"/>
      </w:pPr>
      <w:r>
        <w:t>Fear Itself: The Home Front #6</w:t>
      </w:r>
    </w:p>
    <w:p w:rsidR="00E4654B" w:rsidRDefault="00C04B79">
      <w:pPr>
        <w:pStyle w:val="ListBullet"/>
      </w:pPr>
      <w:r>
        <w:t>Generation Hope #11</w:t>
      </w:r>
    </w:p>
    <w:p w:rsidR="00E4654B" w:rsidRDefault="00C04B79">
      <w:pPr>
        <w:pStyle w:val="ListBullet"/>
      </w:pPr>
      <w:r>
        <w:t>Heroes for Hire #12</w:t>
      </w:r>
    </w:p>
    <w:p w:rsidR="00E4654B" w:rsidRDefault="00C04B79">
      <w:pPr>
        <w:pStyle w:val="ListBullet"/>
      </w:pPr>
      <w:r>
        <w:t>Avengers #17</w:t>
      </w:r>
    </w:p>
    <w:p w:rsidR="00E4654B" w:rsidRDefault="00C04B79">
      <w:pPr>
        <w:pStyle w:val="ListBullet"/>
      </w:pPr>
      <w:r>
        <w:t>X-Men #18</w:t>
      </w:r>
    </w:p>
    <w:p w:rsidR="00E4654B" w:rsidRDefault="00C04B79">
      <w:pPr>
        <w:pStyle w:val="ListBullet"/>
      </w:pPr>
      <w:r>
        <w:t>Hulk #41</w:t>
      </w:r>
    </w:p>
    <w:p w:rsidR="00E4654B" w:rsidRDefault="00C04B79">
      <w:pPr>
        <w:pStyle w:val="ListBullet"/>
      </w:pPr>
      <w:r>
        <w:t>Thunderbolts #163.1</w:t>
      </w:r>
    </w:p>
    <w:p w:rsidR="00E4654B" w:rsidRDefault="00C04B79">
      <w:pPr>
        <w:pStyle w:val="ListBullet"/>
      </w:pPr>
      <w:r>
        <w:t>X-Factor #225</w:t>
      </w:r>
    </w:p>
    <w:p w:rsidR="00E4654B" w:rsidRDefault="00C04B79">
      <w:pPr>
        <w:pStyle w:val="ListBullet"/>
      </w:pPr>
      <w:r>
        <w:t>Invincible Iron Man #508</w:t>
      </w:r>
    </w:p>
    <w:p w:rsidR="00E4654B" w:rsidRDefault="00C04B79">
      <w:pPr>
        <w:pStyle w:val="ListBullet"/>
      </w:pPr>
      <w:r>
        <w:t>Uncanny X-Men #543</w:t>
      </w:r>
    </w:p>
    <w:p w:rsidR="00E4654B" w:rsidRDefault="00C04B79">
      <w:pPr>
        <w:pStyle w:val="ListBullet"/>
      </w:pPr>
      <w:r>
        <w:t>Ultimate Comics Spider-Man #1</w:t>
      </w:r>
    </w:p>
    <w:p w:rsidR="00E4654B" w:rsidRDefault="00C04B79">
      <w:pPr>
        <w:pStyle w:val="ListBullet"/>
      </w:pPr>
      <w:r>
        <w:t>Hulk Vs. Dracula #1</w:t>
      </w:r>
    </w:p>
    <w:p w:rsidR="00E4654B" w:rsidRDefault="00C04B79">
      <w:pPr>
        <w:pStyle w:val="ListBullet"/>
      </w:pPr>
      <w:r>
        <w:t>Fear Itself: Monkey King #1</w:t>
      </w:r>
    </w:p>
    <w:p w:rsidR="00E4654B" w:rsidRDefault="00C04B79">
      <w:pPr>
        <w:pStyle w:val="ListBullet"/>
      </w:pPr>
      <w:r>
        <w:t>John Carter of Mars: A Princess of Mars #1</w:t>
      </w:r>
    </w:p>
    <w:p w:rsidR="00E4654B" w:rsidRDefault="00C04B79">
      <w:pPr>
        <w:pStyle w:val="ListBullet"/>
      </w:pPr>
      <w:r>
        <w:t>The Stand: The Night Has Come #2</w:t>
      </w:r>
    </w:p>
    <w:p w:rsidR="00E4654B" w:rsidRDefault="00C04B79">
      <w:pPr>
        <w:pStyle w:val="ListBullet"/>
      </w:pPr>
      <w:r>
        <w:t>Spider-Island: The Amazing Spider-Girl #2</w:t>
      </w:r>
    </w:p>
    <w:p w:rsidR="00E4654B" w:rsidRDefault="00C04B79">
      <w:pPr>
        <w:pStyle w:val="ListBullet"/>
      </w:pPr>
      <w:r>
        <w:t>Daredevil #3</w:t>
      </w:r>
    </w:p>
    <w:p w:rsidR="00E4654B" w:rsidRDefault="00C04B79">
      <w:pPr>
        <w:pStyle w:val="ListBullet"/>
      </w:pPr>
      <w:r>
        <w:t>Ghost Rider #3</w:t>
      </w:r>
    </w:p>
    <w:p w:rsidR="00E4654B" w:rsidRDefault="00C04B79">
      <w:pPr>
        <w:pStyle w:val="ListBullet"/>
      </w:pPr>
      <w:r>
        <w:t>Star Wars: Invasion - Revelations #3</w:t>
      </w:r>
    </w:p>
    <w:p w:rsidR="00E4654B" w:rsidRDefault="00C04B79">
      <w:pPr>
        <w:pStyle w:val="ListBullet"/>
      </w:pPr>
      <w:r>
        <w:t>All-Winners Squad: Band of Heroes #4</w:t>
      </w:r>
    </w:p>
    <w:p w:rsidR="00E4654B" w:rsidRDefault="00C04B79">
      <w:pPr>
        <w:pStyle w:val="ListBullet"/>
      </w:pPr>
      <w:r>
        <w:t>Supreme Power #4</w:t>
      </w:r>
    </w:p>
    <w:p w:rsidR="00E4654B" w:rsidRDefault="00C04B79">
      <w:pPr>
        <w:pStyle w:val="ListBullet"/>
      </w:pPr>
      <w:r>
        <w:t>Alpha Flight #4</w:t>
      </w:r>
    </w:p>
    <w:p w:rsidR="00E4654B" w:rsidRDefault="00C04B79">
      <w:pPr>
        <w:pStyle w:val="ListBullet"/>
      </w:pPr>
      <w:r>
        <w:t>Criminal: The Last of the Innocent #4</w:t>
      </w:r>
    </w:p>
    <w:p w:rsidR="00E4654B" w:rsidRDefault="00C04B79">
      <w:pPr>
        <w:pStyle w:val="ListBullet"/>
      </w:pPr>
      <w:r>
        <w:t>Star Wars: The Old Republic - The Lost Suns #4</w:t>
      </w:r>
    </w:p>
    <w:p w:rsidR="00E4654B" w:rsidRDefault="00C04B79">
      <w:pPr>
        <w:pStyle w:val="ListBullet"/>
      </w:pPr>
      <w:r>
        <w:t>Mystery Men #5</w:t>
      </w:r>
    </w:p>
    <w:p w:rsidR="00E4654B" w:rsidRDefault="00C04B79">
      <w:pPr>
        <w:pStyle w:val="ListBullet"/>
      </w:pPr>
      <w:r>
        <w:t>Fear Itself #6</w:t>
      </w:r>
    </w:p>
    <w:p w:rsidR="00E4654B" w:rsidRDefault="00C04B79">
      <w:pPr>
        <w:pStyle w:val="ListBullet"/>
      </w:pPr>
      <w:r>
        <w:t>Herc #7</w:t>
      </w:r>
    </w:p>
    <w:p w:rsidR="00E4654B" w:rsidRDefault="00C04B79">
      <w:pPr>
        <w:pStyle w:val="ListBullet"/>
      </w:pPr>
      <w:r>
        <w:t>Daken: Dark Wolverine #14</w:t>
      </w:r>
    </w:p>
    <w:p w:rsidR="00E4654B" w:rsidRDefault="00C04B79">
      <w:pPr>
        <w:pStyle w:val="ListBullet"/>
      </w:pPr>
      <w:r>
        <w:t>Uncanny X-Force #15</w:t>
      </w:r>
    </w:p>
    <w:p w:rsidR="00E4654B" w:rsidRDefault="00C04B79">
      <w:pPr>
        <w:pStyle w:val="ListBullet"/>
      </w:pPr>
      <w:r>
        <w:t>New Avengers #16</w:t>
      </w:r>
    </w:p>
    <w:p w:rsidR="00E4654B" w:rsidRDefault="00C04B79">
      <w:pPr>
        <w:pStyle w:val="ListBullet"/>
      </w:pPr>
      <w:r>
        <w:t>Punishermax #17</w:t>
      </w:r>
    </w:p>
    <w:p w:rsidR="00E4654B" w:rsidRDefault="00C04B79">
      <w:pPr>
        <w:pStyle w:val="ListBullet"/>
      </w:pPr>
      <w:r>
        <w:t>Marvel Adventures Super Heroes #18</w:t>
      </w:r>
    </w:p>
    <w:p w:rsidR="00E4654B" w:rsidRDefault="00C04B79">
      <w:pPr>
        <w:pStyle w:val="ListBullet"/>
      </w:pPr>
      <w:r>
        <w:t>Deadpool #43</w:t>
      </w:r>
    </w:p>
    <w:p w:rsidR="00E4654B" w:rsidRDefault="00C04B79">
      <w:pPr>
        <w:pStyle w:val="ListBullet"/>
      </w:pPr>
      <w:r>
        <w:t>X-Men Legacy #255</w:t>
      </w:r>
    </w:p>
    <w:p w:rsidR="00E4654B" w:rsidRDefault="00C04B79">
      <w:pPr>
        <w:pStyle w:val="ListBullet"/>
      </w:pPr>
      <w:r>
        <w:t>Black Panther: The Man Without Fear #523</w:t>
      </w:r>
    </w:p>
    <w:p w:rsidR="00E4654B" w:rsidRDefault="00C04B79">
      <w:pPr>
        <w:pStyle w:val="ListBullet"/>
      </w:pPr>
      <w:r>
        <w:t>Journey Into Mystery #627</w:t>
      </w:r>
    </w:p>
    <w:p w:rsidR="00E4654B" w:rsidRDefault="00C04B79">
      <w:pPr>
        <w:pStyle w:val="ListBullet"/>
      </w:pPr>
      <w:r>
        <w:t>Amazing Spider-Man #669</w:t>
      </w:r>
    </w:p>
    <w:p w:rsidR="00E4654B" w:rsidRDefault="00C04B79">
      <w:pPr>
        <w:pStyle w:val="ListBullet"/>
      </w:pPr>
      <w:r>
        <w:t>Casanova: Avarita #1</w:t>
      </w:r>
    </w:p>
    <w:p w:rsidR="00E4654B" w:rsidRDefault="00C04B79">
      <w:pPr>
        <w:pStyle w:val="ListBullet"/>
      </w:pPr>
      <w:r>
        <w:t>New Avengers Annual #1</w:t>
      </w:r>
    </w:p>
    <w:p w:rsidR="00E4654B" w:rsidRDefault="00C04B79">
      <w:pPr>
        <w:pStyle w:val="ListBullet"/>
      </w:pPr>
      <w:r>
        <w:t>Wolverine: Debt of Death #1</w:t>
      </w:r>
    </w:p>
    <w:p w:rsidR="00E4654B" w:rsidRDefault="00C04B79">
      <w:pPr>
        <w:pStyle w:val="ListBullet"/>
      </w:pPr>
      <w:r>
        <w:t>Avengers: Earth's Mightiest Heroes Magazine #1</w:t>
      </w:r>
    </w:p>
    <w:p w:rsidR="00E4654B" w:rsidRDefault="00C04B79">
      <w:pPr>
        <w:pStyle w:val="ListBullet"/>
      </w:pPr>
      <w:r>
        <w:t>Spider-Island: Avengers #1</w:t>
      </w:r>
    </w:p>
    <w:p w:rsidR="00E4654B" w:rsidRDefault="00C04B79">
      <w:pPr>
        <w:pStyle w:val="ListBullet"/>
      </w:pPr>
      <w:r>
        <w:t>Mystic #2</w:t>
      </w:r>
    </w:p>
    <w:p w:rsidR="00E4654B" w:rsidRDefault="00C04B79">
      <w:pPr>
        <w:pStyle w:val="ListBullet"/>
      </w:pPr>
      <w:r>
        <w:t>Star Wars: Dark Times - Out of the Wilderness #2</w:t>
      </w:r>
    </w:p>
    <w:p w:rsidR="00E4654B" w:rsidRDefault="00C04B79">
      <w:pPr>
        <w:pStyle w:val="ListBullet"/>
      </w:pPr>
      <w:r>
        <w:t>Halo: Fall of Reach - Covenant #3</w:t>
      </w:r>
    </w:p>
    <w:p w:rsidR="00E4654B" w:rsidRDefault="00C04B79">
      <w:pPr>
        <w:pStyle w:val="ListBullet"/>
      </w:pPr>
      <w:r>
        <w:t>Red Skull #3</w:t>
      </w:r>
    </w:p>
    <w:p w:rsidR="00E4654B" w:rsidRDefault="00C04B79">
      <w:pPr>
        <w:pStyle w:val="ListBullet"/>
      </w:pPr>
      <w:r>
        <w:t>The Punisher #3</w:t>
      </w:r>
    </w:p>
    <w:p w:rsidR="00E4654B" w:rsidRDefault="00C04B79">
      <w:pPr>
        <w:pStyle w:val="ListBullet"/>
      </w:pPr>
      <w:r>
        <w:t>Fear Itself: Wolverine #3</w:t>
      </w:r>
    </w:p>
    <w:p w:rsidR="00E4654B" w:rsidRDefault="00C04B79">
      <w:pPr>
        <w:pStyle w:val="ListBullet"/>
      </w:pPr>
      <w:r>
        <w:t>Thor: Heaven &amp; Earth #4</w:t>
      </w:r>
    </w:p>
    <w:p w:rsidR="00E4654B" w:rsidRDefault="00C04B79">
      <w:pPr>
        <w:pStyle w:val="ListBullet"/>
      </w:pPr>
      <w:r>
        <w:t>Dark Tower: The Gunslinger - The Battle of Tull    #4</w:t>
      </w:r>
    </w:p>
    <w:p w:rsidR="00E4654B" w:rsidRDefault="00C04B79">
      <w:pPr>
        <w:pStyle w:val="ListBullet"/>
      </w:pPr>
      <w:r>
        <w:t>Moon Knight #5</w:t>
      </w:r>
    </w:p>
    <w:p w:rsidR="00E4654B" w:rsidRDefault="00C04B79">
      <w:pPr>
        <w:pStyle w:val="ListBullet"/>
      </w:pPr>
      <w:r>
        <w:t>Spider-Man: With Great Power Comes Great Responsibility #6</w:t>
      </w:r>
    </w:p>
    <w:p w:rsidR="00E4654B" w:rsidRDefault="00C04B79">
      <w:pPr>
        <w:pStyle w:val="ListBullet"/>
      </w:pPr>
      <w:r>
        <w:t>Heroes for Hire #11</w:t>
      </w:r>
    </w:p>
    <w:p w:rsidR="00E4654B" w:rsidRDefault="00C04B79">
      <w:pPr>
        <w:pStyle w:val="ListBullet"/>
      </w:pPr>
      <w:r>
        <w:t>X-23 #14</w:t>
      </w:r>
    </w:p>
    <w:p w:rsidR="00E4654B" w:rsidRDefault="00C04B79">
      <w:pPr>
        <w:pStyle w:val="ListBullet"/>
      </w:pPr>
      <w:r>
        <w:t>Wolverine #15</w:t>
      </w:r>
    </w:p>
    <w:p w:rsidR="00E4654B" w:rsidRDefault="00C04B79">
      <w:pPr>
        <w:pStyle w:val="ListBullet"/>
      </w:pPr>
      <w:r>
        <w:t>X-Men #17</w:t>
      </w:r>
    </w:p>
    <w:p w:rsidR="00E4654B" w:rsidRDefault="00C04B79">
      <w:pPr>
        <w:pStyle w:val="ListBullet"/>
      </w:pPr>
      <w:r>
        <w:t>Hulk #40</w:t>
      </w:r>
    </w:p>
    <w:p w:rsidR="00E4654B" w:rsidRDefault="00C04B79">
      <w:pPr>
        <w:pStyle w:val="ListBullet"/>
      </w:pPr>
      <w:r>
        <w:t>Thunderbolts #163</w:t>
      </w:r>
    </w:p>
    <w:p w:rsidR="00E4654B" w:rsidRDefault="00C04B79">
      <w:pPr>
        <w:pStyle w:val="ListBullet"/>
      </w:pPr>
      <w:r>
        <w:t>X-Factor #224.1</w:t>
      </w:r>
    </w:p>
    <w:p w:rsidR="00E4654B" w:rsidRDefault="00C04B79">
      <w:pPr>
        <w:pStyle w:val="Heading3"/>
      </w:pPr>
      <w:r>
        <w:t>October, 2011</w:t>
      </w:r>
    </w:p>
    <w:p w:rsidR="00E4654B" w:rsidRDefault="00C04B79">
      <w:r>
        <w:t xml:space="preserve">Number of comics published this month: </w:t>
      </w:r>
      <w:r>
        <w:rPr>
          <w:b/>
        </w:rPr>
        <w:t>91</w:t>
      </w:r>
    </w:p>
    <w:p w:rsidR="00E4654B" w:rsidRDefault="00C04B79">
      <w:pPr>
        <w:pStyle w:val="ListBullet"/>
      </w:pPr>
      <w:r>
        <w:t>Marvel Vampires Handbook #1</w:t>
      </w:r>
    </w:p>
    <w:p w:rsidR="00E4654B" w:rsidRDefault="00C04B79">
      <w:pPr>
        <w:pStyle w:val="ListBullet"/>
      </w:pPr>
      <w:r>
        <w:t>Wolverine &amp; the X-Men #1</w:t>
      </w:r>
    </w:p>
    <w:p w:rsidR="00E4654B" w:rsidRDefault="00C04B79">
      <w:pPr>
        <w:pStyle w:val="ListBullet"/>
      </w:pPr>
      <w:r>
        <w:t>Avengers: Solo #1</w:t>
      </w:r>
    </w:p>
    <w:p w:rsidR="00E4654B" w:rsidRDefault="00C04B79">
      <w:pPr>
        <w:pStyle w:val="ListBullet"/>
      </w:pPr>
      <w:r>
        <w:t>Incredible Hulk #1</w:t>
      </w:r>
    </w:p>
    <w:p w:rsidR="00E4654B" w:rsidRDefault="00C04B79">
      <w:pPr>
        <w:pStyle w:val="ListBullet"/>
      </w:pPr>
      <w:r>
        <w:t>Star Wars: Crimson Empire III - Empire Lost #1</w:t>
      </w:r>
    </w:p>
    <w:p w:rsidR="00E4654B" w:rsidRDefault="00C04B79">
      <w:pPr>
        <w:pStyle w:val="ListBullet"/>
      </w:pPr>
      <w:r>
        <w:t>Dorothy &amp; the Wizard in Oz #2</w:t>
      </w:r>
    </w:p>
    <w:p w:rsidR="00E4654B" w:rsidRDefault="00C04B79">
      <w:pPr>
        <w:pStyle w:val="ListBullet"/>
      </w:pPr>
      <w:r>
        <w:t>Annihilators: Earthfall #2</w:t>
      </w:r>
    </w:p>
    <w:p w:rsidR="00E4654B" w:rsidRDefault="00C04B79">
      <w:pPr>
        <w:pStyle w:val="ListBullet"/>
      </w:pPr>
      <w:r>
        <w:t>Spider-Island: Deadly Hands of Kung Fu #3</w:t>
      </w:r>
    </w:p>
    <w:p w:rsidR="00E4654B" w:rsidRDefault="00C04B79">
      <w:pPr>
        <w:pStyle w:val="ListBullet"/>
      </w:pPr>
      <w:r>
        <w:t>Ultimate Comics Ultimates #3</w:t>
      </w:r>
    </w:p>
    <w:p w:rsidR="00E4654B" w:rsidRDefault="00C04B79">
      <w:pPr>
        <w:pStyle w:val="ListBullet"/>
      </w:pPr>
      <w:r>
        <w:t>Spider-Island: Cloak &amp; Dagger #3</w:t>
      </w:r>
    </w:p>
    <w:p w:rsidR="00E4654B" w:rsidRDefault="00C04B79">
      <w:pPr>
        <w:pStyle w:val="ListBullet"/>
      </w:pPr>
      <w:r>
        <w:t>Spider-Island: The Amazing Spider-Girl #3</w:t>
      </w:r>
    </w:p>
    <w:p w:rsidR="00E4654B" w:rsidRDefault="00C04B79">
      <w:pPr>
        <w:pStyle w:val="ListBullet"/>
      </w:pPr>
      <w:r>
        <w:t>Red Skull #4</w:t>
      </w:r>
    </w:p>
    <w:p w:rsidR="00E4654B" w:rsidRDefault="00C04B79">
      <w:pPr>
        <w:pStyle w:val="ListBullet"/>
      </w:pPr>
      <w:r>
        <w:t>Dream Logic #4</w:t>
      </w:r>
    </w:p>
    <w:p w:rsidR="00E4654B" w:rsidRDefault="00C04B79">
      <w:pPr>
        <w:pStyle w:val="ListBullet"/>
      </w:pPr>
      <w:r>
        <w:t>Daredevil #5</w:t>
      </w:r>
    </w:p>
    <w:p w:rsidR="00E4654B" w:rsidRDefault="00C04B79">
      <w:pPr>
        <w:pStyle w:val="ListBullet"/>
      </w:pPr>
      <w:r>
        <w:t>Disney/Pixar Giant Size Comics #6</w:t>
      </w:r>
    </w:p>
    <w:p w:rsidR="00E4654B" w:rsidRDefault="00C04B79">
      <w:pPr>
        <w:pStyle w:val="ListBullet"/>
      </w:pPr>
      <w:r>
        <w:t>The Mighty Thor #7</w:t>
      </w:r>
    </w:p>
    <w:p w:rsidR="00E4654B" w:rsidRDefault="00C04B79">
      <w:pPr>
        <w:pStyle w:val="ListBullet"/>
      </w:pPr>
      <w:r>
        <w:t>Venom #8</w:t>
      </w:r>
    </w:p>
    <w:p w:rsidR="00E4654B" w:rsidRDefault="00C04B79">
      <w:pPr>
        <w:pStyle w:val="ListBullet"/>
      </w:pPr>
      <w:r>
        <w:t>FF #11</w:t>
      </w:r>
    </w:p>
    <w:p w:rsidR="00E4654B" w:rsidRDefault="00C04B79">
      <w:pPr>
        <w:pStyle w:val="ListBullet"/>
      </w:pPr>
      <w:r>
        <w:t>Daken: Dark Wolverine #16</w:t>
      </w:r>
    </w:p>
    <w:p w:rsidR="00E4654B" w:rsidRDefault="00C04B79">
      <w:pPr>
        <w:pStyle w:val="ListBullet"/>
      </w:pPr>
      <w:r>
        <w:t>Secret Avengers #18</w:t>
      </w:r>
    </w:p>
    <w:p w:rsidR="00E4654B" w:rsidRDefault="00C04B79">
      <w:pPr>
        <w:pStyle w:val="ListBullet"/>
      </w:pPr>
      <w:r>
        <w:t>Spider-Man Marvel Adventures #19</w:t>
      </w:r>
    </w:p>
    <w:p w:rsidR="00E4654B" w:rsidRDefault="00C04B79">
      <w:pPr>
        <w:pStyle w:val="ListBullet"/>
      </w:pPr>
      <w:r>
        <w:t>Avengers Academy #20</w:t>
      </w:r>
    </w:p>
    <w:p w:rsidR="00E4654B" w:rsidRDefault="00C04B79">
      <w:pPr>
        <w:pStyle w:val="ListBullet"/>
      </w:pPr>
      <w:r>
        <w:t>New Mutants #32</w:t>
      </w:r>
    </w:p>
    <w:p w:rsidR="00E4654B" w:rsidRDefault="00C04B79">
      <w:pPr>
        <w:pStyle w:val="ListBullet"/>
      </w:pPr>
      <w:r>
        <w:t>Astonishing X-Men #43</w:t>
      </w:r>
    </w:p>
    <w:p w:rsidR="00E4654B" w:rsidRDefault="00C04B79">
      <w:pPr>
        <w:pStyle w:val="ListBullet"/>
      </w:pPr>
      <w:r>
        <w:t>Deadpool #45</w:t>
      </w:r>
    </w:p>
    <w:p w:rsidR="00E4654B" w:rsidRDefault="00C04B79">
      <w:pPr>
        <w:pStyle w:val="ListBullet"/>
      </w:pPr>
      <w:r>
        <w:t>Captain America and Bucky #623</w:t>
      </w:r>
    </w:p>
    <w:p w:rsidR="00E4654B" w:rsidRDefault="00C04B79">
      <w:pPr>
        <w:pStyle w:val="ListBullet"/>
      </w:pPr>
      <w:r>
        <w:t>Journey Into Mystery #630</w:t>
      </w:r>
    </w:p>
    <w:p w:rsidR="00E4654B" w:rsidRDefault="00C04B79">
      <w:pPr>
        <w:pStyle w:val="ListBullet"/>
      </w:pPr>
      <w:r>
        <w:t>Amazing Spider-Man #672</w:t>
      </w:r>
    </w:p>
    <w:p w:rsidR="00E4654B" w:rsidRDefault="00C04B79">
      <w:pPr>
        <w:pStyle w:val="ListBullet"/>
      </w:pPr>
      <w:r>
        <w:t>Fear Itself: The Fearless #1</w:t>
      </w:r>
    </w:p>
    <w:p w:rsidR="00E4654B" w:rsidRDefault="00C04B79">
      <w:pPr>
        <w:pStyle w:val="ListBullet"/>
      </w:pPr>
      <w:r>
        <w:t>Deadpool Max 2 #1</w:t>
      </w:r>
    </w:p>
    <w:p w:rsidR="00E4654B" w:rsidRDefault="00C04B79">
      <w:pPr>
        <w:pStyle w:val="ListBullet"/>
      </w:pPr>
      <w:r>
        <w:t>Avenging Spider-Man Daily Bugle #1</w:t>
      </w:r>
    </w:p>
    <w:p w:rsidR="00E4654B" w:rsidRDefault="00C04B79">
      <w:pPr>
        <w:pStyle w:val="ListBullet"/>
      </w:pPr>
      <w:r>
        <w:t>John Carter of Mars: A Princess of Mars #2</w:t>
      </w:r>
    </w:p>
    <w:p w:rsidR="00E4654B" w:rsidRDefault="00C04B79">
      <w:pPr>
        <w:pStyle w:val="ListBullet"/>
      </w:pPr>
      <w:r>
        <w:t>Avengers 1959 #2</w:t>
      </w:r>
    </w:p>
    <w:p w:rsidR="00E4654B" w:rsidRDefault="00C04B79">
      <w:pPr>
        <w:pStyle w:val="ListBullet"/>
      </w:pPr>
      <w:r>
        <w:t>Ultimate Comics Hawkeye #3</w:t>
      </w:r>
    </w:p>
    <w:p w:rsidR="00E4654B" w:rsidRDefault="00C04B79">
      <w:pPr>
        <w:pStyle w:val="ListBullet"/>
      </w:pPr>
      <w:r>
        <w:t>Wolverine, Punisher &amp; Ghost Rider: Official Index to the Marvel Universe #3</w:t>
      </w:r>
    </w:p>
    <w:p w:rsidR="00E4654B" w:rsidRDefault="00C04B79">
      <w:pPr>
        <w:pStyle w:val="ListBullet"/>
      </w:pPr>
      <w:r>
        <w:t>Star Wars: Knight Errant - Deluge #3</w:t>
      </w:r>
    </w:p>
    <w:p w:rsidR="00E4654B" w:rsidRDefault="00C04B79">
      <w:pPr>
        <w:pStyle w:val="ListBullet"/>
      </w:pPr>
      <w:r>
        <w:t>Halo: Fall of Reach - Covenant #4</w:t>
      </w:r>
    </w:p>
    <w:p w:rsidR="00E4654B" w:rsidRDefault="00C04B79">
      <w:pPr>
        <w:pStyle w:val="ListBullet"/>
      </w:pPr>
      <w:r>
        <w:t>Vengeance #4</w:t>
      </w:r>
    </w:p>
    <w:p w:rsidR="00E4654B" w:rsidRDefault="00C04B79">
      <w:pPr>
        <w:pStyle w:val="ListBullet"/>
      </w:pPr>
      <w:r>
        <w:t>Captain America Corps #5</w:t>
      </w:r>
    </w:p>
    <w:p w:rsidR="00E4654B" w:rsidRDefault="00C04B79">
      <w:pPr>
        <w:pStyle w:val="ListBullet"/>
      </w:pPr>
      <w:r>
        <w:t>Ka-Zar #5</w:t>
      </w:r>
    </w:p>
    <w:p w:rsidR="00E4654B" w:rsidRDefault="00C04B79">
      <w:pPr>
        <w:pStyle w:val="ListBullet"/>
      </w:pPr>
      <w:r>
        <w:t>Superior #6</w:t>
      </w:r>
    </w:p>
    <w:p w:rsidR="00E4654B" w:rsidRDefault="00C04B79">
      <w:pPr>
        <w:pStyle w:val="ListBullet"/>
      </w:pPr>
      <w:r>
        <w:t>Fear Itself: Youth in Revolt #6</w:t>
      </w:r>
    </w:p>
    <w:p w:rsidR="00E4654B" w:rsidRDefault="00C04B79">
      <w:pPr>
        <w:pStyle w:val="ListBullet"/>
      </w:pPr>
      <w:r>
        <w:t>Fear Itself #7</w:t>
      </w:r>
    </w:p>
    <w:p w:rsidR="00E4654B" w:rsidRDefault="00C04B79">
      <w:pPr>
        <w:pStyle w:val="ListBullet"/>
      </w:pPr>
      <w:r>
        <w:t>Fear Itself: The Home Front #7</w:t>
      </w:r>
    </w:p>
    <w:p w:rsidR="00E4654B" w:rsidRDefault="00C04B79">
      <w:pPr>
        <w:pStyle w:val="ListBullet"/>
      </w:pPr>
      <w:r>
        <w:t>Herc #9</w:t>
      </w:r>
    </w:p>
    <w:p w:rsidR="00E4654B" w:rsidRDefault="00C04B79">
      <w:pPr>
        <w:pStyle w:val="ListBullet"/>
      </w:pPr>
      <w:r>
        <w:t>Wolverine #17</w:t>
      </w:r>
    </w:p>
    <w:p w:rsidR="00E4654B" w:rsidRDefault="00C04B79">
      <w:pPr>
        <w:pStyle w:val="ListBullet"/>
      </w:pPr>
      <w:r>
        <w:t>Avengers #18</w:t>
      </w:r>
    </w:p>
    <w:p w:rsidR="00E4654B" w:rsidRDefault="00C04B79">
      <w:pPr>
        <w:pStyle w:val="ListBullet"/>
      </w:pPr>
      <w:r>
        <w:t>Hulk #43</w:t>
      </w:r>
    </w:p>
    <w:p w:rsidR="00E4654B" w:rsidRDefault="00C04B79">
      <w:pPr>
        <w:pStyle w:val="ListBullet"/>
      </w:pPr>
      <w:r>
        <w:t>X-Factor #226</w:t>
      </w:r>
    </w:p>
    <w:p w:rsidR="00E4654B" w:rsidRDefault="00C04B79">
      <w:pPr>
        <w:pStyle w:val="ListBullet"/>
      </w:pPr>
      <w:r>
        <w:t>Invincible Iron Man #509</w:t>
      </w:r>
    </w:p>
    <w:p w:rsidR="00E4654B" w:rsidRDefault="00C04B79">
      <w:pPr>
        <w:pStyle w:val="ListBullet"/>
      </w:pPr>
      <w:r>
        <w:t>Uncanny X-Men #544</w:t>
      </w:r>
    </w:p>
    <w:p w:rsidR="00E4654B" w:rsidRDefault="00C04B79">
      <w:pPr>
        <w:pStyle w:val="ListBullet"/>
      </w:pPr>
      <w:r>
        <w:t>Journey Into Mystery #629</w:t>
      </w:r>
    </w:p>
    <w:p w:rsidR="00E4654B" w:rsidRDefault="00C04B79">
      <w:pPr>
        <w:pStyle w:val="ListBullet"/>
      </w:pPr>
      <w:r>
        <w:t>Legion of Monsters #1</w:t>
      </w:r>
    </w:p>
    <w:p w:rsidR="00E4654B" w:rsidRDefault="00C04B79">
      <w:pPr>
        <w:pStyle w:val="ListBullet"/>
      </w:pPr>
      <w:r>
        <w:t>X-Men: Regenesis #1</w:t>
      </w:r>
    </w:p>
    <w:p w:rsidR="00E4654B" w:rsidRDefault="00C04B79">
      <w:pPr>
        <w:pStyle w:val="ListBullet"/>
      </w:pPr>
      <w:r>
        <w:t>X-Men Evolutions #1</w:t>
      </w:r>
    </w:p>
    <w:p w:rsidR="00E4654B" w:rsidRDefault="00C04B79">
      <w:pPr>
        <w:pStyle w:val="ListBullet"/>
      </w:pPr>
      <w:r>
        <w:t>Ultimate Comics X-Men #2</w:t>
      </w:r>
    </w:p>
    <w:p w:rsidR="00E4654B" w:rsidRDefault="00C04B79">
      <w:pPr>
        <w:pStyle w:val="ListBullet"/>
      </w:pPr>
      <w:r>
        <w:t>The Stand: The Night Has Come #3</w:t>
      </w:r>
    </w:p>
    <w:p w:rsidR="00E4654B" w:rsidRDefault="00C04B79">
      <w:pPr>
        <w:pStyle w:val="ListBullet"/>
      </w:pPr>
      <w:r>
        <w:t>S.H.I.E.L.D. #3</w:t>
      </w:r>
    </w:p>
    <w:p w:rsidR="00E4654B" w:rsidRDefault="00C04B79">
      <w:pPr>
        <w:pStyle w:val="ListBullet"/>
      </w:pPr>
      <w:r>
        <w:t>Ultimate Comics Spider-Man #3</w:t>
      </w:r>
    </w:p>
    <w:p w:rsidR="00E4654B" w:rsidRDefault="00C04B79">
      <w:pPr>
        <w:pStyle w:val="ListBullet"/>
      </w:pPr>
      <w:r>
        <w:t>Hulk Vs. Dracula #3</w:t>
      </w:r>
    </w:p>
    <w:p w:rsidR="00E4654B" w:rsidRDefault="00C04B79">
      <w:pPr>
        <w:pStyle w:val="ListBullet"/>
      </w:pPr>
      <w:r>
        <w:t>Ghost Rider #4</w:t>
      </w:r>
    </w:p>
    <w:p w:rsidR="00E4654B" w:rsidRDefault="00C04B79">
      <w:pPr>
        <w:pStyle w:val="ListBullet"/>
      </w:pPr>
      <w:r>
        <w:t>The Punisher #4</w:t>
      </w:r>
    </w:p>
    <w:p w:rsidR="00E4654B" w:rsidRDefault="00C04B79">
      <w:pPr>
        <w:pStyle w:val="ListBullet"/>
      </w:pPr>
      <w:r>
        <w:t>Star Wars: Invasion - Revelations #4</w:t>
      </w:r>
    </w:p>
    <w:p w:rsidR="00E4654B" w:rsidRDefault="00C04B79">
      <w:pPr>
        <w:pStyle w:val="ListBullet"/>
      </w:pPr>
      <w:r>
        <w:t>All-Winners Squad: Band of Heroes #5</w:t>
      </w:r>
    </w:p>
    <w:p w:rsidR="00E4654B" w:rsidRDefault="00C04B79">
      <w:pPr>
        <w:pStyle w:val="ListBullet"/>
      </w:pPr>
      <w:r>
        <w:t>Alpha Flight #5</w:t>
      </w:r>
    </w:p>
    <w:p w:rsidR="00E4654B" w:rsidRDefault="00C04B79">
      <w:pPr>
        <w:pStyle w:val="ListBullet"/>
      </w:pPr>
      <w:r>
        <w:t>Star Wars: The Old Republic - The Lost Suns #5</w:t>
      </w:r>
    </w:p>
    <w:p w:rsidR="00E4654B" w:rsidRDefault="00C04B79">
      <w:pPr>
        <w:pStyle w:val="ListBullet"/>
      </w:pPr>
      <w:r>
        <w:t>FF #10</w:t>
      </w:r>
    </w:p>
    <w:p w:rsidR="00E4654B" w:rsidRDefault="00C04B79">
      <w:pPr>
        <w:pStyle w:val="ListBullet"/>
      </w:pPr>
      <w:r>
        <w:t>Generation Hope #12</w:t>
      </w:r>
    </w:p>
    <w:p w:rsidR="00E4654B" w:rsidRDefault="00C04B79">
      <w:pPr>
        <w:pStyle w:val="ListBullet"/>
      </w:pPr>
      <w:r>
        <w:t>Daken: Dark Wolverine #15</w:t>
      </w:r>
    </w:p>
    <w:p w:rsidR="00E4654B" w:rsidRDefault="00C04B79">
      <w:pPr>
        <w:pStyle w:val="ListBullet"/>
      </w:pPr>
      <w:r>
        <w:t>Uncanny X-Force #16</w:t>
      </w:r>
    </w:p>
    <w:p w:rsidR="00E4654B" w:rsidRDefault="00C04B79">
      <w:pPr>
        <w:pStyle w:val="ListBullet"/>
      </w:pPr>
      <w:r>
        <w:t>New Avengers #17</w:t>
      </w:r>
    </w:p>
    <w:p w:rsidR="00E4654B" w:rsidRDefault="00C04B79">
      <w:pPr>
        <w:pStyle w:val="ListBullet"/>
      </w:pPr>
      <w:r>
        <w:t>Punishermax #18</w:t>
      </w:r>
    </w:p>
    <w:p w:rsidR="00E4654B" w:rsidRDefault="00C04B79">
      <w:pPr>
        <w:pStyle w:val="ListBullet"/>
      </w:pPr>
      <w:r>
        <w:t>Marvel Adventures Super Heroes #19</w:t>
      </w:r>
    </w:p>
    <w:p w:rsidR="00E4654B" w:rsidRDefault="00C04B79">
      <w:pPr>
        <w:pStyle w:val="ListBullet"/>
      </w:pPr>
      <w:r>
        <w:t>X-Men Legacy #257</w:t>
      </w:r>
    </w:p>
    <w:p w:rsidR="00E4654B" w:rsidRDefault="00C04B79">
      <w:pPr>
        <w:pStyle w:val="ListBullet"/>
      </w:pPr>
      <w:r>
        <w:t>Black Panther: The Most Dangerous Man Alive  #524</w:t>
      </w:r>
    </w:p>
    <w:p w:rsidR="00E4654B" w:rsidRDefault="00C04B79">
      <w:pPr>
        <w:pStyle w:val="ListBullet"/>
      </w:pPr>
      <w:r>
        <w:t>Amazing Spider-Man #671</w:t>
      </w:r>
    </w:p>
    <w:p w:rsidR="00E4654B" w:rsidRDefault="00C04B79">
      <w:pPr>
        <w:pStyle w:val="ListBullet"/>
      </w:pPr>
      <w:r>
        <w:t>Fantastic Four: Season One #1</w:t>
      </w:r>
    </w:p>
    <w:p w:rsidR="00E4654B" w:rsidRDefault="00C04B79">
      <w:pPr>
        <w:pStyle w:val="ListBullet"/>
      </w:pPr>
      <w:r>
        <w:t>Avengers 1959 #1</w:t>
      </w:r>
    </w:p>
    <w:p w:rsidR="00E4654B" w:rsidRDefault="00C04B79">
      <w:pPr>
        <w:pStyle w:val="ListBullet"/>
      </w:pPr>
      <w:r>
        <w:t>Spider-Island: Heroes for Hire #1</w:t>
      </w:r>
    </w:p>
    <w:p w:rsidR="00E4654B" w:rsidRDefault="00C04B79">
      <w:pPr>
        <w:pStyle w:val="ListBullet"/>
      </w:pPr>
      <w:r>
        <w:t>Casanova: Avarita #2</w:t>
      </w:r>
    </w:p>
    <w:p w:rsidR="00E4654B" w:rsidRDefault="00C04B79">
      <w:pPr>
        <w:pStyle w:val="ListBullet"/>
      </w:pPr>
      <w:r>
        <w:t>Mystic #3</w:t>
      </w:r>
    </w:p>
    <w:p w:rsidR="00E4654B" w:rsidRDefault="00C04B79">
      <w:pPr>
        <w:pStyle w:val="ListBullet"/>
      </w:pPr>
      <w:r>
        <w:t>Dark Tower: The Gunslinger - The Battle of Tull    #5</w:t>
      </w:r>
    </w:p>
    <w:p w:rsidR="00E4654B" w:rsidRDefault="00C04B79">
      <w:pPr>
        <w:pStyle w:val="ListBullet"/>
      </w:pPr>
      <w:r>
        <w:t>Superior #5</w:t>
      </w:r>
    </w:p>
    <w:p w:rsidR="00E4654B" w:rsidRDefault="00C04B79">
      <w:pPr>
        <w:pStyle w:val="ListBullet"/>
      </w:pPr>
      <w:r>
        <w:t>X-Men: Schism #5</w:t>
      </w:r>
    </w:p>
    <w:p w:rsidR="00E4654B" w:rsidRDefault="00C04B79">
      <w:pPr>
        <w:pStyle w:val="ListBullet"/>
      </w:pPr>
      <w:r>
        <w:t>Moon Knight #6</w:t>
      </w:r>
    </w:p>
    <w:p w:rsidR="00E4654B" w:rsidRDefault="00C04B79">
      <w:pPr>
        <w:pStyle w:val="ListBullet"/>
      </w:pPr>
      <w:r>
        <w:t>Spider-Man: With Great Power Comes Great Responsibility #7</w:t>
      </w:r>
    </w:p>
    <w:p w:rsidR="00E4654B" w:rsidRDefault="00C04B79">
      <w:pPr>
        <w:pStyle w:val="ListBullet"/>
      </w:pPr>
      <w:r>
        <w:t>X-23 #15</w:t>
      </w:r>
    </w:p>
    <w:p w:rsidR="00E4654B" w:rsidRDefault="00C04B79">
      <w:pPr>
        <w:pStyle w:val="ListBullet"/>
      </w:pPr>
      <w:r>
        <w:t>X-Men #19</w:t>
      </w:r>
    </w:p>
    <w:p w:rsidR="00E4654B" w:rsidRDefault="00C04B79">
      <w:pPr>
        <w:pStyle w:val="ListBullet"/>
      </w:pPr>
      <w:r>
        <w:t>Hulk #42</w:t>
      </w:r>
    </w:p>
    <w:p w:rsidR="00E4654B" w:rsidRDefault="00C04B79">
      <w:pPr>
        <w:pStyle w:val="ListBullet"/>
      </w:pPr>
      <w:r>
        <w:t>Deadpool #44</w:t>
      </w:r>
    </w:p>
    <w:p w:rsidR="00E4654B" w:rsidRDefault="00C04B79">
      <w:pPr>
        <w:pStyle w:val="ListBullet"/>
      </w:pPr>
      <w:r>
        <w:t>Thunderbolts #164</w:t>
      </w:r>
    </w:p>
    <w:p w:rsidR="00E4654B" w:rsidRDefault="00C04B79">
      <w:pPr>
        <w:pStyle w:val="Heading3"/>
      </w:pPr>
      <w:r>
        <w:t>November, 2011</w:t>
      </w:r>
    </w:p>
    <w:p w:rsidR="00E4654B" w:rsidRDefault="00C04B79">
      <w:r>
        <w:t xml:space="preserve">Number of comics published this month: </w:t>
      </w:r>
      <w:r>
        <w:rPr>
          <w:b/>
        </w:rPr>
        <w:t>96</w:t>
      </w:r>
    </w:p>
    <w:p w:rsidR="00E4654B" w:rsidRDefault="00C04B79">
      <w:pPr>
        <w:pStyle w:val="ListBullet"/>
      </w:pPr>
      <w:r>
        <w:t>Avengers Origins: Thor #1</w:t>
      </w:r>
    </w:p>
    <w:p w:rsidR="00E4654B" w:rsidRDefault="00C04B79">
      <w:pPr>
        <w:pStyle w:val="ListBullet"/>
      </w:pPr>
      <w:r>
        <w:t>Uncanny X-Men #2</w:t>
      </w:r>
    </w:p>
    <w:p w:rsidR="00E4654B" w:rsidRDefault="00C04B79">
      <w:pPr>
        <w:pStyle w:val="ListBullet"/>
      </w:pPr>
      <w:r>
        <w:t>Star Wars: Crimson Empire III - Empire Lost #2</w:t>
      </w:r>
    </w:p>
    <w:p w:rsidR="00E4654B" w:rsidRDefault="00C04B79">
      <w:pPr>
        <w:pStyle w:val="ListBullet"/>
      </w:pPr>
      <w:r>
        <w:t>Dorothy &amp; the Wizard in Oz #3</w:t>
      </w:r>
    </w:p>
    <w:p w:rsidR="00E4654B" w:rsidRDefault="00C04B79">
      <w:pPr>
        <w:pStyle w:val="ListBullet"/>
      </w:pPr>
      <w:r>
        <w:t>Star Wars: Dark Times - Out of the Wilderness #3</w:t>
      </w:r>
    </w:p>
    <w:p w:rsidR="00E4654B" w:rsidRDefault="00C04B79">
      <w:pPr>
        <w:pStyle w:val="ListBullet"/>
      </w:pPr>
      <w:r>
        <w:t>Ultimate Comics Ultimates #4</w:t>
      </w:r>
    </w:p>
    <w:p w:rsidR="00E4654B" w:rsidRDefault="00C04B79">
      <w:pPr>
        <w:pStyle w:val="ListBullet"/>
      </w:pPr>
      <w:r>
        <w:t>Red Skull #5</w:t>
      </w:r>
    </w:p>
    <w:p w:rsidR="00E4654B" w:rsidRDefault="00C04B79">
      <w:pPr>
        <w:pStyle w:val="ListBullet"/>
      </w:pPr>
      <w:r>
        <w:t>Daredevil #6</w:t>
      </w:r>
    </w:p>
    <w:p w:rsidR="00E4654B" w:rsidRDefault="00C04B79">
      <w:pPr>
        <w:pStyle w:val="ListBullet"/>
      </w:pPr>
      <w:r>
        <w:t>Ghost Rider #6</w:t>
      </w:r>
    </w:p>
    <w:p w:rsidR="00E4654B" w:rsidRDefault="00C04B79">
      <w:pPr>
        <w:pStyle w:val="ListBullet"/>
      </w:pPr>
      <w:r>
        <w:t>Disney/Pixar Giant Size Comics #7</w:t>
      </w:r>
    </w:p>
    <w:p w:rsidR="00E4654B" w:rsidRDefault="00C04B79">
      <w:pPr>
        <w:pStyle w:val="ListBullet"/>
      </w:pPr>
      <w:r>
        <w:t>Herc #10</w:t>
      </w:r>
    </w:p>
    <w:p w:rsidR="00E4654B" w:rsidRDefault="00C04B79">
      <w:pPr>
        <w:pStyle w:val="ListBullet"/>
      </w:pPr>
      <w:r>
        <w:t>FF #12</w:t>
      </w:r>
    </w:p>
    <w:p w:rsidR="00E4654B" w:rsidRDefault="00C04B79">
      <w:pPr>
        <w:pStyle w:val="ListBullet"/>
      </w:pPr>
      <w:r>
        <w:t>Wolverine #19</w:t>
      </w:r>
    </w:p>
    <w:p w:rsidR="00E4654B" w:rsidRDefault="00C04B79">
      <w:pPr>
        <w:pStyle w:val="ListBullet"/>
      </w:pPr>
      <w:r>
        <w:t>Thunderbolts #166</w:t>
      </w:r>
    </w:p>
    <w:p w:rsidR="00E4654B" w:rsidRDefault="00C04B79">
      <w:pPr>
        <w:pStyle w:val="ListBullet"/>
      </w:pPr>
      <w:r>
        <w:t>X-Men Legacy #259</w:t>
      </w:r>
    </w:p>
    <w:p w:rsidR="00E4654B" w:rsidRDefault="00C04B79">
      <w:pPr>
        <w:pStyle w:val="ListBullet"/>
      </w:pPr>
      <w:r>
        <w:t>Avengers Origins: Scarlet Witch &amp; Quicksilver #1</w:t>
      </w:r>
    </w:p>
    <w:p w:rsidR="00E4654B" w:rsidRDefault="00C04B79">
      <w:pPr>
        <w:pStyle w:val="ListBullet"/>
      </w:pPr>
      <w:r>
        <w:t>Kapow! Guinness World Record Special #1</w:t>
      </w:r>
    </w:p>
    <w:p w:rsidR="00E4654B" w:rsidRDefault="00C04B79">
      <w:pPr>
        <w:pStyle w:val="ListBullet"/>
      </w:pPr>
      <w:r>
        <w:t>Wolverine &amp; the X-Men #2</w:t>
      </w:r>
    </w:p>
    <w:p w:rsidR="00E4654B" w:rsidRDefault="00C04B79">
      <w:pPr>
        <w:pStyle w:val="ListBullet"/>
      </w:pPr>
      <w:r>
        <w:t>Avengers: Solo #2</w:t>
      </w:r>
    </w:p>
    <w:p w:rsidR="00E4654B" w:rsidRDefault="00C04B79">
      <w:pPr>
        <w:pStyle w:val="ListBullet"/>
      </w:pPr>
      <w:r>
        <w:t>Annihilators: Earthfall #3</w:t>
      </w:r>
    </w:p>
    <w:p w:rsidR="00E4654B" w:rsidRDefault="00C04B79">
      <w:pPr>
        <w:pStyle w:val="ListBullet"/>
      </w:pPr>
      <w:r>
        <w:t>Ultimate Comics Hawkeye #4</w:t>
      </w:r>
    </w:p>
    <w:p w:rsidR="00E4654B" w:rsidRDefault="00C04B79">
      <w:pPr>
        <w:pStyle w:val="ListBullet"/>
      </w:pPr>
      <w:r>
        <w:t>Kick-Ass 2 #5</w:t>
      </w:r>
    </w:p>
    <w:p w:rsidR="00E4654B" w:rsidRDefault="00C04B79">
      <w:pPr>
        <w:pStyle w:val="ListBullet"/>
      </w:pPr>
      <w:r>
        <w:t>Vengeance #5</w:t>
      </w:r>
    </w:p>
    <w:p w:rsidR="00E4654B" w:rsidRDefault="00C04B79">
      <w:pPr>
        <w:pStyle w:val="ListBullet"/>
      </w:pPr>
      <w:r>
        <w:t>Alpha Flight #6</w:t>
      </w:r>
    </w:p>
    <w:p w:rsidR="00E4654B" w:rsidRDefault="00C04B79">
      <w:pPr>
        <w:pStyle w:val="ListBullet"/>
      </w:pPr>
      <w:r>
        <w:t>The Mighty Thor #8</w:t>
      </w:r>
    </w:p>
    <w:p w:rsidR="00E4654B" w:rsidRDefault="00C04B79">
      <w:pPr>
        <w:pStyle w:val="ListBullet"/>
      </w:pPr>
      <w:r>
        <w:t>Iron Man 2.0 #10</w:t>
      </w:r>
    </w:p>
    <w:p w:rsidR="00E4654B" w:rsidRDefault="00C04B79">
      <w:pPr>
        <w:pStyle w:val="ListBullet"/>
      </w:pPr>
      <w:r>
        <w:t>Daken: Dark Wolverine #17</w:t>
      </w:r>
    </w:p>
    <w:p w:rsidR="00E4654B" w:rsidRDefault="00C04B79">
      <w:pPr>
        <w:pStyle w:val="ListBullet"/>
      </w:pPr>
      <w:r>
        <w:t>Secret Avengers #19</w:t>
      </w:r>
    </w:p>
    <w:p w:rsidR="00E4654B" w:rsidRDefault="00C04B79">
      <w:pPr>
        <w:pStyle w:val="ListBullet"/>
      </w:pPr>
      <w:r>
        <w:t>Spider-Man Marvel Adventures #20</w:t>
      </w:r>
    </w:p>
    <w:p w:rsidR="00E4654B" w:rsidRDefault="00C04B79">
      <w:pPr>
        <w:pStyle w:val="ListBullet"/>
      </w:pPr>
      <w:r>
        <w:t>Astonishing X-Men #44</w:t>
      </w:r>
    </w:p>
    <w:p w:rsidR="00E4654B" w:rsidRDefault="00C04B79">
      <w:pPr>
        <w:pStyle w:val="ListBullet"/>
      </w:pPr>
      <w:r>
        <w:t>Invincible Iron Man #510</w:t>
      </w:r>
    </w:p>
    <w:p w:rsidR="00E4654B" w:rsidRDefault="00C04B79">
      <w:pPr>
        <w:pStyle w:val="ListBullet"/>
      </w:pPr>
      <w:r>
        <w:t>Fantastic Four #600</w:t>
      </w:r>
    </w:p>
    <w:p w:rsidR="00E4654B" w:rsidRDefault="00C04B79">
      <w:pPr>
        <w:pStyle w:val="ListBullet"/>
      </w:pPr>
      <w:r>
        <w:t>Captain America and Bucky #624</w:t>
      </w:r>
    </w:p>
    <w:p w:rsidR="00E4654B" w:rsidRDefault="00C04B79">
      <w:pPr>
        <w:pStyle w:val="ListBullet"/>
      </w:pPr>
      <w:r>
        <w:t>Avengers Origins: Luke Cage #1</w:t>
      </w:r>
    </w:p>
    <w:p w:rsidR="00E4654B" w:rsidRDefault="00C04B79">
      <w:pPr>
        <w:pStyle w:val="ListBullet"/>
      </w:pPr>
      <w:r>
        <w:t>I Am Captain America #1</w:t>
      </w:r>
    </w:p>
    <w:p w:rsidR="00E4654B" w:rsidRDefault="00C04B79">
      <w:pPr>
        <w:pStyle w:val="ListBullet"/>
      </w:pPr>
      <w:r>
        <w:t>Legion of Monsters #2</w:t>
      </w:r>
    </w:p>
    <w:p w:rsidR="00E4654B" w:rsidRDefault="00C04B79">
      <w:pPr>
        <w:pStyle w:val="ListBullet"/>
      </w:pPr>
      <w:r>
        <w:t>Six Guns #2</w:t>
      </w:r>
    </w:p>
    <w:p w:rsidR="00E4654B" w:rsidRDefault="00C04B79">
      <w:pPr>
        <w:pStyle w:val="ListBullet"/>
      </w:pPr>
      <w:r>
        <w:t>Deadpool Max 2 #2</w:t>
      </w:r>
    </w:p>
    <w:p w:rsidR="00E4654B" w:rsidRDefault="00C04B79">
      <w:pPr>
        <w:pStyle w:val="ListBullet"/>
      </w:pPr>
      <w:r>
        <w:t>Ultimate Comics X-Men #3</w:t>
      </w:r>
    </w:p>
    <w:p w:rsidR="00E4654B" w:rsidRDefault="00C04B79">
      <w:pPr>
        <w:pStyle w:val="ListBullet"/>
      </w:pPr>
      <w:r>
        <w:t>Fear Itself: The Fearless #3</w:t>
      </w:r>
    </w:p>
    <w:p w:rsidR="00E4654B" w:rsidRDefault="00C04B79">
      <w:pPr>
        <w:pStyle w:val="ListBullet"/>
      </w:pPr>
      <w:r>
        <w:t>John Carter of Mars: A Princess of Mars #3</w:t>
      </w:r>
    </w:p>
    <w:p w:rsidR="00E4654B" w:rsidRDefault="00C04B79">
      <w:pPr>
        <w:pStyle w:val="ListBullet"/>
      </w:pPr>
      <w:r>
        <w:t>The Stand: The Night Has Come #4</w:t>
      </w:r>
    </w:p>
    <w:p w:rsidR="00E4654B" w:rsidRDefault="00C04B79">
      <w:pPr>
        <w:pStyle w:val="ListBullet"/>
      </w:pPr>
      <w:r>
        <w:t>Captain America #4</w:t>
      </w:r>
    </w:p>
    <w:p w:rsidR="00E4654B" w:rsidRDefault="00C04B79">
      <w:pPr>
        <w:pStyle w:val="ListBullet"/>
      </w:pPr>
      <w:r>
        <w:t>Wolverine, Punisher &amp; Ghost Rider: Official Index to the Marvel Universe #4</w:t>
      </w:r>
    </w:p>
    <w:p w:rsidR="00E4654B" w:rsidRDefault="00C04B79">
      <w:pPr>
        <w:pStyle w:val="ListBullet"/>
      </w:pPr>
      <w:r>
        <w:t>Star Wars: Knight Errant - Deluge #4</w:t>
      </w:r>
    </w:p>
    <w:p w:rsidR="00E4654B" w:rsidRDefault="00C04B79">
      <w:pPr>
        <w:pStyle w:val="ListBullet"/>
      </w:pPr>
      <w:r>
        <w:t>The Punisher #5</w:t>
      </w:r>
    </w:p>
    <w:p w:rsidR="00E4654B" w:rsidRDefault="00C04B79">
      <w:pPr>
        <w:pStyle w:val="ListBullet"/>
      </w:pPr>
      <w:r>
        <w:t>Star Wars: Invasion - Revelations #5</w:t>
      </w:r>
    </w:p>
    <w:p w:rsidR="00E4654B" w:rsidRDefault="00C04B79">
      <w:pPr>
        <w:pStyle w:val="ListBullet"/>
      </w:pPr>
      <w:r>
        <w:t>Fear Itself #7.3</w:t>
      </w:r>
    </w:p>
    <w:p w:rsidR="00E4654B" w:rsidRDefault="00C04B79">
      <w:pPr>
        <w:pStyle w:val="ListBullet"/>
      </w:pPr>
      <w:r>
        <w:t>Venom #9</w:t>
      </w:r>
    </w:p>
    <w:p w:rsidR="00E4654B" w:rsidRDefault="00C04B79">
      <w:pPr>
        <w:pStyle w:val="ListBullet"/>
      </w:pPr>
      <w:r>
        <w:t>Wolverine: The Best There Is #11</w:t>
      </w:r>
    </w:p>
    <w:p w:rsidR="00E4654B" w:rsidRDefault="00C04B79">
      <w:pPr>
        <w:pStyle w:val="ListBullet"/>
      </w:pPr>
      <w:r>
        <w:t>Generation Hope #13</w:t>
      </w:r>
    </w:p>
    <w:p w:rsidR="00E4654B" w:rsidRDefault="00C04B79">
      <w:pPr>
        <w:pStyle w:val="ListBullet"/>
      </w:pPr>
      <w:r>
        <w:t>X-23 #17</w:t>
      </w:r>
    </w:p>
    <w:p w:rsidR="00E4654B" w:rsidRDefault="00C04B79">
      <w:pPr>
        <w:pStyle w:val="ListBullet"/>
      </w:pPr>
      <w:r>
        <w:t>Avengers #19</w:t>
      </w:r>
    </w:p>
    <w:p w:rsidR="00E4654B" w:rsidRDefault="00C04B79">
      <w:pPr>
        <w:pStyle w:val="ListBullet"/>
      </w:pPr>
      <w:r>
        <w:t>Marvel Adventures Super Heroes #20</w:t>
      </w:r>
    </w:p>
    <w:p w:rsidR="00E4654B" w:rsidRDefault="00C04B79">
      <w:pPr>
        <w:pStyle w:val="ListBullet"/>
      </w:pPr>
      <w:r>
        <w:t>X-Men #21</w:t>
      </w:r>
    </w:p>
    <w:p w:rsidR="00E4654B" w:rsidRDefault="00C04B79">
      <w:pPr>
        <w:pStyle w:val="ListBullet"/>
      </w:pPr>
      <w:r>
        <w:t>Avengers Academy #22</w:t>
      </w:r>
    </w:p>
    <w:p w:rsidR="00E4654B" w:rsidRDefault="00C04B79">
      <w:pPr>
        <w:pStyle w:val="ListBullet"/>
      </w:pPr>
      <w:r>
        <w:t>New Mutants #34</w:t>
      </w:r>
    </w:p>
    <w:p w:rsidR="00E4654B" w:rsidRDefault="00C04B79">
      <w:pPr>
        <w:pStyle w:val="ListBullet"/>
      </w:pPr>
      <w:r>
        <w:t>Deadpool #46</w:t>
      </w:r>
    </w:p>
    <w:p w:rsidR="00E4654B" w:rsidRDefault="00C04B79">
      <w:pPr>
        <w:pStyle w:val="ListBullet"/>
      </w:pPr>
      <w:r>
        <w:t>Thunderbolts #165</w:t>
      </w:r>
    </w:p>
    <w:p w:rsidR="00E4654B" w:rsidRDefault="00C04B79">
      <w:pPr>
        <w:pStyle w:val="ListBullet"/>
      </w:pPr>
      <w:r>
        <w:t>X-Factor #227</w:t>
      </w:r>
    </w:p>
    <w:p w:rsidR="00E4654B" w:rsidRDefault="00C04B79">
      <w:pPr>
        <w:pStyle w:val="ListBullet"/>
      </w:pPr>
      <w:r>
        <w:t>Amazing Spider-Man #674</w:t>
      </w:r>
    </w:p>
    <w:p w:rsidR="00E4654B" w:rsidRDefault="00C04B79">
      <w:pPr>
        <w:pStyle w:val="ListBullet"/>
      </w:pPr>
      <w:r>
        <w:t>Avengers Origins: Vision #1</w:t>
      </w:r>
    </w:p>
    <w:p w:rsidR="00E4654B" w:rsidRDefault="00C04B79">
      <w:pPr>
        <w:pStyle w:val="ListBullet"/>
      </w:pPr>
      <w:r>
        <w:t>Avenging Spider-Man #1</w:t>
      </w:r>
    </w:p>
    <w:p w:rsidR="00E4654B" w:rsidRDefault="00C04B79">
      <w:pPr>
        <w:pStyle w:val="ListBullet"/>
      </w:pPr>
      <w:r>
        <w:t>Magneto: Not a Hero #1</w:t>
      </w:r>
    </w:p>
    <w:p w:rsidR="00E4654B" w:rsidRDefault="00C04B79">
      <w:pPr>
        <w:pStyle w:val="ListBullet"/>
      </w:pPr>
      <w:r>
        <w:t>Point One #1</w:t>
      </w:r>
    </w:p>
    <w:p w:rsidR="00E4654B" w:rsidRDefault="00C04B79">
      <w:pPr>
        <w:pStyle w:val="ListBullet"/>
      </w:pPr>
      <w:r>
        <w:t>Battle Scars #1</w:t>
      </w:r>
    </w:p>
    <w:p w:rsidR="00E4654B" w:rsidRDefault="00C04B79">
      <w:pPr>
        <w:pStyle w:val="ListBullet"/>
      </w:pPr>
      <w:r>
        <w:t>Northanger Abbey #1</w:t>
      </w:r>
    </w:p>
    <w:p w:rsidR="00E4654B" w:rsidRDefault="00C04B79">
      <w:pPr>
        <w:pStyle w:val="ListBullet"/>
      </w:pPr>
      <w:r>
        <w:t>John Carter: The World of Mars #2</w:t>
      </w:r>
    </w:p>
    <w:p w:rsidR="00E4654B" w:rsidRDefault="00C04B79">
      <w:pPr>
        <w:pStyle w:val="ListBullet"/>
      </w:pPr>
      <w:r>
        <w:t>Incredible Hulk #2</w:t>
      </w:r>
    </w:p>
    <w:p w:rsidR="00E4654B" w:rsidRDefault="00C04B79">
      <w:pPr>
        <w:pStyle w:val="ListBullet"/>
      </w:pPr>
      <w:r>
        <w:t>Ultimate Comics Spider-Man #4</w:t>
      </w:r>
    </w:p>
    <w:p w:rsidR="00E4654B" w:rsidRDefault="00C04B79">
      <w:pPr>
        <w:pStyle w:val="ListBullet"/>
      </w:pPr>
      <w:r>
        <w:t>Ghost Rider #5</w:t>
      </w:r>
    </w:p>
    <w:p w:rsidR="00E4654B" w:rsidRDefault="00C04B79">
      <w:pPr>
        <w:pStyle w:val="ListBullet"/>
      </w:pPr>
      <w:r>
        <w:t>Fear Itself #7.2</w:t>
      </w:r>
    </w:p>
    <w:p w:rsidR="00E4654B" w:rsidRDefault="00C04B79">
      <w:pPr>
        <w:pStyle w:val="ListBullet"/>
      </w:pPr>
      <w:r>
        <w:t>Uncanny X-Force #17</w:t>
      </w:r>
    </w:p>
    <w:p w:rsidR="00E4654B" w:rsidRDefault="00C04B79">
      <w:pPr>
        <w:pStyle w:val="ListBullet"/>
      </w:pPr>
      <w:r>
        <w:t>New Avengers #18</w:t>
      </w:r>
    </w:p>
    <w:p w:rsidR="00E4654B" w:rsidRDefault="00C04B79">
      <w:pPr>
        <w:pStyle w:val="ListBullet"/>
      </w:pPr>
      <w:r>
        <w:t>Wolverine #18</w:t>
      </w:r>
    </w:p>
    <w:p w:rsidR="00E4654B" w:rsidRDefault="00C04B79">
      <w:pPr>
        <w:pStyle w:val="ListBullet"/>
      </w:pPr>
      <w:r>
        <w:t>Punishermax #19</w:t>
      </w:r>
    </w:p>
    <w:p w:rsidR="00E4654B" w:rsidRDefault="00C04B79">
      <w:pPr>
        <w:pStyle w:val="ListBullet"/>
      </w:pPr>
      <w:r>
        <w:t>X-Men Legacy #258</w:t>
      </w:r>
    </w:p>
    <w:p w:rsidR="00E4654B" w:rsidRDefault="00C04B79">
      <w:pPr>
        <w:pStyle w:val="ListBullet"/>
      </w:pPr>
      <w:r>
        <w:t>Black Panther: The Most Dangerous Man Alive  #525</w:t>
      </w:r>
    </w:p>
    <w:p w:rsidR="00E4654B" w:rsidRDefault="00C04B79">
      <w:pPr>
        <w:pStyle w:val="ListBullet"/>
      </w:pPr>
      <w:r>
        <w:t>Journey Into Mystery #631</w:t>
      </w:r>
    </w:p>
    <w:p w:rsidR="00E4654B" w:rsidRDefault="00C04B79">
      <w:pPr>
        <w:pStyle w:val="ListBullet"/>
      </w:pPr>
      <w:r>
        <w:t>Villains for Hire #0.1</w:t>
      </w:r>
    </w:p>
    <w:p w:rsidR="00E4654B" w:rsidRDefault="00C04B79">
      <w:pPr>
        <w:pStyle w:val="ListBullet"/>
      </w:pPr>
      <w:r>
        <w:t>Avengers Origins: Ant-Man &amp; the Wasp #1</w:t>
      </w:r>
    </w:p>
    <w:p w:rsidR="00E4654B" w:rsidRDefault="00C04B79">
      <w:pPr>
        <w:pStyle w:val="ListBullet"/>
      </w:pPr>
      <w:r>
        <w:t>Six Guns #1</w:t>
      </w:r>
    </w:p>
    <w:p w:rsidR="00E4654B" w:rsidRDefault="00C04B79">
      <w:pPr>
        <w:pStyle w:val="ListBullet"/>
      </w:pPr>
      <w:r>
        <w:t>Uncanny X-Men #1</w:t>
      </w:r>
    </w:p>
    <w:p w:rsidR="00E4654B" w:rsidRDefault="00C04B79">
      <w:pPr>
        <w:pStyle w:val="ListBullet"/>
      </w:pPr>
      <w:r>
        <w:t>Shame Itself #1</w:t>
      </w:r>
    </w:p>
    <w:p w:rsidR="00E4654B" w:rsidRDefault="00C04B79">
      <w:pPr>
        <w:pStyle w:val="ListBullet"/>
      </w:pPr>
      <w:r>
        <w:t>Thor: The Deviants Saga #1</w:t>
      </w:r>
    </w:p>
    <w:p w:rsidR="00E4654B" w:rsidRDefault="00C04B79">
      <w:pPr>
        <w:pStyle w:val="ListBullet"/>
      </w:pPr>
      <w:r>
        <w:t>Fear Itself: The Fearless #2</w:t>
      </w:r>
    </w:p>
    <w:p w:rsidR="00E4654B" w:rsidRDefault="00C04B79">
      <w:pPr>
        <w:pStyle w:val="ListBullet"/>
      </w:pPr>
      <w:r>
        <w:t>Avengers 1959 #3</w:t>
      </w:r>
    </w:p>
    <w:p w:rsidR="00E4654B" w:rsidRDefault="00C04B79">
      <w:pPr>
        <w:pStyle w:val="ListBullet"/>
      </w:pPr>
      <w:r>
        <w:t>Mystic #4</w:t>
      </w:r>
    </w:p>
    <w:p w:rsidR="00E4654B" w:rsidRDefault="00C04B79">
      <w:pPr>
        <w:pStyle w:val="ListBullet"/>
      </w:pPr>
      <w:r>
        <w:t>Moon Knight #7</w:t>
      </w:r>
    </w:p>
    <w:p w:rsidR="00E4654B" w:rsidRDefault="00C04B79">
      <w:pPr>
        <w:pStyle w:val="ListBullet"/>
      </w:pPr>
      <w:r>
        <w:t>Fear Itself #7.1</w:t>
      </w:r>
    </w:p>
    <w:p w:rsidR="00E4654B" w:rsidRDefault="00C04B79">
      <w:pPr>
        <w:pStyle w:val="ListBullet"/>
      </w:pPr>
      <w:r>
        <w:t>X-23 #16</w:t>
      </w:r>
    </w:p>
    <w:p w:rsidR="00E4654B" w:rsidRDefault="00C04B79">
      <w:pPr>
        <w:pStyle w:val="ListBullet"/>
      </w:pPr>
      <w:r>
        <w:t>X-Men #20</w:t>
      </w:r>
    </w:p>
    <w:p w:rsidR="00E4654B" w:rsidRDefault="00C04B79">
      <w:pPr>
        <w:pStyle w:val="ListBullet"/>
      </w:pPr>
      <w:r>
        <w:t>Avengers Academy #21</w:t>
      </w:r>
    </w:p>
    <w:p w:rsidR="00E4654B" w:rsidRDefault="00C04B79">
      <w:pPr>
        <w:pStyle w:val="ListBullet"/>
      </w:pPr>
      <w:r>
        <w:t>New Mutants #33</w:t>
      </w:r>
    </w:p>
    <w:p w:rsidR="00E4654B" w:rsidRDefault="00C04B79">
      <w:pPr>
        <w:pStyle w:val="ListBullet"/>
      </w:pPr>
      <w:r>
        <w:t>Hulk #44</w:t>
      </w:r>
    </w:p>
    <w:p w:rsidR="00E4654B" w:rsidRDefault="00C04B79">
      <w:pPr>
        <w:pStyle w:val="ListBullet"/>
      </w:pPr>
      <w:r>
        <w:t>Amazing Spider-Man #673</w:t>
      </w:r>
    </w:p>
    <w:p w:rsidR="00E4654B" w:rsidRDefault="00C04B79">
      <w:pPr>
        <w:pStyle w:val="Heading3"/>
      </w:pPr>
      <w:r>
        <w:t>December, 2011</w:t>
      </w:r>
    </w:p>
    <w:p w:rsidR="00E4654B" w:rsidRDefault="00C04B79">
      <w:r>
        <w:t xml:space="preserve">Number of comics published this month: </w:t>
      </w:r>
      <w:r>
        <w:rPr>
          <w:b/>
        </w:rPr>
        <w:t>93</w:t>
      </w:r>
    </w:p>
    <w:p w:rsidR="00E4654B" w:rsidRDefault="00C04B79">
      <w:pPr>
        <w:pStyle w:val="ListBullet"/>
      </w:pPr>
      <w:r>
        <w:t>Uncanny X-Men #3</w:t>
      </w:r>
    </w:p>
    <w:p w:rsidR="00E4654B" w:rsidRDefault="00C04B79">
      <w:pPr>
        <w:pStyle w:val="ListBullet"/>
      </w:pPr>
      <w:r>
        <w:t>Avengers: Solo #3</w:t>
      </w:r>
    </w:p>
    <w:p w:rsidR="00E4654B" w:rsidRDefault="00C04B79">
      <w:pPr>
        <w:pStyle w:val="ListBullet"/>
      </w:pPr>
      <w:r>
        <w:t>Star Wars: Crimson Empire III - Empire Lost #3</w:t>
      </w:r>
    </w:p>
    <w:p w:rsidR="00E4654B" w:rsidRDefault="00C04B79">
      <w:pPr>
        <w:pStyle w:val="ListBullet"/>
      </w:pPr>
      <w:r>
        <w:t>Dorothy &amp; the Wizard in Oz #4</w:t>
      </w:r>
    </w:p>
    <w:p w:rsidR="00E4654B" w:rsidRDefault="00C04B79">
      <w:pPr>
        <w:pStyle w:val="ListBullet"/>
      </w:pPr>
      <w:r>
        <w:t>Annihilators: Earthfall #4</w:t>
      </w:r>
    </w:p>
    <w:p w:rsidR="00E4654B" w:rsidRDefault="00C04B79">
      <w:pPr>
        <w:pStyle w:val="ListBullet"/>
      </w:pPr>
      <w:r>
        <w:t>Ultimate Comics X-Men #5</w:t>
      </w:r>
    </w:p>
    <w:p w:rsidR="00E4654B" w:rsidRDefault="00C04B79">
      <w:pPr>
        <w:pStyle w:val="ListBullet"/>
      </w:pPr>
      <w:r>
        <w:t>Ultimate Comics Ultimates #5</w:t>
      </w:r>
    </w:p>
    <w:p w:rsidR="00E4654B" w:rsidRDefault="00C04B79">
      <w:pPr>
        <w:pStyle w:val="ListBullet"/>
      </w:pPr>
      <w:r>
        <w:t>Captain America #6</w:t>
      </w:r>
    </w:p>
    <w:p w:rsidR="00E4654B" w:rsidRDefault="00C04B79">
      <w:pPr>
        <w:pStyle w:val="ListBullet"/>
      </w:pPr>
      <w:r>
        <w:t>Kick-Ass 2 #6</w:t>
      </w:r>
    </w:p>
    <w:p w:rsidR="00E4654B" w:rsidRDefault="00C04B79">
      <w:pPr>
        <w:pStyle w:val="ListBullet"/>
      </w:pPr>
      <w:r>
        <w:t>Vengeance #6</w:t>
      </w:r>
    </w:p>
    <w:p w:rsidR="00E4654B" w:rsidRDefault="00C04B79">
      <w:pPr>
        <w:pStyle w:val="ListBullet"/>
      </w:pPr>
      <w:r>
        <w:t>Alpha Flight #7</w:t>
      </w:r>
    </w:p>
    <w:p w:rsidR="00E4654B" w:rsidRDefault="00C04B79">
      <w:pPr>
        <w:pStyle w:val="ListBullet"/>
      </w:pPr>
      <w:r>
        <w:t>Avengers: The Children's Crusade #8</w:t>
      </w:r>
    </w:p>
    <w:p w:rsidR="00E4654B" w:rsidRDefault="00C04B79">
      <w:pPr>
        <w:pStyle w:val="ListBullet"/>
      </w:pPr>
      <w:r>
        <w:t>Disney/Pixar Giant Size Comics #8</w:t>
      </w:r>
    </w:p>
    <w:p w:rsidR="00E4654B" w:rsidRDefault="00C04B79">
      <w:pPr>
        <w:pStyle w:val="ListBullet"/>
      </w:pPr>
      <w:r>
        <w:t>The Mighty Thor #9</w:t>
      </w:r>
    </w:p>
    <w:p w:rsidR="00E4654B" w:rsidRDefault="00C04B79">
      <w:pPr>
        <w:pStyle w:val="ListBullet"/>
      </w:pPr>
      <w:r>
        <w:t>Iron Man 2.0 #12</w:t>
      </w:r>
    </w:p>
    <w:p w:rsidR="00E4654B" w:rsidRDefault="00C04B79">
      <w:pPr>
        <w:pStyle w:val="ListBullet"/>
      </w:pPr>
      <w:r>
        <w:t>FF #13</w:t>
      </w:r>
    </w:p>
    <w:p w:rsidR="00E4654B" w:rsidRDefault="00C04B79">
      <w:pPr>
        <w:pStyle w:val="ListBullet"/>
      </w:pPr>
      <w:r>
        <w:t>Secret Avengers #20</w:t>
      </w:r>
    </w:p>
    <w:p w:rsidR="00E4654B" w:rsidRDefault="00C04B79">
      <w:pPr>
        <w:pStyle w:val="ListBullet"/>
      </w:pPr>
      <w:r>
        <w:t>Spider-Man Marvel Adventures #21</w:t>
      </w:r>
    </w:p>
    <w:p w:rsidR="00E4654B" w:rsidRDefault="00C04B79">
      <w:pPr>
        <w:pStyle w:val="ListBullet"/>
      </w:pPr>
      <w:r>
        <w:t>Astonishing X-Men #45</w:t>
      </w:r>
    </w:p>
    <w:p w:rsidR="00E4654B" w:rsidRDefault="00C04B79">
      <w:pPr>
        <w:pStyle w:val="ListBullet"/>
      </w:pPr>
      <w:r>
        <w:t>Deadpool #48</w:t>
      </w:r>
    </w:p>
    <w:p w:rsidR="00E4654B" w:rsidRDefault="00C04B79">
      <w:pPr>
        <w:pStyle w:val="ListBullet"/>
      </w:pPr>
      <w:r>
        <w:t>X-Men Legacy #260</w:t>
      </w:r>
    </w:p>
    <w:p w:rsidR="00E4654B" w:rsidRDefault="00C04B79">
      <w:pPr>
        <w:pStyle w:val="ListBullet"/>
      </w:pPr>
      <w:r>
        <w:t>Black Panther: The Most Dangerous Man Alive  #527</w:t>
      </w:r>
    </w:p>
    <w:p w:rsidR="00E4654B" w:rsidRDefault="00C04B79">
      <w:pPr>
        <w:pStyle w:val="ListBullet"/>
      </w:pPr>
      <w:r>
        <w:t>Captain America and Bucky #625</w:t>
      </w:r>
    </w:p>
    <w:p w:rsidR="00E4654B" w:rsidRDefault="00C04B79">
      <w:pPr>
        <w:pStyle w:val="ListBullet"/>
      </w:pPr>
      <w:r>
        <w:t>Formic Wars: Silent Strike #1</w:t>
      </w:r>
    </w:p>
    <w:p w:rsidR="00E4654B" w:rsidRDefault="00C04B79">
      <w:pPr>
        <w:pStyle w:val="ListBullet"/>
      </w:pPr>
      <w:r>
        <w:t>Defenders: Strange Heroes #1</w:t>
      </w:r>
    </w:p>
    <w:p w:rsidR="00E4654B" w:rsidRDefault="00C04B79">
      <w:pPr>
        <w:pStyle w:val="ListBullet"/>
      </w:pPr>
      <w:r>
        <w:t>Defenders: The Coming of the Defenders #1</w:t>
      </w:r>
    </w:p>
    <w:p w:rsidR="00E4654B" w:rsidRDefault="00C04B79">
      <w:pPr>
        <w:pStyle w:val="ListBullet"/>
      </w:pPr>
      <w:r>
        <w:t>Legion of Monsters #3</w:t>
      </w:r>
    </w:p>
    <w:p w:rsidR="00E4654B" w:rsidRDefault="00C04B79">
      <w:pPr>
        <w:pStyle w:val="ListBullet"/>
      </w:pPr>
      <w:r>
        <w:t>Incredible Hulk #3</w:t>
      </w:r>
    </w:p>
    <w:p w:rsidR="00E4654B" w:rsidRDefault="00C04B79">
      <w:pPr>
        <w:pStyle w:val="ListBullet"/>
      </w:pPr>
      <w:r>
        <w:t>Wolverine &amp; the X-Men #3</w:t>
      </w:r>
    </w:p>
    <w:p w:rsidR="00E4654B" w:rsidRDefault="00C04B79">
      <w:pPr>
        <w:pStyle w:val="ListBullet"/>
      </w:pPr>
      <w:r>
        <w:t>Six Guns #3</w:t>
      </w:r>
    </w:p>
    <w:p w:rsidR="00E4654B" w:rsidRDefault="00C04B79">
      <w:pPr>
        <w:pStyle w:val="ListBullet"/>
      </w:pPr>
      <w:r>
        <w:t>Deadpool Max 2 #3</w:t>
      </w:r>
    </w:p>
    <w:p w:rsidR="00E4654B" w:rsidRDefault="00C04B79">
      <w:pPr>
        <w:pStyle w:val="ListBullet"/>
      </w:pPr>
      <w:r>
        <w:t>John Carter of Mars: A Princess of Mars #4</w:t>
      </w:r>
    </w:p>
    <w:p w:rsidR="00E4654B" w:rsidRDefault="00C04B79">
      <w:pPr>
        <w:pStyle w:val="ListBullet"/>
      </w:pPr>
      <w:r>
        <w:t>Captain America #5</w:t>
      </w:r>
    </w:p>
    <w:p w:rsidR="00E4654B" w:rsidRDefault="00C04B79">
      <w:pPr>
        <w:pStyle w:val="ListBullet"/>
      </w:pPr>
      <w:r>
        <w:t>Ultimate Comics Spider-Man #5</w:t>
      </w:r>
    </w:p>
    <w:p w:rsidR="00E4654B" w:rsidRDefault="00C04B79">
      <w:pPr>
        <w:pStyle w:val="ListBullet"/>
      </w:pPr>
      <w:r>
        <w:t>Fear Itself: The Fearless #5</w:t>
      </w:r>
    </w:p>
    <w:p w:rsidR="00E4654B" w:rsidRDefault="00C04B79">
      <w:pPr>
        <w:pStyle w:val="ListBullet"/>
      </w:pPr>
      <w:r>
        <w:t>Wolverine, Punisher &amp; Ghost Rider: Official Index to the Marvel Universe #5</w:t>
      </w:r>
    </w:p>
    <w:p w:rsidR="00E4654B" w:rsidRDefault="00C04B79">
      <w:pPr>
        <w:pStyle w:val="ListBullet"/>
      </w:pPr>
      <w:r>
        <w:t>Star Wars: Knight Errant - Deluge #5</w:t>
      </w:r>
    </w:p>
    <w:p w:rsidR="00E4654B" w:rsidRDefault="00C04B79">
      <w:pPr>
        <w:pStyle w:val="ListBullet"/>
      </w:pPr>
      <w:r>
        <w:t>Daredevil #7</w:t>
      </w:r>
    </w:p>
    <w:p w:rsidR="00E4654B" w:rsidRDefault="00C04B79">
      <w:pPr>
        <w:pStyle w:val="ListBullet"/>
      </w:pPr>
      <w:r>
        <w:t>Venom #11</w:t>
      </w:r>
    </w:p>
    <w:p w:rsidR="00E4654B" w:rsidRDefault="00C04B79">
      <w:pPr>
        <w:pStyle w:val="ListBullet"/>
      </w:pPr>
      <w:r>
        <w:t>Generation Hope #14</w:t>
      </w:r>
    </w:p>
    <w:p w:rsidR="00E4654B" w:rsidRDefault="00C04B79">
      <w:pPr>
        <w:pStyle w:val="ListBullet"/>
      </w:pPr>
      <w:r>
        <w:t>Daken: Dark Wolverine #18</w:t>
      </w:r>
    </w:p>
    <w:p w:rsidR="00E4654B" w:rsidRDefault="00C04B79">
      <w:pPr>
        <w:pStyle w:val="ListBullet"/>
      </w:pPr>
      <w:r>
        <w:t>X-23 #19</w:t>
      </w:r>
    </w:p>
    <w:p w:rsidR="00E4654B" w:rsidRDefault="00C04B79">
      <w:pPr>
        <w:pStyle w:val="ListBullet"/>
      </w:pPr>
      <w:r>
        <w:t>Uncanny X-Force #19</w:t>
      </w:r>
    </w:p>
    <w:p w:rsidR="00E4654B" w:rsidRDefault="00C04B79">
      <w:pPr>
        <w:pStyle w:val="ListBullet"/>
      </w:pPr>
      <w:r>
        <w:t>Avengers #20</w:t>
      </w:r>
    </w:p>
    <w:p w:rsidR="00E4654B" w:rsidRDefault="00C04B79">
      <w:pPr>
        <w:pStyle w:val="ListBullet"/>
      </w:pPr>
      <w:r>
        <w:t>Punishermax #20</w:t>
      </w:r>
    </w:p>
    <w:p w:rsidR="00E4654B" w:rsidRDefault="00C04B79">
      <w:pPr>
        <w:pStyle w:val="ListBullet"/>
      </w:pPr>
      <w:r>
        <w:t>Wolverine #20</w:t>
      </w:r>
    </w:p>
    <w:p w:rsidR="00E4654B" w:rsidRDefault="00C04B79">
      <w:pPr>
        <w:pStyle w:val="ListBullet"/>
      </w:pPr>
      <w:r>
        <w:t>New Mutants #35</w:t>
      </w:r>
    </w:p>
    <w:p w:rsidR="00E4654B" w:rsidRDefault="00C04B79">
      <w:pPr>
        <w:pStyle w:val="ListBullet"/>
      </w:pPr>
      <w:r>
        <w:t>Hulk #46</w:t>
      </w:r>
    </w:p>
    <w:p w:rsidR="00E4654B" w:rsidRDefault="00C04B79">
      <w:pPr>
        <w:pStyle w:val="ListBullet"/>
      </w:pPr>
      <w:r>
        <w:t>Thunderbolts #167</w:t>
      </w:r>
    </w:p>
    <w:p w:rsidR="00E4654B" w:rsidRDefault="00C04B79">
      <w:pPr>
        <w:pStyle w:val="ListBullet"/>
      </w:pPr>
      <w:r>
        <w:t>X-Factor #229</w:t>
      </w:r>
    </w:p>
    <w:p w:rsidR="00E4654B" w:rsidRDefault="00C04B79">
      <w:pPr>
        <w:pStyle w:val="ListBullet"/>
      </w:pPr>
      <w:r>
        <w:t>Invincible Iron Man #511</w:t>
      </w:r>
    </w:p>
    <w:p w:rsidR="00E4654B" w:rsidRDefault="00C04B79">
      <w:pPr>
        <w:pStyle w:val="ListBullet"/>
      </w:pPr>
      <w:r>
        <w:t>Fantastic Four #601</w:t>
      </w:r>
    </w:p>
    <w:p w:rsidR="00E4654B" w:rsidRDefault="00C04B79">
      <w:pPr>
        <w:pStyle w:val="ListBullet"/>
      </w:pPr>
      <w:r>
        <w:t>Amazing Spider-Man #676</w:t>
      </w:r>
    </w:p>
    <w:p w:rsidR="00E4654B" w:rsidRDefault="00C04B79">
      <w:pPr>
        <w:pStyle w:val="ListBullet"/>
      </w:pPr>
      <w:r>
        <w:t>Dark Tower: The Gunslinger - The Way Station #1</w:t>
      </w:r>
    </w:p>
    <w:p w:rsidR="00E4654B" w:rsidRDefault="00C04B79">
      <w:pPr>
        <w:pStyle w:val="ListBullet"/>
      </w:pPr>
      <w:r>
        <w:t>Avengers: X-Sanction #1</w:t>
      </w:r>
    </w:p>
    <w:p w:rsidR="00E4654B" w:rsidRDefault="00C04B79">
      <w:pPr>
        <w:pStyle w:val="ListBullet"/>
      </w:pPr>
      <w:r>
        <w:t>Carnage, U.S.A. #1</w:t>
      </w:r>
    </w:p>
    <w:p w:rsidR="00E4654B" w:rsidRDefault="00C04B79">
      <w:pPr>
        <w:pStyle w:val="ListBullet"/>
      </w:pPr>
      <w:r>
        <w:t>Marvel Holiday Comic #1</w:t>
      </w:r>
    </w:p>
    <w:p w:rsidR="00E4654B" w:rsidRDefault="00C04B79">
      <w:pPr>
        <w:pStyle w:val="ListBullet"/>
      </w:pPr>
      <w:r>
        <w:t>Star Wars: Agent of the Empire - Iron Eclipse #1</w:t>
      </w:r>
    </w:p>
    <w:p w:rsidR="00E4654B" w:rsidRDefault="00C04B79">
      <w:pPr>
        <w:pStyle w:val="ListBullet"/>
      </w:pPr>
      <w:r>
        <w:t>Magneto: Not a Hero #2</w:t>
      </w:r>
    </w:p>
    <w:p w:rsidR="00E4654B" w:rsidRDefault="00C04B79">
      <w:pPr>
        <w:pStyle w:val="ListBullet"/>
      </w:pPr>
      <w:r>
        <w:t>Battle Scars #2</w:t>
      </w:r>
    </w:p>
    <w:p w:rsidR="00E4654B" w:rsidRDefault="00C04B79">
      <w:pPr>
        <w:pStyle w:val="ListBullet"/>
      </w:pPr>
      <w:r>
        <w:t>Northanger Abbey #2</w:t>
      </w:r>
    </w:p>
    <w:p w:rsidR="00E4654B" w:rsidRDefault="00C04B79">
      <w:pPr>
        <w:pStyle w:val="ListBullet"/>
      </w:pPr>
      <w:r>
        <w:t>John Carter: The World of Mars #3</w:t>
      </w:r>
    </w:p>
    <w:p w:rsidR="00E4654B" w:rsidRDefault="00C04B79">
      <w:pPr>
        <w:pStyle w:val="ListBullet"/>
      </w:pPr>
      <w:r>
        <w:t>Ultimate Comics X-Men #4</w:t>
      </w:r>
    </w:p>
    <w:p w:rsidR="00E4654B" w:rsidRDefault="00C04B79">
      <w:pPr>
        <w:pStyle w:val="ListBullet"/>
      </w:pPr>
      <w:r>
        <w:t>S.H.I.E.L.D. #4</w:t>
      </w:r>
    </w:p>
    <w:p w:rsidR="00E4654B" w:rsidRDefault="00C04B79">
      <w:pPr>
        <w:pStyle w:val="ListBullet"/>
      </w:pPr>
      <w:r>
        <w:t>Avengers 1959 #4</w:t>
      </w:r>
    </w:p>
    <w:p w:rsidR="00E4654B" w:rsidRDefault="00C04B79">
      <w:pPr>
        <w:pStyle w:val="ListBullet"/>
      </w:pPr>
      <w:r>
        <w:t>Ghost Rider #7</w:t>
      </w:r>
    </w:p>
    <w:p w:rsidR="00E4654B" w:rsidRDefault="00C04B79">
      <w:pPr>
        <w:pStyle w:val="ListBullet"/>
      </w:pPr>
      <w:r>
        <w:t>Iron Man 2.0 #11</w:t>
      </w:r>
    </w:p>
    <w:p w:rsidR="00E4654B" w:rsidRDefault="00C04B79">
      <w:pPr>
        <w:pStyle w:val="ListBullet"/>
      </w:pPr>
      <w:r>
        <w:t>Wolverine: The Best There Is #12</w:t>
      </w:r>
    </w:p>
    <w:p w:rsidR="00E4654B" w:rsidRDefault="00C04B79">
      <w:pPr>
        <w:pStyle w:val="ListBullet"/>
      </w:pPr>
      <w:r>
        <w:t>New Avengers #19</w:t>
      </w:r>
    </w:p>
    <w:p w:rsidR="00E4654B" w:rsidRDefault="00C04B79">
      <w:pPr>
        <w:pStyle w:val="ListBullet"/>
      </w:pPr>
      <w:r>
        <w:t>Marvel Adventures Super Heroes #21</w:t>
      </w:r>
    </w:p>
    <w:p w:rsidR="00E4654B" w:rsidRDefault="00C04B79">
      <w:pPr>
        <w:pStyle w:val="ListBullet"/>
      </w:pPr>
      <w:r>
        <w:t>Avengers Academy #23</w:t>
      </w:r>
    </w:p>
    <w:p w:rsidR="00E4654B" w:rsidRDefault="00C04B79">
      <w:pPr>
        <w:pStyle w:val="ListBullet"/>
      </w:pPr>
      <w:r>
        <w:t>Black Panther: The Most Dangerous Man Alive  #526</w:t>
      </w:r>
    </w:p>
    <w:p w:rsidR="00E4654B" w:rsidRDefault="00C04B79">
      <w:pPr>
        <w:pStyle w:val="ListBullet"/>
      </w:pPr>
      <w:r>
        <w:t>Journey Into Mystery #632</w:t>
      </w:r>
    </w:p>
    <w:p w:rsidR="00E4654B" w:rsidRDefault="00C04B79">
      <w:pPr>
        <w:pStyle w:val="ListBullet"/>
      </w:pPr>
      <w:r>
        <w:t>Defenders #1</w:t>
      </w:r>
    </w:p>
    <w:p w:rsidR="00E4654B" w:rsidRDefault="00C04B79">
      <w:pPr>
        <w:pStyle w:val="ListBullet"/>
      </w:pPr>
      <w:r>
        <w:t>Deadpool Max X-Mas Special #1</w:t>
      </w:r>
    </w:p>
    <w:p w:rsidR="00E4654B" w:rsidRDefault="00C04B79">
      <w:pPr>
        <w:pStyle w:val="ListBullet"/>
      </w:pPr>
      <w:r>
        <w:t>Villains for Hire #1</w:t>
      </w:r>
    </w:p>
    <w:p w:rsidR="00E4654B" w:rsidRDefault="00C04B79">
      <w:pPr>
        <w:pStyle w:val="ListBullet"/>
      </w:pPr>
      <w:r>
        <w:t>X-Club #1</w:t>
      </w:r>
    </w:p>
    <w:p w:rsidR="00E4654B" w:rsidRDefault="00C04B79">
      <w:pPr>
        <w:pStyle w:val="ListBullet"/>
      </w:pPr>
      <w:r>
        <w:t>Ultimate Comics Spider-Man Must Have #1</w:t>
      </w:r>
    </w:p>
    <w:p w:rsidR="00E4654B" w:rsidRDefault="00C04B79">
      <w:pPr>
        <w:pStyle w:val="ListBullet"/>
      </w:pPr>
      <w:r>
        <w:t>Ultimate Comics Ultimates Must Have #1</w:t>
      </w:r>
    </w:p>
    <w:p w:rsidR="00E4654B" w:rsidRDefault="00C04B79">
      <w:pPr>
        <w:pStyle w:val="ListBullet"/>
      </w:pPr>
      <w:r>
        <w:t>Ultimate Comics X-Men Must Have #1</w:t>
      </w:r>
    </w:p>
    <w:p w:rsidR="00E4654B" w:rsidRDefault="00C04B79">
      <w:pPr>
        <w:pStyle w:val="ListBullet"/>
      </w:pPr>
      <w:r>
        <w:t>Avenging Spider-Man #2</w:t>
      </w:r>
    </w:p>
    <w:p w:rsidR="00E4654B" w:rsidRDefault="00C04B79">
      <w:pPr>
        <w:pStyle w:val="ListBullet"/>
      </w:pPr>
      <w:r>
        <w:t>Thor: The Deviants Saga #2</w:t>
      </w:r>
    </w:p>
    <w:p w:rsidR="00E4654B" w:rsidRDefault="00C04B79">
      <w:pPr>
        <w:pStyle w:val="ListBullet"/>
      </w:pPr>
      <w:r>
        <w:t>Fear Itself: The Fearless #4</w:t>
      </w:r>
    </w:p>
    <w:p w:rsidR="00E4654B" w:rsidRDefault="00C04B79">
      <w:pPr>
        <w:pStyle w:val="ListBullet"/>
      </w:pPr>
      <w:r>
        <w:t>The Punisher #6</w:t>
      </w:r>
    </w:p>
    <w:p w:rsidR="00E4654B" w:rsidRDefault="00C04B79">
      <w:pPr>
        <w:pStyle w:val="ListBullet"/>
      </w:pPr>
      <w:r>
        <w:t>Moon Knight #8</w:t>
      </w:r>
    </w:p>
    <w:p w:rsidR="00E4654B" w:rsidRDefault="00C04B79">
      <w:pPr>
        <w:pStyle w:val="ListBullet"/>
      </w:pPr>
      <w:r>
        <w:t>Venom #10</w:t>
      </w:r>
    </w:p>
    <w:p w:rsidR="00E4654B" w:rsidRDefault="00C04B79">
      <w:pPr>
        <w:pStyle w:val="ListBullet"/>
      </w:pPr>
      <w:r>
        <w:t>Uncanny X-Force #18</w:t>
      </w:r>
    </w:p>
    <w:p w:rsidR="00E4654B" w:rsidRDefault="00C04B79">
      <w:pPr>
        <w:pStyle w:val="ListBullet"/>
      </w:pPr>
      <w:r>
        <w:t>X-23 #18</w:t>
      </w:r>
    </w:p>
    <w:p w:rsidR="00E4654B" w:rsidRDefault="00C04B79">
      <w:pPr>
        <w:pStyle w:val="ListBullet"/>
      </w:pPr>
      <w:r>
        <w:t>X-Men #22</w:t>
      </w:r>
    </w:p>
    <w:p w:rsidR="00E4654B" w:rsidRDefault="00C04B79">
      <w:pPr>
        <w:pStyle w:val="ListBullet"/>
      </w:pPr>
      <w:r>
        <w:t>Hulk #45</w:t>
      </w:r>
    </w:p>
    <w:p w:rsidR="00E4654B" w:rsidRDefault="00C04B79">
      <w:pPr>
        <w:pStyle w:val="ListBullet"/>
      </w:pPr>
      <w:r>
        <w:t>Deadpool #47</w:t>
      </w:r>
    </w:p>
    <w:p w:rsidR="00E4654B" w:rsidRDefault="00C04B79">
      <w:pPr>
        <w:pStyle w:val="ListBullet"/>
      </w:pPr>
      <w:r>
        <w:t>X-Factor #228</w:t>
      </w:r>
    </w:p>
    <w:p w:rsidR="00E4654B" w:rsidRDefault="00C04B79">
      <w:pPr>
        <w:pStyle w:val="ListBullet"/>
      </w:pPr>
      <w:r>
        <w:t>Amazing Spider-Man #675</w:t>
      </w:r>
    </w:p>
    <w:p w:rsidR="00E4654B" w:rsidRDefault="00C04B79">
      <w:pPr>
        <w:pStyle w:val="Heading3"/>
      </w:pPr>
      <w:r>
        <w:t>January, 2012</w:t>
      </w:r>
    </w:p>
    <w:p w:rsidR="00E4654B" w:rsidRDefault="00C04B79">
      <w:r>
        <w:t xml:space="preserve">Number of comics published this month: </w:t>
      </w:r>
      <w:r>
        <w:rPr>
          <w:b/>
        </w:rPr>
        <w:t>83</w:t>
      </w:r>
    </w:p>
    <w:p w:rsidR="00E4654B" w:rsidRDefault="00C04B79">
      <w:pPr>
        <w:pStyle w:val="ListBullet"/>
      </w:pPr>
      <w:r>
        <w:t>Avengers: Solo #4</w:t>
      </w:r>
    </w:p>
    <w:p w:rsidR="00E4654B" w:rsidRDefault="00C04B79">
      <w:pPr>
        <w:pStyle w:val="ListBullet"/>
      </w:pPr>
      <w:r>
        <w:t>Ultimate Comics Ultimates #6</w:t>
      </w:r>
    </w:p>
    <w:p w:rsidR="00E4654B" w:rsidRDefault="00C04B79">
      <w:pPr>
        <w:pStyle w:val="ListBullet"/>
      </w:pPr>
      <w:r>
        <w:t>Alpha Flight #8</w:t>
      </w:r>
    </w:p>
    <w:p w:rsidR="00E4654B" w:rsidRDefault="00C04B79">
      <w:pPr>
        <w:pStyle w:val="ListBullet"/>
      </w:pPr>
      <w:r>
        <w:t>The Mighty Thor #10</w:t>
      </w:r>
    </w:p>
    <w:p w:rsidR="00E4654B" w:rsidRDefault="00C04B79">
      <w:pPr>
        <w:pStyle w:val="ListBullet"/>
      </w:pPr>
      <w:r>
        <w:t>FF #14</w:t>
      </w:r>
    </w:p>
    <w:p w:rsidR="00E4654B" w:rsidRDefault="00C04B79">
      <w:pPr>
        <w:pStyle w:val="ListBullet"/>
      </w:pPr>
      <w:r>
        <w:t>Daken: Dark Wolverine #20</w:t>
      </w:r>
    </w:p>
    <w:p w:rsidR="00E4654B" w:rsidRDefault="00C04B79">
      <w:pPr>
        <w:pStyle w:val="ListBullet"/>
      </w:pPr>
      <w:r>
        <w:t>Secret Avengers #21.1</w:t>
      </w:r>
    </w:p>
    <w:p w:rsidR="00E4654B" w:rsidRDefault="00C04B79">
      <w:pPr>
        <w:pStyle w:val="ListBullet"/>
      </w:pPr>
      <w:r>
        <w:t>Spider-Man Marvel Adventures #22</w:t>
      </w:r>
    </w:p>
    <w:p w:rsidR="00E4654B" w:rsidRDefault="00C04B79">
      <w:pPr>
        <w:pStyle w:val="ListBullet"/>
      </w:pPr>
      <w:r>
        <w:t>Astonishing X-Men #46</w:t>
      </w:r>
    </w:p>
    <w:p w:rsidR="00E4654B" w:rsidRDefault="00C04B79">
      <w:pPr>
        <w:pStyle w:val="ListBullet"/>
      </w:pPr>
      <w:r>
        <w:t>Deadpool #49.1</w:t>
      </w:r>
    </w:p>
    <w:p w:rsidR="00E4654B" w:rsidRDefault="00C04B79">
      <w:pPr>
        <w:pStyle w:val="ListBullet"/>
      </w:pPr>
      <w:r>
        <w:t>X-Men Legacy #261</w:t>
      </w:r>
    </w:p>
    <w:p w:rsidR="00E4654B" w:rsidRDefault="00C04B79">
      <w:pPr>
        <w:pStyle w:val="ListBullet"/>
      </w:pPr>
      <w:r>
        <w:t>Fantastic Four #602</w:t>
      </w:r>
    </w:p>
    <w:p w:rsidR="00E4654B" w:rsidRDefault="00C04B79">
      <w:pPr>
        <w:pStyle w:val="ListBullet"/>
      </w:pPr>
      <w:r>
        <w:t>Captain America and Bucky #626</w:t>
      </w:r>
    </w:p>
    <w:p w:rsidR="00E4654B" w:rsidRDefault="00C04B79">
      <w:pPr>
        <w:pStyle w:val="ListBullet"/>
      </w:pPr>
      <w:r>
        <w:t>Halo: Fall of Reach - Invasion #1</w:t>
      </w:r>
    </w:p>
    <w:p w:rsidR="00E4654B" w:rsidRDefault="00C04B79">
      <w:pPr>
        <w:pStyle w:val="ListBullet"/>
      </w:pPr>
      <w:r>
        <w:t>Defenders: Tournament of Heroes #1</w:t>
      </w:r>
    </w:p>
    <w:p w:rsidR="00E4654B" w:rsidRDefault="00C04B79">
      <w:pPr>
        <w:pStyle w:val="ListBullet"/>
      </w:pPr>
      <w:r>
        <w:t>Avenging Spider-Man #3</w:t>
      </w:r>
    </w:p>
    <w:p w:rsidR="00E4654B" w:rsidRDefault="00C04B79">
      <w:pPr>
        <w:pStyle w:val="ListBullet"/>
      </w:pPr>
      <w:r>
        <w:t>Legion of Monsters #4</w:t>
      </w:r>
    </w:p>
    <w:p w:rsidR="00E4654B" w:rsidRDefault="00C04B79">
      <w:pPr>
        <w:pStyle w:val="ListBullet"/>
      </w:pPr>
      <w:r>
        <w:t>Six Guns #4</w:t>
      </w:r>
    </w:p>
    <w:p w:rsidR="00E4654B" w:rsidRDefault="00C04B79">
      <w:pPr>
        <w:pStyle w:val="ListBullet"/>
      </w:pPr>
      <w:r>
        <w:t>John Carter: The World of Mars #4</w:t>
      </w:r>
    </w:p>
    <w:p w:rsidR="00E4654B" w:rsidRDefault="00C04B79">
      <w:pPr>
        <w:pStyle w:val="ListBullet"/>
      </w:pPr>
      <w:r>
        <w:t>Deadpool Max 2 #4</w:t>
      </w:r>
    </w:p>
    <w:p w:rsidR="00E4654B" w:rsidRDefault="00C04B79">
      <w:pPr>
        <w:pStyle w:val="ListBullet"/>
      </w:pPr>
      <w:r>
        <w:t>Uncanny X-Men #5</w:t>
      </w:r>
    </w:p>
    <w:p w:rsidR="00E4654B" w:rsidRDefault="00C04B79">
      <w:pPr>
        <w:pStyle w:val="ListBullet"/>
      </w:pPr>
      <w:r>
        <w:t>John Carter of Mars: A Princess of Mars #5</w:t>
      </w:r>
    </w:p>
    <w:p w:rsidR="00E4654B" w:rsidRDefault="00C04B79">
      <w:pPr>
        <w:pStyle w:val="ListBullet"/>
      </w:pPr>
      <w:r>
        <w:t>Ultimate Comics Spider-Man #6</w:t>
      </w:r>
    </w:p>
    <w:p w:rsidR="00E4654B" w:rsidRDefault="00C04B79">
      <w:pPr>
        <w:pStyle w:val="ListBullet"/>
      </w:pPr>
      <w:r>
        <w:t>Wolverine, Punisher &amp; Ghost Rider: Official Index to the Marvel Universe #6</w:t>
      </w:r>
    </w:p>
    <w:p w:rsidR="00E4654B" w:rsidRDefault="00C04B79">
      <w:pPr>
        <w:pStyle w:val="ListBullet"/>
      </w:pPr>
      <w:r>
        <w:t>Superior #7</w:t>
      </w:r>
    </w:p>
    <w:p w:rsidR="00E4654B" w:rsidRDefault="00C04B79">
      <w:pPr>
        <w:pStyle w:val="ListBullet"/>
      </w:pPr>
      <w:r>
        <w:t>Fear Itself: The Fearless #7</w:t>
      </w:r>
    </w:p>
    <w:p w:rsidR="00E4654B" w:rsidRDefault="00C04B79">
      <w:pPr>
        <w:pStyle w:val="ListBullet"/>
      </w:pPr>
      <w:r>
        <w:t>Daredevil #8</w:t>
      </w:r>
    </w:p>
    <w:p w:rsidR="00E4654B" w:rsidRDefault="00C04B79">
      <w:pPr>
        <w:pStyle w:val="ListBullet"/>
      </w:pPr>
      <w:r>
        <w:t>Ghost Rider #8</w:t>
      </w:r>
    </w:p>
    <w:p w:rsidR="00E4654B" w:rsidRDefault="00C04B79">
      <w:pPr>
        <w:pStyle w:val="ListBullet"/>
      </w:pPr>
      <w:r>
        <w:t>Moon Knight #9</w:t>
      </w:r>
    </w:p>
    <w:p w:rsidR="00E4654B" w:rsidRDefault="00C04B79">
      <w:pPr>
        <w:pStyle w:val="ListBullet"/>
      </w:pPr>
      <w:r>
        <w:t>Venom #12</w:t>
      </w:r>
    </w:p>
    <w:p w:rsidR="00E4654B" w:rsidRDefault="00C04B79">
      <w:pPr>
        <w:pStyle w:val="ListBullet"/>
      </w:pPr>
      <w:r>
        <w:t>Generation Hope #15</w:t>
      </w:r>
    </w:p>
    <w:p w:rsidR="00E4654B" w:rsidRDefault="00C04B79">
      <w:pPr>
        <w:pStyle w:val="ListBullet"/>
      </w:pPr>
      <w:r>
        <w:t>Uncanny X-Force #20</w:t>
      </w:r>
    </w:p>
    <w:p w:rsidR="00E4654B" w:rsidRDefault="00C04B79">
      <w:pPr>
        <w:pStyle w:val="ListBullet"/>
      </w:pPr>
      <w:r>
        <w:t>Secret Avengers #21</w:t>
      </w:r>
    </w:p>
    <w:p w:rsidR="00E4654B" w:rsidRDefault="00C04B79">
      <w:pPr>
        <w:pStyle w:val="ListBullet"/>
      </w:pPr>
      <w:r>
        <w:t>Avengers #21</w:t>
      </w:r>
    </w:p>
    <w:p w:rsidR="00E4654B" w:rsidRDefault="00C04B79">
      <w:pPr>
        <w:pStyle w:val="ListBullet"/>
      </w:pPr>
      <w:r>
        <w:t>New Mutants #36</w:t>
      </w:r>
    </w:p>
    <w:p w:rsidR="00E4654B" w:rsidRDefault="00C04B79">
      <w:pPr>
        <w:pStyle w:val="ListBullet"/>
      </w:pPr>
      <w:r>
        <w:t>Thunderbolts #169</w:t>
      </w:r>
    </w:p>
    <w:p w:rsidR="00E4654B" w:rsidRDefault="00C04B79">
      <w:pPr>
        <w:pStyle w:val="ListBullet"/>
      </w:pPr>
      <w:r>
        <w:t>Invincible Iron Man #512</w:t>
      </w:r>
    </w:p>
    <w:p w:rsidR="00E4654B" w:rsidRDefault="00C04B79">
      <w:pPr>
        <w:pStyle w:val="ListBullet"/>
      </w:pPr>
      <w:r>
        <w:t>Amazing Spider-Man #678</w:t>
      </w:r>
    </w:p>
    <w:p w:rsidR="00E4654B" w:rsidRDefault="00C04B79">
      <w:pPr>
        <w:pStyle w:val="ListBullet"/>
      </w:pPr>
      <w:r>
        <w:t>Scarlet Spider #1</w:t>
      </w:r>
    </w:p>
    <w:p w:rsidR="00E4654B" w:rsidRDefault="00C04B79">
      <w:pPr>
        <w:pStyle w:val="ListBullet"/>
      </w:pPr>
      <w:r>
        <w:t>Ghost Rider: Cycle of Vengeance #1</w:t>
      </w:r>
    </w:p>
    <w:p w:rsidR="00E4654B" w:rsidRDefault="00C04B79">
      <w:pPr>
        <w:pStyle w:val="ListBullet"/>
      </w:pPr>
      <w:r>
        <w:t>Star Wars: Knights of the Old Republic - War #1</w:t>
      </w:r>
    </w:p>
    <w:p w:rsidR="00E4654B" w:rsidRDefault="00C04B79">
      <w:pPr>
        <w:pStyle w:val="ListBullet"/>
      </w:pPr>
      <w:r>
        <w:t>Formic Wars: Silent Strike #2</w:t>
      </w:r>
    </w:p>
    <w:p w:rsidR="00E4654B" w:rsidRDefault="00C04B79">
      <w:pPr>
        <w:pStyle w:val="ListBullet"/>
      </w:pPr>
      <w:r>
        <w:t>Dark Tower: The Gunslinger - The Way Station #2</w:t>
      </w:r>
    </w:p>
    <w:p w:rsidR="00E4654B" w:rsidRDefault="00C04B79">
      <w:pPr>
        <w:pStyle w:val="ListBullet"/>
      </w:pPr>
      <w:r>
        <w:t>Brilliant #2</w:t>
      </w:r>
    </w:p>
    <w:p w:rsidR="00E4654B" w:rsidRDefault="00C04B79">
      <w:pPr>
        <w:pStyle w:val="ListBullet"/>
      </w:pPr>
      <w:r>
        <w:t>Carnage, U.S.A. #2</w:t>
      </w:r>
    </w:p>
    <w:p w:rsidR="00E4654B" w:rsidRDefault="00C04B79">
      <w:pPr>
        <w:pStyle w:val="ListBullet"/>
      </w:pPr>
      <w:r>
        <w:t>Star Wars: Agent of the Empire - Iron Eclipse #2</w:t>
      </w:r>
    </w:p>
    <w:p w:rsidR="00E4654B" w:rsidRDefault="00C04B79">
      <w:pPr>
        <w:pStyle w:val="ListBullet"/>
      </w:pPr>
      <w:r>
        <w:t>Battle Scars #3</w:t>
      </w:r>
    </w:p>
    <w:p w:rsidR="00E4654B" w:rsidRDefault="00C04B79">
      <w:pPr>
        <w:pStyle w:val="ListBullet"/>
      </w:pPr>
      <w:r>
        <w:t>Magneto: Not a Hero #3</w:t>
      </w:r>
    </w:p>
    <w:p w:rsidR="00E4654B" w:rsidRDefault="00C04B79">
      <w:pPr>
        <w:pStyle w:val="ListBullet"/>
      </w:pPr>
      <w:r>
        <w:t>Northanger Abbey #3</w:t>
      </w:r>
    </w:p>
    <w:p w:rsidR="00E4654B" w:rsidRDefault="00C04B79">
      <w:pPr>
        <w:pStyle w:val="ListBullet"/>
      </w:pPr>
      <w:r>
        <w:t>Incredible Hulk #4</w:t>
      </w:r>
    </w:p>
    <w:p w:rsidR="00E4654B" w:rsidRDefault="00C04B79">
      <w:pPr>
        <w:pStyle w:val="ListBullet"/>
      </w:pPr>
      <w:r>
        <w:t>Wolverine &amp; the X-Men #4</w:t>
      </w:r>
    </w:p>
    <w:p w:rsidR="00E4654B" w:rsidRDefault="00C04B79">
      <w:pPr>
        <w:pStyle w:val="ListBullet"/>
      </w:pPr>
      <w:r>
        <w:t>Avengers 1959 #5</w:t>
      </w:r>
    </w:p>
    <w:p w:rsidR="00E4654B" w:rsidRDefault="00C04B79">
      <w:pPr>
        <w:pStyle w:val="ListBullet"/>
      </w:pPr>
      <w:r>
        <w:t>The Stand: The Night Has Come #6</w:t>
      </w:r>
    </w:p>
    <w:p w:rsidR="00E4654B" w:rsidRDefault="00C04B79">
      <w:pPr>
        <w:pStyle w:val="ListBullet"/>
      </w:pPr>
      <w:r>
        <w:t>Ultimate Comics X-Men #6</w:t>
      </w:r>
    </w:p>
    <w:p w:rsidR="00E4654B" w:rsidRDefault="00C04B79">
      <w:pPr>
        <w:pStyle w:val="ListBullet"/>
      </w:pPr>
      <w:r>
        <w:t>Captain America #7</w:t>
      </w:r>
    </w:p>
    <w:p w:rsidR="00E4654B" w:rsidRDefault="00C04B79">
      <w:pPr>
        <w:pStyle w:val="ListBullet"/>
      </w:pPr>
      <w:r>
        <w:t>Daken: Dark Wolverine #19</w:t>
      </w:r>
    </w:p>
    <w:p w:rsidR="00E4654B" w:rsidRDefault="00C04B79">
      <w:pPr>
        <w:pStyle w:val="ListBullet"/>
      </w:pPr>
      <w:r>
        <w:t>New Avengers #20</w:t>
      </w:r>
    </w:p>
    <w:p w:rsidR="00E4654B" w:rsidRDefault="00C04B79">
      <w:pPr>
        <w:pStyle w:val="ListBullet"/>
      </w:pPr>
      <w:r>
        <w:t>Punishermax #21</w:t>
      </w:r>
    </w:p>
    <w:p w:rsidR="00E4654B" w:rsidRDefault="00C04B79">
      <w:pPr>
        <w:pStyle w:val="ListBullet"/>
      </w:pPr>
      <w:r>
        <w:t>Marvel Adventures Super Heroes #22</w:t>
      </w:r>
    </w:p>
    <w:p w:rsidR="00E4654B" w:rsidRDefault="00C04B79">
      <w:pPr>
        <w:pStyle w:val="ListBullet"/>
      </w:pPr>
      <w:r>
        <w:t>Deadpool #49</w:t>
      </w:r>
    </w:p>
    <w:p w:rsidR="00E4654B" w:rsidRDefault="00C04B79">
      <w:pPr>
        <w:pStyle w:val="ListBullet"/>
      </w:pPr>
      <w:r>
        <w:t>X-Factor #230</w:t>
      </w:r>
    </w:p>
    <w:p w:rsidR="00E4654B" w:rsidRDefault="00C04B79">
      <w:pPr>
        <w:pStyle w:val="ListBullet"/>
      </w:pPr>
      <w:r>
        <w:t>X-Men Legacy #260.1</w:t>
      </w:r>
    </w:p>
    <w:p w:rsidR="00E4654B" w:rsidRDefault="00C04B79">
      <w:pPr>
        <w:pStyle w:val="ListBullet"/>
      </w:pPr>
      <w:r>
        <w:t>Wolverine #300</w:t>
      </w:r>
    </w:p>
    <w:p w:rsidR="00E4654B" w:rsidRDefault="00C04B79">
      <w:pPr>
        <w:pStyle w:val="ListBullet"/>
      </w:pPr>
      <w:r>
        <w:t>Black Panther: The Most Dangerous Man Alive  #528</w:t>
      </w:r>
    </w:p>
    <w:p w:rsidR="00E4654B" w:rsidRDefault="00C04B79">
      <w:pPr>
        <w:pStyle w:val="ListBullet"/>
      </w:pPr>
      <w:r>
        <w:t>Journey Into Mystery #633</w:t>
      </w:r>
    </w:p>
    <w:p w:rsidR="00E4654B" w:rsidRDefault="00C04B79">
      <w:pPr>
        <w:pStyle w:val="ListBullet"/>
      </w:pPr>
      <w:r>
        <w:t>Amazing Spider-Man #677</w:t>
      </w:r>
    </w:p>
    <w:p w:rsidR="00E4654B" w:rsidRDefault="00C04B79">
      <w:pPr>
        <w:pStyle w:val="ListBullet"/>
      </w:pPr>
      <w:r>
        <w:t>Avengers Annual #1</w:t>
      </w:r>
    </w:p>
    <w:p w:rsidR="00E4654B" w:rsidRDefault="00C04B79">
      <w:pPr>
        <w:pStyle w:val="ListBullet"/>
      </w:pPr>
      <w:r>
        <w:t>Wolverine &amp; the X-Men: Alpha &amp; Omega #1</w:t>
      </w:r>
    </w:p>
    <w:p w:rsidR="00E4654B" w:rsidRDefault="00C04B79">
      <w:pPr>
        <w:pStyle w:val="ListBullet"/>
      </w:pPr>
      <w:r>
        <w:t>Strikeforce: Morituri - We Who Are About to Die #1</w:t>
      </w:r>
    </w:p>
    <w:p w:rsidR="00E4654B" w:rsidRDefault="00C04B79">
      <w:pPr>
        <w:pStyle w:val="ListBullet"/>
      </w:pPr>
      <w:r>
        <w:t>Defenders #2</w:t>
      </w:r>
    </w:p>
    <w:p w:rsidR="00E4654B" w:rsidRDefault="00C04B79">
      <w:pPr>
        <w:pStyle w:val="ListBullet"/>
      </w:pPr>
      <w:r>
        <w:t>Avengers: X-Sanction #2</w:t>
      </w:r>
    </w:p>
    <w:p w:rsidR="00E4654B" w:rsidRDefault="00C04B79">
      <w:pPr>
        <w:pStyle w:val="ListBullet"/>
      </w:pPr>
      <w:r>
        <w:t>Villains for Hire #2</w:t>
      </w:r>
    </w:p>
    <w:p w:rsidR="00E4654B" w:rsidRDefault="00C04B79">
      <w:pPr>
        <w:pStyle w:val="ListBullet"/>
      </w:pPr>
      <w:r>
        <w:t>X-Club #2</w:t>
      </w:r>
    </w:p>
    <w:p w:rsidR="00E4654B" w:rsidRDefault="00C04B79">
      <w:pPr>
        <w:pStyle w:val="ListBullet"/>
      </w:pPr>
      <w:r>
        <w:t>Thor: The Deviants Saga #3</w:t>
      </w:r>
    </w:p>
    <w:p w:rsidR="00E4654B" w:rsidRDefault="00C04B79">
      <w:pPr>
        <w:pStyle w:val="ListBullet"/>
      </w:pPr>
      <w:r>
        <w:t>Uncanny X-Men #4</w:t>
      </w:r>
    </w:p>
    <w:p w:rsidR="00E4654B" w:rsidRDefault="00C04B79">
      <w:pPr>
        <w:pStyle w:val="ListBullet"/>
      </w:pPr>
      <w:r>
        <w:t>Fear Itself: The Fearless #6</w:t>
      </w:r>
    </w:p>
    <w:p w:rsidR="00E4654B" w:rsidRDefault="00C04B79">
      <w:pPr>
        <w:pStyle w:val="ListBullet"/>
      </w:pPr>
      <w:r>
        <w:t>The Punisher #7</w:t>
      </w:r>
    </w:p>
    <w:p w:rsidR="00E4654B" w:rsidRDefault="00C04B79">
      <w:pPr>
        <w:pStyle w:val="ListBullet"/>
      </w:pPr>
      <w:r>
        <w:t>Uncanny X-Force #19.1</w:t>
      </w:r>
    </w:p>
    <w:p w:rsidR="00E4654B" w:rsidRDefault="00C04B79">
      <w:pPr>
        <w:pStyle w:val="ListBullet"/>
      </w:pPr>
      <w:r>
        <w:t>X-23 #20</w:t>
      </w:r>
    </w:p>
    <w:p w:rsidR="00E4654B" w:rsidRDefault="00C04B79">
      <w:pPr>
        <w:pStyle w:val="ListBullet"/>
      </w:pPr>
      <w:r>
        <w:t>X-Men #23</w:t>
      </w:r>
    </w:p>
    <w:p w:rsidR="00E4654B" w:rsidRDefault="00C04B79">
      <w:pPr>
        <w:pStyle w:val="ListBullet"/>
      </w:pPr>
      <w:r>
        <w:t>Avengers Academy #24</w:t>
      </w:r>
    </w:p>
    <w:p w:rsidR="00E4654B" w:rsidRDefault="00C04B79">
      <w:pPr>
        <w:pStyle w:val="ListBullet"/>
      </w:pPr>
      <w:r>
        <w:t>Hulk #47</w:t>
      </w:r>
    </w:p>
    <w:p w:rsidR="00E4654B" w:rsidRDefault="00C04B79">
      <w:pPr>
        <w:pStyle w:val="ListBullet"/>
      </w:pPr>
      <w:r>
        <w:t>Thunderbolts #168</w:t>
      </w:r>
    </w:p>
    <w:p w:rsidR="00E4654B" w:rsidRDefault="00C04B79">
      <w:pPr>
        <w:pStyle w:val="Heading3"/>
      </w:pPr>
      <w:r>
        <w:t>February, 2012</w:t>
      </w:r>
    </w:p>
    <w:p w:rsidR="00E4654B" w:rsidRDefault="00C04B79">
      <w:r>
        <w:t xml:space="preserve">Number of comics published this month: </w:t>
      </w:r>
      <w:r>
        <w:rPr>
          <w:b/>
        </w:rPr>
        <w:t>89</w:t>
      </w:r>
    </w:p>
    <w:p w:rsidR="00E4654B" w:rsidRDefault="00C04B79">
      <w:pPr>
        <w:pStyle w:val="ListBullet"/>
      </w:pPr>
      <w:r>
        <w:t>Six Guns #5</w:t>
      </w:r>
    </w:p>
    <w:p w:rsidR="00E4654B" w:rsidRDefault="00C04B79">
      <w:pPr>
        <w:pStyle w:val="ListBullet"/>
      </w:pPr>
      <w:r>
        <w:t>Ultimate Comics Ultimates #7</w:t>
      </w:r>
    </w:p>
    <w:p w:rsidR="00E4654B" w:rsidRDefault="00C04B79">
      <w:pPr>
        <w:pStyle w:val="ListBullet"/>
      </w:pPr>
      <w:r>
        <w:t>Ultimate Comics X-Men #8</w:t>
      </w:r>
    </w:p>
    <w:p w:rsidR="00E4654B" w:rsidRDefault="00C04B79">
      <w:pPr>
        <w:pStyle w:val="ListBullet"/>
      </w:pPr>
      <w:r>
        <w:t>Moon Knight #10</w:t>
      </w:r>
    </w:p>
    <w:p w:rsidR="00E4654B" w:rsidRDefault="00C04B79">
      <w:pPr>
        <w:pStyle w:val="ListBullet"/>
      </w:pPr>
      <w:r>
        <w:t>The Twelve #10</w:t>
      </w:r>
    </w:p>
    <w:p w:rsidR="00E4654B" w:rsidRDefault="00C04B79">
      <w:pPr>
        <w:pStyle w:val="ListBullet"/>
      </w:pPr>
      <w:r>
        <w:t>Venom #13.4</w:t>
      </w:r>
    </w:p>
    <w:p w:rsidR="00E4654B" w:rsidRDefault="00C04B79">
      <w:pPr>
        <w:pStyle w:val="ListBullet"/>
      </w:pPr>
      <w:r>
        <w:t>FF #15</w:t>
      </w:r>
    </w:p>
    <w:p w:rsidR="00E4654B" w:rsidRDefault="00C04B79">
      <w:pPr>
        <w:pStyle w:val="ListBullet"/>
      </w:pPr>
      <w:r>
        <w:t>New Avengers #22</w:t>
      </w:r>
    </w:p>
    <w:p w:rsidR="00E4654B" w:rsidRDefault="00C04B79">
      <w:pPr>
        <w:pStyle w:val="ListBullet"/>
      </w:pPr>
      <w:r>
        <w:t>Avengers #23</w:t>
      </w:r>
    </w:p>
    <w:p w:rsidR="00E4654B" w:rsidRDefault="00C04B79">
      <w:pPr>
        <w:pStyle w:val="ListBullet"/>
      </w:pPr>
      <w:r>
        <w:t>Astonishing X-Men #47</w:t>
      </w:r>
    </w:p>
    <w:p w:rsidR="00E4654B" w:rsidRDefault="00C04B79">
      <w:pPr>
        <w:pStyle w:val="ListBullet"/>
      </w:pPr>
      <w:r>
        <w:t>Amazing Spider-Man #680</w:t>
      </w:r>
    </w:p>
    <w:p w:rsidR="00E4654B" w:rsidRDefault="00C04B79">
      <w:pPr>
        <w:pStyle w:val="ListBullet"/>
      </w:pPr>
      <w:r>
        <w:t>Avengers Vs. X-Men Program #1</w:t>
      </w:r>
    </w:p>
    <w:p w:rsidR="00E4654B" w:rsidRDefault="00C04B79">
      <w:pPr>
        <w:pStyle w:val="ListBullet"/>
      </w:pPr>
      <w:r>
        <w:t>Magneto: Not a Hero #4</w:t>
      </w:r>
    </w:p>
    <w:p w:rsidR="00E4654B" w:rsidRDefault="00C04B79">
      <w:pPr>
        <w:pStyle w:val="ListBullet"/>
      </w:pPr>
      <w:r>
        <w:t>Star Wars: Dark Times - Out of the Wilderness #4</w:t>
      </w:r>
    </w:p>
    <w:p w:rsidR="00E4654B" w:rsidRDefault="00C04B79">
      <w:pPr>
        <w:pStyle w:val="ListBullet"/>
      </w:pPr>
      <w:r>
        <w:t>Dorothy &amp; the Wizard in Oz #5</w:t>
      </w:r>
    </w:p>
    <w:p w:rsidR="00E4654B" w:rsidRDefault="00C04B79">
      <w:pPr>
        <w:pStyle w:val="ListBullet"/>
      </w:pPr>
      <w:r>
        <w:t>Avengers: Solo #5</w:t>
      </w:r>
    </w:p>
    <w:p w:rsidR="00E4654B" w:rsidRDefault="00C04B79">
      <w:pPr>
        <w:pStyle w:val="ListBullet"/>
      </w:pPr>
      <w:r>
        <w:t>Deadpool Max 2 #5</w:t>
      </w:r>
    </w:p>
    <w:p w:rsidR="00E4654B" w:rsidRDefault="00C04B79">
      <w:pPr>
        <w:pStyle w:val="ListBullet"/>
      </w:pPr>
      <w:r>
        <w:t>Wolverine &amp; the X-Men #6</w:t>
      </w:r>
    </w:p>
    <w:p w:rsidR="00E4654B" w:rsidRDefault="00C04B79">
      <w:pPr>
        <w:pStyle w:val="ListBullet"/>
      </w:pPr>
      <w:r>
        <w:t>Ultimate Comics Spider-Man #7</w:t>
      </w:r>
    </w:p>
    <w:p w:rsidR="00E4654B" w:rsidRDefault="00C04B79">
      <w:pPr>
        <w:pStyle w:val="ListBullet"/>
      </w:pPr>
      <w:r>
        <w:t>Wolverine, Punisher &amp; Ghost Rider: Official Index to the Marvel Universe #7</w:t>
      </w:r>
    </w:p>
    <w:p w:rsidR="00E4654B" w:rsidRDefault="00C04B79">
      <w:pPr>
        <w:pStyle w:val="ListBullet"/>
      </w:pPr>
      <w:r>
        <w:t>The Mighty Thor #11</w:t>
      </w:r>
    </w:p>
    <w:p w:rsidR="00E4654B" w:rsidRDefault="00C04B79">
      <w:pPr>
        <w:pStyle w:val="ListBullet"/>
      </w:pPr>
      <w:r>
        <w:t>Venom #13.3</w:t>
      </w:r>
    </w:p>
    <w:p w:rsidR="00E4654B" w:rsidRDefault="00C04B79">
      <w:pPr>
        <w:pStyle w:val="ListBullet"/>
      </w:pPr>
      <w:r>
        <w:t>Uncanny X-Force #22</w:t>
      </w:r>
    </w:p>
    <w:p w:rsidR="00E4654B" w:rsidRDefault="00C04B79">
      <w:pPr>
        <w:pStyle w:val="ListBullet"/>
      </w:pPr>
      <w:r>
        <w:t>Spider-Man Marvel Adventures #23</w:t>
      </w:r>
    </w:p>
    <w:p w:rsidR="00E4654B" w:rsidRDefault="00C04B79">
      <w:pPr>
        <w:pStyle w:val="ListBullet"/>
      </w:pPr>
      <w:r>
        <w:t>X-Men #25</w:t>
      </w:r>
    </w:p>
    <w:p w:rsidR="00E4654B" w:rsidRDefault="00C04B79">
      <w:pPr>
        <w:pStyle w:val="ListBullet"/>
      </w:pPr>
      <w:r>
        <w:t>Avengers Academy #26</w:t>
      </w:r>
    </w:p>
    <w:p w:rsidR="00E4654B" w:rsidRDefault="00C04B79">
      <w:pPr>
        <w:pStyle w:val="ListBullet"/>
      </w:pPr>
      <w:r>
        <w:t>New Mutants #38</w:t>
      </w:r>
    </w:p>
    <w:p w:rsidR="00E4654B" w:rsidRDefault="00C04B79">
      <w:pPr>
        <w:pStyle w:val="ListBullet"/>
      </w:pPr>
      <w:r>
        <w:t>Deadpool #51</w:t>
      </w:r>
    </w:p>
    <w:p w:rsidR="00E4654B" w:rsidRDefault="00C04B79">
      <w:pPr>
        <w:pStyle w:val="ListBullet"/>
      </w:pPr>
      <w:r>
        <w:t>X-Men Legacy #262</w:t>
      </w:r>
    </w:p>
    <w:p w:rsidR="00E4654B" w:rsidRDefault="00C04B79">
      <w:pPr>
        <w:pStyle w:val="ListBullet"/>
      </w:pPr>
      <w:r>
        <w:t>Fantastic Four #603</w:t>
      </w:r>
    </w:p>
    <w:p w:rsidR="00E4654B" w:rsidRDefault="00C04B79">
      <w:pPr>
        <w:pStyle w:val="ListBullet"/>
      </w:pPr>
      <w:r>
        <w:t>Captain America and Bucky #627</w:t>
      </w:r>
    </w:p>
    <w:p w:rsidR="00E4654B" w:rsidRDefault="00C04B79">
      <w:pPr>
        <w:pStyle w:val="ListBullet"/>
      </w:pPr>
      <w:r>
        <w:t>Star Wars: Dawn of the Jedi - Force Storm #1</w:t>
      </w:r>
    </w:p>
    <w:p w:rsidR="00E4654B" w:rsidRDefault="00C04B79">
      <w:pPr>
        <w:pStyle w:val="ListBullet"/>
      </w:pPr>
      <w:r>
        <w:t>Halo: Fall of Reach - Invasion #2</w:t>
      </w:r>
    </w:p>
    <w:p w:rsidR="00E4654B" w:rsidRDefault="00C04B79">
      <w:pPr>
        <w:pStyle w:val="ListBullet"/>
      </w:pPr>
      <w:r>
        <w:t>Winter Soldier #2</w:t>
      </w:r>
    </w:p>
    <w:p w:rsidR="00E4654B" w:rsidRDefault="00C04B79">
      <w:pPr>
        <w:pStyle w:val="ListBullet"/>
      </w:pPr>
      <w:r>
        <w:t>Dark Tower: The Gunslinger - The Way Station #3</w:t>
      </w:r>
    </w:p>
    <w:p w:rsidR="00E4654B" w:rsidRDefault="00C04B79">
      <w:pPr>
        <w:pStyle w:val="ListBullet"/>
      </w:pPr>
      <w:r>
        <w:t>Formic Wars: Silent Strike #3</w:t>
      </w:r>
    </w:p>
    <w:p w:rsidR="00E4654B" w:rsidRDefault="00C04B79">
      <w:pPr>
        <w:pStyle w:val="ListBullet"/>
      </w:pPr>
      <w:r>
        <w:t>Avenging Spider-Man #4</w:t>
      </w:r>
    </w:p>
    <w:p w:rsidR="00E4654B" w:rsidRDefault="00C04B79">
      <w:pPr>
        <w:pStyle w:val="ListBullet"/>
      </w:pPr>
      <w:r>
        <w:t>Uncanny X-Men #7</w:t>
      </w:r>
    </w:p>
    <w:p w:rsidR="00E4654B" w:rsidRDefault="00C04B79">
      <w:pPr>
        <w:pStyle w:val="ListBullet"/>
      </w:pPr>
      <w:r>
        <w:t>Ultimate Comics X-Men #7</w:t>
      </w:r>
    </w:p>
    <w:p w:rsidR="00E4654B" w:rsidRDefault="00C04B79">
      <w:pPr>
        <w:pStyle w:val="ListBullet"/>
      </w:pPr>
      <w:r>
        <w:t>Daredevil #9</w:t>
      </w:r>
    </w:p>
    <w:p w:rsidR="00E4654B" w:rsidRDefault="00C04B79">
      <w:pPr>
        <w:pStyle w:val="ListBullet"/>
      </w:pPr>
      <w:r>
        <w:t>Fear Itself: The Fearless #9</w:t>
      </w:r>
    </w:p>
    <w:p w:rsidR="00E4654B" w:rsidRDefault="00C04B79">
      <w:pPr>
        <w:pStyle w:val="ListBullet"/>
      </w:pPr>
      <w:r>
        <w:t>Venom #13.2</w:t>
      </w:r>
    </w:p>
    <w:p w:rsidR="00E4654B" w:rsidRDefault="00C04B79">
      <w:pPr>
        <w:pStyle w:val="ListBullet"/>
      </w:pPr>
      <w:r>
        <w:t>Generation Hope #16</w:t>
      </w:r>
    </w:p>
    <w:p w:rsidR="00E4654B" w:rsidRDefault="00C04B79">
      <w:pPr>
        <w:pStyle w:val="ListBullet"/>
      </w:pPr>
      <w:r>
        <w:t>New Avengers #21</w:t>
      </w:r>
    </w:p>
    <w:p w:rsidR="00E4654B" w:rsidRDefault="00C04B79">
      <w:pPr>
        <w:pStyle w:val="ListBullet"/>
      </w:pPr>
      <w:r>
        <w:t>Avengers #22</w:t>
      </w:r>
    </w:p>
    <w:p w:rsidR="00E4654B" w:rsidRDefault="00C04B79">
      <w:pPr>
        <w:pStyle w:val="ListBullet"/>
      </w:pPr>
      <w:r>
        <w:t>Thunderbolts #170</w:t>
      </w:r>
    </w:p>
    <w:p w:rsidR="00E4654B" w:rsidRDefault="00C04B79">
      <w:pPr>
        <w:pStyle w:val="ListBullet"/>
      </w:pPr>
      <w:r>
        <w:t>X-Factor #232</w:t>
      </w:r>
    </w:p>
    <w:p w:rsidR="00E4654B" w:rsidRDefault="00C04B79">
      <w:pPr>
        <w:pStyle w:val="ListBullet"/>
      </w:pPr>
      <w:r>
        <w:t>Wolverine #301</w:t>
      </w:r>
    </w:p>
    <w:p w:rsidR="00E4654B" w:rsidRDefault="00C04B79">
      <w:pPr>
        <w:pStyle w:val="ListBullet"/>
      </w:pPr>
      <w:r>
        <w:t>Invincible Iron Man #513</w:t>
      </w:r>
    </w:p>
    <w:p w:rsidR="00E4654B" w:rsidRDefault="00C04B79">
      <w:pPr>
        <w:pStyle w:val="ListBullet"/>
      </w:pPr>
      <w:r>
        <w:t>Amazing Spider-Man #679.1</w:t>
      </w:r>
    </w:p>
    <w:p w:rsidR="00E4654B" w:rsidRDefault="00C04B79">
      <w:pPr>
        <w:pStyle w:val="ListBullet"/>
      </w:pPr>
      <w:r>
        <w:t>Scarlet Spider #2</w:t>
      </w:r>
    </w:p>
    <w:p w:rsidR="00E4654B" w:rsidRDefault="00C04B79">
      <w:pPr>
        <w:pStyle w:val="ListBullet"/>
      </w:pPr>
      <w:r>
        <w:t>Wolverine &amp; the X-Men: Alpha &amp; Omega #2</w:t>
      </w:r>
    </w:p>
    <w:p w:rsidR="00E4654B" w:rsidRDefault="00C04B79">
      <w:pPr>
        <w:pStyle w:val="ListBullet"/>
      </w:pPr>
      <w:r>
        <w:t>Star Wars: Knights of the Old Republic - War #2</w:t>
      </w:r>
    </w:p>
    <w:p w:rsidR="00E4654B" w:rsidRDefault="00C04B79">
      <w:pPr>
        <w:pStyle w:val="ListBullet"/>
      </w:pPr>
      <w:r>
        <w:t>Carnage, U.S.A. #3</w:t>
      </w:r>
    </w:p>
    <w:p w:rsidR="00E4654B" w:rsidRDefault="00C04B79">
      <w:pPr>
        <w:pStyle w:val="ListBullet"/>
      </w:pPr>
      <w:r>
        <w:t>Star Wars: Agent of the Empire - Iron Eclipse #3</w:t>
      </w:r>
    </w:p>
    <w:p w:rsidR="00E4654B" w:rsidRDefault="00C04B79">
      <w:pPr>
        <w:pStyle w:val="ListBullet"/>
      </w:pPr>
      <w:r>
        <w:t>Battle Scars #4</w:t>
      </w:r>
    </w:p>
    <w:p w:rsidR="00E4654B" w:rsidRDefault="00C04B79">
      <w:pPr>
        <w:pStyle w:val="ListBullet"/>
      </w:pPr>
      <w:r>
        <w:t>Northanger Abbey #4</w:t>
      </w:r>
    </w:p>
    <w:p w:rsidR="00E4654B" w:rsidRDefault="00C04B79">
      <w:pPr>
        <w:pStyle w:val="ListBullet"/>
      </w:pPr>
      <w:r>
        <w:t>Star Wars: Crimson Empire III - Empire Lost #4</w:t>
      </w:r>
    </w:p>
    <w:p w:rsidR="00E4654B" w:rsidRDefault="00C04B79">
      <w:pPr>
        <w:pStyle w:val="ListBullet"/>
      </w:pPr>
      <w:r>
        <w:t>Incredible Hulk #5</w:t>
      </w:r>
    </w:p>
    <w:p w:rsidR="00E4654B" w:rsidRDefault="00C04B79">
      <w:pPr>
        <w:pStyle w:val="ListBullet"/>
      </w:pPr>
      <w:r>
        <w:t>Wolverine &amp; the X-Men #5</w:t>
      </w:r>
    </w:p>
    <w:p w:rsidR="00E4654B" w:rsidRDefault="00C04B79">
      <w:pPr>
        <w:pStyle w:val="ListBullet"/>
      </w:pPr>
      <w:r>
        <w:t>Captain America #8</w:t>
      </w:r>
    </w:p>
    <w:p w:rsidR="00E4654B" w:rsidRDefault="00C04B79">
      <w:pPr>
        <w:pStyle w:val="ListBullet"/>
      </w:pPr>
      <w:r>
        <w:t>Venom #13.1</w:t>
      </w:r>
    </w:p>
    <w:p w:rsidR="00E4654B" w:rsidRDefault="00C04B79">
      <w:pPr>
        <w:pStyle w:val="ListBullet"/>
      </w:pPr>
      <w:r>
        <w:t>Daken: Dark Wolverine #21</w:t>
      </w:r>
    </w:p>
    <w:p w:rsidR="00E4654B" w:rsidRDefault="00C04B79">
      <w:pPr>
        <w:pStyle w:val="ListBullet"/>
      </w:pPr>
      <w:r>
        <w:t>Secret Avengers #22</w:t>
      </w:r>
    </w:p>
    <w:p w:rsidR="00E4654B" w:rsidRDefault="00C04B79">
      <w:pPr>
        <w:pStyle w:val="ListBullet"/>
      </w:pPr>
      <w:r>
        <w:t>Punishermax #22</w:t>
      </w:r>
    </w:p>
    <w:p w:rsidR="00E4654B" w:rsidRDefault="00C04B79">
      <w:pPr>
        <w:pStyle w:val="ListBullet"/>
      </w:pPr>
      <w:r>
        <w:t>Marvel Adventures Super Heroes #23</w:t>
      </w:r>
    </w:p>
    <w:p w:rsidR="00E4654B" w:rsidRDefault="00C04B79">
      <w:pPr>
        <w:pStyle w:val="ListBullet"/>
      </w:pPr>
      <w:r>
        <w:t>X-Men #24</w:t>
      </w:r>
    </w:p>
    <w:p w:rsidR="00E4654B" w:rsidRDefault="00C04B79">
      <w:pPr>
        <w:pStyle w:val="ListBullet"/>
      </w:pPr>
      <w:r>
        <w:t>New Mutants #37</w:t>
      </w:r>
    </w:p>
    <w:p w:rsidR="00E4654B" w:rsidRDefault="00C04B79">
      <w:pPr>
        <w:pStyle w:val="ListBullet"/>
      </w:pPr>
      <w:r>
        <w:t>Deadpool #50</w:t>
      </w:r>
    </w:p>
    <w:p w:rsidR="00E4654B" w:rsidRDefault="00C04B79">
      <w:pPr>
        <w:pStyle w:val="ListBullet"/>
      </w:pPr>
      <w:r>
        <w:t>Black Panther: The Most Dangerous Man Alive  #529</w:t>
      </w:r>
    </w:p>
    <w:p w:rsidR="00E4654B" w:rsidRDefault="00C04B79">
      <w:pPr>
        <w:pStyle w:val="ListBullet"/>
      </w:pPr>
      <w:r>
        <w:t>Journey Into Mystery #634</w:t>
      </w:r>
    </w:p>
    <w:p w:rsidR="00E4654B" w:rsidRDefault="00C04B79">
      <w:pPr>
        <w:pStyle w:val="ListBullet"/>
      </w:pPr>
      <w:r>
        <w:t>Star Wars: Dawn of the Jedi #0</w:t>
      </w:r>
    </w:p>
    <w:p w:rsidR="00E4654B" w:rsidRDefault="00C04B79">
      <w:pPr>
        <w:pStyle w:val="ListBullet"/>
      </w:pPr>
      <w:r>
        <w:t>Winter Soldier #1</w:t>
      </w:r>
    </w:p>
    <w:p w:rsidR="00E4654B" w:rsidRDefault="00C04B79">
      <w:pPr>
        <w:pStyle w:val="ListBullet"/>
      </w:pPr>
      <w:r>
        <w:t>The Twelve: Marvel Must Have #1</w:t>
      </w:r>
    </w:p>
    <w:p w:rsidR="00E4654B" w:rsidRDefault="00C04B79">
      <w:pPr>
        <w:pStyle w:val="ListBullet"/>
      </w:pPr>
      <w:r>
        <w:t>Defenders #3</w:t>
      </w:r>
    </w:p>
    <w:p w:rsidR="00E4654B" w:rsidRDefault="00C04B79">
      <w:pPr>
        <w:pStyle w:val="ListBullet"/>
      </w:pPr>
      <w:r>
        <w:t>Avengers: X-Sanction #3</w:t>
      </w:r>
    </w:p>
    <w:p w:rsidR="00E4654B" w:rsidRDefault="00C04B79">
      <w:pPr>
        <w:pStyle w:val="ListBullet"/>
      </w:pPr>
      <w:r>
        <w:t>Villains for Hire #3</w:t>
      </w:r>
    </w:p>
    <w:p w:rsidR="00E4654B" w:rsidRDefault="00C04B79">
      <w:pPr>
        <w:pStyle w:val="ListBullet"/>
      </w:pPr>
      <w:r>
        <w:t>X-Club #3</w:t>
      </w:r>
    </w:p>
    <w:p w:rsidR="00E4654B" w:rsidRDefault="00C04B79">
      <w:pPr>
        <w:pStyle w:val="ListBullet"/>
      </w:pPr>
      <w:r>
        <w:t>Thor: The Deviants Saga #4</w:t>
      </w:r>
    </w:p>
    <w:p w:rsidR="00E4654B" w:rsidRDefault="00C04B79">
      <w:pPr>
        <w:pStyle w:val="ListBullet"/>
      </w:pPr>
      <w:r>
        <w:t>Uncanny X-Men #6</w:t>
      </w:r>
    </w:p>
    <w:p w:rsidR="00E4654B" w:rsidRDefault="00C04B79">
      <w:pPr>
        <w:pStyle w:val="ListBullet"/>
      </w:pPr>
      <w:r>
        <w:t>The Punisher #8</w:t>
      </w:r>
    </w:p>
    <w:p w:rsidR="00E4654B" w:rsidRDefault="00C04B79">
      <w:pPr>
        <w:pStyle w:val="ListBullet"/>
      </w:pPr>
      <w:r>
        <w:t>Fear Itself: The Fearless #8</w:t>
      </w:r>
    </w:p>
    <w:p w:rsidR="00E4654B" w:rsidRDefault="00C04B79">
      <w:pPr>
        <w:pStyle w:val="ListBullet"/>
      </w:pPr>
      <w:r>
        <w:t>The Twelve #9</w:t>
      </w:r>
    </w:p>
    <w:p w:rsidR="00E4654B" w:rsidRDefault="00C04B79">
      <w:pPr>
        <w:pStyle w:val="ListBullet"/>
      </w:pPr>
      <w:r>
        <w:t>Venom #13</w:t>
      </w:r>
    </w:p>
    <w:p w:rsidR="00E4654B" w:rsidRDefault="00C04B79">
      <w:pPr>
        <w:pStyle w:val="ListBullet"/>
      </w:pPr>
      <w:r>
        <w:t>Uncanny X-Force #21</w:t>
      </w:r>
    </w:p>
    <w:p w:rsidR="00E4654B" w:rsidRDefault="00C04B79">
      <w:pPr>
        <w:pStyle w:val="ListBullet"/>
      </w:pPr>
      <w:r>
        <w:t>Avengers Academy #25</w:t>
      </w:r>
    </w:p>
    <w:p w:rsidR="00E4654B" w:rsidRDefault="00C04B79">
      <w:pPr>
        <w:pStyle w:val="ListBullet"/>
      </w:pPr>
      <w:r>
        <w:t>Hulk #48</w:t>
      </w:r>
    </w:p>
    <w:p w:rsidR="00E4654B" w:rsidRDefault="00C04B79">
      <w:pPr>
        <w:pStyle w:val="ListBullet"/>
      </w:pPr>
      <w:r>
        <w:t>X-Factor #231</w:t>
      </w:r>
    </w:p>
    <w:p w:rsidR="00E4654B" w:rsidRDefault="00C04B79">
      <w:pPr>
        <w:pStyle w:val="ListBullet"/>
      </w:pPr>
      <w:r>
        <w:t>Amazing Spider-Man #679</w:t>
      </w:r>
    </w:p>
    <w:p w:rsidR="00E4654B" w:rsidRDefault="00C04B79">
      <w:pPr>
        <w:pStyle w:val="Heading3"/>
      </w:pPr>
      <w:r>
        <w:t>March, 2012</w:t>
      </w:r>
    </w:p>
    <w:p w:rsidR="00E4654B" w:rsidRDefault="00C04B79">
      <w:r>
        <w:t xml:space="preserve">Number of comics published this month: </w:t>
      </w:r>
      <w:r>
        <w:rPr>
          <w:b/>
        </w:rPr>
        <w:t>75</w:t>
      </w:r>
    </w:p>
    <w:p w:rsidR="00E4654B" w:rsidRDefault="00C04B79">
      <w:pPr>
        <w:pStyle w:val="ListBullet"/>
      </w:pPr>
      <w:r>
        <w:t>Avengers Vs. X-Men #0</w:t>
      </w:r>
    </w:p>
    <w:p w:rsidR="00E4654B" w:rsidRDefault="00C04B79">
      <w:pPr>
        <w:pStyle w:val="ListBullet"/>
      </w:pPr>
      <w:r>
        <w:t>Dark Tower: The Gunslinger - The Way Station #4</w:t>
      </w:r>
    </w:p>
    <w:p w:rsidR="00E4654B" w:rsidRDefault="00C04B79">
      <w:pPr>
        <w:pStyle w:val="ListBullet"/>
      </w:pPr>
      <w:r>
        <w:t>Avenging Spider-Man #5</w:t>
      </w:r>
    </w:p>
    <w:p w:rsidR="00E4654B" w:rsidRDefault="00C04B79">
      <w:pPr>
        <w:pStyle w:val="ListBullet"/>
      </w:pPr>
      <w:r>
        <w:t>Deadpool Max 2 #6</w:t>
      </w:r>
    </w:p>
    <w:p w:rsidR="00E4654B" w:rsidRDefault="00C04B79">
      <w:pPr>
        <w:pStyle w:val="ListBullet"/>
      </w:pPr>
      <w:r>
        <w:t>Ultimate Comics Ultimates #8</w:t>
      </w:r>
    </w:p>
    <w:p w:rsidR="00E4654B" w:rsidRDefault="00C04B79">
      <w:pPr>
        <w:pStyle w:val="ListBullet"/>
      </w:pPr>
      <w:r>
        <w:t>Ghost Rider #9</w:t>
      </w:r>
    </w:p>
    <w:p w:rsidR="00E4654B" w:rsidRDefault="00C04B79">
      <w:pPr>
        <w:pStyle w:val="ListBullet"/>
      </w:pPr>
      <w:r>
        <w:t>Daredevil #10</w:t>
      </w:r>
    </w:p>
    <w:p w:rsidR="00E4654B" w:rsidRDefault="00C04B79">
      <w:pPr>
        <w:pStyle w:val="ListBullet"/>
      </w:pPr>
      <w:r>
        <w:t>Moon Knight #11</w:t>
      </w:r>
    </w:p>
    <w:p w:rsidR="00E4654B" w:rsidRDefault="00C04B79">
      <w:pPr>
        <w:pStyle w:val="ListBullet"/>
      </w:pPr>
      <w:r>
        <w:t>The Mighty Thor #12</w:t>
      </w:r>
    </w:p>
    <w:p w:rsidR="00E4654B" w:rsidRDefault="00C04B79">
      <w:pPr>
        <w:pStyle w:val="ListBullet"/>
      </w:pPr>
      <w:r>
        <w:t>FF #16</w:t>
      </w:r>
    </w:p>
    <w:p w:rsidR="00E4654B" w:rsidRDefault="00C04B79">
      <w:pPr>
        <w:pStyle w:val="ListBullet"/>
      </w:pPr>
      <w:r>
        <w:t>New Avengers #23</w:t>
      </w:r>
    </w:p>
    <w:p w:rsidR="00E4654B" w:rsidRDefault="00C04B79">
      <w:pPr>
        <w:pStyle w:val="ListBullet"/>
      </w:pPr>
      <w:r>
        <w:t>Uncanny X-Force #23</w:t>
      </w:r>
    </w:p>
    <w:p w:rsidR="00E4654B" w:rsidRDefault="00C04B79">
      <w:pPr>
        <w:pStyle w:val="ListBullet"/>
      </w:pPr>
      <w:r>
        <w:t>Daken: Dark Wolverine #23</w:t>
      </w:r>
    </w:p>
    <w:p w:rsidR="00E4654B" w:rsidRDefault="00C04B79">
      <w:pPr>
        <w:pStyle w:val="ListBullet"/>
      </w:pPr>
      <w:r>
        <w:t>Spider-Man Marvel Adventures #24</w:t>
      </w:r>
    </w:p>
    <w:p w:rsidR="00E4654B" w:rsidRDefault="00C04B79">
      <w:pPr>
        <w:pStyle w:val="ListBullet"/>
      </w:pPr>
      <w:r>
        <w:t>Secret Avengers #24</w:t>
      </w:r>
    </w:p>
    <w:p w:rsidR="00E4654B" w:rsidRDefault="00C04B79">
      <w:pPr>
        <w:pStyle w:val="ListBullet"/>
      </w:pPr>
      <w:r>
        <w:t>Avengers #24.1</w:t>
      </w:r>
    </w:p>
    <w:p w:rsidR="00E4654B" w:rsidRDefault="00C04B79">
      <w:pPr>
        <w:pStyle w:val="ListBullet"/>
      </w:pPr>
      <w:r>
        <w:t>Astonishing X-Men #48</w:t>
      </w:r>
    </w:p>
    <w:p w:rsidR="00E4654B" w:rsidRDefault="00C04B79">
      <w:pPr>
        <w:pStyle w:val="ListBullet"/>
      </w:pPr>
      <w:r>
        <w:t>X-Men Legacy #264</w:t>
      </w:r>
    </w:p>
    <w:p w:rsidR="00E4654B" w:rsidRDefault="00C04B79">
      <w:pPr>
        <w:pStyle w:val="ListBullet"/>
      </w:pPr>
      <w:r>
        <w:t>Captain America and Bucky #628</w:t>
      </w:r>
    </w:p>
    <w:p w:rsidR="00E4654B" w:rsidRDefault="00C04B79">
      <w:pPr>
        <w:pStyle w:val="ListBullet"/>
      </w:pPr>
      <w:r>
        <w:t>John Carter: The Gods of Mars #1</w:t>
      </w:r>
    </w:p>
    <w:p w:rsidR="00E4654B" w:rsidRDefault="00C04B79">
      <w:pPr>
        <w:pStyle w:val="ListBullet"/>
      </w:pPr>
      <w:r>
        <w:t>Ultimate Spider-Man Premiere Comic #1</w:t>
      </w:r>
    </w:p>
    <w:p w:rsidR="00E4654B" w:rsidRDefault="00C04B79">
      <w:pPr>
        <w:pStyle w:val="ListBullet"/>
      </w:pPr>
      <w:r>
        <w:t>Star Wars: Dawn of the Jedi - Force Storm #2</w:t>
      </w:r>
    </w:p>
    <w:p w:rsidR="00E4654B" w:rsidRDefault="00C04B79">
      <w:pPr>
        <w:pStyle w:val="ListBullet"/>
      </w:pPr>
      <w:r>
        <w:t>Formic Wars: Silent Strike #4</w:t>
      </w:r>
    </w:p>
    <w:p w:rsidR="00E4654B" w:rsidRDefault="00C04B79">
      <w:pPr>
        <w:pStyle w:val="ListBullet"/>
      </w:pPr>
      <w:r>
        <w:t>Avengers: X-Sanction #4</w:t>
      </w:r>
    </w:p>
    <w:p w:rsidR="00E4654B" w:rsidRDefault="00C04B79">
      <w:pPr>
        <w:pStyle w:val="ListBullet"/>
      </w:pPr>
      <w:r>
        <w:t>Kick-Ass 2 #7</w:t>
      </w:r>
    </w:p>
    <w:p w:rsidR="00E4654B" w:rsidRDefault="00C04B79">
      <w:pPr>
        <w:pStyle w:val="ListBullet"/>
      </w:pPr>
      <w:r>
        <w:t>Uncanny X-Men #9</w:t>
      </w:r>
    </w:p>
    <w:p w:rsidR="00E4654B" w:rsidRDefault="00C04B79">
      <w:pPr>
        <w:pStyle w:val="ListBullet"/>
      </w:pPr>
      <w:r>
        <w:t>Fear Itself: The Fearless #11</w:t>
      </w:r>
    </w:p>
    <w:p w:rsidR="00E4654B" w:rsidRDefault="00C04B79">
      <w:pPr>
        <w:pStyle w:val="ListBullet"/>
      </w:pPr>
      <w:r>
        <w:t>Generation Hope #17</w:t>
      </w:r>
    </w:p>
    <w:p w:rsidR="00E4654B" w:rsidRDefault="00C04B79">
      <w:pPr>
        <w:pStyle w:val="ListBullet"/>
      </w:pPr>
      <w:r>
        <w:t>New Mutants #39</w:t>
      </w:r>
    </w:p>
    <w:p w:rsidR="00E4654B" w:rsidRDefault="00C04B79">
      <w:pPr>
        <w:pStyle w:val="ListBullet"/>
      </w:pPr>
      <w:r>
        <w:t>Deadpool #52</w:t>
      </w:r>
    </w:p>
    <w:p w:rsidR="00E4654B" w:rsidRDefault="00C04B79">
      <w:pPr>
        <w:pStyle w:val="ListBullet"/>
      </w:pPr>
      <w:r>
        <w:t>Thunderbolts #171</w:t>
      </w:r>
    </w:p>
    <w:p w:rsidR="00E4654B" w:rsidRDefault="00C04B79">
      <w:pPr>
        <w:pStyle w:val="ListBullet"/>
      </w:pPr>
      <w:r>
        <w:t>X-Factor #233</w:t>
      </w:r>
    </w:p>
    <w:p w:rsidR="00E4654B" w:rsidRDefault="00C04B79">
      <w:pPr>
        <w:pStyle w:val="ListBullet"/>
      </w:pPr>
      <w:r>
        <w:t>Wolverine #303</w:t>
      </w:r>
    </w:p>
    <w:p w:rsidR="00E4654B" w:rsidRDefault="00C04B79">
      <w:pPr>
        <w:pStyle w:val="ListBullet"/>
      </w:pPr>
      <w:r>
        <w:t>Invincible Iron Man #514</w:t>
      </w:r>
    </w:p>
    <w:p w:rsidR="00E4654B" w:rsidRDefault="00C04B79">
      <w:pPr>
        <w:pStyle w:val="ListBullet"/>
      </w:pPr>
      <w:r>
        <w:t>Amazing Spider-Man #682</w:t>
      </w:r>
    </w:p>
    <w:p w:rsidR="00E4654B" w:rsidRDefault="00C04B79">
      <w:pPr>
        <w:pStyle w:val="ListBullet"/>
      </w:pPr>
      <w:r>
        <w:t>X-Men: Season One #1</w:t>
      </w:r>
    </w:p>
    <w:p w:rsidR="00E4654B" w:rsidRDefault="00C04B79">
      <w:pPr>
        <w:pStyle w:val="ListBullet"/>
      </w:pPr>
      <w:r>
        <w:t>Avengers Assemble #1</w:t>
      </w:r>
    </w:p>
    <w:p w:rsidR="00E4654B" w:rsidRDefault="00C04B79">
      <w:pPr>
        <w:pStyle w:val="ListBullet"/>
      </w:pPr>
      <w:r>
        <w:t>Scarlet Spider #3</w:t>
      </w:r>
    </w:p>
    <w:p w:rsidR="00E4654B" w:rsidRDefault="00C04B79">
      <w:pPr>
        <w:pStyle w:val="ListBullet"/>
      </w:pPr>
      <w:r>
        <w:t>Star Wars: Knights of the Old Republic - War #3</w:t>
      </w:r>
    </w:p>
    <w:p w:rsidR="00E4654B" w:rsidRDefault="00C04B79">
      <w:pPr>
        <w:pStyle w:val="ListBullet"/>
      </w:pPr>
      <w:r>
        <w:t>Carnage, U.S.A. #4</w:t>
      </w:r>
    </w:p>
    <w:p w:rsidR="00E4654B" w:rsidRDefault="00C04B79">
      <w:pPr>
        <w:pStyle w:val="ListBullet"/>
      </w:pPr>
      <w:r>
        <w:t>Star Wars: Agent of the Empire - Iron Eclipse #4</w:t>
      </w:r>
    </w:p>
    <w:p w:rsidR="00E4654B" w:rsidRDefault="00C04B79">
      <w:pPr>
        <w:pStyle w:val="ListBullet"/>
      </w:pPr>
      <w:r>
        <w:t>Battle Scars #5</w:t>
      </w:r>
    </w:p>
    <w:p w:rsidR="00E4654B" w:rsidRDefault="00C04B79">
      <w:pPr>
        <w:pStyle w:val="ListBullet"/>
      </w:pPr>
      <w:r>
        <w:t>Northanger Abbey #5</w:t>
      </w:r>
    </w:p>
    <w:p w:rsidR="00E4654B" w:rsidRDefault="00C04B79">
      <w:pPr>
        <w:pStyle w:val="ListBullet"/>
      </w:pPr>
      <w:r>
        <w:t>Incredible Hulk #6</w:t>
      </w:r>
    </w:p>
    <w:p w:rsidR="00E4654B" w:rsidRDefault="00C04B79">
      <w:pPr>
        <w:pStyle w:val="ListBullet"/>
      </w:pPr>
      <w:r>
        <w:t>Wolverine &amp; the X-Men #7</w:t>
      </w:r>
    </w:p>
    <w:p w:rsidR="00E4654B" w:rsidRDefault="00C04B79">
      <w:pPr>
        <w:pStyle w:val="ListBullet"/>
      </w:pPr>
      <w:r>
        <w:t>Powers #9</w:t>
      </w:r>
    </w:p>
    <w:p w:rsidR="00E4654B" w:rsidRDefault="00C04B79">
      <w:pPr>
        <w:pStyle w:val="ListBullet"/>
      </w:pPr>
      <w:r>
        <w:t>Captain America #9</w:t>
      </w:r>
    </w:p>
    <w:p w:rsidR="00E4654B" w:rsidRDefault="00C04B79">
      <w:pPr>
        <w:pStyle w:val="ListBullet"/>
      </w:pPr>
      <w:r>
        <w:t>The Punisher #9</w:t>
      </w:r>
    </w:p>
    <w:p w:rsidR="00E4654B" w:rsidRDefault="00C04B79">
      <w:pPr>
        <w:pStyle w:val="ListBullet"/>
      </w:pPr>
      <w:r>
        <w:t>Ultimate Comics X-Men #9</w:t>
      </w:r>
    </w:p>
    <w:p w:rsidR="00E4654B" w:rsidRDefault="00C04B79">
      <w:pPr>
        <w:pStyle w:val="ListBullet"/>
      </w:pPr>
      <w:r>
        <w:t>X-23 #21</w:t>
      </w:r>
    </w:p>
    <w:p w:rsidR="00E4654B" w:rsidRDefault="00C04B79">
      <w:pPr>
        <w:pStyle w:val="ListBullet"/>
      </w:pPr>
      <w:r>
        <w:t>Daken: Dark Wolverine #22</w:t>
      </w:r>
    </w:p>
    <w:p w:rsidR="00E4654B" w:rsidRDefault="00C04B79">
      <w:pPr>
        <w:pStyle w:val="ListBullet"/>
      </w:pPr>
      <w:r>
        <w:t>Avengers #24</w:t>
      </w:r>
    </w:p>
    <w:p w:rsidR="00E4654B" w:rsidRDefault="00C04B79">
      <w:pPr>
        <w:pStyle w:val="ListBullet"/>
      </w:pPr>
      <w:r>
        <w:t>Marvel Adventures Super Heroes #24</w:t>
      </w:r>
    </w:p>
    <w:p w:rsidR="00E4654B" w:rsidRDefault="00C04B79">
      <w:pPr>
        <w:pStyle w:val="ListBullet"/>
      </w:pPr>
      <w:r>
        <w:t>Fantastic Four #604</w:t>
      </w:r>
    </w:p>
    <w:p w:rsidR="00E4654B" w:rsidRDefault="00C04B79">
      <w:pPr>
        <w:pStyle w:val="ListBullet"/>
      </w:pPr>
      <w:r>
        <w:t>Journey Into Mystery #635</w:t>
      </w:r>
    </w:p>
    <w:p w:rsidR="00E4654B" w:rsidRDefault="00C04B79">
      <w:pPr>
        <w:pStyle w:val="ListBullet"/>
      </w:pPr>
      <w:r>
        <w:t>X-Men Legacy #263</w:t>
      </w:r>
    </w:p>
    <w:p w:rsidR="00E4654B" w:rsidRDefault="00C04B79">
      <w:pPr>
        <w:pStyle w:val="ListBullet"/>
      </w:pPr>
      <w:r>
        <w:t>Age of Apocalypse #1</w:t>
      </w:r>
    </w:p>
    <w:p w:rsidR="00E4654B" w:rsidRDefault="00C04B79">
      <w:pPr>
        <w:pStyle w:val="ListBullet"/>
      </w:pPr>
      <w:r>
        <w:t>Winter Soldier #3</w:t>
      </w:r>
    </w:p>
    <w:p w:rsidR="00E4654B" w:rsidRDefault="00C04B79">
      <w:pPr>
        <w:pStyle w:val="ListBullet"/>
      </w:pPr>
      <w:r>
        <w:t>Wolverine &amp; the X-Men: Alpha &amp; Omega #3</w:t>
      </w:r>
    </w:p>
    <w:p w:rsidR="00E4654B" w:rsidRDefault="00C04B79">
      <w:pPr>
        <w:pStyle w:val="ListBullet"/>
      </w:pPr>
      <w:r>
        <w:t>Defenders #4</w:t>
      </w:r>
    </w:p>
    <w:p w:rsidR="00E4654B" w:rsidRDefault="00C04B79">
      <w:pPr>
        <w:pStyle w:val="ListBullet"/>
      </w:pPr>
      <w:r>
        <w:t>Villains for Hire #4</w:t>
      </w:r>
    </w:p>
    <w:p w:rsidR="00E4654B" w:rsidRDefault="00C04B79">
      <w:pPr>
        <w:pStyle w:val="ListBullet"/>
      </w:pPr>
      <w:r>
        <w:t>X-Club #4</w:t>
      </w:r>
    </w:p>
    <w:p w:rsidR="00E4654B" w:rsidRDefault="00C04B79">
      <w:pPr>
        <w:pStyle w:val="ListBullet"/>
      </w:pPr>
      <w:r>
        <w:t>Thor: The Deviants Saga #5</w:t>
      </w:r>
    </w:p>
    <w:p w:rsidR="00E4654B" w:rsidRDefault="00C04B79">
      <w:pPr>
        <w:pStyle w:val="ListBullet"/>
      </w:pPr>
      <w:r>
        <w:t>Star Wars: Crimson Empire III - Empire Lost #5</w:t>
      </w:r>
    </w:p>
    <w:p w:rsidR="00E4654B" w:rsidRDefault="00C04B79">
      <w:pPr>
        <w:pStyle w:val="ListBullet"/>
      </w:pPr>
      <w:r>
        <w:t>Ultimate Comics Spider-Man #8</w:t>
      </w:r>
    </w:p>
    <w:p w:rsidR="00E4654B" w:rsidRDefault="00C04B79">
      <w:pPr>
        <w:pStyle w:val="ListBullet"/>
      </w:pPr>
      <w:r>
        <w:t>Uncanny X-Men #8</w:t>
      </w:r>
    </w:p>
    <w:p w:rsidR="00E4654B" w:rsidRDefault="00C04B79">
      <w:pPr>
        <w:pStyle w:val="ListBullet"/>
      </w:pPr>
      <w:r>
        <w:t>Avengers: The Children's Crusade #9</w:t>
      </w:r>
    </w:p>
    <w:p w:rsidR="00E4654B" w:rsidRDefault="00C04B79">
      <w:pPr>
        <w:pStyle w:val="ListBullet"/>
      </w:pPr>
      <w:r>
        <w:t>Fear Itself: The Fearless #10</w:t>
      </w:r>
    </w:p>
    <w:p w:rsidR="00E4654B" w:rsidRDefault="00C04B79">
      <w:pPr>
        <w:pStyle w:val="ListBullet"/>
      </w:pPr>
      <w:r>
        <w:t>Venom #14</w:t>
      </w:r>
    </w:p>
    <w:p w:rsidR="00E4654B" w:rsidRDefault="00C04B79">
      <w:pPr>
        <w:pStyle w:val="ListBullet"/>
      </w:pPr>
      <w:r>
        <w:t>X-Men #26</w:t>
      </w:r>
    </w:p>
    <w:p w:rsidR="00E4654B" w:rsidRDefault="00C04B79">
      <w:pPr>
        <w:pStyle w:val="ListBullet"/>
      </w:pPr>
      <w:r>
        <w:t>Avengers Academy #27</w:t>
      </w:r>
    </w:p>
    <w:p w:rsidR="00E4654B" w:rsidRDefault="00C04B79">
      <w:pPr>
        <w:pStyle w:val="ListBullet"/>
      </w:pPr>
      <w:r>
        <w:t>Hulk #49</w:t>
      </w:r>
    </w:p>
    <w:p w:rsidR="00E4654B" w:rsidRDefault="00C04B79">
      <w:pPr>
        <w:pStyle w:val="ListBullet"/>
      </w:pPr>
      <w:r>
        <w:t>Wolverine #302</w:t>
      </w:r>
    </w:p>
    <w:p w:rsidR="00E4654B" w:rsidRDefault="00C04B79">
      <w:pPr>
        <w:pStyle w:val="ListBullet"/>
      </w:pPr>
      <w:r>
        <w:t>Amazing Spider-Man #681</w:t>
      </w:r>
    </w:p>
    <w:p w:rsidR="00E4654B" w:rsidRDefault="00C04B79">
      <w:pPr>
        <w:pStyle w:val="ListBullet"/>
      </w:pPr>
      <w:r>
        <w:t>Secret Avengers #23</w:t>
      </w:r>
    </w:p>
    <w:p w:rsidR="00E4654B" w:rsidRDefault="00C04B79">
      <w:pPr>
        <w:pStyle w:val="Heading3"/>
      </w:pPr>
      <w:r>
        <w:t>April, 2012</w:t>
      </w:r>
    </w:p>
    <w:p w:rsidR="00E4654B" w:rsidRDefault="00C04B79">
      <w:r>
        <w:t xml:space="preserve">Number of comics published this month: </w:t>
      </w:r>
      <w:r>
        <w:rPr>
          <w:b/>
        </w:rPr>
        <w:t>78</w:t>
      </w:r>
    </w:p>
    <w:p w:rsidR="00E4654B" w:rsidRDefault="00C04B79">
      <w:pPr>
        <w:pStyle w:val="ListBullet"/>
      </w:pPr>
      <w:r>
        <w:t>Avengers: Roll Call #1</w:t>
      </w:r>
    </w:p>
    <w:p w:rsidR="00E4654B" w:rsidRDefault="00C04B79">
      <w:pPr>
        <w:pStyle w:val="ListBullet"/>
      </w:pPr>
      <w:r>
        <w:t>Marvel Universe Ultimate Spider-Man #1</w:t>
      </w:r>
    </w:p>
    <w:p w:rsidR="00E4654B" w:rsidRDefault="00C04B79">
      <w:pPr>
        <w:pStyle w:val="ListBullet"/>
      </w:pPr>
      <w:r>
        <w:t>Avengers Vs. X-Men: Versus #1</w:t>
      </w:r>
    </w:p>
    <w:p w:rsidR="00E4654B" w:rsidRDefault="00C04B79">
      <w:pPr>
        <w:pStyle w:val="ListBullet"/>
      </w:pPr>
      <w:r>
        <w:t>Star Wars: Blood Ties - Boba Fett Is Dead #1</w:t>
      </w:r>
    </w:p>
    <w:p w:rsidR="00E4654B" w:rsidRDefault="00C04B79">
      <w:pPr>
        <w:pStyle w:val="ListBullet"/>
      </w:pPr>
      <w:r>
        <w:t>Supercrooks #2</w:t>
      </w:r>
    </w:p>
    <w:p w:rsidR="00E4654B" w:rsidRDefault="00C04B79">
      <w:pPr>
        <w:pStyle w:val="ListBullet"/>
      </w:pPr>
      <w:r>
        <w:t>Dark Tower: The Gunslinger - The Way Station #5</w:t>
      </w:r>
    </w:p>
    <w:p w:rsidR="00E4654B" w:rsidRDefault="00C04B79">
      <w:pPr>
        <w:pStyle w:val="ListBullet"/>
      </w:pPr>
      <w:r>
        <w:t>Star Wars: Dark Times - Out of the Wilderness #5</w:t>
      </w:r>
    </w:p>
    <w:p w:rsidR="00E4654B" w:rsidRDefault="00C04B79">
      <w:pPr>
        <w:pStyle w:val="ListBullet"/>
      </w:pPr>
      <w:r>
        <w:t>Battle Scars #6</w:t>
      </w:r>
    </w:p>
    <w:p w:rsidR="00E4654B" w:rsidRDefault="00C04B79">
      <w:pPr>
        <w:pStyle w:val="ListBullet"/>
      </w:pPr>
      <w:r>
        <w:t>Star Wars: Crimson Empire III - Empire Lost #6</w:t>
      </w:r>
    </w:p>
    <w:p w:rsidR="00E4654B" w:rsidRDefault="00C04B79">
      <w:pPr>
        <w:pStyle w:val="ListBullet"/>
      </w:pPr>
      <w:r>
        <w:t>Ultimate Comics Ultimates #9</w:t>
      </w:r>
    </w:p>
    <w:p w:rsidR="00E4654B" w:rsidRDefault="00C04B79">
      <w:pPr>
        <w:pStyle w:val="ListBullet"/>
      </w:pPr>
      <w:r>
        <w:t>Daredevil #11</w:t>
      </w:r>
    </w:p>
    <w:p w:rsidR="00E4654B" w:rsidRDefault="00C04B79">
      <w:pPr>
        <w:pStyle w:val="ListBullet"/>
      </w:pPr>
      <w:r>
        <w:t>Uncanny X-Men #11</w:t>
      </w:r>
    </w:p>
    <w:p w:rsidR="00E4654B" w:rsidRDefault="00C04B79">
      <w:pPr>
        <w:pStyle w:val="ListBullet"/>
      </w:pPr>
      <w:r>
        <w:t>Moon Knight #12</w:t>
      </w:r>
    </w:p>
    <w:p w:rsidR="00E4654B" w:rsidRDefault="00C04B79">
      <w:pPr>
        <w:pStyle w:val="ListBullet"/>
      </w:pPr>
      <w:r>
        <w:t>The Mighty Thor #13</w:t>
      </w:r>
    </w:p>
    <w:p w:rsidR="00E4654B" w:rsidRDefault="00C04B79">
      <w:pPr>
        <w:pStyle w:val="ListBullet"/>
      </w:pPr>
      <w:r>
        <w:t>FF #17</w:t>
      </w:r>
    </w:p>
    <w:p w:rsidR="00E4654B" w:rsidRDefault="00C04B79">
      <w:pPr>
        <w:pStyle w:val="ListBullet"/>
      </w:pPr>
      <w:r>
        <w:t>New Avengers #25</w:t>
      </w:r>
    </w:p>
    <w:p w:rsidR="00E4654B" w:rsidRDefault="00C04B79">
      <w:pPr>
        <w:pStyle w:val="ListBullet"/>
      </w:pPr>
      <w:r>
        <w:t>Secret Avengers #26</w:t>
      </w:r>
    </w:p>
    <w:p w:rsidR="00E4654B" w:rsidRDefault="00C04B79">
      <w:pPr>
        <w:pStyle w:val="ListBullet"/>
      </w:pPr>
      <w:r>
        <w:t>Astonishing X-Men #49</w:t>
      </w:r>
    </w:p>
    <w:p w:rsidR="00E4654B" w:rsidRDefault="00C04B79">
      <w:pPr>
        <w:pStyle w:val="ListBullet"/>
      </w:pPr>
      <w:r>
        <w:t>X-Men Legacy #265</w:t>
      </w:r>
    </w:p>
    <w:p w:rsidR="00E4654B" w:rsidRDefault="00C04B79">
      <w:pPr>
        <w:pStyle w:val="ListBullet"/>
      </w:pPr>
      <w:r>
        <w:t>Wolverine #305</w:t>
      </w:r>
    </w:p>
    <w:p w:rsidR="00E4654B" w:rsidRDefault="00C04B79">
      <w:pPr>
        <w:pStyle w:val="ListBullet"/>
      </w:pPr>
      <w:r>
        <w:t>Captain America and Bucky #629</w:t>
      </w:r>
    </w:p>
    <w:p w:rsidR="00E4654B" w:rsidRDefault="00C04B79">
      <w:pPr>
        <w:pStyle w:val="ListBullet"/>
      </w:pPr>
      <w:r>
        <w:t>Avengers Vs. X-Men #2</w:t>
      </w:r>
    </w:p>
    <w:p w:rsidR="00E4654B" w:rsidRDefault="00C04B79">
      <w:pPr>
        <w:pStyle w:val="ListBullet"/>
      </w:pPr>
      <w:r>
        <w:t>John Carter: The Gods of Mars #2</w:t>
      </w:r>
    </w:p>
    <w:p w:rsidR="00E4654B" w:rsidRDefault="00C04B79">
      <w:pPr>
        <w:pStyle w:val="ListBullet"/>
      </w:pPr>
      <w:r>
        <w:t>Star Wars: Dawn of the Jedi - Force Storm #3</w:t>
      </w:r>
    </w:p>
    <w:p w:rsidR="00E4654B" w:rsidRDefault="00C04B79">
      <w:pPr>
        <w:pStyle w:val="ListBullet"/>
      </w:pPr>
      <w:r>
        <w:t>Defenders #5</w:t>
      </w:r>
    </w:p>
    <w:p w:rsidR="00E4654B" w:rsidRDefault="00C04B79">
      <w:pPr>
        <w:pStyle w:val="ListBullet"/>
      </w:pPr>
      <w:r>
        <w:t>Incredible Hulk #7</w:t>
      </w:r>
    </w:p>
    <w:p w:rsidR="00E4654B" w:rsidRDefault="00C04B79">
      <w:pPr>
        <w:pStyle w:val="ListBullet"/>
      </w:pPr>
      <w:r>
        <w:t>Wolverine &amp; the X-Men #9</w:t>
      </w:r>
    </w:p>
    <w:p w:rsidR="00E4654B" w:rsidRDefault="00C04B79">
      <w:pPr>
        <w:pStyle w:val="ListBullet"/>
      </w:pPr>
      <w:r>
        <w:t>The Punisher #10</w:t>
      </w:r>
    </w:p>
    <w:p w:rsidR="00E4654B" w:rsidRDefault="00C04B79">
      <w:pPr>
        <w:pStyle w:val="ListBullet"/>
      </w:pPr>
      <w:r>
        <w:t>Venom #16</w:t>
      </w:r>
    </w:p>
    <w:p w:rsidR="00E4654B" w:rsidRDefault="00C04B79">
      <w:pPr>
        <w:pStyle w:val="ListBullet"/>
      </w:pPr>
      <w:r>
        <w:t>Uncanny X-Force #24</w:t>
      </w:r>
    </w:p>
    <w:p w:rsidR="00E4654B" w:rsidRDefault="00C04B79">
      <w:pPr>
        <w:pStyle w:val="ListBullet"/>
      </w:pPr>
      <w:r>
        <w:t>Avengers #25</w:t>
      </w:r>
    </w:p>
    <w:p w:rsidR="00E4654B" w:rsidRDefault="00C04B79">
      <w:pPr>
        <w:pStyle w:val="ListBullet"/>
      </w:pPr>
      <w:r>
        <w:t>X-Men #27</w:t>
      </w:r>
    </w:p>
    <w:p w:rsidR="00E4654B" w:rsidRDefault="00C04B79">
      <w:pPr>
        <w:pStyle w:val="ListBullet"/>
      </w:pPr>
      <w:r>
        <w:t>New Mutants #41</w:t>
      </w:r>
    </w:p>
    <w:p w:rsidR="00E4654B" w:rsidRDefault="00C04B79">
      <w:pPr>
        <w:pStyle w:val="ListBullet"/>
      </w:pPr>
      <w:r>
        <w:t>Thunderbolts #173</w:t>
      </w:r>
    </w:p>
    <w:p w:rsidR="00E4654B" w:rsidRDefault="00C04B79">
      <w:pPr>
        <w:pStyle w:val="ListBullet"/>
      </w:pPr>
      <w:r>
        <w:t>X-Factor #234</w:t>
      </w:r>
    </w:p>
    <w:p w:rsidR="00E4654B" w:rsidRDefault="00C04B79">
      <w:pPr>
        <w:pStyle w:val="ListBullet"/>
      </w:pPr>
      <w:r>
        <w:t>Invincible Iron Man #515</w:t>
      </w:r>
    </w:p>
    <w:p w:rsidR="00E4654B" w:rsidRDefault="00C04B79">
      <w:pPr>
        <w:pStyle w:val="ListBullet"/>
      </w:pPr>
      <w:r>
        <w:t>Amazing Spider-Man #684</w:t>
      </w:r>
    </w:p>
    <w:p w:rsidR="00E4654B" w:rsidRDefault="00C04B79">
      <w:pPr>
        <w:pStyle w:val="ListBullet"/>
      </w:pPr>
      <w:r>
        <w:t>Star Wars: Knight Errant - Escape #4</w:t>
      </w:r>
    </w:p>
    <w:p w:rsidR="00E4654B" w:rsidRDefault="00C04B79">
      <w:pPr>
        <w:pStyle w:val="ListBullet"/>
      </w:pPr>
      <w:r>
        <w:t>Marvel Universe Avengers: Earth's Mightiest Heroes #1</w:t>
      </w:r>
    </w:p>
    <w:p w:rsidR="00E4654B" w:rsidRDefault="00C04B79">
      <w:pPr>
        <w:pStyle w:val="ListBullet"/>
      </w:pPr>
      <w:r>
        <w:t>Avengers: The Coming of the Avengers! #1</w:t>
      </w:r>
    </w:p>
    <w:p w:rsidR="00E4654B" w:rsidRDefault="00C04B79">
      <w:pPr>
        <w:pStyle w:val="ListBullet"/>
      </w:pPr>
      <w:r>
        <w:t>Secret Service #1</w:t>
      </w:r>
    </w:p>
    <w:p w:rsidR="00E4654B" w:rsidRDefault="00C04B79">
      <w:pPr>
        <w:pStyle w:val="ListBullet"/>
      </w:pPr>
      <w:r>
        <w:t>Avengers Assemble #2</w:t>
      </w:r>
    </w:p>
    <w:p w:rsidR="00E4654B" w:rsidRDefault="00C04B79">
      <w:pPr>
        <w:pStyle w:val="ListBullet"/>
      </w:pPr>
      <w:r>
        <w:t>Halo: Fall of Reach - Invasion #3</w:t>
      </w:r>
    </w:p>
    <w:p w:rsidR="00E4654B" w:rsidRDefault="00C04B79">
      <w:pPr>
        <w:pStyle w:val="ListBullet"/>
      </w:pPr>
      <w:r>
        <w:t>Winter Soldier #4</w:t>
      </w:r>
    </w:p>
    <w:p w:rsidR="00E4654B" w:rsidRDefault="00C04B79">
      <w:pPr>
        <w:pStyle w:val="ListBullet"/>
      </w:pPr>
      <w:r>
        <w:t>Scarlet Spider #4</w:t>
      </w:r>
    </w:p>
    <w:p w:rsidR="00E4654B" w:rsidRDefault="00C04B79">
      <w:pPr>
        <w:pStyle w:val="ListBullet"/>
      </w:pPr>
      <w:r>
        <w:t>Star Wars: Knights of the Old Republic - War #4</w:t>
      </w:r>
    </w:p>
    <w:p w:rsidR="00E4654B" w:rsidRDefault="00C04B79">
      <w:pPr>
        <w:pStyle w:val="ListBullet"/>
      </w:pPr>
      <w:r>
        <w:t>Formic Wars: Silent Strike #5</w:t>
      </w:r>
    </w:p>
    <w:p w:rsidR="00E4654B" w:rsidRDefault="00C04B79">
      <w:pPr>
        <w:pStyle w:val="ListBullet"/>
      </w:pPr>
      <w:r>
        <w:t>Carnage, U.S.A. #5</w:t>
      </w:r>
    </w:p>
    <w:p w:rsidR="00E4654B" w:rsidRDefault="00C04B79">
      <w:pPr>
        <w:pStyle w:val="ListBullet"/>
      </w:pPr>
      <w:r>
        <w:t>Star Wars: Agent of the Empire - Iron Eclipse #5</w:t>
      </w:r>
    </w:p>
    <w:p w:rsidR="00E4654B" w:rsidRDefault="00C04B79">
      <w:pPr>
        <w:pStyle w:val="ListBullet"/>
      </w:pPr>
      <w:r>
        <w:t>Avenging Spider-Man #6</w:t>
      </w:r>
    </w:p>
    <w:p w:rsidR="00E4654B" w:rsidRDefault="00C04B79">
      <w:pPr>
        <w:pStyle w:val="ListBullet"/>
      </w:pPr>
      <w:r>
        <w:t>Captain America #10</w:t>
      </w:r>
    </w:p>
    <w:p w:rsidR="00E4654B" w:rsidRDefault="00C04B79">
      <w:pPr>
        <w:pStyle w:val="ListBullet"/>
      </w:pPr>
      <w:r>
        <w:t>Uncanny X-Men #10</w:t>
      </w:r>
    </w:p>
    <w:p w:rsidR="00E4654B" w:rsidRDefault="00C04B79">
      <w:pPr>
        <w:pStyle w:val="ListBullet"/>
      </w:pPr>
      <w:r>
        <w:t>Ultimate Comics X-Men #10</w:t>
      </w:r>
    </w:p>
    <w:p w:rsidR="00E4654B" w:rsidRDefault="00C04B79">
      <w:pPr>
        <w:pStyle w:val="ListBullet"/>
      </w:pPr>
      <w:r>
        <w:t>The Mighty Thor #12.1</w:t>
      </w:r>
    </w:p>
    <w:p w:rsidR="00E4654B" w:rsidRDefault="00C04B79">
      <w:pPr>
        <w:pStyle w:val="ListBullet"/>
      </w:pPr>
      <w:r>
        <w:t>Secret Avengers #25</w:t>
      </w:r>
    </w:p>
    <w:p w:rsidR="00E4654B" w:rsidRDefault="00C04B79">
      <w:pPr>
        <w:pStyle w:val="ListBullet"/>
      </w:pPr>
      <w:r>
        <w:t>Deadpool #53</w:t>
      </w:r>
    </w:p>
    <w:p w:rsidR="00E4654B" w:rsidRDefault="00C04B79">
      <w:pPr>
        <w:pStyle w:val="ListBullet"/>
      </w:pPr>
      <w:r>
        <w:t>Wolverine #304</w:t>
      </w:r>
    </w:p>
    <w:p w:rsidR="00E4654B" w:rsidRDefault="00C04B79">
      <w:pPr>
        <w:pStyle w:val="ListBullet"/>
      </w:pPr>
      <w:r>
        <w:t>Fantastic Four #605</w:t>
      </w:r>
    </w:p>
    <w:p w:rsidR="00E4654B" w:rsidRDefault="00C04B79">
      <w:pPr>
        <w:pStyle w:val="ListBullet"/>
      </w:pPr>
      <w:r>
        <w:t>Journey Into Mystery #636</w:t>
      </w:r>
    </w:p>
    <w:p w:rsidR="00E4654B" w:rsidRDefault="00C04B79">
      <w:pPr>
        <w:pStyle w:val="ListBullet"/>
      </w:pPr>
      <w:r>
        <w:t>New Avengers #24</w:t>
      </w:r>
    </w:p>
    <w:p w:rsidR="00E4654B" w:rsidRDefault="00C04B79">
      <w:pPr>
        <w:pStyle w:val="ListBullet"/>
      </w:pPr>
      <w:r>
        <w:t>Avengers Vs. X-Men #1</w:t>
      </w:r>
    </w:p>
    <w:p w:rsidR="00E4654B" w:rsidRDefault="00C04B79">
      <w:pPr>
        <w:pStyle w:val="ListBullet"/>
      </w:pPr>
      <w:r>
        <w:t>Avengers Vs. X-Men #1.5</w:t>
      </w:r>
    </w:p>
    <w:p w:rsidR="00E4654B" w:rsidRDefault="00C04B79">
      <w:pPr>
        <w:pStyle w:val="ListBullet"/>
      </w:pPr>
      <w:r>
        <w:t>Age of Apocalypse #2</w:t>
      </w:r>
    </w:p>
    <w:p w:rsidR="00E4654B" w:rsidRDefault="00C04B79">
      <w:pPr>
        <w:pStyle w:val="ListBullet"/>
      </w:pPr>
      <w:r>
        <w:t>Disney/Pixar Presents: Toy Story #2</w:t>
      </w:r>
    </w:p>
    <w:p w:rsidR="00E4654B" w:rsidRDefault="00C04B79">
      <w:pPr>
        <w:pStyle w:val="ListBullet"/>
      </w:pPr>
      <w:r>
        <w:t>Brilliant #3</w:t>
      </w:r>
    </w:p>
    <w:p w:rsidR="00E4654B" w:rsidRDefault="00C04B79">
      <w:pPr>
        <w:pStyle w:val="ListBullet"/>
      </w:pPr>
      <w:r>
        <w:t>Casanova: Avarita #3</w:t>
      </w:r>
    </w:p>
    <w:p w:rsidR="00E4654B" w:rsidRDefault="00C04B79">
      <w:pPr>
        <w:pStyle w:val="ListBullet"/>
      </w:pPr>
      <w:r>
        <w:t>Wolverine &amp; the X-Men: Alpha &amp; Omega #4</w:t>
      </w:r>
    </w:p>
    <w:p w:rsidR="00E4654B" w:rsidRDefault="00C04B79">
      <w:pPr>
        <w:pStyle w:val="ListBullet"/>
      </w:pPr>
      <w:r>
        <w:t>X-Club #5</w:t>
      </w:r>
    </w:p>
    <w:p w:rsidR="00E4654B" w:rsidRDefault="00C04B79">
      <w:pPr>
        <w:pStyle w:val="ListBullet"/>
      </w:pPr>
      <w:r>
        <w:t>Wolverine &amp; the X-Men #8</w:t>
      </w:r>
    </w:p>
    <w:p w:rsidR="00E4654B" w:rsidRDefault="00C04B79">
      <w:pPr>
        <w:pStyle w:val="ListBullet"/>
      </w:pPr>
      <w:r>
        <w:t>Ultimate Comics Spider-Man #9</w:t>
      </w:r>
    </w:p>
    <w:p w:rsidR="00E4654B" w:rsidRDefault="00C04B79">
      <w:pPr>
        <w:pStyle w:val="ListBullet"/>
      </w:pPr>
      <w:r>
        <w:t>Fear Itself: The Fearless #12</w:t>
      </w:r>
    </w:p>
    <w:p w:rsidR="00E4654B" w:rsidRDefault="00C04B79">
      <w:pPr>
        <w:pStyle w:val="ListBullet"/>
      </w:pPr>
      <w:r>
        <w:t>Venom #15</w:t>
      </w:r>
    </w:p>
    <w:p w:rsidR="00E4654B" w:rsidRDefault="00C04B79">
      <w:pPr>
        <w:pStyle w:val="ListBullet"/>
      </w:pPr>
      <w:r>
        <w:t>Avengers Academy #28</w:t>
      </w:r>
    </w:p>
    <w:p w:rsidR="00E4654B" w:rsidRDefault="00C04B79">
      <w:pPr>
        <w:pStyle w:val="ListBullet"/>
      </w:pPr>
      <w:r>
        <w:t>New Mutants #40</w:t>
      </w:r>
    </w:p>
    <w:p w:rsidR="00E4654B" w:rsidRDefault="00C04B79">
      <w:pPr>
        <w:pStyle w:val="ListBullet"/>
      </w:pPr>
      <w:r>
        <w:t>Hulk #50</w:t>
      </w:r>
    </w:p>
    <w:p w:rsidR="00E4654B" w:rsidRDefault="00C04B79">
      <w:pPr>
        <w:pStyle w:val="ListBullet"/>
      </w:pPr>
      <w:r>
        <w:t>Thunderbolts #172</w:t>
      </w:r>
    </w:p>
    <w:p w:rsidR="00E4654B" w:rsidRDefault="00C04B79">
      <w:pPr>
        <w:pStyle w:val="ListBullet"/>
      </w:pPr>
      <w:r>
        <w:t>Amazing Spider-Man #683</w:t>
      </w:r>
    </w:p>
    <w:p w:rsidR="00E4654B" w:rsidRDefault="00C04B79">
      <w:pPr>
        <w:pStyle w:val="ListBullet"/>
      </w:pPr>
      <w:r>
        <w:t>Daredevil #10.1</w:t>
      </w:r>
    </w:p>
    <w:p w:rsidR="00E4654B" w:rsidRDefault="00C04B79">
      <w:pPr>
        <w:pStyle w:val="Heading3"/>
      </w:pPr>
      <w:r>
        <w:t>May, 2012</w:t>
      </w:r>
    </w:p>
    <w:p w:rsidR="00E4654B" w:rsidRDefault="00C04B79">
      <w:r>
        <w:t xml:space="preserve">Number of comics published this month: </w:t>
      </w:r>
      <w:r>
        <w:rPr>
          <w:b/>
        </w:rPr>
        <w:t>93</w:t>
      </w:r>
    </w:p>
    <w:p w:rsidR="00E4654B" w:rsidRDefault="00C04B79">
      <w:pPr>
        <w:pStyle w:val="ListBullet"/>
      </w:pPr>
      <w:r>
        <w:t>Star Wars: Blood Ties - Boba Fett Is Dead #2</w:t>
      </w:r>
    </w:p>
    <w:p w:rsidR="00E4654B" w:rsidRDefault="00C04B79">
      <w:pPr>
        <w:pStyle w:val="ListBullet"/>
      </w:pPr>
      <w:r>
        <w:t>Supercrooks #3</w:t>
      </w:r>
    </w:p>
    <w:p w:rsidR="00E4654B" w:rsidRDefault="00C04B79">
      <w:pPr>
        <w:pStyle w:val="ListBullet"/>
      </w:pPr>
      <w:r>
        <w:t>Hulk Smash Avengers (2011) #5</w:t>
      </w:r>
    </w:p>
    <w:p w:rsidR="00E4654B" w:rsidRDefault="00C04B79">
      <w:pPr>
        <w:pStyle w:val="ListBullet"/>
      </w:pPr>
      <w:r>
        <w:t>Incredible Hulk #8</w:t>
      </w:r>
    </w:p>
    <w:p w:rsidR="00E4654B" w:rsidRDefault="00C04B79">
      <w:pPr>
        <w:pStyle w:val="ListBullet"/>
      </w:pPr>
      <w:r>
        <w:t>Powers #10</w:t>
      </w:r>
    </w:p>
    <w:p w:rsidR="00E4654B" w:rsidRDefault="00C04B79">
      <w:pPr>
        <w:pStyle w:val="ListBullet"/>
      </w:pPr>
      <w:r>
        <w:t>Ultimate Comics Ultimates #11</w:t>
      </w:r>
    </w:p>
    <w:p w:rsidR="00E4654B" w:rsidRDefault="00C04B79">
      <w:pPr>
        <w:pStyle w:val="ListBullet"/>
      </w:pPr>
      <w:r>
        <w:t>FF #18</w:t>
      </w:r>
    </w:p>
    <w:p w:rsidR="00E4654B" w:rsidRDefault="00C04B79">
      <w:pPr>
        <w:pStyle w:val="ListBullet"/>
      </w:pPr>
      <w:r>
        <w:t>X-Men #29</w:t>
      </w:r>
    </w:p>
    <w:p w:rsidR="00E4654B" w:rsidRDefault="00C04B79">
      <w:pPr>
        <w:pStyle w:val="ListBullet"/>
      </w:pPr>
      <w:r>
        <w:t>Amazing Spider-Man Annual #39</w:t>
      </w:r>
    </w:p>
    <w:p w:rsidR="00E4654B" w:rsidRDefault="00C04B79">
      <w:pPr>
        <w:pStyle w:val="ListBullet"/>
      </w:pPr>
      <w:r>
        <w:t>New Mutants #43</w:t>
      </w:r>
    </w:p>
    <w:p w:rsidR="00E4654B" w:rsidRDefault="00C04B79">
      <w:pPr>
        <w:pStyle w:val="ListBullet"/>
      </w:pPr>
      <w:r>
        <w:t>X-Men Legacy #267</w:t>
      </w:r>
    </w:p>
    <w:p w:rsidR="00E4654B" w:rsidRDefault="00C04B79">
      <w:pPr>
        <w:pStyle w:val="ListBullet"/>
      </w:pPr>
      <w:r>
        <w:t>Wolverine #307</w:t>
      </w:r>
    </w:p>
    <w:p w:rsidR="00E4654B" w:rsidRDefault="00C04B79">
      <w:pPr>
        <w:pStyle w:val="ListBullet"/>
      </w:pPr>
      <w:r>
        <w:t>The Twelve #11</w:t>
      </w:r>
    </w:p>
    <w:p w:rsidR="00E4654B" w:rsidRDefault="00C04B79">
      <w:pPr>
        <w:pStyle w:val="ListBullet"/>
      </w:pPr>
      <w:r>
        <w:t>Star Wars: Darth Vader and the Ghost Prison #1</w:t>
      </w:r>
    </w:p>
    <w:p w:rsidR="00E4654B" w:rsidRDefault="00C04B79">
      <w:pPr>
        <w:pStyle w:val="ListBullet"/>
      </w:pPr>
      <w:r>
        <w:t>Marvel Zombies Destroy! #2</w:t>
      </w:r>
    </w:p>
    <w:p w:rsidR="00E4654B" w:rsidRDefault="00C04B79">
      <w:pPr>
        <w:pStyle w:val="ListBullet"/>
      </w:pPr>
      <w:r>
        <w:t>Marvel Universe Ultimate Spider-Man #2</w:t>
      </w:r>
    </w:p>
    <w:p w:rsidR="00E4654B" w:rsidRDefault="00C04B79">
      <w:pPr>
        <w:pStyle w:val="ListBullet"/>
      </w:pPr>
      <w:r>
        <w:t>Hulk Smash Avengers (2011) #4</w:t>
      </w:r>
    </w:p>
    <w:p w:rsidR="00E4654B" w:rsidRDefault="00C04B79">
      <w:pPr>
        <w:pStyle w:val="ListBullet"/>
      </w:pPr>
      <w:r>
        <w:t>Dorothy &amp; the Wizard in Oz #7</w:t>
      </w:r>
    </w:p>
    <w:p w:rsidR="00E4654B" w:rsidRDefault="00C04B79">
      <w:pPr>
        <w:pStyle w:val="ListBullet"/>
      </w:pPr>
      <w:r>
        <w:t>Wolverine &amp; the X-Men #11</w:t>
      </w:r>
    </w:p>
    <w:p w:rsidR="00E4654B" w:rsidRDefault="00C04B79">
      <w:pPr>
        <w:pStyle w:val="ListBullet"/>
      </w:pPr>
      <w:r>
        <w:t>Ultimate Comics X-Men #12</w:t>
      </w:r>
    </w:p>
    <w:p w:rsidR="00E4654B" w:rsidRDefault="00C04B79">
      <w:pPr>
        <w:pStyle w:val="ListBullet"/>
      </w:pPr>
      <w:r>
        <w:t>Secret Avengers #27</w:t>
      </w:r>
    </w:p>
    <w:p w:rsidR="00E4654B" w:rsidRDefault="00C04B79">
      <w:pPr>
        <w:pStyle w:val="ListBullet"/>
      </w:pPr>
      <w:r>
        <w:t>Astonishing X-Men #50</w:t>
      </w:r>
    </w:p>
    <w:p w:rsidR="00E4654B" w:rsidRDefault="00C04B79">
      <w:pPr>
        <w:pStyle w:val="ListBullet"/>
      </w:pPr>
      <w:r>
        <w:t>Hulk #52</w:t>
      </w:r>
    </w:p>
    <w:p w:rsidR="00E4654B" w:rsidRDefault="00C04B79">
      <w:pPr>
        <w:pStyle w:val="ListBullet"/>
      </w:pPr>
      <w:r>
        <w:t>Deadpool #55</w:t>
      </w:r>
    </w:p>
    <w:p w:rsidR="00E4654B" w:rsidRDefault="00C04B79">
      <w:pPr>
        <w:pStyle w:val="ListBullet"/>
      </w:pPr>
      <w:r>
        <w:t>Fantastic Four #606</w:t>
      </w:r>
    </w:p>
    <w:p w:rsidR="00E4654B" w:rsidRDefault="00C04B79">
      <w:pPr>
        <w:pStyle w:val="ListBullet"/>
      </w:pPr>
      <w:r>
        <w:t>Captain America and Bucky #631</w:t>
      </w:r>
    </w:p>
    <w:p w:rsidR="00E4654B" w:rsidRDefault="00C04B79">
      <w:pPr>
        <w:pStyle w:val="ListBullet"/>
      </w:pPr>
      <w:r>
        <w:t>Journey Into Mystery #638</w:t>
      </w:r>
    </w:p>
    <w:p w:rsidR="00E4654B" w:rsidRDefault="00C04B79">
      <w:pPr>
        <w:pStyle w:val="ListBullet"/>
      </w:pPr>
      <w:r>
        <w:t>Amazing Spider-Man #686</w:t>
      </w:r>
    </w:p>
    <w:p w:rsidR="00E4654B" w:rsidRDefault="00C04B79">
      <w:pPr>
        <w:pStyle w:val="ListBullet"/>
      </w:pPr>
      <w:r>
        <w:t>Amazing Spider-Man: Ends of the Earth #1</w:t>
      </w:r>
    </w:p>
    <w:p w:rsidR="00E4654B" w:rsidRDefault="00C04B79">
      <w:pPr>
        <w:pStyle w:val="ListBullet"/>
      </w:pPr>
      <w:r>
        <w:t>Fury Max #2</w:t>
      </w:r>
    </w:p>
    <w:p w:rsidR="00E4654B" w:rsidRDefault="00C04B79">
      <w:pPr>
        <w:pStyle w:val="ListBullet"/>
      </w:pPr>
      <w:r>
        <w:t>Avengers Vs. X-Men: Versus #2</w:t>
      </w:r>
    </w:p>
    <w:p w:rsidR="00E4654B" w:rsidRDefault="00C04B79">
      <w:pPr>
        <w:pStyle w:val="ListBullet"/>
      </w:pPr>
      <w:r>
        <w:t>Secret Service #2</w:t>
      </w:r>
    </w:p>
    <w:p w:rsidR="00E4654B" w:rsidRDefault="00C04B79">
      <w:pPr>
        <w:pStyle w:val="ListBullet"/>
      </w:pPr>
      <w:r>
        <w:t>Marvel's The Avengers: Black Widow Strikes (2012) #2</w:t>
      </w:r>
    </w:p>
    <w:p w:rsidR="00E4654B" w:rsidRDefault="00C04B79">
      <w:pPr>
        <w:pStyle w:val="ListBullet"/>
      </w:pPr>
      <w:r>
        <w:t>Hulk Smash Avengers (2011) #3</w:t>
      </w:r>
    </w:p>
    <w:p w:rsidR="00E4654B" w:rsidRDefault="00C04B79">
      <w:pPr>
        <w:pStyle w:val="ListBullet"/>
      </w:pPr>
      <w:r>
        <w:t>John Carter: The Gods of Mars #3</w:t>
      </w:r>
    </w:p>
    <w:p w:rsidR="00E4654B" w:rsidRDefault="00C04B79">
      <w:pPr>
        <w:pStyle w:val="ListBullet"/>
      </w:pPr>
      <w:r>
        <w:t>Avengers Vs. X-Men #4</w:t>
      </w:r>
    </w:p>
    <w:p w:rsidR="00E4654B" w:rsidRDefault="00C04B79">
      <w:pPr>
        <w:pStyle w:val="ListBullet"/>
      </w:pPr>
      <w:r>
        <w:t>Star Wars: Dawn of the Jedi - Force Storm #4</w:t>
      </w:r>
    </w:p>
    <w:p w:rsidR="00E4654B" w:rsidRDefault="00C04B79">
      <w:pPr>
        <w:pStyle w:val="ListBullet"/>
      </w:pPr>
      <w:r>
        <w:t>Winter Soldier #5</w:t>
      </w:r>
    </w:p>
    <w:p w:rsidR="00E4654B" w:rsidRDefault="00C04B79">
      <w:pPr>
        <w:pStyle w:val="ListBullet"/>
      </w:pPr>
      <w:r>
        <w:t>Incredible Hulk #7.1</w:t>
      </w:r>
    </w:p>
    <w:p w:rsidR="00E4654B" w:rsidRDefault="00C04B79">
      <w:pPr>
        <w:pStyle w:val="ListBullet"/>
      </w:pPr>
      <w:r>
        <w:t>Uncanny X-Men #12</w:t>
      </w:r>
    </w:p>
    <w:p w:rsidR="00E4654B" w:rsidRDefault="00C04B79">
      <w:pPr>
        <w:pStyle w:val="ListBullet"/>
      </w:pPr>
      <w:r>
        <w:t>Daredevil #13</w:t>
      </w:r>
    </w:p>
    <w:p w:rsidR="00E4654B" w:rsidRDefault="00C04B79">
      <w:pPr>
        <w:pStyle w:val="ListBullet"/>
      </w:pPr>
      <w:r>
        <w:t>Venom #18</w:t>
      </w:r>
    </w:p>
    <w:p w:rsidR="00E4654B" w:rsidRDefault="00C04B79">
      <w:pPr>
        <w:pStyle w:val="ListBullet"/>
      </w:pPr>
      <w:r>
        <w:t>Avengers #26</w:t>
      </w:r>
    </w:p>
    <w:p w:rsidR="00E4654B" w:rsidRDefault="00C04B79">
      <w:pPr>
        <w:pStyle w:val="ListBullet"/>
      </w:pPr>
      <w:r>
        <w:t>Avengers Academy #30</w:t>
      </w:r>
    </w:p>
    <w:p w:rsidR="00E4654B" w:rsidRDefault="00C04B79">
      <w:pPr>
        <w:pStyle w:val="ListBullet"/>
      </w:pPr>
      <w:r>
        <w:t>New Mutants #42</w:t>
      </w:r>
    </w:p>
    <w:p w:rsidR="00E4654B" w:rsidRDefault="00C04B79">
      <w:pPr>
        <w:pStyle w:val="ListBullet"/>
      </w:pPr>
      <w:r>
        <w:t>Thunderbolts #174</w:t>
      </w:r>
    </w:p>
    <w:p w:rsidR="00E4654B" w:rsidRDefault="00C04B79">
      <w:pPr>
        <w:pStyle w:val="ListBullet"/>
      </w:pPr>
      <w:r>
        <w:t>X-Factor #236</w:t>
      </w:r>
    </w:p>
    <w:p w:rsidR="00E4654B" w:rsidRDefault="00C04B79">
      <w:pPr>
        <w:pStyle w:val="ListBullet"/>
      </w:pPr>
      <w:r>
        <w:t>Invincible Iron Man #517</w:t>
      </w:r>
    </w:p>
    <w:p w:rsidR="00E4654B" w:rsidRDefault="00C04B79">
      <w:pPr>
        <w:pStyle w:val="ListBullet"/>
      </w:pPr>
      <w:r>
        <w:t>Fantastic Four #605.1</w:t>
      </w:r>
    </w:p>
    <w:p w:rsidR="00E4654B" w:rsidRDefault="00C04B79">
      <w:pPr>
        <w:pStyle w:val="ListBullet"/>
      </w:pPr>
      <w:r>
        <w:t>Spider-Man: Season One #1</w:t>
      </w:r>
    </w:p>
    <w:p w:rsidR="00E4654B" w:rsidRDefault="00C04B79">
      <w:pPr>
        <w:pStyle w:val="ListBullet"/>
      </w:pPr>
      <w:r>
        <w:t>Amazing Spider-Man: Parallel Lives #1</w:t>
      </w:r>
    </w:p>
    <w:p w:rsidR="00E4654B" w:rsidRDefault="00C04B79">
      <w:pPr>
        <w:pStyle w:val="ListBullet"/>
      </w:pPr>
      <w:r>
        <w:t>Marvel Zombies Destroy! #1</w:t>
      </w:r>
    </w:p>
    <w:p w:rsidR="00E4654B" w:rsidRDefault="00C04B79">
      <w:pPr>
        <w:pStyle w:val="ListBullet"/>
      </w:pPr>
      <w:r>
        <w:t>Takio #1</w:t>
      </w:r>
    </w:p>
    <w:p w:rsidR="00E4654B" w:rsidRDefault="00C04B79">
      <w:pPr>
        <w:pStyle w:val="ListBullet"/>
      </w:pPr>
      <w:r>
        <w:t>Hulk Smash Avengers (2011) #2</w:t>
      </w:r>
    </w:p>
    <w:p w:rsidR="00E4654B" w:rsidRDefault="00C04B79">
      <w:pPr>
        <w:pStyle w:val="ListBullet"/>
      </w:pPr>
      <w:r>
        <w:t>Marvel Universe Avengers: Earth's Mightiest Heroes #2</w:t>
      </w:r>
    </w:p>
    <w:p w:rsidR="00E4654B" w:rsidRDefault="00C04B79">
      <w:pPr>
        <w:pStyle w:val="ListBullet"/>
      </w:pPr>
      <w:r>
        <w:t>Avengers Assemble #3</w:t>
      </w:r>
    </w:p>
    <w:p w:rsidR="00E4654B" w:rsidRDefault="00C04B79">
      <w:pPr>
        <w:pStyle w:val="ListBullet"/>
      </w:pPr>
      <w:r>
        <w:t>Scarlet Spider #5</w:t>
      </w:r>
    </w:p>
    <w:p w:rsidR="00E4654B" w:rsidRDefault="00C04B79">
      <w:pPr>
        <w:pStyle w:val="ListBullet"/>
      </w:pPr>
      <w:r>
        <w:t>Star Wars: Knights of the Old Republic - War #5</w:t>
      </w:r>
    </w:p>
    <w:p w:rsidR="00E4654B" w:rsidRDefault="00C04B79">
      <w:pPr>
        <w:pStyle w:val="ListBullet"/>
      </w:pPr>
      <w:r>
        <w:t>Avenging Spider-Man #7</w:t>
      </w:r>
    </w:p>
    <w:p w:rsidR="00E4654B" w:rsidRDefault="00C04B79">
      <w:pPr>
        <w:pStyle w:val="ListBullet"/>
      </w:pPr>
      <w:r>
        <w:t>Wolverine &amp; the X-Men #10</w:t>
      </w:r>
    </w:p>
    <w:p w:rsidR="00E4654B" w:rsidRDefault="00C04B79">
      <w:pPr>
        <w:pStyle w:val="ListBullet"/>
      </w:pPr>
      <w:r>
        <w:t>Ultimate Comics Ultimates #10</w:t>
      </w:r>
    </w:p>
    <w:p w:rsidR="00E4654B" w:rsidRDefault="00C04B79">
      <w:pPr>
        <w:pStyle w:val="ListBullet"/>
      </w:pPr>
      <w:r>
        <w:t>Captain America #11</w:t>
      </w:r>
    </w:p>
    <w:p w:rsidR="00E4654B" w:rsidRDefault="00C04B79">
      <w:pPr>
        <w:pStyle w:val="ListBullet"/>
      </w:pPr>
      <w:r>
        <w:t>The Punisher #11</w:t>
      </w:r>
    </w:p>
    <w:p w:rsidR="00E4654B" w:rsidRDefault="00C04B79">
      <w:pPr>
        <w:pStyle w:val="ListBullet"/>
      </w:pPr>
      <w:r>
        <w:t>Ultimate Comics X-Men #11</w:t>
      </w:r>
    </w:p>
    <w:p w:rsidR="00E4654B" w:rsidRDefault="00C04B79">
      <w:pPr>
        <w:pStyle w:val="ListBullet"/>
      </w:pPr>
      <w:r>
        <w:t>The Mighty Thor #14</w:t>
      </w:r>
    </w:p>
    <w:p w:rsidR="00E4654B" w:rsidRDefault="00C04B79">
      <w:pPr>
        <w:pStyle w:val="ListBullet"/>
      </w:pPr>
      <w:r>
        <w:t>Uncanny X-Force #25</w:t>
      </w:r>
    </w:p>
    <w:p w:rsidR="00E4654B" w:rsidRDefault="00C04B79">
      <w:pPr>
        <w:pStyle w:val="ListBullet"/>
      </w:pPr>
      <w:r>
        <w:t>New Avengers #26</w:t>
      </w:r>
    </w:p>
    <w:p w:rsidR="00E4654B" w:rsidRDefault="00C04B79">
      <w:pPr>
        <w:pStyle w:val="ListBullet"/>
      </w:pPr>
      <w:r>
        <w:t>Hulk #51</w:t>
      </w:r>
    </w:p>
    <w:p w:rsidR="00E4654B" w:rsidRDefault="00C04B79">
      <w:pPr>
        <w:pStyle w:val="ListBullet"/>
      </w:pPr>
      <w:r>
        <w:t>Deadpool #54</w:t>
      </w:r>
    </w:p>
    <w:p w:rsidR="00E4654B" w:rsidRDefault="00C04B79">
      <w:pPr>
        <w:pStyle w:val="ListBullet"/>
      </w:pPr>
      <w:r>
        <w:t>X-Men Legacy #266</w:t>
      </w:r>
    </w:p>
    <w:p w:rsidR="00E4654B" w:rsidRDefault="00C04B79">
      <w:pPr>
        <w:pStyle w:val="ListBullet"/>
      </w:pPr>
      <w:r>
        <w:t>Wolverine #306</w:t>
      </w:r>
    </w:p>
    <w:p w:rsidR="00E4654B" w:rsidRDefault="00C04B79">
      <w:pPr>
        <w:pStyle w:val="ListBullet"/>
      </w:pPr>
      <w:r>
        <w:t>Captain America and Bucky #630</w:t>
      </w:r>
    </w:p>
    <w:p w:rsidR="00E4654B" w:rsidRDefault="00C04B79">
      <w:pPr>
        <w:pStyle w:val="ListBullet"/>
      </w:pPr>
      <w:r>
        <w:t>Journey Into Mystery #637</w:t>
      </w:r>
    </w:p>
    <w:p w:rsidR="00E4654B" w:rsidRDefault="00C04B79">
      <w:pPr>
        <w:pStyle w:val="ListBullet"/>
      </w:pPr>
      <w:r>
        <w:t>Marvel's The Avengers Prelude: Fury's Big Week #3</w:t>
      </w:r>
    </w:p>
    <w:p w:rsidR="00E4654B" w:rsidRDefault="00C04B79">
      <w:pPr>
        <w:pStyle w:val="ListBullet"/>
      </w:pPr>
      <w:r>
        <w:t>Fury Max #1</w:t>
      </w:r>
    </w:p>
    <w:p w:rsidR="00E4654B" w:rsidRDefault="00C04B79">
      <w:pPr>
        <w:pStyle w:val="ListBullet"/>
      </w:pPr>
      <w:r>
        <w:t>Hulk Smash Avengers (2011) #1</w:t>
      </w:r>
    </w:p>
    <w:p w:rsidR="00E4654B" w:rsidRDefault="00C04B79">
      <w:pPr>
        <w:pStyle w:val="ListBullet"/>
      </w:pPr>
      <w:r>
        <w:t>Marvel's The Avengers: The Avengers Initiative #1</w:t>
      </w:r>
    </w:p>
    <w:p w:rsidR="00E4654B" w:rsidRDefault="00C04B79">
      <w:pPr>
        <w:pStyle w:val="ListBullet"/>
      </w:pPr>
      <w:r>
        <w:t>Exiled #1</w:t>
      </w:r>
    </w:p>
    <w:p w:rsidR="00E4654B" w:rsidRDefault="00C04B79">
      <w:pPr>
        <w:pStyle w:val="ListBullet"/>
      </w:pPr>
      <w:r>
        <w:t>Marvel's The Avengers: Black Widow Strikes (2012) #1</w:t>
      </w:r>
    </w:p>
    <w:p w:rsidR="00E4654B" w:rsidRDefault="00C04B79">
      <w:pPr>
        <w:pStyle w:val="ListBullet"/>
      </w:pPr>
      <w:r>
        <w:t>Avengers Vs. X-Men #3</w:t>
      </w:r>
    </w:p>
    <w:p w:rsidR="00E4654B" w:rsidRDefault="00C04B79">
      <w:pPr>
        <w:pStyle w:val="ListBullet"/>
      </w:pPr>
      <w:r>
        <w:t>Age of Apocalypse #3</w:t>
      </w:r>
    </w:p>
    <w:p w:rsidR="00E4654B" w:rsidRDefault="00C04B79">
      <w:pPr>
        <w:pStyle w:val="ListBullet"/>
      </w:pPr>
      <w:r>
        <w:t>Disney/Pixar Presents: Toy Story #3</w:t>
      </w:r>
    </w:p>
    <w:p w:rsidR="00E4654B" w:rsidRDefault="00C04B79">
      <w:pPr>
        <w:pStyle w:val="ListBullet"/>
      </w:pPr>
      <w:r>
        <w:t>Wolverine &amp; the X-Men: Alpha &amp; Omega #5</w:t>
      </w:r>
    </w:p>
    <w:p w:rsidR="00E4654B" w:rsidRDefault="00C04B79">
      <w:pPr>
        <w:pStyle w:val="ListBullet"/>
      </w:pPr>
      <w:r>
        <w:t>Dorothy &amp; the Wizard in Oz #6</w:t>
      </w:r>
    </w:p>
    <w:p w:rsidR="00E4654B" w:rsidRDefault="00C04B79">
      <w:pPr>
        <w:pStyle w:val="ListBullet"/>
      </w:pPr>
      <w:r>
        <w:t>Defenders #6</w:t>
      </w:r>
    </w:p>
    <w:p w:rsidR="00E4654B" w:rsidRDefault="00C04B79">
      <w:pPr>
        <w:pStyle w:val="ListBullet"/>
      </w:pPr>
      <w:r>
        <w:t>Ultimate Comics Spider-Man #10</w:t>
      </w:r>
    </w:p>
    <w:p w:rsidR="00E4654B" w:rsidRDefault="00C04B79">
      <w:pPr>
        <w:pStyle w:val="ListBullet"/>
      </w:pPr>
      <w:r>
        <w:t>Daredevil #12</w:t>
      </w:r>
    </w:p>
    <w:p w:rsidR="00E4654B" w:rsidRDefault="00C04B79">
      <w:pPr>
        <w:pStyle w:val="ListBullet"/>
      </w:pPr>
      <w:r>
        <w:t>Venom #17</w:t>
      </w:r>
    </w:p>
    <w:p w:rsidR="00E4654B" w:rsidRDefault="00C04B79">
      <w:pPr>
        <w:pStyle w:val="ListBullet"/>
      </w:pPr>
      <w:r>
        <w:t>X-Men #28</w:t>
      </w:r>
    </w:p>
    <w:p w:rsidR="00E4654B" w:rsidRDefault="00C04B79">
      <w:pPr>
        <w:pStyle w:val="ListBullet"/>
      </w:pPr>
      <w:r>
        <w:t>Avengers Academy #29</w:t>
      </w:r>
    </w:p>
    <w:p w:rsidR="00E4654B" w:rsidRDefault="00C04B79">
      <w:pPr>
        <w:pStyle w:val="ListBullet"/>
      </w:pPr>
      <w:r>
        <w:t>X-Factor #235</w:t>
      </w:r>
    </w:p>
    <w:p w:rsidR="00E4654B" w:rsidRDefault="00C04B79">
      <w:pPr>
        <w:pStyle w:val="ListBullet"/>
      </w:pPr>
      <w:r>
        <w:t>Invincible Iron Man #516</w:t>
      </w:r>
    </w:p>
    <w:p w:rsidR="00E4654B" w:rsidRDefault="00C04B79">
      <w:pPr>
        <w:pStyle w:val="ListBullet"/>
      </w:pPr>
      <w:r>
        <w:t>Amazing Spider-Man #685</w:t>
      </w:r>
    </w:p>
    <w:p w:rsidR="00E4654B" w:rsidRDefault="00C04B79">
      <w:pPr>
        <w:pStyle w:val="Heading3"/>
      </w:pPr>
      <w:r>
        <w:t>June, 2012</w:t>
      </w:r>
    </w:p>
    <w:p w:rsidR="00E4654B" w:rsidRDefault="00C04B79">
      <w:r>
        <w:t xml:space="preserve">Number of comics published this month: </w:t>
      </w:r>
      <w:r>
        <w:rPr>
          <w:b/>
        </w:rPr>
        <w:t>82</w:t>
      </w:r>
    </w:p>
    <w:p w:rsidR="00E4654B" w:rsidRDefault="00C04B79">
      <w:pPr>
        <w:pStyle w:val="ListBullet"/>
      </w:pPr>
      <w:r>
        <w:t>Captain America #13</w:t>
      </w:r>
    </w:p>
    <w:p w:rsidR="00E4654B" w:rsidRDefault="00C04B79">
      <w:pPr>
        <w:pStyle w:val="ListBullet"/>
      </w:pPr>
      <w:r>
        <w:t>Amazing Fantasy 15: Spider-Man! #1</w:t>
      </w:r>
    </w:p>
    <w:p w:rsidR="00E4654B" w:rsidRDefault="00C04B79">
      <w:pPr>
        <w:pStyle w:val="ListBullet"/>
      </w:pPr>
      <w:r>
        <w:t>Hit-Girl #1</w:t>
      </w:r>
    </w:p>
    <w:p w:rsidR="00E4654B" w:rsidRDefault="00C04B79">
      <w:pPr>
        <w:pStyle w:val="ListBullet"/>
      </w:pPr>
      <w:r>
        <w:t>Spider-Men #2</w:t>
      </w:r>
    </w:p>
    <w:p w:rsidR="00E4654B" w:rsidRDefault="00C04B79">
      <w:pPr>
        <w:pStyle w:val="ListBullet"/>
      </w:pPr>
      <w:r>
        <w:t>Marvel Universe Ultimate Spider-Man #3</w:t>
      </w:r>
    </w:p>
    <w:p w:rsidR="00E4654B" w:rsidRDefault="00C04B79">
      <w:pPr>
        <w:pStyle w:val="ListBullet"/>
      </w:pPr>
      <w:r>
        <w:t>Star Wars: Blood Ties - Boba Fett Is Dead #3</w:t>
      </w:r>
    </w:p>
    <w:p w:rsidR="00E4654B" w:rsidRDefault="00C04B79">
      <w:pPr>
        <w:pStyle w:val="ListBullet"/>
      </w:pPr>
      <w:r>
        <w:t>Marvel Zombies Destroy! #4</w:t>
      </w:r>
    </w:p>
    <w:p w:rsidR="00E4654B" w:rsidRDefault="00C04B79">
      <w:pPr>
        <w:pStyle w:val="ListBullet"/>
      </w:pPr>
      <w:r>
        <w:t>John Carter: The Gods of Mars #4</w:t>
      </w:r>
    </w:p>
    <w:p w:rsidR="00E4654B" w:rsidRDefault="00C04B79">
      <w:pPr>
        <w:pStyle w:val="ListBullet"/>
      </w:pPr>
      <w:r>
        <w:t>Dorothy &amp; the Wizard in Oz #8</w:t>
      </w:r>
    </w:p>
    <w:p w:rsidR="00E4654B" w:rsidRDefault="00C04B79">
      <w:pPr>
        <w:pStyle w:val="ListBullet"/>
      </w:pPr>
      <w:r>
        <w:t>Incredible Hulk #10</w:t>
      </w:r>
    </w:p>
    <w:p w:rsidR="00E4654B" w:rsidRDefault="00C04B79">
      <w:pPr>
        <w:pStyle w:val="ListBullet"/>
      </w:pPr>
      <w:r>
        <w:t>Wolverine &amp; the X-Men #12</w:t>
      </w:r>
    </w:p>
    <w:p w:rsidR="00E4654B" w:rsidRDefault="00C04B79">
      <w:pPr>
        <w:pStyle w:val="ListBullet"/>
      </w:pPr>
      <w:r>
        <w:t>Ultimate Comics Ultimates #12</w:t>
      </w:r>
    </w:p>
    <w:p w:rsidR="00E4654B" w:rsidRDefault="00C04B79">
      <w:pPr>
        <w:pStyle w:val="ListBullet"/>
      </w:pPr>
      <w:r>
        <w:t>The Mighty Thor #16</w:t>
      </w:r>
    </w:p>
    <w:p w:rsidR="00E4654B" w:rsidRDefault="00C04B79">
      <w:pPr>
        <w:pStyle w:val="ListBullet"/>
      </w:pPr>
      <w:r>
        <w:t>FF #19</w:t>
      </w:r>
    </w:p>
    <w:p w:rsidR="00E4654B" w:rsidRDefault="00C04B79">
      <w:pPr>
        <w:pStyle w:val="ListBullet"/>
      </w:pPr>
      <w:r>
        <w:t>X-Men #31</w:t>
      </w:r>
    </w:p>
    <w:p w:rsidR="00E4654B" w:rsidRDefault="00C04B79">
      <w:pPr>
        <w:pStyle w:val="ListBullet"/>
      </w:pPr>
      <w:r>
        <w:t>X-Men Legacy #269</w:t>
      </w:r>
    </w:p>
    <w:p w:rsidR="00E4654B" w:rsidRDefault="00C04B79">
      <w:pPr>
        <w:pStyle w:val="ListBullet"/>
      </w:pPr>
      <w:r>
        <w:t>Captain America and Bucky #633</w:t>
      </w:r>
    </w:p>
    <w:p w:rsidR="00E4654B" w:rsidRDefault="00C04B79">
      <w:pPr>
        <w:pStyle w:val="ListBullet"/>
      </w:pPr>
      <w:r>
        <w:t>Amazing Spider-Man #688</w:t>
      </w:r>
    </w:p>
    <w:p w:rsidR="00E4654B" w:rsidRDefault="00C04B79">
      <w:pPr>
        <w:pStyle w:val="ListBullet"/>
      </w:pPr>
      <w:r>
        <w:t>Avengers Vs. X-Men #6.5</w:t>
      </w:r>
    </w:p>
    <w:p w:rsidR="00E4654B" w:rsidRDefault="00C04B79">
      <w:pPr>
        <w:pStyle w:val="ListBullet"/>
      </w:pPr>
      <w:r>
        <w:t>The Twelve #12</w:t>
      </w:r>
    </w:p>
    <w:p w:rsidR="00E4654B" w:rsidRDefault="00C04B79">
      <w:pPr>
        <w:pStyle w:val="ListBullet"/>
      </w:pPr>
      <w:r>
        <w:t>Dark Tower: The Gunslinger - The Man In Black #1</w:t>
      </w:r>
    </w:p>
    <w:p w:rsidR="00E4654B" w:rsidRDefault="00C04B79">
      <w:pPr>
        <w:pStyle w:val="ListBullet"/>
      </w:pPr>
      <w:r>
        <w:t>Star Wars: Darth Vader and the Ghost Prison #2</w:t>
      </w:r>
    </w:p>
    <w:p w:rsidR="00E4654B" w:rsidRDefault="00C04B79">
      <w:pPr>
        <w:pStyle w:val="ListBullet"/>
      </w:pPr>
      <w:r>
        <w:t>Marvel Universe Avengers: Earth's Mightiest Heroes #3</w:t>
      </w:r>
    </w:p>
    <w:p w:rsidR="00E4654B" w:rsidRDefault="00C04B79">
      <w:pPr>
        <w:pStyle w:val="ListBullet"/>
      </w:pPr>
      <w:r>
        <w:t>Casanova: Avarita #4</w:t>
      </w:r>
    </w:p>
    <w:p w:rsidR="00E4654B" w:rsidRDefault="00C04B79">
      <w:pPr>
        <w:pStyle w:val="ListBullet"/>
      </w:pPr>
      <w:r>
        <w:t>Star Wars: Dawn of the Jedi - Force Storm #5</w:t>
      </w:r>
    </w:p>
    <w:p w:rsidR="00E4654B" w:rsidRDefault="00C04B79">
      <w:pPr>
        <w:pStyle w:val="ListBullet"/>
      </w:pPr>
      <w:r>
        <w:t>Avengers Vs. X-Men #6</w:t>
      </w:r>
    </w:p>
    <w:p w:rsidR="00E4654B" w:rsidRDefault="00C04B79">
      <w:pPr>
        <w:pStyle w:val="ListBullet"/>
      </w:pPr>
      <w:r>
        <w:t>Winter Soldier #7</w:t>
      </w:r>
    </w:p>
    <w:p w:rsidR="00E4654B" w:rsidRDefault="00C04B79">
      <w:pPr>
        <w:pStyle w:val="ListBullet"/>
      </w:pPr>
      <w:r>
        <w:t>Avenging Spider-Man #8</w:t>
      </w:r>
    </w:p>
    <w:p w:rsidR="00E4654B" w:rsidRDefault="00C04B79">
      <w:pPr>
        <w:pStyle w:val="ListBullet"/>
      </w:pPr>
      <w:r>
        <w:t>The Punisher #12</w:t>
      </w:r>
    </w:p>
    <w:p w:rsidR="00E4654B" w:rsidRDefault="00C04B79">
      <w:pPr>
        <w:pStyle w:val="ListBullet"/>
      </w:pPr>
      <w:r>
        <w:t>Uncanny X-Men #14</w:t>
      </w:r>
    </w:p>
    <w:p w:rsidR="00E4654B" w:rsidRDefault="00C04B79">
      <w:pPr>
        <w:pStyle w:val="ListBullet"/>
      </w:pPr>
      <w:r>
        <w:t>Daredevil #14</w:t>
      </w:r>
    </w:p>
    <w:p w:rsidR="00E4654B" w:rsidRDefault="00C04B79">
      <w:pPr>
        <w:pStyle w:val="ListBullet"/>
      </w:pPr>
      <w:r>
        <w:t>Venom #19</w:t>
      </w:r>
    </w:p>
    <w:p w:rsidR="00E4654B" w:rsidRDefault="00C04B79">
      <w:pPr>
        <w:pStyle w:val="ListBullet"/>
      </w:pPr>
      <w:r>
        <w:t>New Avengers #27</w:t>
      </w:r>
    </w:p>
    <w:p w:rsidR="00E4654B" w:rsidRDefault="00C04B79">
      <w:pPr>
        <w:pStyle w:val="ListBullet"/>
      </w:pPr>
      <w:r>
        <w:t>Secret Avengers #28</w:t>
      </w:r>
    </w:p>
    <w:p w:rsidR="00E4654B" w:rsidRDefault="00C04B79">
      <w:pPr>
        <w:pStyle w:val="ListBullet"/>
      </w:pPr>
      <w:r>
        <w:t>Avengers Academy #32</w:t>
      </w:r>
    </w:p>
    <w:p w:rsidR="00E4654B" w:rsidRDefault="00C04B79">
      <w:pPr>
        <w:pStyle w:val="ListBullet"/>
      </w:pPr>
      <w:r>
        <w:t>New Mutants #44</w:t>
      </w:r>
    </w:p>
    <w:p w:rsidR="00E4654B" w:rsidRDefault="00C04B79">
      <w:pPr>
        <w:pStyle w:val="ListBullet"/>
      </w:pPr>
      <w:r>
        <w:t>Astonishing X-Men #51</w:t>
      </w:r>
    </w:p>
    <w:p w:rsidR="00E4654B" w:rsidRDefault="00C04B79">
      <w:pPr>
        <w:pStyle w:val="ListBullet"/>
      </w:pPr>
      <w:r>
        <w:t>Hulk #54</w:t>
      </w:r>
    </w:p>
    <w:p w:rsidR="00E4654B" w:rsidRDefault="00C04B79">
      <w:pPr>
        <w:pStyle w:val="ListBullet"/>
      </w:pPr>
      <w:r>
        <w:t>Dark Avengers #176</w:t>
      </w:r>
    </w:p>
    <w:p w:rsidR="00E4654B" w:rsidRDefault="00C04B79">
      <w:pPr>
        <w:pStyle w:val="ListBullet"/>
      </w:pPr>
      <w:r>
        <w:t>X-Factor #238</w:t>
      </w:r>
    </w:p>
    <w:p w:rsidR="00E4654B" w:rsidRDefault="00C04B79">
      <w:pPr>
        <w:pStyle w:val="ListBullet"/>
      </w:pPr>
      <w:r>
        <w:t>Wolverine #308</w:t>
      </w:r>
    </w:p>
    <w:p w:rsidR="00E4654B" w:rsidRDefault="00C04B79">
      <w:pPr>
        <w:pStyle w:val="ListBullet"/>
      </w:pPr>
      <w:r>
        <w:t>Invincible Iron Man #519</w:t>
      </w:r>
    </w:p>
    <w:p w:rsidR="00E4654B" w:rsidRDefault="00C04B79">
      <w:pPr>
        <w:pStyle w:val="ListBullet"/>
      </w:pPr>
      <w:r>
        <w:t>Journey Into Mystery #640</w:t>
      </w:r>
    </w:p>
    <w:p w:rsidR="00E4654B" w:rsidRDefault="00C04B79">
      <w:pPr>
        <w:pStyle w:val="ListBullet"/>
      </w:pPr>
      <w:r>
        <w:t>Untold Tales of the Punisher Max #1</w:t>
      </w:r>
    </w:p>
    <w:p w:rsidR="00E4654B" w:rsidRDefault="00C04B79">
      <w:pPr>
        <w:pStyle w:val="ListBullet"/>
      </w:pPr>
      <w:r>
        <w:t>Spider-Men #1</w:t>
      </w:r>
    </w:p>
    <w:p w:rsidR="00E4654B" w:rsidRDefault="00C04B79">
      <w:pPr>
        <w:pStyle w:val="ListBullet"/>
      </w:pPr>
      <w:r>
        <w:t>Star Wars: Knight Errant - Escape #1</w:t>
      </w:r>
    </w:p>
    <w:p w:rsidR="00E4654B" w:rsidRDefault="00C04B79">
      <w:pPr>
        <w:pStyle w:val="ListBullet"/>
      </w:pPr>
      <w:r>
        <w:t>Amazing Spider-Man: The Movie #2</w:t>
      </w:r>
    </w:p>
    <w:p w:rsidR="00E4654B" w:rsidRDefault="00C04B79">
      <w:pPr>
        <w:pStyle w:val="ListBullet"/>
      </w:pPr>
      <w:r>
        <w:t>Marvel Zombies Destroy! #3</w:t>
      </w:r>
    </w:p>
    <w:p w:rsidR="00E4654B" w:rsidRDefault="00C04B79">
      <w:pPr>
        <w:pStyle w:val="ListBullet"/>
      </w:pPr>
      <w:r>
        <w:t>Avengers Vs. X-Men: Versus #3</w:t>
      </w:r>
    </w:p>
    <w:p w:rsidR="00E4654B" w:rsidRDefault="00C04B79">
      <w:pPr>
        <w:pStyle w:val="ListBullet"/>
      </w:pPr>
      <w:r>
        <w:t>Halo: Fall of Reach - Invasion #4</w:t>
      </w:r>
    </w:p>
    <w:p w:rsidR="00E4654B" w:rsidRDefault="00C04B79">
      <w:pPr>
        <w:pStyle w:val="ListBullet"/>
      </w:pPr>
      <w:r>
        <w:t>Avengers Assemble #4</w:t>
      </w:r>
    </w:p>
    <w:p w:rsidR="00E4654B" w:rsidRDefault="00C04B79">
      <w:pPr>
        <w:pStyle w:val="ListBullet"/>
      </w:pPr>
      <w:r>
        <w:t>Scarlet Spider #6</w:t>
      </w:r>
    </w:p>
    <w:p w:rsidR="00E4654B" w:rsidRDefault="00C04B79">
      <w:pPr>
        <w:pStyle w:val="ListBullet"/>
      </w:pPr>
      <w:r>
        <w:t>Incredible Hulk #9</w:t>
      </w:r>
    </w:p>
    <w:p w:rsidR="00E4654B" w:rsidRDefault="00C04B79">
      <w:pPr>
        <w:pStyle w:val="ListBullet"/>
      </w:pPr>
      <w:r>
        <w:t>Captain America #12</w:t>
      </w:r>
    </w:p>
    <w:p w:rsidR="00E4654B" w:rsidRDefault="00C04B79">
      <w:pPr>
        <w:pStyle w:val="ListBullet"/>
      </w:pPr>
      <w:r>
        <w:t>Ultimate Comics X-Men #13</w:t>
      </w:r>
    </w:p>
    <w:p w:rsidR="00E4654B" w:rsidRDefault="00C04B79">
      <w:pPr>
        <w:pStyle w:val="ListBullet"/>
      </w:pPr>
      <w:r>
        <w:t>Ultimate Comics X-Men #13</w:t>
      </w:r>
    </w:p>
    <w:p w:rsidR="00E4654B" w:rsidRDefault="00C04B79">
      <w:pPr>
        <w:pStyle w:val="ListBullet"/>
      </w:pPr>
      <w:r>
        <w:t>The Mighty Thor #15</w:t>
      </w:r>
    </w:p>
    <w:p w:rsidR="00E4654B" w:rsidRDefault="00C04B79">
      <w:pPr>
        <w:pStyle w:val="ListBullet"/>
      </w:pPr>
      <w:r>
        <w:t>Uncanny X-Force #26</w:t>
      </w:r>
    </w:p>
    <w:p w:rsidR="00E4654B" w:rsidRDefault="00C04B79">
      <w:pPr>
        <w:pStyle w:val="ListBullet"/>
      </w:pPr>
      <w:r>
        <w:t>Avengers #27</w:t>
      </w:r>
    </w:p>
    <w:p w:rsidR="00E4654B" w:rsidRDefault="00C04B79">
      <w:pPr>
        <w:pStyle w:val="ListBullet"/>
      </w:pPr>
      <w:r>
        <w:t>X-Men #30</w:t>
      </w:r>
    </w:p>
    <w:p w:rsidR="00E4654B" w:rsidRDefault="00C04B79">
      <w:pPr>
        <w:pStyle w:val="ListBullet"/>
      </w:pPr>
      <w:r>
        <w:t>Deadpool #56</w:t>
      </w:r>
    </w:p>
    <w:p w:rsidR="00E4654B" w:rsidRDefault="00C04B79">
      <w:pPr>
        <w:pStyle w:val="ListBullet"/>
      </w:pPr>
      <w:r>
        <w:t>X-Men Legacy #268</w:t>
      </w:r>
    </w:p>
    <w:p w:rsidR="00E4654B" w:rsidRDefault="00C04B79">
      <w:pPr>
        <w:pStyle w:val="ListBullet"/>
      </w:pPr>
      <w:r>
        <w:t>Fantastic Four #607</w:t>
      </w:r>
    </w:p>
    <w:p w:rsidR="00E4654B" w:rsidRDefault="00C04B79">
      <w:pPr>
        <w:pStyle w:val="ListBullet"/>
      </w:pPr>
      <w:r>
        <w:t>Captain America and Bucky #632</w:t>
      </w:r>
    </w:p>
    <w:p w:rsidR="00E4654B" w:rsidRDefault="00C04B79">
      <w:pPr>
        <w:pStyle w:val="ListBullet"/>
      </w:pPr>
      <w:r>
        <w:t>Amazing Spider-Man #687</w:t>
      </w:r>
    </w:p>
    <w:p w:rsidR="00E4654B" w:rsidRDefault="00C04B79">
      <w:pPr>
        <w:pStyle w:val="ListBullet"/>
      </w:pPr>
      <w:r>
        <w:t>The Mighty Thor Annual #1</w:t>
      </w:r>
    </w:p>
    <w:p w:rsidR="00E4654B" w:rsidRDefault="00C04B79">
      <w:pPr>
        <w:pStyle w:val="ListBullet"/>
      </w:pPr>
      <w:r>
        <w:t>Amazing Spider-Man: The Movie #1</w:t>
      </w:r>
    </w:p>
    <w:p w:rsidR="00E4654B" w:rsidRDefault="00C04B79">
      <w:pPr>
        <w:pStyle w:val="ListBullet"/>
      </w:pPr>
      <w:r>
        <w:t>Fury Max #3</w:t>
      </w:r>
    </w:p>
    <w:p w:rsidR="00E4654B" w:rsidRDefault="00C04B79">
      <w:pPr>
        <w:pStyle w:val="ListBullet"/>
      </w:pPr>
      <w:r>
        <w:t>Marvel's The Avengers: Black Widow Strikes (2012) #3</w:t>
      </w:r>
    </w:p>
    <w:p w:rsidR="00E4654B" w:rsidRDefault="00C04B79">
      <w:pPr>
        <w:pStyle w:val="ListBullet"/>
      </w:pPr>
      <w:r>
        <w:t>Age of Apocalypse #4</w:t>
      </w:r>
    </w:p>
    <w:p w:rsidR="00E4654B" w:rsidRDefault="00C04B79">
      <w:pPr>
        <w:pStyle w:val="ListBullet"/>
      </w:pPr>
      <w:r>
        <w:t>Disney/Pixar Presents: Toy Story #4</w:t>
      </w:r>
    </w:p>
    <w:p w:rsidR="00E4654B" w:rsidRDefault="00C04B79">
      <w:pPr>
        <w:pStyle w:val="ListBullet"/>
      </w:pPr>
      <w:r>
        <w:t>Avengers Vs. X-Men #5</w:t>
      </w:r>
    </w:p>
    <w:p w:rsidR="00E4654B" w:rsidRDefault="00C04B79">
      <w:pPr>
        <w:pStyle w:val="ListBullet"/>
      </w:pPr>
      <w:r>
        <w:t>Winter Soldier #6</w:t>
      </w:r>
    </w:p>
    <w:p w:rsidR="00E4654B" w:rsidRDefault="00C04B79">
      <w:pPr>
        <w:pStyle w:val="ListBullet"/>
      </w:pPr>
      <w:r>
        <w:t>Defenders #7</w:t>
      </w:r>
    </w:p>
    <w:p w:rsidR="00E4654B" w:rsidRDefault="00C04B79">
      <w:pPr>
        <w:pStyle w:val="ListBullet"/>
      </w:pPr>
      <w:r>
        <w:t>Ultimate Comics Spider-Man #11</w:t>
      </w:r>
    </w:p>
    <w:p w:rsidR="00E4654B" w:rsidRDefault="00C04B79">
      <w:pPr>
        <w:pStyle w:val="ListBullet"/>
      </w:pPr>
      <w:r>
        <w:t>Uncanny X-Men #13</w:t>
      </w:r>
    </w:p>
    <w:p w:rsidR="00E4654B" w:rsidRDefault="00C04B79">
      <w:pPr>
        <w:pStyle w:val="ListBullet"/>
      </w:pPr>
      <w:r>
        <w:t>Avengers Academy #31</w:t>
      </w:r>
    </w:p>
    <w:p w:rsidR="00E4654B" w:rsidRDefault="00C04B79">
      <w:pPr>
        <w:pStyle w:val="ListBullet"/>
      </w:pPr>
      <w:r>
        <w:t>Hulk #53</w:t>
      </w:r>
    </w:p>
    <w:p w:rsidR="00E4654B" w:rsidRDefault="00C04B79">
      <w:pPr>
        <w:pStyle w:val="ListBullet"/>
      </w:pPr>
      <w:r>
        <w:t>Dark Avengers #175</w:t>
      </w:r>
    </w:p>
    <w:p w:rsidR="00E4654B" w:rsidRDefault="00C04B79">
      <w:pPr>
        <w:pStyle w:val="ListBullet"/>
      </w:pPr>
      <w:r>
        <w:t>X-Factor #237</w:t>
      </w:r>
    </w:p>
    <w:p w:rsidR="00E4654B" w:rsidRDefault="00C04B79">
      <w:pPr>
        <w:pStyle w:val="ListBullet"/>
      </w:pPr>
      <w:r>
        <w:t>Invincible Iron Man #518</w:t>
      </w:r>
    </w:p>
    <w:p w:rsidR="00E4654B" w:rsidRDefault="00C04B79">
      <w:pPr>
        <w:pStyle w:val="ListBullet"/>
      </w:pPr>
      <w:r>
        <w:t>Journey Into Mystery #639</w:t>
      </w:r>
    </w:p>
    <w:p w:rsidR="00E4654B" w:rsidRDefault="00C04B79">
      <w:pPr>
        <w:pStyle w:val="Heading3"/>
      </w:pPr>
      <w:r>
        <w:t>July, 2012</w:t>
      </w:r>
    </w:p>
    <w:p w:rsidR="00E4654B" w:rsidRDefault="00C04B79">
      <w:r>
        <w:t xml:space="preserve">Number of comics published this month: </w:t>
      </w:r>
      <w:r>
        <w:rPr>
          <w:b/>
        </w:rPr>
        <w:t>76</w:t>
      </w:r>
    </w:p>
    <w:p w:rsidR="00E4654B" w:rsidRDefault="00C04B79">
      <w:pPr>
        <w:pStyle w:val="ListBullet"/>
      </w:pPr>
      <w:r>
        <w:t>Wolverine #310</w:t>
      </w:r>
    </w:p>
    <w:p w:rsidR="00E4654B" w:rsidRDefault="00C04B79">
      <w:pPr>
        <w:pStyle w:val="ListBullet"/>
      </w:pPr>
      <w:r>
        <w:t>Star Wars: Darth Maul - Death Sentence #1</w:t>
      </w:r>
    </w:p>
    <w:p w:rsidR="00E4654B" w:rsidRDefault="00C04B79">
      <w:pPr>
        <w:pStyle w:val="ListBullet"/>
      </w:pPr>
      <w:r>
        <w:t>X-Treme X-Men #1</w:t>
      </w:r>
    </w:p>
    <w:p w:rsidR="00E4654B" w:rsidRDefault="00C04B79">
      <w:pPr>
        <w:pStyle w:val="ListBullet"/>
      </w:pPr>
      <w:r>
        <w:t>Hit-Girl #2</w:t>
      </w:r>
    </w:p>
    <w:p w:rsidR="00E4654B" w:rsidRDefault="00C04B79">
      <w:pPr>
        <w:pStyle w:val="ListBullet"/>
      </w:pPr>
      <w:r>
        <w:t>Marvel Universe Ultimate Spider-Man #4</w:t>
      </w:r>
    </w:p>
    <w:p w:rsidR="00E4654B" w:rsidRDefault="00C04B79">
      <w:pPr>
        <w:pStyle w:val="ListBullet"/>
      </w:pPr>
      <w:r>
        <w:t>Star Wars: Blood Ties - Boba Fett Is Dead #4</w:t>
      </w:r>
    </w:p>
    <w:p w:rsidR="00E4654B" w:rsidRDefault="00C04B79">
      <w:pPr>
        <w:pStyle w:val="ListBullet"/>
      </w:pPr>
      <w:r>
        <w:t>John Carter: The Gods of Mars #5</w:t>
      </w:r>
    </w:p>
    <w:p w:rsidR="00E4654B" w:rsidRDefault="00C04B79">
      <w:pPr>
        <w:pStyle w:val="ListBullet"/>
      </w:pPr>
      <w:r>
        <w:t>Winter Soldier #8</w:t>
      </w:r>
    </w:p>
    <w:p w:rsidR="00E4654B" w:rsidRDefault="00C04B79">
      <w:pPr>
        <w:pStyle w:val="ListBullet"/>
      </w:pPr>
      <w:r>
        <w:t>Incredible Hulk #11</w:t>
      </w:r>
    </w:p>
    <w:p w:rsidR="00E4654B" w:rsidRDefault="00C04B79">
      <w:pPr>
        <w:pStyle w:val="ListBullet"/>
      </w:pPr>
      <w:r>
        <w:t>Ultimate Comics Ultimates #13</w:t>
      </w:r>
    </w:p>
    <w:p w:rsidR="00E4654B" w:rsidRDefault="00C04B79">
      <w:pPr>
        <w:pStyle w:val="ListBullet"/>
      </w:pPr>
      <w:r>
        <w:t>Ultimate Comics Ultimates #13</w:t>
      </w:r>
    </w:p>
    <w:p w:rsidR="00E4654B" w:rsidRDefault="00C04B79">
      <w:pPr>
        <w:pStyle w:val="ListBullet"/>
      </w:pPr>
      <w:r>
        <w:t>Wolverine &amp; the X-Men #14</w:t>
      </w:r>
    </w:p>
    <w:p w:rsidR="00E4654B" w:rsidRDefault="00C04B79">
      <w:pPr>
        <w:pStyle w:val="ListBullet"/>
      </w:pPr>
      <w:r>
        <w:t>Captain America #15</w:t>
      </w:r>
    </w:p>
    <w:p w:rsidR="00E4654B" w:rsidRDefault="00C04B79">
      <w:pPr>
        <w:pStyle w:val="ListBullet"/>
      </w:pPr>
      <w:r>
        <w:t>The Mighty Thor #17</w:t>
      </w:r>
    </w:p>
    <w:p w:rsidR="00E4654B" w:rsidRDefault="00C04B79">
      <w:pPr>
        <w:pStyle w:val="ListBullet"/>
      </w:pPr>
      <w:r>
        <w:t>FF #20</w:t>
      </w:r>
    </w:p>
    <w:p w:rsidR="00E4654B" w:rsidRDefault="00C04B79">
      <w:pPr>
        <w:pStyle w:val="ListBullet"/>
      </w:pPr>
      <w:r>
        <w:t>Venom #21</w:t>
      </w:r>
    </w:p>
    <w:p w:rsidR="00E4654B" w:rsidRDefault="00C04B79">
      <w:pPr>
        <w:pStyle w:val="ListBullet"/>
      </w:pPr>
      <w:r>
        <w:t>Avengers #28</w:t>
      </w:r>
    </w:p>
    <w:p w:rsidR="00E4654B" w:rsidRDefault="00C04B79">
      <w:pPr>
        <w:pStyle w:val="ListBullet"/>
      </w:pPr>
      <w:r>
        <w:t>Uncanny X-Force #28</w:t>
      </w:r>
    </w:p>
    <w:p w:rsidR="00E4654B" w:rsidRDefault="00C04B79">
      <w:pPr>
        <w:pStyle w:val="ListBullet"/>
      </w:pPr>
      <w:r>
        <w:t>Secret Avengers #29</w:t>
      </w:r>
    </w:p>
    <w:p w:rsidR="00E4654B" w:rsidRDefault="00C04B79">
      <w:pPr>
        <w:pStyle w:val="ListBullet"/>
      </w:pPr>
      <w:r>
        <w:t>Astonishing X-Men #52</w:t>
      </w:r>
    </w:p>
    <w:p w:rsidR="00E4654B" w:rsidRDefault="00C04B79">
      <w:pPr>
        <w:pStyle w:val="ListBullet"/>
      </w:pPr>
      <w:r>
        <w:t>Deadpool #58</w:t>
      </w:r>
    </w:p>
    <w:p w:rsidR="00E4654B" w:rsidRDefault="00C04B79">
      <w:pPr>
        <w:pStyle w:val="ListBullet"/>
      </w:pPr>
      <w:r>
        <w:t>Dark Avengers #178</w:t>
      </w:r>
    </w:p>
    <w:p w:rsidR="00E4654B" w:rsidRDefault="00C04B79">
      <w:pPr>
        <w:pStyle w:val="ListBullet"/>
      </w:pPr>
      <w:r>
        <w:t>X-Men Legacy #270</w:t>
      </w:r>
    </w:p>
    <w:p w:rsidR="00E4654B" w:rsidRDefault="00C04B79">
      <w:pPr>
        <w:pStyle w:val="ListBullet"/>
      </w:pPr>
      <w:r>
        <w:t>Captain America and Bucky #634</w:t>
      </w:r>
    </w:p>
    <w:p w:rsidR="00E4654B" w:rsidRDefault="00C04B79">
      <w:pPr>
        <w:pStyle w:val="ListBullet"/>
      </w:pPr>
      <w:r>
        <w:t>Amazing Spider-Man #690</w:t>
      </w:r>
    </w:p>
    <w:p w:rsidR="00E4654B" w:rsidRDefault="00C04B79">
      <w:pPr>
        <w:pStyle w:val="ListBullet"/>
      </w:pPr>
      <w:r>
        <w:t>Captain Marvel #1</w:t>
      </w:r>
    </w:p>
    <w:p w:rsidR="00E4654B" w:rsidRDefault="00C04B79">
      <w:pPr>
        <w:pStyle w:val="ListBullet"/>
      </w:pPr>
      <w:r>
        <w:t>Dark Tower: The Gunslinger - The Man In Black #2</w:t>
      </w:r>
    </w:p>
    <w:p w:rsidR="00E4654B" w:rsidRDefault="00C04B79">
      <w:pPr>
        <w:pStyle w:val="ListBullet"/>
      </w:pPr>
      <w:r>
        <w:t>Infernal Man-Thing #2</w:t>
      </w:r>
    </w:p>
    <w:p w:rsidR="00E4654B" w:rsidRDefault="00C04B79">
      <w:pPr>
        <w:pStyle w:val="ListBullet"/>
      </w:pPr>
      <w:r>
        <w:t>Untold Tales of the Punisher Max #2</w:t>
      </w:r>
    </w:p>
    <w:p w:rsidR="00E4654B" w:rsidRDefault="00C04B79">
      <w:pPr>
        <w:pStyle w:val="ListBullet"/>
      </w:pPr>
      <w:r>
        <w:t>Secret Service #3</w:t>
      </w:r>
    </w:p>
    <w:p w:rsidR="00E4654B" w:rsidRDefault="00C04B79">
      <w:pPr>
        <w:pStyle w:val="ListBullet"/>
      </w:pPr>
      <w:r>
        <w:t>Star Wars: Darth Vader and the Ghost Prison #3</w:t>
      </w:r>
    </w:p>
    <w:p w:rsidR="00E4654B" w:rsidRDefault="00C04B79">
      <w:pPr>
        <w:pStyle w:val="ListBullet"/>
      </w:pPr>
      <w:r>
        <w:t>Marvel Zombies Destroy! #5</w:t>
      </w:r>
    </w:p>
    <w:p w:rsidR="00E4654B" w:rsidRDefault="00C04B79">
      <w:pPr>
        <w:pStyle w:val="ListBullet"/>
      </w:pPr>
      <w:r>
        <w:t>Daredevil #15</w:t>
      </w:r>
    </w:p>
    <w:p w:rsidR="00E4654B" w:rsidRDefault="00C04B79">
      <w:pPr>
        <w:pStyle w:val="ListBullet"/>
      </w:pPr>
      <w:r>
        <w:t>Uncanny X-Men #16</w:t>
      </w:r>
    </w:p>
    <w:p w:rsidR="00E4654B" w:rsidRDefault="00C04B79">
      <w:pPr>
        <w:pStyle w:val="ListBullet"/>
      </w:pPr>
      <w:r>
        <w:t>X-Men #32</w:t>
      </w:r>
    </w:p>
    <w:p w:rsidR="00E4654B" w:rsidRDefault="00C04B79">
      <w:pPr>
        <w:pStyle w:val="ListBullet"/>
      </w:pPr>
      <w:r>
        <w:t>Avengers Academy #33</w:t>
      </w:r>
    </w:p>
    <w:p w:rsidR="00E4654B" w:rsidRDefault="00C04B79">
      <w:pPr>
        <w:pStyle w:val="ListBullet"/>
      </w:pPr>
      <w:r>
        <w:t>New Mutants #46</w:t>
      </w:r>
    </w:p>
    <w:p w:rsidR="00E4654B" w:rsidRDefault="00C04B79">
      <w:pPr>
        <w:pStyle w:val="ListBullet"/>
      </w:pPr>
      <w:r>
        <w:t>X-Factor #240</w:t>
      </w:r>
    </w:p>
    <w:p w:rsidR="00E4654B" w:rsidRDefault="00C04B79">
      <w:pPr>
        <w:pStyle w:val="ListBullet"/>
      </w:pPr>
      <w:r>
        <w:t>Wolverine #309</w:t>
      </w:r>
    </w:p>
    <w:p w:rsidR="00E4654B" w:rsidRDefault="00C04B79">
      <w:pPr>
        <w:pStyle w:val="ListBullet"/>
      </w:pPr>
      <w:r>
        <w:t>Invincible Iron Man #521</w:t>
      </w:r>
    </w:p>
    <w:p w:rsidR="00E4654B" w:rsidRDefault="00C04B79">
      <w:pPr>
        <w:pStyle w:val="ListBullet"/>
      </w:pPr>
      <w:r>
        <w:t>Fantastic Four #608</w:t>
      </w:r>
    </w:p>
    <w:p w:rsidR="00E4654B" w:rsidRDefault="00C04B79">
      <w:pPr>
        <w:pStyle w:val="ListBullet"/>
      </w:pPr>
      <w:r>
        <w:t>Journey Into Mystery #641</w:t>
      </w:r>
    </w:p>
    <w:p w:rsidR="00E4654B" w:rsidRDefault="00C04B79">
      <w:pPr>
        <w:pStyle w:val="ListBullet"/>
      </w:pPr>
      <w:r>
        <w:t>Avengers Vs. X-Men #8</w:t>
      </w:r>
    </w:p>
    <w:p w:rsidR="00E4654B" w:rsidRDefault="00C04B79">
      <w:pPr>
        <w:pStyle w:val="ListBullet"/>
      </w:pPr>
      <w:r>
        <w:t>Space: Punisher #1</w:t>
      </w:r>
    </w:p>
    <w:p w:rsidR="00E4654B" w:rsidRDefault="00C04B79">
      <w:pPr>
        <w:pStyle w:val="ListBullet"/>
      </w:pPr>
      <w:r>
        <w:t>Ant-Man: Season One #1</w:t>
      </w:r>
    </w:p>
    <w:p w:rsidR="00E4654B" w:rsidRDefault="00C04B79">
      <w:pPr>
        <w:pStyle w:val="ListBullet"/>
      </w:pPr>
      <w:r>
        <w:t>Takio #2</w:t>
      </w:r>
    </w:p>
    <w:p w:rsidR="00E4654B" w:rsidRDefault="00C04B79">
      <w:pPr>
        <w:pStyle w:val="ListBullet"/>
      </w:pPr>
      <w:r>
        <w:t>Star Wars: Knight Errant - Escape #2</w:t>
      </w:r>
    </w:p>
    <w:p w:rsidR="00E4654B" w:rsidRDefault="00C04B79">
      <w:pPr>
        <w:pStyle w:val="ListBullet"/>
      </w:pPr>
      <w:r>
        <w:t>Spider-Men #3</w:t>
      </w:r>
    </w:p>
    <w:p w:rsidR="00E4654B" w:rsidRDefault="00C04B79">
      <w:pPr>
        <w:pStyle w:val="ListBullet"/>
      </w:pPr>
      <w:r>
        <w:t>Marvel Universe Avengers: Earth's Mightiest Heroes #4</w:t>
      </w:r>
    </w:p>
    <w:p w:rsidR="00E4654B" w:rsidRDefault="00C04B79">
      <w:pPr>
        <w:pStyle w:val="ListBullet"/>
      </w:pPr>
      <w:r>
        <w:t>Avengers Vs. X-Men: Versus #4</w:t>
      </w:r>
    </w:p>
    <w:p w:rsidR="00E4654B" w:rsidRDefault="00C04B79">
      <w:pPr>
        <w:pStyle w:val="ListBullet"/>
      </w:pPr>
      <w:r>
        <w:t>Avengers Assemble #5</w:t>
      </w:r>
    </w:p>
    <w:p w:rsidR="00E4654B" w:rsidRDefault="00C04B79">
      <w:pPr>
        <w:pStyle w:val="ListBullet"/>
      </w:pPr>
      <w:r>
        <w:t>Scarlet Spider #7</w:t>
      </w:r>
    </w:p>
    <w:p w:rsidR="00E4654B" w:rsidRDefault="00C04B79">
      <w:pPr>
        <w:pStyle w:val="ListBullet"/>
      </w:pPr>
      <w:r>
        <w:t>Defenders #8</w:t>
      </w:r>
    </w:p>
    <w:p w:rsidR="00E4654B" w:rsidRDefault="00C04B79">
      <w:pPr>
        <w:pStyle w:val="ListBullet"/>
      </w:pPr>
      <w:r>
        <w:t>Avenging Spider-Man #9</w:t>
      </w:r>
    </w:p>
    <w:p w:rsidR="00E4654B" w:rsidRDefault="00C04B79">
      <w:pPr>
        <w:pStyle w:val="ListBullet"/>
      </w:pPr>
      <w:r>
        <w:t>Wolverine &amp; the X-Men #13</w:t>
      </w:r>
    </w:p>
    <w:p w:rsidR="00E4654B" w:rsidRDefault="00C04B79">
      <w:pPr>
        <w:pStyle w:val="ListBullet"/>
      </w:pPr>
      <w:r>
        <w:t>Captain America #14</w:t>
      </w:r>
    </w:p>
    <w:p w:rsidR="00E4654B" w:rsidRDefault="00C04B79">
      <w:pPr>
        <w:pStyle w:val="ListBullet"/>
      </w:pPr>
      <w:r>
        <w:t>Ultimate Comics X-Men #14</w:t>
      </w:r>
    </w:p>
    <w:p w:rsidR="00E4654B" w:rsidRDefault="00C04B79">
      <w:pPr>
        <w:pStyle w:val="ListBullet"/>
      </w:pPr>
      <w:r>
        <w:t>Ultimate Comics X-Men #14</w:t>
      </w:r>
    </w:p>
    <w:p w:rsidR="00E4654B" w:rsidRDefault="00C04B79">
      <w:pPr>
        <w:pStyle w:val="ListBullet"/>
      </w:pPr>
      <w:r>
        <w:t>Venom #20</w:t>
      </w:r>
    </w:p>
    <w:p w:rsidR="00E4654B" w:rsidRDefault="00C04B79">
      <w:pPr>
        <w:pStyle w:val="ListBullet"/>
      </w:pPr>
      <w:r>
        <w:t>Uncanny X-Force #27</w:t>
      </w:r>
    </w:p>
    <w:p w:rsidR="00E4654B" w:rsidRDefault="00C04B79">
      <w:pPr>
        <w:pStyle w:val="ListBullet"/>
      </w:pPr>
      <w:r>
        <w:t>New Avengers #28</w:t>
      </w:r>
    </w:p>
    <w:p w:rsidR="00E4654B" w:rsidRDefault="00C04B79">
      <w:pPr>
        <w:pStyle w:val="ListBullet"/>
      </w:pPr>
      <w:r>
        <w:t>Fantastic Four Annual #33</w:t>
      </w:r>
    </w:p>
    <w:p w:rsidR="00E4654B" w:rsidRDefault="00C04B79">
      <w:pPr>
        <w:pStyle w:val="ListBullet"/>
      </w:pPr>
      <w:r>
        <w:t>New Mutants #45</w:t>
      </w:r>
    </w:p>
    <w:p w:rsidR="00E4654B" w:rsidRDefault="00C04B79">
      <w:pPr>
        <w:pStyle w:val="ListBullet"/>
      </w:pPr>
      <w:r>
        <w:t>Dark Avengers #177</w:t>
      </w:r>
    </w:p>
    <w:p w:rsidR="00E4654B" w:rsidRDefault="00C04B79">
      <w:pPr>
        <w:pStyle w:val="ListBullet"/>
      </w:pPr>
      <w:r>
        <w:t>Infernal Man-Thing #1</w:t>
      </w:r>
    </w:p>
    <w:p w:rsidR="00E4654B" w:rsidRDefault="00C04B79">
      <w:pPr>
        <w:pStyle w:val="ListBullet"/>
      </w:pPr>
      <w:r>
        <w:t>Fury Max #4</w:t>
      </w:r>
    </w:p>
    <w:p w:rsidR="00E4654B" w:rsidRDefault="00C04B79">
      <w:pPr>
        <w:pStyle w:val="ListBullet"/>
      </w:pPr>
      <w:r>
        <w:t>Age of Apocalypse #5</w:t>
      </w:r>
    </w:p>
    <w:p w:rsidR="00E4654B" w:rsidRDefault="00C04B79">
      <w:pPr>
        <w:pStyle w:val="ListBullet"/>
      </w:pPr>
      <w:r>
        <w:t>Avengers Vs. X-Men #7</w:t>
      </w:r>
    </w:p>
    <w:p w:rsidR="00E4654B" w:rsidRDefault="00C04B79">
      <w:pPr>
        <w:pStyle w:val="ListBullet"/>
      </w:pPr>
      <w:r>
        <w:t>Ultimate Comics Spider-Man #12</w:t>
      </w:r>
    </w:p>
    <w:p w:rsidR="00E4654B" w:rsidRDefault="00C04B79">
      <w:pPr>
        <w:pStyle w:val="ListBullet"/>
      </w:pPr>
      <w:r>
        <w:t>The Punisher #13</w:t>
      </w:r>
    </w:p>
    <w:p w:rsidR="00E4654B" w:rsidRDefault="00C04B79">
      <w:pPr>
        <w:pStyle w:val="ListBullet"/>
      </w:pPr>
      <w:r>
        <w:t>Uncanny X-Men #15</w:t>
      </w:r>
    </w:p>
    <w:p w:rsidR="00E4654B" w:rsidRDefault="00C04B79">
      <w:pPr>
        <w:pStyle w:val="ListBullet"/>
      </w:pPr>
      <w:r>
        <w:t>Hulk #55</w:t>
      </w:r>
    </w:p>
    <w:p w:rsidR="00E4654B" w:rsidRDefault="00C04B79">
      <w:pPr>
        <w:pStyle w:val="ListBullet"/>
      </w:pPr>
      <w:r>
        <w:t>Deadpool #57</w:t>
      </w:r>
    </w:p>
    <w:p w:rsidR="00E4654B" w:rsidRDefault="00C04B79">
      <w:pPr>
        <w:pStyle w:val="ListBullet"/>
      </w:pPr>
      <w:r>
        <w:t>X-Factor #239</w:t>
      </w:r>
    </w:p>
    <w:p w:rsidR="00E4654B" w:rsidRDefault="00C04B79">
      <w:pPr>
        <w:pStyle w:val="ListBullet"/>
      </w:pPr>
      <w:r>
        <w:t>Invincible Iron Man #520</w:t>
      </w:r>
    </w:p>
    <w:p w:rsidR="00E4654B" w:rsidRDefault="00C04B79">
      <w:pPr>
        <w:pStyle w:val="ListBullet"/>
      </w:pPr>
      <w:r>
        <w:t>Amazing Spider-Man #689</w:t>
      </w:r>
    </w:p>
    <w:p w:rsidR="00E4654B" w:rsidRDefault="00C04B79">
      <w:pPr>
        <w:pStyle w:val="Heading3"/>
      </w:pPr>
      <w:r>
        <w:t>August, 2012</w:t>
      </w:r>
    </w:p>
    <w:p w:rsidR="00E4654B" w:rsidRDefault="00C04B79">
      <w:r>
        <w:t xml:space="preserve">Number of comics published this month: </w:t>
      </w:r>
      <w:r>
        <w:rPr>
          <w:b/>
        </w:rPr>
        <w:t>91</w:t>
      </w:r>
    </w:p>
    <w:p w:rsidR="00E4654B" w:rsidRDefault="00C04B79">
      <w:pPr>
        <w:pStyle w:val="ListBullet"/>
      </w:pPr>
      <w:r>
        <w:t>Star Wars: Darth Maul - Death Sentence #2</w:t>
      </w:r>
    </w:p>
    <w:p w:rsidR="00E4654B" w:rsidRDefault="00C04B79">
      <w:pPr>
        <w:pStyle w:val="ListBullet"/>
      </w:pPr>
      <w:r>
        <w:t>Gambit #2</w:t>
      </w:r>
    </w:p>
    <w:p w:rsidR="00E4654B" w:rsidRDefault="00C04B79">
      <w:pPr>
        <w:pStyle w:val="ListBullet"/>
      </w:pPr>
      <w:r>
        <w:t>X-Treme X-Men #2</w:t>
      </w:r>
    </w:p>
    <w:p w:rsidR="00E4654B" w:rsidRDefault="00C04B79">
      <w:pPr>
        <w:pStyle w:val="ListBullet"/>
      </w:pPr>
      <w:r>
        <w:t>Infernal Man-Thing #3</w:t>
      </w:r>
    </w:p>
    <w:p w:rsidR="00E4654B" w:rsidRDefault="00C04B79">
      <w:pPr>
        <w:pStyle w:val="ListBullet"/>
      </w:pPr>
      <w:r>
        <w:t>Captain Marvel #3</w:t>
      </w:r>
    </w:p>
    <w:p w:rsidR="00E4654B" w:rsidRDefault="00C04B79">
      <w:pPr>
        <w:pStyle w:val="ListBullet"/>
      </w:pPr>
      <w:r>
        <w:t>Avengers Vs. X-Men: Versus #5</w:t>
      </w:r>
    </w:p>
    <w:p w:rsidR="00E4654B" w:rsidRDefault="00C04B79">
      <w:pPr>
        <w:pStyle w:val="ListBullet"/>
      </w:pPr>
      <w:r>
        <w:t>Peter Parker, Spider-Man #5</w:t>
      </w:r>
    </w:p>
    <w:p w:rsidR="00E4654B" w:rsidRDefault="00C04B79">
      <w:pPr>
        <w:pStyle w:val="ListBullet"/>
      </w:pPr>
      <w:r>
        <w:t>Winter Soldier #9</w:t>
      </w:r>
    </w:p>
    <w:p w:rsidR="00E4654B" w:rsidRDefault="00C04B79">
      <w:pPr>
        <w:pStyle w:val="ListBullet"/>
      </w:pPr>
      <w:r>
        <w:t>Powers #11</w:t>
      </w:r>
    </w:p>
    <w:p w:rsidR="00E4654B" w:rsidRDefault="00C04B79">
      <w:pPr>
        <w:pStyle w:val="ListBullet"/>
      </w:pPr>
      <w:r>
        <w:t>Avenging Spider-Man #11</w:t>
      </w:r>
    </w:p>
    <w:p w:rsidR="00E4654B" w:rsidRDefault="00C04B79">
      <w:pPr>
        <w:pStyle w:val="ListBullet"/>
      </w:pPr>
      <w:r>
        <w:t>Wolverine &amp; the X-Men #15</w:t>
      </w:r>
    </w:p>
    <w:p w:rsidR="00E4654B" w:rsidRDefault="00C04B79">
      <w:pPr>
        <w:pStyle w:val="ListBullet"/>
      </w:pPr>
      <w:r>
        <w:t>Ultimate Comics X-Men #15</w:t>
      </w:r>
    </w:p>
    <w:p w:rsidR="00E4654B" w:rsidRDefault="00C04B79">
      <w:pPr>
        <w:pStyle w:val="ListBullet"/>
      </w:pPr>
      <w:r>
        <w:t>FF #21</w:t>
      </w:r>
    </w:p>
    <w:p w:rsidR="00E4654B" w:rsidRDefault="00C04B79">
      <w:pPr>
        <w:pStyle w:val="ListBullet"/>
      </w:pPr>
      <w:r>
        <w:t>Uncanny X-Force #30</w:t>
      </w:r>
    </w:p>
    <w:p w:rsidR="00E4654B" w:rsidRDefault="00C04B79">
      <w:pPr>
        <w:pStyle w:val="ListBullet"/>
      </w:pPr>
      <w:r>
        <w:t>New Mutants #48</w:t>
      </w:r>
    </w:p>
    <w:p w:rsidR="00E4654B" w:rsidRDefault="00C04B79">
      <w:pPr>
        <w:pStyle w:val="ListBullet"/>
      </w:pPr>
      <w:r>
        <w:t>Hulk #57</w:t>
      </w:r>
    </w:p>
    <w:p w:rsidR="00E4654B" w:rsidRDefault="00C04B79">
      <w:pPr>
        <w:pStyle w:val="ListBullet"/>
      </w:pPr>
      <w:r>
        <w:t>Journey Into Mystery #642</w:t>
      </w:r>
    </w:p>
    <w:p w:rsidR="00E4654B" w:rsidRDefault="00C04B79">
      <w:pPr>
        <w:pStyle w:val="ListBullet"/>
      </w:pPr>
      <w:r>
        <w:t>Wolverine Annual #1</w:t>
      </w:r>
    </w:p>
    <w:p w:rsidR="00E4654B" w:rsidRDefault="00C04B79">
      <w:pPr>
        <w:pStyle w:val="ListBullet"/>
      </w:pPr>
      <w:r>
        <w:t>Untold Tales of the Punisher Max #3</w:t>
      </w:r>
    </w:p>
    <w:p w:rsidR="00E4654B" w:rsidRDefault="00C04B79">
      <w:pPr>
        <w:pStyle w:val="ListBullet"/>
      </w:pPr>
      <w:r>
        <w:t>Brilliant #4</w:t>
      </w:r>
    </w:p>
    <w:p w:rsidR="00E4654B" w:rsidRDefault="00C04B79">
      <w:pPr>
        <w:pStyle w:val="ListBullet"/>
      </w:pPr>
      <w:r>
        <w:t>Deadpool Kills the Marvel Universe #4</w:t>
      </w:r>
    </w:p>
    <w:p w:rsidR="00E4654B" w:rsidRDefault="00C04B79">
      <w:pPr>
        <w:pStyle w:val="ListBullet"/>
      </w:pPr>
      <w:r>
        <w:t>Supercrooks #4</w:t>
      </w:r>
    </w:p>
    <w:p w:rsidR="00E4654B" w:rsidRDefault="00C04B79">
      <w:pPr>
        <w:pStyle w:val="ListBullet"/>
      </w:pPr>
      <w:r>
        <w:t>Peter Parker, Spider-Man #4</w:t>
      </w:r>
    </w:p>
    <w:p w:rsidR="00E4654B" w:rsidRDefault="00C04B79">
      <w:pPr>
        <w:pStyle w:val="ListBullet"/>
      </w:pPr>
      <w:r>
        <w:t>Star Wars: Darth Vader and the Ghost Prison #4</w:t>
      </w:r>
    </w:p>
    <w:p w:rsidR="00E4654B" w:rsidRDefault="00C04B79">
      <w:pPr>
        <w:pStyle w:val="ListBullet"/>
      </w:pPr>
      <w:r>
        <w:t>Marvel Universe Ultimate Spider-Man #5</w:t>
      </w:r>
    </w:p>
    <w:p w:rsidR="00E4654B" w:rsidRDefault="00C04B79">
      <w:pPr>
        <w:pStyle w:val="ListBullet"/>
      </w:pPr>
      <w:r>
        <w:t>The Punisher #14</w:t>
      </w:r>
    </w:p>
    <w:p w:rsidR="00E4654B" w:rsidRDefault="00C04B79">
      <w:pPr>
        <w:pStyle w:val="ListBullet"/>
      </w:pPr>
      <w:r>
        <w:t>Ultimate Comics Ultimates #14</w:t>
      </w:r>
    </w:p>
    <w:p w:rsidR="00E4654B" w:rsidRDefault="00C04B79">
      <w:pPr>
        <w:pStyle w:val="ListBullet"/>
      </w:pPr>
      <w:r>
        <w:t>Uncanny X-Men #17</w:t>
      </w:r>
    </w:p>
    <w:p w:rsidR="00E4654B" w:rsidRDefault="00C04B79">
      <w:pPr>
        <w:pStyle w:val="ListBullet"/>
      </w:pPr>
      <w:r>
        <w:t>Venom #23</w:t>
      </w:r>
    </w:p>
    <w:p w:rsidR="00E4654B" w:rsidRDefault="00C04B79">
      <w:pPr>
        <w:pStyle w:val="ListBullet"/>
      </w:pPr>
      <w:r>
        <w:t>Secret Avengers #30</w:t>
      </w:r>
    </w:p>
    <w:p w:rsidR="00E4654B" w:rsidRDefault="00C04B79">
      <w:pPr>
        <w:pStyle w:val="ListBullet"/>
      </w:pPr>
      <w:r>
        <w:t>Astonishing X-Men #53</w:t>
      </w:r>
    </w:p>
    <w:p w:rsidR="00E4654B" w:rsidRDefault="00C04B79">
      <w:pPr>
        <w:pStyle w:val="ListBullet"/>
      </w:pPr>
      <w:r>
        <w:t>X-Men Legacy #272</w:t>
      </w:r>
    </w:p>
    <w:p w:rsidR="00E4654B" w:rsidRDefault="00C04B79">
      <w:pPr>
        <w:pStyle w:val="ListBullet"/>
      </w:pPr>
      <w:r>
        <w:t>Wolverine #312</w:t>
      </w:r>
    </w:p>
    <w:p w:rsidR="00E4654B" w:rsidRDefault="00C04B79">
      <w:pPr>
        <w:pStyle w:val="ListBullet"/>
      </w:pPr>
      <w:r>
        <w:t>Invincible Iron Man #523</w:t>
      </w:r>
    </w:p>
    <w:p w:rsidR="00E4654B" w:rsidRDefault="00C04B79">
      <w:pPr>
        <w:pStyle w:val="ListBullet"/>
      </w:pPr>
      <w:r>
        <w:t>Captain America and Bucky #635.1</w:t>
      </w:r>
    </w:p>
    <w:p w:rsidR="00E4654B" w:rsidRDefault="00C04B79">
      <w:pPr>
        <w:pStyle w:val="ListBullet"/>
      </w:pPr>
      <w:r>
        <w:t>Amazing Spider-Man #692</w:t>
      </w:r>
    </w:p>
    <w:p w:rsidR="00E4654B" w:rsidRDefault="00C04B79">
      <w:pPr>
        <w:pStyle w:val="ListBullet"/>
      </w:pPr>
      <w:r>
        <w:t>Avengers Vs. X-Men #10.5</w:t>
      </w:r>
    </w:p>
    <w:p w:rsidR="00E4654B" w:rsidRDefault="00C04B79">
      <w:pPr>
        <w:pStyle w:val="ListBullet"/>
      </w:pPr>
      <w:r>
        <w:t>Hulk: Season One #1</w:t>
      </w:r>
    </w:p>
    <w:p w:rsidR="00E4654B" w:rsidRDefault="00C04B79">
      <w:pPr>
        <w:pStyle w:val="ListBullet"/>
      </w:pPr>
      <w:r>
        <w:t>Captain Marvel #2</w:t>
      </w:r>
    </w:p>
    <w:p w:rsidR="00E4654B" w:rsidRDefault="00C04B79">
      <w:pPr>
        <w:pStyle w:val="ListBullet"/>
      </w:pPr>
      <w:r>
        <w:t>Dark Tower: The Gunslinger - The Man In Black #3</w:t>
      </w:r>
    </w:p>
    <w:p w:rsidR="00E4654B" w:rsidRDefault="00C04B79">
      <w:pPr>
        <w:pStyle w:val="ListBullet"/>
      </w:pPr>
      <w:r>
        <w:t>Deadpool Kills the Marvel Universe #3</w:t>
      </w:r>
    </w:p>
    <w:p w:rsidR="00E4654B" w:rsidRDefault="00C04B79">
      <w:pPr>
        <w:pStyle w:val="ListBullet"/>
      </w:pPr>
      <w:r>
        <w:t>Peter Parker, Spider-Man #3</w:t>
      </w:r>
    </w:p>
    <w:p w:rsidR="00E4654B" w:rsidRDefault="00C04B79">
      <w:pPr>
        <w:pStyle w:val="ListBullet"/>
      </w:pPr>
      <w:r>
        <w:t>Avengers Vs. X-Men #10</w:t>
      </w:r>
    </w:p>
    <w:p w:rsidR="00E4654B" w:rsidRDefault="00C04B79">
      <w:pPr>
        <w:pStyle w:val="ListBullet"/>
      </w:pPr>
      <w:r>
        <w:t>Daredevil #17</w:t>
      </w:r>
    </w:p>
    <w:p w:rsidR="00E4654B" w:rsidRDefault="00C04B79">
      <w:pPr>
        <w:pStyle w:val="ListBullet"/>
      </w:pPr>
      <w:r>
        <w:t>Avengers #29</w:t>
      </w:r>
    </w:p>
    <w:p w:rsidR="00E4654B" w:rsidRDefault="00C04B79">
      <w:pPr>
        <w:pStyle w:val="ListBullet"/>
      </w:pPr>
      <w:r>
        <w:t>Uncanny X-Force #29</w:t>
      </w:r>
    </w:p>
    <w:p w:rsidR="00E4654B" w:rsidRDefault="00C04B79">
      <w:pPr>
        <w:pStyle w:val="ListBullet"/>
      </w:pPr>
      <w:r>
        <w:t>X-Men #34</w:t>
      </w:r>
    </w:p>
    <w:p w:rsidR="00E4654B" w:rsidRDefault="00C04B79">
      <w:pPr>
        <w:pStyle w:val="ListBullet"/>
      </w:pPr>
      <w:r>
        <w:t>Avengers Academy #35</w:t>
      </w:r>
    </w:p>
    <w:p w:rsidR="00E4654B" w:rsidRDefault="00C04B79">
      <w:pPr>
        <w:pStyle w:val="ListBullet"/>
      </w:pPr>
      <w:r>
        <w:t>New Mutants #47</w:t>
      </w:r>
    </w:p>
    <w:p w:rsidR="00E4654B" w:rsidRDefault="00C04B79">
      <w:pPr>
        <w:pStyle w:val="ListBullet"/>
      </w:pPr>
      <w:r>
        <w:t>Hulk #56</w:t>
      </w:r>
    </w:p>
    <w:p w:rsidR="00E4654B" w:rsidRDefault="00C04B79">
      <w:pPr>
        <w:pStyle w:val="ListBullet"/>
      </w:pPr>
      <w:r>
        <w:t>Deadpool #59</w:t>
      </w:r>
    </w:p>
    <w:p w:rsidR="00E4654B" w:rsidRDefault="00C04B79">
      <w:pPr>
        <w:pStyle w:val="ListBullet"/>
      </w:pPr>
      <w:r>
        <w:t>Dark Avengers #179</w:t>
      </w:r>
    </w:p>
    <w:p w:rsidR="00E4654B" w:rsidRDefault="00C04B79">
      <w:pPr>
        <w:pStyle w:val="ListBullet"/>
      </w:pPr>
      <w:r>
        <w:t>X-Factor #242</w:t>
      </w:r>
    </w:p>
    <w:p w:rsidR="00E4654B" w:rsidRDefault="00C04B79">
      <w:pPr>
        <w:pStyle w:val="ListBullet"/>
      </w:pPr>
      <w:r>
        <w:t>Amazing Spider-Man #691</w:t>
      </w:r>
    </w:p>
    <w:p w:rsidR="00E4654B" w:rsidRDefault="00C04B79">
      <w:pPr>
        <w:pStyle w:val="ListBullet"/>
      </w:pPr>
      <w:r>
        <w:t>Daredevil Annual #1</w:t>
      </w:r>
    </w:p>
    <w:p w:rsidR="00E4654B" w:rsidRDefault="00C04B79">
      <w:pPr>
        <w:pStyle w:val="ListBullet"/>
      </w:pPr>
      <w:r>
        <w:t>Gambit #1</w:t>
      </w:r>
    </w:p>
    <w:p w:rsidR="00E4654B" w:rsidRDefault="00C04B79">
      <w:pPr>
        <w:pStyle w:val="ListBullet"/>
      </w:pPr>
      <w:r>
        <w:t>Star Wars: Lost Tribe of the Sith - Spiral #1</w:t>
      </w:r>
    </w:p>
    <w:p w:rsidR="00E4654B" w:rsidRDefault="00C04B79">
      <w:pPr>
        <w:pStyle w:val="ListBullet"/>
      </w:pPr>
      <w:r>
        <w:t>Space: Punisher #2</w:t>
      </w:r>
    </w:p>
    <w:p w:rsidR="00E4654B" w:rsidRDefault="00C04B79">
      <w:pPr>
        <w:pStyle w:val="ListBullet"/>
      </w:pPr>
      <w:r>
        <w:t>Deadpool Kills the Marvel Universe #2</w:t>
      </w:r>
    </w:p>
    <w:p w:rsidR="00E4654B" w:rsidRDefault="00C04B79">
      <w:pPr>
        <w:pStyle w:val="ListBullet"/>
      </w:pPr>
      <w:r>
        <w:t>Peter Parker, Spider-Man #2</w:t>
      </w:r>
    </w:p>
    <w:p w:rsidR="00E4654B" w:rsidRDefault="00C04B79">
      <w:pPr>
        <w:pStyle w:val="ListBullet"/>
      </w:pPr>
      <w:r>
        <w:t>Star Wars: Knight Errant - Escape #3</w:t>
      </w:r>
    </w:p>
    <w:p w:rsidR="00E4654B" w:rsidRDefault="00C04B79">
      <w:pPr>
        <w:pStyle w:val="ListBullet"/>
      </w:pPr>
      <w:r>
        <w:t>Spider-Men #4</w:t>
      </w:r>
    </w:p>
    <w:p w:rsidR="00E4654B" w:rsidRDefault="00C04B79">
      <w:pPr>
        <w:pStyle w:val="ListBullet"/>
      </w:pPr>
      <w:r>
        <w:t>Marvel Universe Avengers: Earth's Mightiest Heroes #5</w:t>
      </w:r>
    </w:p>
    <w:p w:rsidR="00E4654B" w:rsidRDefault="00C04B79">
      <w:pPr>
        <w:pStyle w:val="ListBullet"/>
      </w:pPr>
      <w:r>
        <w:t>Avengers Assemble #6</w:t>
      </w:r>
    </w:p>
    <w:p w:rsidR="00E4654B" w:rsidRDefault="00C04B79">
      <w:pPr>
        <w:pStyle w:val="ListBullet"/>
      </w:pPr>
      <w:r>
        <w:t>Scarlet Spider #8</w:t>
      </w:r>
    </w:p>
    <w:p w:rsidR="00E4654B" w:rsidRDefault="00C04B79">
      <w:pPr>
        <w:pStyle w:val="ListBullet"/>
      </w:pPr>
      <w:r>
        <w:t>Incredible Hulk #12</w:t>
      </w:r>
    </w:p>
    <w:p w:rsidR="00E4654B" w:rsidRDefault="00C04B79">
      <w:pPr>
        <w:pStyle w:val="ListBullet"/>
      </w:pPr>
      <w:r>
        <w:t>Captain America #16</w:t>
      </w:r>
    </w:p>
    <w:p w:rsidR="00E4654B" w:rsidRDefault="00C04B79">
      <w:pPr>
        <w:pStyle w:val="ListBullet"/>
      </w:pPr>
      <w:r>
        <w:t>The Mighty Thor #18</w:t>
      </w:r>
    </w:p>
    <w:p w:rsidR="00E4654B" w:rsidRDefault="00C04B79">
      <w:pPr>
        <w:pStyle w:val="ListBullet"/>
      </w:pPr>
      <w:r>
        <w:t>Venom #22</w:t>
      </w:r>
    </w:p>
    <w:p w:rsidR="00E4654B" w:rsidRDefault="00C04B79">
      <w:pPr>
        <w:pStyle w:val="ListBullet"/>
      </w:pPr>
      <w:r>
        <w:t>New Avengers #29</w:t>
      </w:r>
    </w:p>
    <w:p w:rsidR="00E4654B" w:rsidRDefault="00C04B79">
      <w:pPr>
        <w:pStyle w:val="ListBullet"/>
      </w:pPr>
      <w:r>
        <w:t>X-Men Legacy #271</w:t>
      </w:r>
    </w:p>
    <w:p w:rsidR="00E4654B" w:rsidRDefault="00C04B79">
      <w:pPr>
        <w:pStyle w:val="ListBullet"/>
      </w:pPr>
      <w:r>
        <w:t>Wolverine #311</w:t>
      </w:r>
    </w:p>
    <w:p w:rsidR="00E4654B" w:rsidRDefault="00C04B79">
      <w:pPr>
        <w:pStyle w:val="ListBullet"/>
      </w:pPr>
      <w:r>
        <w:t>Fantastic Four #609</w:t>
      </w:r>
    </w:p>
    <w:p w:rsidR="00E4654B" w:rsidRDefault="00C04B79">
      <w:pPr>
        <w:pStyle w:val="ListBullet"/>
      </w:pPr>
      <w:r>
        <w:t>Captain America and Bucky #635</w:t>
      </w:r>
    </w:p>
    <w:p w:rsidR="00E4654B" w:rsidRDefault="00C04B79">
      <w:pPr>
        <w:pStyle w:val="ListBullet"/>
      </w:pPr>
      <w:r>
        <w:t>Deadpool Kills the Marvel Universe #1</w:t>
      </w:r>
    </w:p>
    <w:p w:rsidR="00E4654B" w:rsidRDefault="00C04B79">
      <w:pPr>
        <w:pStyle w:val="ListBullet"/>
      </w:pPr>
      <w:r>
        <w:t>First X-Men #1</w:t>
      </w:r>
    </w:p>
    <w:p w:rsidR="00E4654B" w:rsidRDefault="00C04B79">
      <w:pPr>
        <w:pStyle w:val="ListBullet"/>
      </w:pPr>
      <w:r>
        <w:t>Hawkeye #1</w:t>
      </w:r>
    </w:p>
    <w:p w:rsidR="00E4654B" w:rsidRDefault="00C04B79">
      <w:pPr>
        <w:pStyle w:val="ListBullet"/>
      </w:pPr>
      <w:r>
        <w:t>Muppets #2</w:t>
      </w:r>
    </w:p>
    <w:p w:rsidR="00E4654B" w:rsidRDefault="00C04B79">
      <w:pPr>
        <w:pStyle w:val="ListBullet"/>
      </w:pPr>
      <w:r>
        <w:t>Fury Max #5</w:t>
      </w:r>
    </w:p>
    <w:p w:rsidR="00E4654B" w:rsidRDefault="00C04B79">
      <w:pPr>
        <w:pStyle w:val="ListBullet"/>
      </w:pPr>
      <w:r>
        <w:t>Age of Apocalypse #6</w:t>
      </w:r>
    </w:p>
    <w:p w:rsidR="00E4654B" w:rsidRDefault="00C04B79">
      <w:pPr>
        <w:pStyle w:val="ListBullet"/>
      </w:pPr>
      <w:r>
        <w:t>Defenders #9</w:t>
      </w:r>
    </w:p>
    <w:p w:rsidR="00E4654B" w:rsidRDefault="00C04B79">
      <w:pPr>
        <w:pStyle w:val="ListBullet"/>
      </w:pPr>
      <w:r>
        <w:t>Avengers Vs. X-Men #9</w:t>
      </w:r>
    </w:p>
    <w:p w:rsidR="00E4654B" w:rsidRDefault="00C04B79">
      <w:pPr>
        <w:pStyle w:val="ListBullet"/>
      </w:pPr>
      <w:r>
        <w:t>Avenging Spider-Man #10</w:t>
      </w:r>
    </w:p>
    <w:p w:rsidR="00E4654B" w:rsidRDefault="00C04B79">
      <w:pPr>
        <w:pStyle w:val="ListBullet"/>
      </w:pPr>
      <w:r>
        <w:t>Ultimate Comics Spider-Man #13</w:t>
      </w:r>
    </w:p>
    <w:p w:rsidR="00E4654B" w:rsidRDefault="00C04B79">
      <w:pPr>
        <w:pStyle w:val="ListBullet"/>
      </w:pPr>
      <w:r>
        <w:t>Ultimate Comics Spider-Man #13</w:t>
      </w:r>
    </w:p>
    <w:p w:rsidR="00E4654B" w:rsidRDefault="00C04B79">
      <w:pPr>
        <w:pStyle w:val="ListBullet"/>
      </w:pPr>
      <w:r>
        <w:t>Daredevil #16</w:t>
      </w:r>
    </w:p>
    <w:p w:rsidR="00E4654B" w:rsidRDefault="00C04B79">
      <w:pPr>
        <w:pStyle w:val="ListBullet"/>
      </w:pPr>
      <w:r>
        <w:t>X-Men #33</w:t>
      </w:r>
    </w:p>
    <w:p w:rsidR="00E4654B" w:rsidRDefault="00C04B79">
      <w:pPr>
        <w:pStyle w:val="ListBullet"/>
      </w:pPr>
      <w:r>
        <w:t>Avengers Academy #34</w:t>
      </w:r>
    </w:p>
    <w:p w:rsidR="00E4654B" w:rsidRDefault="00C04B79">
      <w:pPr>
        <w:pStyle w:val="ListBullet"/>
      </w:pPr>
      <w:r>
        <w:t>Peter Parker, Spider-Man #156.1</w:t>
      </w:r>
    </w:p>
    <w:p w:rsidR="00E4654B" w:rsidRDefault="00C04B79">
      <w:pPr>
        <w:pStyle w:val="ListBullet"/>
      </w:pPr>
      <w:r>
        <w:t>X-Factor #241</w:t>
      </w:r>
    </w:p>
    <w:p w:rsidR="00E4654B" w:rsidRDefault="00C04B79">
      <w:pPr>
        <w:pStyle w:val="ListBullet"/>
      </w:pPr>
      <w:r>
        <w:t>Invincible Iron Man #522</w:t>
      </w:r>
    </w:p>
    <w:p w:rsidR="00E4654B" w:rsidRDefault="00C04B79">
      <w:pPr>
        <w:pStyle w:val="Heading3"/>
      </w:pPr>
      <w:r>
        <w:t>September, 2012</w:t>
      </w:r>
    </w:p>
    <w:p w:rsidR="00E4654B" w:rsidRDefault="00C04B79">
      <w:r>
        <w:t xml:space="preserve">Number of comics published this month: </w:t>
      </w:r>
      <w:r>
        <w:rPr>
          <w:b/>
        </w:rPr>
        <w:t>76</w:t>
      </w:r>
    </w:p>
    <w:p w:rsidR="00E4654B" w:rsidRDefault="00C04B79">
      <w:pPr>
        <w:pStyle w:val="ListBullet"/>
      </w:pPr>
      <w:r>
        <w:t>Star Wars: Darth Maul - Death Sentence #3</w:t>
      </w:r>
    </w:p>
    <w:p w:rsidR="00E4654B" w:rsidRDefault="00C04B79">
      <w:pPr>
        <w:pStyle w:val="ListBullet"/>
      </w:pPr>
      <w:r>
        <w:t>Space: Punisher #3</w:t>
      </w:r>
    </w:p>
    <w:p w:rsidR="00E4654B" w:rsidRDefault="00C04B79">
      <w:pPr>
        <w:pStyle w:val="ListBullet"/>
      </w:pPr>
      <w:r>
        <w:t>Gambit #3</w:t>
      </w:r>
    </w:p>
    <w:p w:rsidR="00E4654B" w:rsidRDefault="00C04B79">
      <w:pPr>
        <w:pStyle w:val="ListBullet"/>
      </w:pPr>
      <w:r>
        <w:t>Takio #3</w:t>
      </w:r>
    </w:p>
    <w:p w:rsidR="00E4654B" w:rsidRDefault="00C04B79">
      <w:pPr>
        <w:pStyle w:val="ListBullet"/>
      </w:pPr>
      <w:r>
        <w:t>Hit-Girl #3</w:t>
      </w:r>
    </w:p>
    <w:p w:rsidR="00E4654B" w:rsidRDefault="00C04B79">
      <w:pPr>
        <w:pStyle w:val="ListBullet"/>
      </w:pPr>
      <w:r>
        <w:t>Captain Marvel #4</w:t>
      </w:r>
    </w:p>
    <w:p w:rsidR="00E4654B" w:rsidRDefault="00C04B79">
      <w:pPr>
        <w:pStyle w:val="ListBullet"/>
      </w:pPr>
      <w:r>
        <w:t>X-Treme X-Men #4</w:t>
      </w:r>
    </w:p>
    <w:p w:rsidR="00E4654B" w:rsidRDefault="00C04B79">
      <w:pPr>
        <w:pStyle w:val="ListBullet"/>
      </w:pPr>
      <w:r>
        <w:t>Fury Max #6</w:t>
      </w:r>
    </w:p>
    <w:p w:rsidR="00E4654B" w:rsidRDefault="00C04B79">
      <w:pPr>
        <w:pStyle w:val="ListBullet"/>
      </w:pPr>
      <w:r>
        <w:t>Marvel Universe Ultimate Spider-Man #6</w:t>
      </w:r>
    </w:p>
    <w:p w:rsidR="00E4654B" w:rsidRDefault="00C04B79">
      <w:pPr>
        <w:pStyle w:val="ListBullet"/>
      </w:pPr>
      <w:r>
        <w:t>Winter Soldier #11</w:t>
      </w:r>
    </w:p>
    <w:p w:rsidR="00E4654B" w:rsidRDefault="00C04B79">
      <w:pPr>
        <w:pStyle w:val="ListBullet"/>
      </w:pPr>
      <w:r>
        <w:t>Incredible Hulk #14</w:t>
      </w:r>
    </w:p>
    <w:p w:rsidR="00E4654B" w:rsidRDefault="00C04B79">
      <w:pPr>
        <w:pStyle w:val="ListBullet"/>
      </w:pPr>
      <w:r>
        <w:t>The Punisher #16</w:t>
      </w:r>
    </w:p>
    <w:p w:rsidR="00E4654B" w:rsidRDefault="00C04B79">
      <w:pPr>
        <w:pStyle w:val="ListBullet"/>
      </w:pPr>
      <w:r>
        <w:t>Ultimate Comics Ultimates #16</w:t>
      </w:r>
    </w:p>
    <w:p w:rsidR="00E4654B" w:rsidRDefault="00C04B79">
      <w:pPr>
        <w:pStyle w:val="ListBullet"/>
      </w:pPr>
      <w:r>
        <w:t>Wolverine &amp; the X-Men #17</w:t>
      </w:r>
    </w:p>
    <w:p w:rsidR="00E4654B" w:rsidRDefault="00C04B79">
      <w:pPr>
        <w:pStyle w:val="ListBullet"/>
      </w:pPr>
      <w:r>
        <w:t>FF #22</w:t>
      </w:r>
    </w:p>
    <w:p w:rsidR="00E4654B" w:rsidRDefault="00C04B79">
      <w:pPr>
        <w:pStyle w:val="ListBullet"/>
      </w:pPr>
      <w:r>
        <w:t>Secret Avengers #31</w:t>
      </w:r>
    </w:p>
    <w:p w:rsidR="00E4654B" w:rsidRDefault="00C04B79">
      <w:pPr>
        <w:pStyle w:val="ListBullet"/>
      </w:pPr>
      <w:r>
        <w:t>X-Men #36</w:t>
      </w:r>
    </w:p>
    <w:p w:rsidR="00E4654B" w:rsidRDefault="00C04B79">
      <w:pPr>
        <w:pStyle w:val="ListBullet"/>
      </w:pPr>
      <w:r>
        <w:t>Astonishing X-Men #54</w:t>
      </w:r>
    </w:p>
    <w:p w:rsidR="00E4654B" w:rsidRDefault="00C04B79">
      <w:pPr>
        <w:pStyle w:val="ListBullet"/>
      </w:pPr>
      <w:r>
        <w:t>Deadpool #61</w:t>
      </w:r>
    </w:p>
    <w:p w:rsidR="00E4654B" w:rsidRDefault="00C04B79">
      <w:pPr>
        <w:pStyle w:val="ListBullet"/>
      </w:pPr>
      <w:r>
        <w:t>X-Men Legacy #274</w:t>
      </w:r>
    </w:p>
    <w:p w:rsidR="00E4654B" w:rsidRDefault="00C04B79">
      <w:pPr>
        <w:pStyle w:val="ListBullet"/>
      </w:pPr>
      <w:r>
        <w:t>Wolverine #313</w:t>
      </w:r>
    </w:p>
    <w:p w:rsidR="00E4654B" w:rsidRDefault="00C04B79">
      <w:pPr>
        <w:pStyle w:val="ListBullet"/>
      </w:pPr>
      <w:r>
        <w:t>Invincible Iron Man #525</w:t>
      </w:r>
    </w:p>
    <w:p w:rsidR="00E4654B" w:rsidRDefault="00C04B79">
      <w:pPr>
        <w:pStyle w:val="ListBullet"/>
      </w:pPr>
      <w:r>
        <w:t>Captain America and Bucky #637</w:t>
      </w:r>
    </w:p>
    <w:p w:rsidR="00E4654B" w:rsidRDefault="00C04B79">
      <w:pPr>
        <w:pStyle w:val="ListBullet"/>
      </w:pPr>
      <w:r>
        <w:t>Journey Into Mystery #644</w:t>
      </w:r>
    </w:p>
    <w:p w:rsidR="00E4654B" w:rsidRDefault="00C04B79">
      <w:pPr>
        <w:pStyle w:val="ListBullet"/>
      </w:pPr>
      <w:r>
        <w:t>Amazing Spider-Man #694</w:t>
      </w:r>
    </w:p>
    <w:p w:rsidR="00E4654B" w:rsidRDefault="00C04B79">
      <w:pPr>
        <w:pStyle w:val="ListBullet"/>
      </w:pPr>
      <w:r>
        <w:t>Dark Tower: The Gunslinger - The Man In Black #4</w:t>
      </w:r>
    </w:p>
    <w:p w:rsidR="00E4654B" w:rsidRDefault="00C04B79">
      <w:pPr>
        <w:pStyle w:val="ListBullet"/>
      </w:pPr>
      <w:r>
        <w:t>Untold Tales of the Punisher Max #4</w:t>
      </w:r>
    </w:p>
    <w:p w:rsidR="00E4654B" w:rsidRDefault="00C04B79">
      <w:pPr>
        <w:pStyle w:val="ListBullet"/>
      </w:pPr>
      <w:r>
        <w:t>Spider-Men #5</w:t>
      </w:r>
    </w:p>
    <w:p w:rsidR="00E4654B" w:rsidRDefault="00C04B79">
      <w:pPr>
        <w:pStyle w:val="ListBullet"/>
      </w:pPr>
      <w:r>
        <w:t>Star Wars: Darth Vader and the Ghost Prison #5</w:t>
      </w:r>
    </w:p>
    <w:p w:rsidR="00E4654B" w:rsidRDefault="00C04B79">
      <w:pPr>
        <w:pStyle w:val="ListBullet"/>
      </w:pPr>
      <w:r>
        <w:t>Ultimate Comics Spider-Man #15</w:t>
      </w:r>
    </w:p>
    <w:p w:rsidR="00E4654B" w:rsidRDefault="00C04B79">
      <w:pPr>
        <w:pStyle w:val="ListBullet"/>
      </w:pPr>
      <w:r>
        <w:t>Ultimate Comics Ultimates #15</w:t>
      </w:r>
    </w:p>
    <w:p w:rsidR="00E4654B" w:rsidRDefault="00C04B79">
      <w:pPr>
        <w:pStyle w:val="ListBullet"/>
      </w:pPr>
      <w:r>
        <w:t>Daredevil #18</w:t>
      </w:r>
    </w:p>
    <w:p w:rsidR="00E4654B" w:rsidRDefault="00C04B79">
      <w:pPr>
        <w:pStyle w:val="ListBullet"/>
      </w:pPr>
      <w:r>
        <w:t>The Mighty Thor #20</w:t>
      </w:r>
    </w:p>
    <w:p w:rsidR="00E4654B" w:rsidRDefault="00C04B79">
      <w:pPr>
        <w:pStyle w:val="ListBullet"/>
      </w:pPr>
      <w:r>
        <w:t>Venom #25</w:t>
      </w:r>
    </w:p>
    <w:p w:rsidR="00E4654B" w:rsidRDefault="00C04B79">
      <w:pPr>
        <w:pStyle w:val="ListBullet"/>
      </w:pPr>
      <w:r>
        <w:t>Avengers #30</w:t>
      </w:r>
    </w:p>
    <w:p w:rsidR="00E4654B" w:rsidRDefault="00C04B79">
      <w:pPr>
        <w:pStyle w:val="ListBullet"/>
      </w:pPr>
      <w:r>
        <w:t>Avengers Academy #37</w:t>
      </w:r>
    </w:p>
    <w:p w:rsidR="00E4654B" w:rsidRDefault="00C04B79">
      <w:pPr>
        <w:pStyle w:val="ListBullet"/>
      </w:pPr>
      <w:r>
        <w:t>New Mutants #49</w:t>
      </w:r>
    </w:p>
    <w:p w:rsidR="00E4654B" w:rsidRDefault="00C04B79">
      <w:pPr>
        <w:pStyle w:val="ListBullet"/>
      </w:pPr>
      <w:r>
        <w:t>Dark Avengers #181</w:t>
      </w:r>
    </w:p>
    <w:p w:rsidR="00E4654B" w:rsidRDefault="00C04B79">
      <w:pPr>
        <w:pStyle w:val="ListBullet"/>
      </w:pPr>
      <w:r>
        <w:t>X-Factor #244</w:t>
      </w:r>
    </w:p>
    <w:p w:rsidR="00E4654B" w:rsidRDefault="00C04B79">
      <w:pPr>
        <w:pStyle w:val="ListBullet"/>
      </w:pPr>
      <w:r>
        <w:t>Star Wars: Lost Tribe of the Sith - Spiral #2</w:t>
      </w:r>
    </w:p>
    <w:p w:rsidR="00E4654B" w:rsidRDefault="00C04B79">
      <w:pPr>
        <w:pStyle w:val="ListBullet"/>
      </w:pPr>
      <w:r>
        <w:t>X-Treme X-Men #3</w:t>
      </w:r>
    </w:p>
    <w:p w:rsidR="00E4654B" w:rsidRDefault="00C04B79">
      <w:pPr>
        <w:pStyle w:val="ListBullet"/>
      </w:pPr>
      <w:r>
        <w:t>Marvel Universe Avengers: Earth's Mightiest Heroes #6</w:t>
      </w:r>
    </w:p>
    <w:p w:rsidR="00E4654B" w:rsidRDefault="00C04B79">
      <w:pPr>
        <w:pStyle w:val="ListBullet"/>
      </w:pPr>
      <w:r>
        <w:t>Avengers Assemble #7</w:t>
      </w:r>
    </w:p>
    <w:p w:rsidR="00E4654B" w:rsidRDefault="00C04B79">
      <w:pPr>
        <w:pStyle w:val="ListBullet"/>
      </w:pPr>
      <w:r>
        <w:t>Scarlet Spider #9</w:t>
      </w:r>
    </w:p>
    <w:p w:rsidR="00E4654B" w:rsidRDefault="00C04B79">
      <w:pPr>
        <w:pStyle w:val="ListBullet"/>
      </w:pPr>
      <w:r>
        <w:t>Winter Soldier #10</w:t>
      </w:r>
    </w:p>
    <w:p w:rsidR="00E4654B" w:rsidRDefault="00C04B79">
      <w:pPr>
        <w:pStyle w:val="ListBullet"/>
      </w:pPr>
      <w:r>
        <w:t>Avengers Vs. X-Men #11</w:t>
      </w:r>
    </w:p>
    <w:p w:rsidR="00E4654B" w:rsidRDefault="00C04B79">
      <w:pPr>
        <w:pStyle w:val="ListBullet"/>
      </w:pPr>
      <w:r>
        <w:t>Avenging Spider-Man #12</w:t>
      </w:r>
    </w:p>
    <w:p w:rsidR="00E4654B" w:rsidRDefault="00C04B79">
      <w:pPr>
        <w:pStyle w:val="ListBullet"/>
      </w:pPr>
      <w:r>
        <w:t>Incredible Hulk #13</w:t>
      </w:r>
    </w:p>
    <w:p w:rsidR="00E4654B" w:rsidRDefault="00C04B79">
      <w:pPr>
        <w:pStyle w:val="ListBullet"/>
      </w:pPr>
      <w:r>
        <w:t>Wolverine &amp; the X-Men #16</w:t>
      </w:r>
    </w:p>
    <w:p w:rsidR="00E4654B" w:rsidRDefault="00C04B79">
      <w:pPr>
        <w:pStyle w:val="ListBullet"/>
      </w:pPr>
      <w:r>
        <w:t>Ultimate Comics X-Men #16</w:t>
      </w:r>
    </w:p>
    <w:p w:rsidR="00E4654B" w:rsidRDefault="00C04B79">
      <w:pPr>
        <w:pStyle w:val="ListBullet"/>
      </w:pPr>
      <w:r>
        <w:t>Captain America #17</w:t>
      </w:r>
    </w:p>
    <w:p w:rsidR="00E4654B" w:rsidRDefault="00C04B79">
      <w:pPr>
        <w:pStyle w:val="ListBullet"/>
      </w:pPr>
      <w:r>
        <w:t>Uncanny X-Men #18</w:t>
      </w:r>
    </w:p>
    <w:p w:rsidR="00E4654B" w:rsidRDefault="00C04B79">
      <w:pPr>
        <w:pStyle w:val="ListBullet"/>
      </w:pPr>
      <w:r>
        <w:t>New Avengers #30</w:t>
      </w:r>
    </w:p>
    <w:p w:rsidR="00E4654B" w:rsidRDefault="00C04B79">
      <w:pPr>
        <w:pStyle w:val="ListBullet"/>
      </w:pPr>
      <w:r>
        <w:t>Uncanny X-Force #31</w:t>
      </w:r>
    </w:p>
    <w:p w:rsidR="00E4654B" w:rsidRDefault="00C04B79">
      <w:pPr>
        <w:pStyle w:val="ListBullet"/>
      </w:pPr>
      <w:r>
        <w:t>X-Men #35</w:t>
      </w:r>
    </w:p>
    <w:p w:rsidR="00E4654B" w:rsidRDefault="00C04B79">
      <w:pPr>
        <w:pStyle w:val="ListBullet"/>
      </w:pPr>
      <w:r>
        <w:t>X-Men Legacy #273</w:t>
      </w:r>
    </w:p>
    <w:p w:rsidR="00E4654B" w:rsidRDefault="00C04B79">
      <w:pPr>
        <w:pStyle w:val="ListBullet"/>
      </w:pPr>
      <w:r>
        <w:t>Fantastic Four #610</w:t>
      </w:r>
    </w:p>
    <w:p w:rsidR="00E4654B" w:rsidRDefault="00C04B79">
      <w:pPr>
        <w:pStyle w:val="ListBullet"/>
      </w:pPr>
      <w:r>
        <w:t>Captain America and Bucky #636</w:t>
      </w:r>
    </w:p>
    <w:p w:rsidR="00E4654B" w:rsidRDefault="00C04B79">
      <w:pPr>
        <w:pStyle w:val="ListBullet"/>
      </w:pPr>
      <w:r>
        <w:t>Journey Into Mystery #643</w:t>
      </w:r>
    </w:p>
    <w:p w:rsidR="00E4654B" w:rsidRDefault="00C04B79">
      <w:pPr>
        <w:pStyle w:val="ListBullet"/>
      </w:pPr>
      <w:r>
        <w:t>Thanos Quest #1</w:t>
      </w:r>
    </w:p>
    <w:p w:rsidR="00E4654B" w:rsidRDefault="00C04B79">
      <w:pPr>
        <w:pStyle w:val="ListBullet"/>
      </w:pPr>
      <w:r>
        <w:t>Road to Oz #1</w:t>
      </w:r>
    </w:p>
    <w:p w:rsidR="00E4654B" w:rsidRDefault="00C04B79">
      <w:pPr>
        <w:pStyle w:val="ListBullet"/>
      </w:pPr>
      <w:r>
        <w:t>First X-Men #2</w:t>
      </w:r>
    </w:p>
    <w:p w:rsidR="00E4654B" w:rsidRDefault="00C04B79">
      <w:pPr>
        <w:pStyle w:val="ListBullet"/>
      </w:pPr>
      <w:r>
        <w:t>Hawkeye #2</w:t>
      </w:r>
    </w:p>
    <w:p w:rsidR="00E4654B" w:rsidRDefault="00C04B79">
      <w:pPr>
        <w:pStyle w:val="ListBullet"/>
      </w:pPr>
      <w:r>
        <w:t>Muppets #3</w:t>
      </w:r>
    </w:p>
    <w:p w:rsidR="00E4654B" w:rsidRDefault="00C04B79">
      <w:pPr>
        <w:pStyle w:val="ListBullet"/>
      </w:pPr>
      <w:r>
        <w:t>Age of Apocalypse #7</w:t>
      </w:r>
    </w:p>
    <w:p w:rsidR="00E4654B" w:rsidRDefault="00C04B79">
      <w:pPr>
        <w:pStyle w:val="ListBullet"/>
      </w:pPr>
      <w:r>
        <w:t>Defenders #10</w:t>
      </w:r>
    </w:p>
    <w:p w:rsidR="00E4654B" w:rsidRDefault="00C04B79">
      <w:pPr>
        <w:pStyle w:val="ListBullet"/>
      </w:pPr>
      <w:r>
        <w:t>Ultimate Comics Spider-Man #14</w:t>
      </w:r>
    </w:p>
    <w:p w:rsidR="00E4654B" w:rsidRDefault="00C04B79">
      <w:pPr>
        <w:pStyle w:val="ListBullet"/>
      </w:pPr>
      <w:r>
        <w:t>The Punisher #15</w:t>
      </w:r>
    </w:p>
    <w:p w:rsidR="00E4654B" w:rsidRDefault="00C04B79">
      <w:pPr>
        <w:pStyle w:val="ListBullet"/>
      </w:pPr>
      <w:r>
        <w:t>The Mighty Thor #19</w:t>
      </w:r>
    </w:p>
    <w:p w:rsidR="00E4654B" w:rsidRDefault="00C04B79">
      <w:pPr>
        <w:pStyle w:val="ListBullet"/>
      </w:pPr>
      <w:r>
        <w:t>Venom #24</w:t>
      </w:r>
    </w:p>
    <w:p w:rsidR="00E4654B" w:rsidRDefault="00C04B79">
      <w:pPr>
        <w:pStyle w:val="ListBullet"/>
      </w:pPr>
      <w:r>
        <w:t>Avengers Academy #36</w:t>
      </w:r>
    </w:p>
    <w:p w:rsidR="00E4654B" w:rsidRDefault="00C04B79">
      <w:pPr>
        <w:pStyle w:val="ListBullet"/>
      </w:pPr>
      <w:r>
        <w:t>Deadpool #60</w:t>
      </w:r>
    </w:p>
    <w:p w:rsidR="00E4654B" w:rsidRDefault="00C04B79">
      <w:pPr>
        <w:pStyle w:val="ListBullet"/>
      </w:pPr>
      <w:r>
        <w:t>Dark Avengers #180</w:t>
      </w:r>
    </w:p>
    <w:p w:rsidR="00E4654B" w:rsidRDefault="00C04B79">
      <w:pPr>
        <w:pStyle w:val="ListBullet"/>
      </w:pPr>
      <w:r>
        <w:t>X-Factor #243</w:t>
      </w:r>
    </w:p>
    <w:p w:rsidR="00E4654B" w:rsidRDefault="00C04B79">
      <w:pPr>
        <w:pStyle w:val="ListBullet"/>
      </w:pPr>
      <w:r>
        <w:t>Invincible Iron Man #524</w:t>
      </w:r>
    </w:p>
    <w:p w:rsidR="00E4654B" w:rsidRDefault="00C04B79">
      <w:pPr>
        <w:pStyle w:val="ListBullet"/>
      </w:pPr>
      <w:r>
        <w:t>Amazing Spider-Man #693</w:t>
      </w:r>
    </w:p>
    <w:p w:rsidR="00E4654B" w:rsidRDefault="00C04B79">
      <w:pPr>
        <w:pStyle w:val="Heading3"/>
      </w:pPr>
      <w:r>
        <w:t>October, 2012</w:t>
      </w:r>
    </w:p>
    <w:p w:rsidR="00E4654B" w:rsidRDefault="00C04B79">
      <w:r>
        <w:t xml:space="preserve">Number of comics published this month: </w:t>
      </w:r>
      <w:r>
        <w:rPr>
          <w:b/>
        </w:rPr>
        <w:t>86</w:t>
      </w:r>
    </w:p>
    <w:p w:rsidR="00E4654B" w:rsidRDefault="00C04B79">
      <w:pPr>
        <w:pStyle w:val="ListBullet"/>
      </w:pPr>
      <w:r>
        <w:t>A+X #1</w:t>
      </w:r>
    </w:p>
    <w:p w:rsidR="00E4654B" w:rsidRDefault="00C04B79">
      <w:pPr>
        <w:pStyle w:val="ListBullet"/>
      </w:pPr>
      <w:r>
        <w:t>Avenging Spider-Man Annual #1</w:t>
      </w:r>
    </w:p>
    <w:p w:rsidR="00E4654B" w:rsidRDefault="00C04B79">
      <w:pPr>
        <w:pStyle w:val="ListBullet"/>
      </w:pPr>
      <w:r>
        <w:t>Avengers Vs. X-Men: Consequences #4</w:t>
      </w:r>
    </w:p>
    <w:p w:rsidR="00E4654B" w:rsidRDefault="00C04B79">
      <w:pPr>
        <w:pStyle w:val="ListBullet"/>
      </w:pPr>
      <w:r>
        <w:t>Star Wars: Darth Maul - Death Sentence #4</w:t>
      </w:r>
    </w:p>
    <w:p w:rsidR="00E4654B" w:rsidRDefault="00C04B79">
      <w:pPr>
        <w:pStyle w:val="ListBullet"/>
      </w:pPr>
      <w:r>
        <w:t>Hit-Girl #4</w:t>
      </w:r>
    </w:p>
    <w:p w:rsidR="00E4654B" w:rsidRDefault="00C04B79">
      <w:pPr>
        <w:pStyle w:val="ListBullet"/>
      </w:pPr>
      <w:r>
        <w:t>Captain Marvel #6</w:t>
      </w:r>
    </w:p>
    <w:p w:rsidR="00E4654B" w:rsidRDefault="00C04B79">
      <w:pPr>
        <w:pStyle w:val="ListBullet"/>
      </w:pPr>
      <w:r>
        <w:t>Winter Soldier #12</w:t>
      </w:r>
    </w:p>
    <w:p w:rsidR="00E4654B" w:rsidRDefault="00C04B79">
      <w:pPr>
        <w:pStyle w:val="ListBullet"/>
      </w:pPr>
      <w:r>
        <w:t>Ultimate Spider-Man 200 #16.1</w:t>
      </w:r>
    </w:p>
    <w:p w:rsidR="00E4654B" w:rsidRDefault="00C04B79">
      <w:pPr>
        <w:pStyle w:val="ListBullet"/>
      </w:pPr>
      <w:r>
        <w:t>Ultimate Comics Spider-Man #16.1</w:t>
      </w:r>
    </w:p>
    <w:p w:rsidR="00E4654B" w:rsidRDefault="00C04B79">
      <w:pPr>
        <w:pStyle w:val="ListBullet"/>
      </w:pPr>
      <w:r>
        <w:t>Ultimate Comics X-Men #18</w:t>
      </w:r>
    </w:p>
    <w:p w:rsidR="00E4654B" w:rsidRDefault="00C04B79">
      <w:pPr>
        <w:pStyle w:val="ListBullet"/>
      </w:pPr>
      <w:r>
        <w:t>Wolverine &amp; the X-Men #19</w:t>
      </w:r>
    </w:p>
    <w:p w:rsidR="00E4654B" w:rsidRDefault="00C04B79">
      <w:pPr>
        <w:pStyle w:val="ListBullet"/>
      </w:pPr>
      <w:r>
        <w:t>The Mighty Thor #22</w:t>
      </w:r>
    </w:p>
    <w:p w:rsidR="00E4654B" w:rsidRDefault="00C04B79">
      <w:pPr>
        <w:pStyle w:val="ListBullet"/>
      </w:pPr>
      <w:r>
        <w:t>New Mutants #50</w:t>
      </w:r>
    </w:p>
    <w:p w:rsidR="00E4654B" w:rsidRDefault="00C04B79">
      <w:pPr>
        <w:pStyle w:val="ListBullet"/>
      </w:pPr>
      <w:r>
        <w:t>X-Men Legacy #275</w:t>
      </w:r>
    </w:p>
    <w:p w:rsidR="00E4654B" w:rsidRDefault="00C04B79">
      <w:pPr>
        <w:pStyle w:val="ListBullet"/>
      </w:pPr>
      <w:r>
        <w:t>A-Babies Vs. X-Babies #1</w:t>
      </w:r>
    </w:p>
    <w:p w:rsidR="00E4654B" w:rsidRDefault="00C04B79">
      <w:pPr>
        <w:pStyle w:val="ListBullet"/>
      </w:pPr>
      <w:r>
        <w:t>Punisher: War Zone #1</w:t>
      </w:r>
    </w:p>
    <w:p w:rsidR="00E4654B" w:rsidRDefault="00C04B79">
      <w:pPr>
        <w:pStyle w:val="ListBullet"/>
      </w:pPr>
      <w:r>
        <w:t>Avengers Vs. X-Men: Consequences #3</w:t>
      </w:r>
    </w:p>
    <w:p w:rsidR="00E4654B" w:rsidRDefault="00C04B79">
      <w:pPr>
        <w:pStyle w:val="ListBullet"/>
      </w:pPr>
      <w:r>
        <w:t>Gambit #4</w:t>
      </w:r>
    </w:p>
    <w:p w:rsidR="00E4654B" w:rsidRDefault="00C04B79">
      <w:pPr>
        <w:pStyle w:val="ListBullet"/>
      </w:pPr>
      <w:r>
        <w:t>X-Treme X-Men #5</w:t>
      </w:r>
    </w:p>
    <w:p w:rsidR="00E4654B" w:rsidRDefault="00C04B79">
      <w:pPr>
        <w:pStyle w:val="ListBullet"/>
      </w:pPr>
      <w:r>
        <w:t>Marvel Universe Ultimate Spider-Man #7</w:t>
      </w:r>
    </w:p>
    <w:p w:rsidR="00E4654B" w:rsidRDefault="00C04B79">
      <w:pPr>
        <w:pStyle w:val="ListBullet"/>
      </w:pPr>
      <w:r>
        <w:t>Incredible Hulk #15</w:t>
      </w:r>
    </w:p>
    <w:p w:rsidR="00E4654B" w:rsidRDefault="00C04B79">
      <w:pPr>
        <w:pStyle w:val="ListBullet"/>
      </w:pPr>
      <w:r>
        <w:t>Ultimate Comics Ultimates #17</w:t>
      </w:r>
    </w:p>
    <w:p w:rsidR="00E4654B" w:rsidRDefault="00C04B79">
      <w:pPr>
        <w:pStyle w:val="ListBullet"/>
      </w:pPr>
      <w:r>
        <w:t>Captain America #19</w:t>
      </w:r>
    </w:p>
    <w:p w:rsidR="00E4654B" w:rsidRDefault="00C04B79">
      <w:pPr>
        <w:pStyle w:val="ListBullet"/>
      </w:pPr>
      <w:r>
        <w:t>FF #23</w:t>
      </w:r>
    </w:p>
    <w:p w:rsidR="00E4654B" w:rsidRDefault="00C04B79">
      <w:pPr>
        <w:pStyle w:val="ListBullet"/>
      </w:pPr>
      <w:r>
        <w:t>Avengers #32</w:t>
      </w:r>
    </w:p>
    <w:p w:rsidR="00E4654B" w:rsidRDefault="00C04B79">
      <w:pPr>
        <w:pStyle w:val="ListBullet"/>
      </w:pPr>
      <w:r>
        <w:t>Secret Avengers #33</w:t>
      </w:r>
    </w:p>
    <w:p w:rsidR="00E4654B" w:rsidRDefault="00C04B79">
      <w:pPr>
        <w:pStyle w:val="ListBullet"/>
      </w:pPr>
      <w:r>
        <w:t>Astonishing X-Men #55</w:t>
      </w:r>
    </w:p>
    <w:p w:rsidR="00E4654B" w:rsidRDefault="00C04B79">
      <w:pPr>
        <w:pStyle w:val="ListBullet"/>
      </w:pPr>
      <w:r>
        <w:t>Deadpool #63</w:t>
      </w:r>
    </w:p>
    <w:p w:rsidR="00E4654B" w:rsidRDefault="00C04B79">
      <w:pPr>
        <w:pStyle w:val="ListBullet"/>
      </w:pPr>
      <w:r>
        <w:t>Wolverine #315</w:t>
      </w:r>
    </w:p>
    <w:p w:rsidR="00E4654B" w:rsidRDefault="00C04B79">
      <w:pPr>
        <w:pStyle w:val="ListBullet"/>
      </w:pPr>
      <w:r>
        <w:t>Invincible Iron Man #527</w:t>
      </w:r>
    </w:p>
    <w:p w:rsidR="00E4654B" w:rsidRDefault="00C04B79">
      <w:pPr>
        <w:pStyle w:val="ListBullet"/>
      </w:pPr>
      <w:r>
        <w:t>Captain America and Bucky #638</w:t>
      </w:r>
    </w:p>
    <w:p w:rsidR="00E4654B" w:rsidRDefault="00C04B79">
      <w:pPr>
        <w:pStyle w:val="ListBullet"/>
      </w:pPr>
      <w:r>
        <w:t>Journey Into Mystery #645</w:t>
      </w:r>
    </w:p>
    <w:p w:rsidR="00E4654B" w:rsidRDefault="00C04B79">
      <w:pPr>
        <w:pStyle w:val="ListBullet"/>
      </w:pPr>
      <w:r>
        <w:t>Amazing Spider-Man #696</w:t>
      </w:r>
    </w:p>
    <w:p w:rsidR="00E4654B" w:rsidRDefault="00C04B79">
      <w:pPr>
        <w:pStyle w:val="ListBullet"/>
      </w:pPr>
      <w:r>
        <w:t>Ultimate Comics Iron Man #1</w:t>
      </w:r>
    </w:p>
    <w:p w:rsidR="00E4654B" w:rsidRDefault="00C04B79">
      <w:pPr>
        <w:pStyle w:val="ListBullet"/>
      </w:pPr>
      <w:r>
        <w:t>Marvel Zombies Halloween #1</w:t>
      </w:r>
    </w:p>
    <w:p w:rsidR="00E4654B" w:rsidRDefault="00C04B79">
      <w:pPr>
        <w:pStyle w:val="ListBullet"/>
      </w:pPr>
      <w:r>
        <w:t>Marvel Now! Point One #1</w:t>
      </w:r>
    </w:p>
    <w:p w:rsidR="00E4654B" w:rsidRDefault="00C04B79">
      <w:pPr>
        <w:pStyle w:val="ListBullet"/>
      </w:pPr>
      <w:r>
        <w:t>Star Wars: Agent Of The Empire - Hard Targets #1</w:t>
      </w:r>
    </w:p>
    <w:p w:rsidR="00E4654B" w:rsidRDefault="00C04B79">
      <w:pPr>
        <w:pStyle w:val="ListBullet"/>
      </w:pPr>
      <w:r>
        <w:t>Avengers Vs. X-Men: Consequences #2</w:t>
      </w:r>
    </w:p>
    <w:p w:rsidR="00E4654B" w:rsidRDefault="00C04B79">
      <w:pPr>
        <w:pStyle w:val="ListBullet"/>
      </w:pPr>
      <w:r>
        <w:t>Hawkeye #3</w:t>
      </w:r>
    </w:p>
    <w:p w:rsidR="00E4654B" w:rsidRDefault="00C04B79">
      <w:pPr>
        <w:pStyle w:val="ListBullet"/>
      </w:pPr>
      <w:r>
        <w:t>Untold Tales of Punisher Max #5</w:t>
      </w:r>
    </w:p>
    <w:p w:rsidR="00E4654B" w:rsidRDefault="00C04B79">
      <w:pPr>
        <w:pStyle w:val="ListBullet"/>
      </w:pPr>
      <w:r>
        <w:t>Dark Tower: The Gunslinger - The Man In Black #5</w:t>
      </w:r>
    </w:p>
    <w:p w:rsidR="00E4654B" w:rsidRDefault="00C04B79">
      <w:pPr>
        <w:pStyle w:val="ListBullet"/>
      </w:pPr>
      <w:r>
        <w:t>Captain Marvel #5</w:t>
      </w:r>
    </w:p>
    <w:p w:rsidR="00E4654B" w:rsidRDefault="00C04B79">
      <w:pPr>
        <w:pStyle w:val="ListBullet"/>
      </w:pPr>
      <w:r>
        <w:t>Avengers Assemble #8</w:t>
      </w:r>
    </w:p>
    <w:p w:rsidR="00E4654B" w:rsidRDefault="00C04B79">
      <w:pPr>
        <w:pStyle w:val="ListBullet"/>
      </w:pPr>
      <w:r>
        <w:t>Ultimate Comics Spider-Man #16</w:t>
      </w:r>
    </w:p>
    <w:p w:rsidR="00E4654B" w:rsidRDefault="00C04B79">
      <w:pPr>
        <w:pStyle w:val="ListBullet"/>
      </w:pPr>
      <w:r>
        <w:t>Daredevil #19</w:t>
      </w:r>
    </w:p>
    <w:p w:rsidR="00E4654B" w:rsidRDefault="00C04B79">
      <w:pPr>
        <w:pStyle w:val="ListBullet"/>
      </w:pPr>
      <w:r>
        <w:t>Uncanny X-Men #20</w:t>
      </w:r>
    </w:p>
    <w:p w:rsidR="00E4654B" w:rsidRDefault="00C04B79">
      <w:pPr>
        <w:pStyle w:val="ListBullet"/>
      </w:pPr>
      <w:r>
        <w:t>The Mighty Thor #21</w:t>
      </w:r>
    </w:p>
    <w:p w:rsidR="00E4654B" w:rsidRDefault="00C04B79">
      <w:pPr>
        <w:pStyle w:val="ListBullet"/>
      </w:pPr>
      <w:r>
        <w:t>Venom #26</w:t>
      </w:r>
    </w:p>
    <w:p w:rsidR="00E4654B" w:rsidRDefault="00C04B79">
      <w:pPr>
        <w:pStyle w:val="ListBullet"/>
      </w:pPr>
      <w:r>
        <w:t>New Avengers #31</w:t>
      </w:r>
    </w:p>
    <w:p w:rsidR="00E4654B" w:rsidRDefault="00C04B79">
      <w:pPr>
        <w:pStyle w:val="ListBullet"/>
      </w:pPr>
      <w:r>
        <w:t>Dark Avengers #182</w:t>
      </w:r>
    </w:p>
    <w:p w:rsidR="00E4654B" w:rsidRDefault="00C04B79">
      <w:pPr>
        <w:pStyle w:val="ListBullet"/>
      </w:pPr>
      <w:r>
        <w:t>X-Factor #245</w:t>
      </w:r>
    </w:p>
    <w:p w:rsidR="00E4654B" w:rsidRDefault="00C04B79">
      <w:pPr>
        <w:pStyle w:val="ListBullet"/>
      </w:pPr>
      <w:r>
        <w:t>Uncanny Avengers #1</w:t>
      </w:r>
    </w:p>
    <w:p w:rsidR="00E4654B" w:rsidRDefault="00C04B79">
      <w:pPr>
        <w:pStyle w:val="ListBullet"/>
      </w:pPr>
      <w:r>
        <w:t>Avengers Vs. X-Men: Consequences #1</w:t>
      </w:r>
    </w:p>
    <w:p w:rsidR="00E4654B" w:rsidRDefault="00C04B79">
      <w:pPr>
        <w:pStyle w:val="ListBullet"/>
      </w:pPr>
      <w:r>
        <w:t>Marvel Universe vs. The Avengers #1</w:t>
      </w:r>
    </w:p>
    <w:p w:rsidR="00E4654B" w:rsidRDefault="00C04B79">
      <w:pPr>
        <w:pStyle w:val="ListBullet"/>
      </w:pPr>
      <w:r>
        <w:t>First X-Men #3</w:t>
      </w:r>
    </w:p>
    <w:p w:rsidR="00E4654B" w:rsidRDefault="00C04B79">
      <w:pPr>
        <w:pStyle w:val="ListBullet"/>
      </w:pPr>
      <w:r>
        <w:t>Star Wars: Lost Tribe of the Sith - Spiral #3</w:t>
      </w:r>
    </w:p>
    <w:p w:rsidR="00E4654B" w:rsidRDefault="00C04B79">
      <w:pPr>
        <w:pStyle w:val="ListBullet"/>
      </w:pPr>
      <w:r>
        <w:t>Space: Punisher #4</w:t>
      </w:r>
    </w:p>
    <w:p w:rsidR="00E4654B" w:rsidRDefault="00C04B79">
      <w:pPr>
        <w:pStyle w:val="ListBullet"/>
      </w:pPr>
      <w:r>
        <w:t>Secret Service #4</w:t>
      </w:r>
    </w:p>
    <w:p w:rsidR="00E4654B" w:rsidRDefault="00C04B79">
      <w:pPr>
        <w:pStyle w:val="ListBullet"/>
      </w:pPr>
      <w:r>
        <w:t>Star Wars: Knight Errant - Escape #5</w:t>
      </w:r>
    </w:p>
    <w:p w:rsidR="00E4654B" w:rsidRDefault="00C04B79">
      <w:pPr>
        <w:pStyle w:val="ListBullet"/>
      </w:pPr>
      <w:r>
        <w:t>Marvel Universe Avengers: Earth's Mightiest Heroes #7</w:t>
      </w:r>
    </w:p>
    <w:p w:rsidR="00E4654B" w:rsidRDefault="00C04B79">
      <w:pPr>
        <w:pStyle w:val="ListBullet"/>
      </w:pPr>
      <w:r>
        <w:t>Scarlet Spider #10</w:t>
      </w:r>
    </w:p>
    <w:p w:rsidR="00E4654B" w:rsidRDefault="00C04B79">
      <w:pPr>
        <w:pStyle w:val="ListBullet"/>
      </w:pPr>
      <w:r>
        <w:t>Avenging Spider-Man #13</w:t>
      </w:r>
    </w:p>
    <w:p w:rsidR="00E4654B" w:rsidRDefault="00C04B79">
      <w:pPr>
        <w:pStyle w:val="ListBullet"/>
      </w:pPr>
      <w:r>
        <w:t>Ultimate Comics X-Men #17</w:t>
      </w:r>
    </w:p>
    <w:p w:rsidR="00E4654B" w:rsidRDefault="00C04B79">
      <w:pPr>
        <w:pStyle w:val="ListBullet"/>
      </w:pPr>
      <w:r>
        <w:t>Wolverine &amp; the X-Men #18</w:t>
      </w:r>
    </w:p>
    <w:p w:rsidR="00E4654B" w:rsidRDefault="00C04B79">
      <w:pPr>
        <w:pStyle w:val="ListBullet"/>
      </w:pPr>
      <w:r>
        <w:t>Captain America #18</w:t>
      </w:r>
    </w:p>
    <w:p w:rsidR="00E4654B" w:rsidRDefault="00C04B79">
      <w:pPr>
        <w:pStyle w:val="ListBullet"/>
      </w:pPr>
      <w:r>
        <w:t>Avengers #31</w:t>
      </w:r>
    </w:p>
    <w:p w:rsidR="00E4654B" w:rsidRDefault="00C04B79">
      <w:pPr>
        <w:pStyle w:val="ListBullet"/>
      </w:pPr>
      <w:r>
        <w:t>Secret Avengers #32</w:t>
      </w:r>
    </w:p>
    <w:p w:rsidR="00E4654B" w:rsidRDefault="00C04B79">
      <w:pPr>
        <w:pStyle w:val="ListBullet"/>
      </w:pPr>
      <w:r>
        <w:t>X-Men #37</w:t>
      </w:r>
    </w:p>
    <w:p w:rsidR="00E4654B" w:rsidRDefault="00C04B79">
      <w:pPr>
        <w:pStyle w:val="ListBullet"/>
      </w:pPr>
      <w:r>
        <w:t>Red She-Hulk #58</w:t>
      </w:r>
    </w:p>
    <w:p w:rsidR="00E4654B" w:rsidRDefault="00C04B79">
      <w:pPr>
        <w:pStyle w:val="ListBullet"/>
      </w:pPr>
      <w:r>
        <w:t>Deadpool #62</w:t>
      </w:r>
    </w:p>
    <w:p w:rsidR="00E4654B" w:rsidRDefault="00C04B79">
      <w:pPr>
        <w:pStyle w:val="ListBullet"/>
      </w:pPr>
      <w:r>
        <w:t>Wolverine #314</w:t>
      </w:r>
    </w:p>
    <w:p w:rsidR="00E4654B" w:rsidRDefault="00C04B79">
      <w:pPr>
        <w:pStyle w:val="ListBullet"/>
      </w:pPr>
      <w:r>
        <w:t>Invincible Iron Man #526</w:t>
      </w:r>
    </w:p>
    <w:p w:rsidR="00E4654B" w:rsidRDefault="00C04B79">
      <w:pPr>
        <w:pStyle w:val="ListBullet"/>
      </w:pPr>
      <w:r>
        <w:t>Fantastic Four #611</w:t>
      </w:r>
    </w:p>
    <w:p w:rsidR="00E4654B" w:rsidRDefault="00C04B79">
      <w:pPr>
        <w:pStyle w:val="ListBullet"/>
      </w:pPr>
      <w:r>
        <w:t>Daredevil: End of Days #1</w:t>
      </w:r>
    </w:p>
    <w:p w:rsidR="00E4654B" w:rsidRDefault="00C04B79">
      <w:pPr>
        <w:pStyle w:val="ListBullet"/>
      </w:pPr>
      <w:r>
        <w:t>Spaceknights #1</w:t>
      </w:r>
    </w:p>
    <w:p w:rsidR="00E4654B" w:rsidRDefault="00C04B79">
      <w:pPr>
        <w:pStyle w:val="ListBullet"/>
      </w:pPr>
      <w:r>
        <w:t>Minimum Carnage: Alpha #1</w:t>
      </w:r>
    </w:p>
    <w:p w:rsidR="00E4654B" w:rsidRDefault="00C04B79">
      <w:pPr>
        <w:pStyle w:val="ListBullet"/>
      </w:pPr>
      <w:r>
        <w:t>Road to Oz #2</w:t>
      </w:r>
    </w:p>
    <w:p w:rsidR="00E4654B" w:rsidRDefault="00C04B79">
      <w:pPr>
        <w:pStyle w:val="ListBullet"/>
      </w:pPr>
      <w:r>
        <w:t>Muppets #4</w:t>
      </w:r>
    </w:p>
    <w:p w:rsidR="00E4654B" w:rsidRDefault="00C04B79">
      <w:pPr>
        <w:pStyle w:val="ListBullet"/>
      </w:pPr>
      <w:r>
        <w:t>Avengers Vs. X-Men: Versus #6</w:t>
      </w:r>
    </w:p>
    <w:p w:rsidR="00E4654B" w:rsidRDefault="00C04B79">
      <w:pPr>
        <w:pStyle w:val="ListBullet"/>
      </w:pPr>
      <w:r>
        <w:t>Age of Apocalypse #8</w:t>
      </w:r>
    </w:p>
    <w:p w:rsidR="00E4654B" w:rsidRDefault="00C04B79">
      <w:pPr>
        <w:pStyle w:val="ListBullet"/>
      </w:pPr>
      <w:r>
        <w:t>Defenders #11</w:t>
      </w:r>
    </w:p>
    <w:p w:rsidR="00E4654B" w:rsidRDefault="00C04B79">
      <w:pPr>
        <w:pStyle w:val="ListBullet"/>
      </w:pPr>
      <w:r>
        <w:t>Avengers Vs. X-Men #12</w:t>
      </w:r>
    </w:p>
    <w:p w:rsidR="00E4654B" w:rsidRDefault="00C04B79">
      <w:pPr>
        <w:pStyle w:val="ListBullet"/>
      </w:pPr>
      <w:r>
        <w:t>Uncanny X-Men #19</w:t>
      </w:r>
    </w:p>
    <w:p w:rsidR="00E4654B" w:rsidRDefault="00C04B79">
      <w:pPr>
        <w:pStyle w:val="ListBullet"/>
      </w:pPr>
      <w:r>
        <w:t>Uncanny X-Force #32</w:t>
      </w:r>
    </w:p>
    <w:p w:rsidR="00E4654B" w:rsidRDefault="00C04B79">
      <w:pPr>
        <w:pStyle w:val="ListBullet"/>
      </w:pPr>
      <w:r>
        <w:t>Avengers Academy #38</w:t>
      </w:r>
    </w:p>
    <w:p w:rsidR="00E4654B" w:rsidRDefault="00C04B79">
      <w:pPr>
        <w:pStyle w:val="ListBullet"/>
      </w:pPr>
      <w:r>
        <w:t>Amazing Spider-Man #695</w:t>
      </w:r>
    </w:p>
    <w:p w:rsidR="00E4654B" w:rsidRDefault="00C04B79">
      <w:pPr>
        <w:pStyle w:val="Heading3"/>
      </w:pPr>
      <w:r>
        <w:t>November, 2012</w:t>
      </w:r>
    </w:p>
    <w:p w:rsidR="00E4654B" w:rsidRDefault="00C04B79">
      <w:r>
        <w:t xml:space="preserve">Number of comics published this month: </w:t>
      </w:r>
      <w:r>
        <w:rPr>
          <w:b/>
        </w:rPr>
        <w:t>74</w:t>
      </w:r>
    </w:p>
    <w:p w:rsidR="00E4654B" w:rsidRDefault="00C04B79">
      <w:pPr>
        <w:pStyle w:val="ListBullet"/>
      </w:pPr>
      <w:r>
        <w:t>Astonishing X-Men Annual (2012) #1</w:t>
      </w:r>
    </w:p>
    <w:p w:rsidR="00E4654B" w:rsidRDefault="00C04B79">
      <w:pPr>
        <w:pStyle w:val="ListBullet"/>
      </w:pPr>
      <w:r>
        <w:t>FF #1</w:t>
      </w:r>
    </w:p>
    <w:p w:rsidR="00E4654B" w:rsidRDefault="00C04B79">
      <w:pPr>
        <w:pStyle w:val="ListBullet"/>
      </w:pPr>
      <w:r>
        <w:t>Star Wars: Dawn of the Jedi - Prisoner of Bogan #1</w:t>
      </w:r>
    </w:p>
    <w:p w:rsidR="00E4654B" w:rsidRDefault="00C04B79">
      <w:pPr>
        <w:pStyle w:val="ListBullet"/>
      </w:pPr>
      <w:r>
        <w:t>Uncanny Avengers #2</w:t>
      </w:r>
    </w:p>
    <w:p w:rsidR="00E4654B" w:rsidRDefault="00C04B79">
      <w:pPr>
        <w:pStyle w:val="ListBullet"/>
      </w:pPr>
      <w:r>
        <w:t>All-New X-Men #2</w:t>
      </w:r>
    </w:p>
    <w:p w:rsidR="00E4654B" w:rsidRDefault="00C04B79">
      <w:pPr>
        <w:pStyle w:val="ListBullet"/>
      </w:pPr>
      <w:r>
        <w:t>A+X #2</w:t>
      </w:r>
    </w:p>
    <w:p w:rsidR="00E4654B" w:rsidRDefault="00C04B79">
      <w:pPr>
        <w:pStyle w:val="ListBullet"/>
      </w:pPr>
      <w:r>
        <w:t>Thor: God of Thunder #2</w:t>
      </w:r>
    </w:p>
    <w:p w:rsidR="00E4654B" w:rsidRDefault="00C04B79">
      <w:pPr>
        <w:pStyle w:val="ListBullet"/>
      </w:pPr>
      <w:r>
        <w:t>Ultimate Comics Iron Man #2</w:t>
      </w:r>
    </w:p>
    <w:p w:rsidR="00E4654B" w:rsidRDefault="00C04B79">
      <w:pPr>
        <w:pStyle w:val="ListBullet"/>
      </w:pPr>
      <w:r>
        <w:t>Wolverine Max #2</w:t>
      </w:r>
    </w:p>
    <w:p w:rsidR="00E4654B" w:rsidRDefault="00C04B79">
      <w:pPr>
        <w:pStyle w:val="ListBullet"/>
      </w:pPr>
      <w:r>
        <w:t>X-Men Legacy #2</w:t>
      </w:r>
    </w:p>
    <w:p w:rsidR="00E4654B" w:rsidRDefault="00C04B79">
      <w:pPr>
        <w:pStyle w:val="ListBullet"/>
      </w:pPr>
      <w:r>
        <w:t>Gambit #6</w:t>
      </w:r>
    </w:p>
    <w:p w:rsidR="00E4654B" w:rsidRDefault="00C04B79">
      <w:pPr>
        <w:pStyle w:val="ListBullet"/>
      </w:pPr>
      <w:r>
        <w:t>X-Treme X-Men #7</w:t>
      </w:r>
    </w:p>
    <w:p w:rsidR="00E4654B" w:rsidRDefault="00C04B79">
      <w:pPr>
        <w:pStyle w:val="ListBullet"/>
      </w:pPr>
      <w:r>
        <w:t>Marvel Universe Ultimate Spider-Man #8</w:t>
      </w:r>
    </w:p>
    <w:p w:rsidR="00E4654B" w:rsidRDefault="00C04B79">
      <w:pPr>
        <w:pStyle w:val="ListBullet"/>
      </w:pPr>
      <w:r>
        <w:t>Ultimate Comics X-Men #19</w:t>
      </w:r>
    </w:p>
    <w:p w:rsidR="00E4654B" w:rsidRDefault="00C04B79">
      <w:pPr>
        <w:pStyle w:val="ListBullet"/>
      </w:pPr>
      <w:r>
        <w:t>Venom #27.1</w:t>
      </w:r>
    </w:p>
    <w:p w:rsidR="00E4654B" w:rsidRDefault="00C04B79">
      <w:pPr>
        <w:pStyle w:val="ListBullet"/>
      </w:pPr>
      <w:r>
        <w:t>Secret Avengers #34</w:t>
      </w:r>
    </w:p>
    <w:p w:rsidR="00E4654B" w:rsidRDefault="00C04B79">
      <w:pPr>
        <w:pStyle w:val="ListBullet"/>
      </w:pPr>
      <w:r>
        <w:t>New Avengers #34</w:t>
      </w:r>
    </w:p>
    <w:p w:rsidR="00E4654B" w:rsidRDefault="00C04B79">
      <w:pPr>
        <w:pStyle w:val="ListBullet"/>
      </w:pPr>
      <w:r>
        <w:t>Captain America and Bucky #639</w:t>
      </w:r>
    </w:p>
    <w:p w:rsidR="00E4654B" w:rsidRDefault="00C04B79">
      <w:pPr>
        <w:pStyle w:val="ListBullet"/>
      </w:pPr>
      <w:r>
        <w:t>Minimum Carnage: Omega #1</w:t>
      </w:r>
    </w:p>
    <w:p w:rsidR="00E4654B" w:rsidRDefault="00C04B79">
      <w:pPr>
        <w:pStyle w:val="ListBullet"/>
      </w:pPr>
      <w:r>
        <w:t>Captain America #1</w:t>
      </w:r>
    </w:p>
    <w:p w:rsidR="00E4654B" w:rsidRDefault="00C04B79">
      <w:pPr>
        <w:pStyle w:val="ListBullet"/>
      </w:pPr>
      <w:r>
        <w:t>Indestructible Hulk #1</w:t>
      </w:r>
    </w:p>
    <w:p w:rsidR="00E4654B" w:rsidRDefault="00C04B79">
      <w:pPr>
        <w:pStyle w:val="ListBullet"/>
      </w:pPr>
      <w:r>
        <w:t>Star Wars: Agent Of The Empire - Hard Targets #2</w:t>
      </w:r>
    </w:p>
    <w:p w:rsidR="00E4654B" w:rsidRDefault="00C04B79">
      <w:pPr>
        <w:pStyle w:val="ListBullet"/>
      </w:pPr>
      <w:r>
        <w:t>Deadpool #2</w:t>
      </w:r>
    </w:p>
    <w:p w:rsidR="00E4654B" w:rsidRDefault="00C04B79">
      <w:pPr>
        <w:pStyle w:val="ListBullet"/>
      </w:pPr>
      <w:r>
        <w:t>Iron Man #2</w:t>
      </w:r>
    </w:p>
    <w:p w:rsidR="00E4654B" w:rsidRDefault="00C04B79">
      <w:pPr>
        <w:pStyle w:val="ListBullet"/>
      </w:pPr>
      <w:r>
        <w:t>Hawkeye #4</w:t>
      </w:r>
    </w:p>
    <w:p w:rsidR="00E4654B" w:rsidRDefault="00C04B79">
      <w:pPr>
        <w:pStyle w:val="ListBullet"/>
      </w:pPr>
      <w:r>
        <w:t>Captain Marvel #7</w:t>
      </w:r>
    </w:p>
    <w:p w:rsidR="00E4654B" w:rsidRDefault="00C04B79">
      <w:pPr>
        <w:pStyle w:val="ListBullet"/>
      </w:pPr>
      <w:r>
        <w:t>Ultimate Comics Spider-Man #17</w:t>
      </w:r>
    </w:p>
    <w:p w:rsidR="00E4654B" w:rsidRDefault="00C04B79">
      <w:pPr>
        <w:pStyle w:val="ListBullet"/>
      </w:pPr>
      <w:r>
        <w:t>Ultimate Comics X-Men #18.1</w:t>
      </w:r>
    </w:p>
    <w:p w:rsidR="00E4654B" w:rsidRDefault="00C04B79">
      <w:pPr>
        <w:pStyle w:val="ListBullet"/>
      </w:pPr>
      <w:r>
        <w:t>Ultimate Comics X-Men #18.1</w:t>
      </w:r>
    </w:p>
    <w:p w:rsidR="00E4654B" w:rsidRDefault="00C04B79">
      <w:pPr>
        <w:pStyle w:val="ListBullet"/>
      </w:pPr>
      <w:r>
        <w:t>Daredevil #20</w:t>
      </w:r>
    </w:p>
    <w:p w:rsidR="00E4654B" w:rsidRDefault="00C04B79">
      <w:pPr>
        <w:pStyle w:val="ListBullet"/>
      </w:pPr>
      <w:r>
        <w:t>Wolverine &amp; the X-Men #21</w:t>
      </w:r>
    </w:p>
    <w:p w:rsidR="00E4654B" w:rsidRDefault="00C04B79">
      <w:pPr>
        <w:pStyle w:val="ListBullet"/>
      </w:pPr>
      <w:r>
        <w:t>Avengers #34</w:t>
      </w:r>
    </w:p>
    <w:p w:rsidR="00E4654B" w:rsidRDefault="00C04B79">
      <w:pPr>
        <w:pStyle w:val="ListBullet"/>
      </w:pPr>
      <w:r>
        <w:t>Uncanny X-Force #34</w:t>
      </w:r>
    </w:p>
    <w:p w:rsidR="00E4654B" w:rsidRDefault="00C04B79">
      <w:pPr>
        <w:pStyle w:val="ListBullet"/>
      </w:pPr>
      <w:r>
        <w:t>Astonishing X-Men #56</w:t>
      </w:r>
    </w:p>
    <w:p w:rsidR="00E4654B" w:rsidRDefault="00C04B79">
      <w:pPr>
        <w:pStyle w:val="ListBullet"/>
      </w:pPr>
      <w:r>
        <w:t>Dark Avengers #183</w:t>
      </w:r>
    </w:p>
    <w:p w:rsidR="00E4654B" w:rsidRDefault="00C04B79">
      <w:pPr>
        <w:pStyle w:val="ListBullet"/>
      </w:pPr>
      <w:r>
        <w:t>X-Factor #247</w:t>
      </w:r>
    </w:p>
    <w:p w:rsidR="00E4654B" w:rsidRDefault="00C04B79">
      <w:pPr>
        <w:pStyle w:val="ListBullet"/>
      </w:pPr>
      <w:r>
        <w:t>Wolverine #316</w:t>
      </w:r>
    </w:p>
    <w:p w:rsidR="00E4654B" w:rsidRDefault="00C04B79">
      <w:pPr>
        <w:pStyle w:val="ListBullet"/>
      </w:pPr>
      <w:r>
        <w:t>Journey Into Mystery #646</w:t>
      </w:r>
    </w:p>
    <w:p w:rsidR="00E4654B" w:rsidRDefault="00C04B79">
      <w:pPr>
        <w:pStyle w:val="ListBullet"/>
      </w:pPr>
      <w:r>
        <w:t>Amazing Spider-Man #698</w:t>
      </w:r>
    </w:p>
    <w:p w:rsidR="00E4654B" w:rsidRDefault="00C04B79">
      <w:pPr>
        <w:pStyle w:val="ListBullet"/>
      </w:pPr>
      <w:r>
        <w:t>All-New X-Men #1</w:t>
      </w:r>
    </w:p>
    <w:p w:rsidR="00E4654B" w:rsidRDefault="00C04B79">
      <w:pPr>
        <w:pStyle w:val="ListBullet"/>
      </w:pPr>
      <w:r>
        <w:t>Fantastic Four #1</w:t>
      </w:r>
    </w:p>
    <w:p w:rsidR="00E4654B" w:rsidRDefault="00C04B79">
      <w:pPr>
        <w:pStyle w:val="ListBullet"/>
      </w:pPr>
      <w:r>
        <w:t>Thor: God of Thunder #1</w:t>
      </w:r>
    </w:p>
    <w:p w:rsidR="00E4654B" w:rsidRDefault="00C04B79">
      <w:pPr>
        <w:pStyle w:val="ListBullet"/>
      </w:pPr>
      <w:r>
        <w:t>X-Men Legacy #1</w:t>
      </w:r>
    </w:p>
    <w:p w:rsidR="00E4654B" w:rsidRDefault="00C04B79">
      <w:pPr>
        <w:pStyle w:val="ListBullet"/>
      </w:pPr>
      <w:r>
        <w:t>Marvel Universe vs. The Avengers #2</w:t>
      </w:r>
    </w:p>
    <w:p w:rsidR="00E4654B" w:rsidRDefault="00C04B79">
      <w:pPr>
        <w:pStyle w:val="ListBullet"/>
      </w:pPr>
      <w:r>
        <w:t>First X-Men #4</w:t>
      </w:r>
    </w:p>
    <w:p w:rsidR="00E4654B" w:rsidRDefault="00C04B79">
      <w:pPr>
        <w:pStyle w:val="ListBullet"/>
      </w:pPr>
      <w:r>
        <w:t>Star Wars: Lost Tribe of the Sith - Spiral #4</w:t>
      </w:r>
    </w:p>
    <w:p w:rsidR="00E4654B" w:rsidRDefault="00C04B79">
      <w:pPr>
        <w:pStyle w:val="ListBullet"/>
      </w:pPr>
      <w:r>
        <w:t>Gambit #5</w:t>
      </w:r>
    </w:p>
    <w:p w:rsidR="00E4654B" w:rsidRDefault="00C04B79">
      <w:pPr>
        <w:pStyle w:val="ListBullet"/>
      </w:pPr>
      <w:r>
        <w:t>X-Treme X-Men #6</w:t>
      </w:r>
    </w:p>
    <w:p w:rsidR="00E4654B" w:rsidRDefault="00C04B79">
      <w:pPr>
        <w:pStyle w:val="ListBullet"/>
      </w:pPr>
      <w:r>
        <w:t>Marvel Universe Avengers: Earth's Mightiest Heroes #8</w:t>
      </w:r>
    </w:p>
    <w:p w:rsidR="00E4654B" w:rsidRDefault="00C04B79">
      <w:pPr>
        <w:pStyle w:val="ListBullet"/>
      </w:pPr>
      <w:r>
        <w:t>Avengers Assemble #9</w:t>
      </w:r>
    </w:p>
    <w:p w:rsidR="00E4654B" w:rsidRDefault="00C04B79">
      <w:pPr>
        <w:pStyle w:val="ListBullet"/>
      </w:pPr>
      <w:r>
        <w:t>Ultimate Comics Ultimates #18</w:t>
      </w:r>
    </w:p>
    <w:p w:rsidR="00E4654B" w:rsidRDefault="00C04B79">
      <w:pPr>
        <w:pStyle w:val="ListBullet"/>
      </w:pPr>
      <w:r>
        <w:t>Wolverine &amp; the X-Men #20</w:t>
      </w:r>
    </w:p>
    <w:p w:rsidR="00E4654B" w:rsidRDefault="00C04B79">
      <w:pPr>
        <w:pStyle w:val="ListBullet"/>
      </w:pPr>
      <w:r>
        <w:t>Venom #27</w:t>
      </w:r>
    </w:p>
    <w:p w:rsidR="00E4654B" w:rsidRDefault="00C04B79">
      <w:pPr>
        <w:pStyle w:val="ListBullet"/>
      </w:pPr>
      <w:r>
        <w:t>New Avengers #33</w:t>
      </w:r>
    </w:p>
    <w:p w:rsidR="00E4654B" w:rsidRDefault="00C04B79">
      <w:pPr>
        <w:pStyle w:val="ListBullet"/>
      </w:pPr>
      <w:r>
        <w:t>Red She-Hulk #59</w:t>
      </w:r>
    </w:p>
    <w:p w:rsidR="00E4654B" w:rsidRDefault="00C04B79">
      <w:pPr>
        <w:pStyle w:val="ListBullet"/>
      </w:pPr>
      <w:r>
        <w:t>Amazing Spider-Man #697</w:t>
      </w:r>
    </w:p>
    <w:p w:rsidR="00E4654B" w:rsidRDefault="00C04B79">
      <w:pPr>
        <w:pStyle w:val="ListBullet"/>
      </w:pPr>
      <w:r>
        <w:t>Amazing Spider-Man #699.1</w:t>
      </w:r>
    </w:p>
    <w:p w:rsidR="00E4654B" w:rsidRDefault="00C04B79">
      <w:pPr>
        <w:pStyle w:val="ListBullet"/>
      </w:pPr>
      <w:r>
        <w:t>Marvel's Iron Man 2 Adaptation #1</w:t>
      </w:r>
    </w:p>
    <w:p w:rsidR="00E4654B" w:rsidRDefault="00C04B79">
      <w:pPr>
        <w:pStyle w:val="ListBullet"/>
      </w:pPr>
      <w:r>
        <w:t>Deadpool #1</w:t>
      </w:r>
    </w:p>
    <w:p w:rsidR="00E4654B" w:rsidRDefault="00C04B79">
      <w:pPr>
        <w:pStyle w:val="ListBullet"/>
      </w:pPr>
      <w:r>
        <w:t>Iron Man #1</w:t>
      </w:r>
    </w:p>
    <w:p w:rsidR="00E4654B" w:rsidRDefault="00C04B79">
      <w:pPr>
        <w:pStyle w:val="ListBullet"/>
      </w:pPr>
      <w:r>
        <w:t>Daredevil: End of Days #2</w:t>
      </w:r>
    </w:p>
    <w:p w:rsidR="00E4654B" w:rsidRDefault="00C04B79">
      <w:pPr>
        <w:pStyle w:val="ListBullet"/>
      </w:pPr>
      <w:r>
        <w:t>Spaceknights #2</w:t>
      </w:r>
    </w:p>
    <w:p w:rsidR="00E4654B" w:rsidRDefault="00C04B79">
      <w:pPr>
        <w:pStyle w:val="ListBullet"/>
      </w:pPr>
      <w:r>
        <w:t>Road to Oz #3</w:t>
      </w:r>
    </w:p>
    <w:p w:rsidR="00E4654B" w:rsidRDefault="00C04B79">
      <w:pPr>
        <w:pStyle w:val="ListBullet"/>
      </w:pPr>
      <w:r>
        <w:t>Avengers Vs. X-Men: Consequences #5</w:t>
      </w:r>
    </w:p>
    <w:p w:rsidR="00E4654B" w:rsidRDefault="00C04B79">
      <w:pPr>
        <w:pStyle w:val="ListBullet"/>
      </w:pPr>
      <w:r>
        <w:t>Age of Apocalypse #9</w:t>
      </w:r>
    </w:p>
    <w:p w:rsidR="00E4654B" w:rsidRDefault="00C04B79">
      <w:pPr>
        <w:pStyle w:val="ListBullet"/>
      </w:pPr>
      <w:r>
        <w:t>Scarlet Spider #11</w:t>
      </w:r>
    </w:p>
    <w:p w:rsidR="00E4654B" w:rsidRDefault="00C04B79">
      <w:pPr>
        <w:pStyle w:val="ListBullet"/>
      </w:pPr>
      <w:r>
        <w:t>Defenders #12</w:t>
      </w:r>
    </w:p>
    <w:p w:rsidR="00E4654B" w:rsidRDefault="00C04B79">
      <w:pPr>
        <w:pStyle w:val="ListBullet"/>
      </w:pPr>
      <w:r>
        <w:t>Avenging Spider-Man #14</w:t>
      </w:r>
    </w:p>
    <w:p w:rsidR="00E4654B" w:rsidRDefault="00C04B79">
      <w:pPr>
        <w:pStyle w:val="ListBullet"/>
      </w:pPr>
      <w:r>
        <w:t>New Avengers #32</w:t>
      </w:r>
    </w:p>
    <w:p w:rsidR="00E4654B" w:rsidRDefault="00C04B79">
      <w:pPr>
        <w:pStyle w:val="ListBullet"/>
      </w:pPr>
      <w:r>
        <w:t>Avengers #33</w:t>
      </w:r>
    </w:p>
    <w:p w:rsidR="00E4654B" w:rsidRDefault="00C04B79">
      <w:pPr>
        <w:pStyle w:val="ListBullet"/>
      </w:pPr>
      <w:r>
        <w:t>Uncanny X-Force #33</w:t>
      </w:r>
    </w:p>
    <w:p w:rsidR="00E4654B" w:rsidRDefault="00C04B79">
      <w:pPr>
        <w:pStyle w:val="ListBullet"/>
      </w:pPr>
      <w:r>
        <w:t>X-Men #38</w:t>
      </w:r>
    </w:p>
    <w:p w:rsidR="00E4654B" w:rsidRDefault="00C04B79">
      <w:pPr>
        <w:pStyle w:val="ListBullet"/>
      </w:pPr>
      <w:r>
        <w:t>Avengers Academy #39</w:t>
      </w:r>
    </w:p>
    <w:p w:rsidR="00E4654B" w:rsidRDefault="00C04B79">
      <w:pPr>
        <w:pStyle w:val="ListBullet"/>
      </w:pPr>
      <w:r>
        <w:t>X-Factor #246</w:t>
      </w:r>
    </w:p>
    <w:p w:rsidR="00E4654B" w:rsidRDefault="00C04B79">
      <w:pPr>
        <w:pStyle w:val="Heading3"/>
      </w:pPr>
      <w:r>
        <w:t>December, 2012</w:t>
      </w:r>
    </w:p>
    <w:p w:rsidR="00E4654B" w:rsidRDefault="00C04B79">
      <w:r>
        <w:t xml:space="preserve">Number of comics published this month: </w:t>
      </w:r>
      <w:r>
        <w:rPr>
          <w:b/>
        </w:rPr>
        <w:t>70</w:t>
      </w:r>
    </w:p>
    <w:p w:rsidR="00E4654B" w:rsidRDefault="00C04B79">
      <w:pPr>
        <w:pStyle w:val="ListBullet"/>
      </w:pPr>
      <w:r>
        <w:t>Avenging Spider-Man #15.1</w:t>
      </w:r>
    </w:p>
    <w:p w:rsidR="00E4654B" w:rsidRDefault="00C04B79">
      <w:pPr>
        <w:pStyle w:val="ListBullet"/>
      </w:pPr>
      <w:r>
        <w:t>Castle: A Calm Before Storm #1</w:t>
      </w:r>
    </w:p>
    <w:p w:rsidR="00E4654B" w:rsidRDefault="00C04B79">
      <w:pPr>
        <w:pStyle w:val="ListBullet"/>
      </w:pPr>
      <w:r>
        <w:t>Avengers #2</w:t>
      </w:r>
    </w:p>
    <w:p w:rsidR="00E4654B" w:rsidRDefault="00C04B79">
      <w:pPr>
        <w:pStyle w:val="ListBullet"/>
      </w:pPr>
      <w:r>
        <w:t>Avengers Arena #2</w:t>
      </w:r>
    </w:p>
    <w:p w:rsidR="00E4654B" w:rsidRDefault="00C04B79">
      <w:pPr>
        <w:pStyle w:val="ListBullet"/>
      </w:pPr>
      <w:r>
        <w:t>Cable and X-Force #2</w:t>
      </w:r>
    </w:p>
    <w:p w:rsidR="00E4654B" w:rsidRDefault="00C04B79">
      <w:pPr>
        <w:pStyle w:val="ListBullet"/>
      </w:pPr>
      <w:r>
        <w:t>Captain America #2</w:t>
      </w:r>
    </w:p>
    <w:p w:rsidR="00E4654B" w:rsidRDefault="00C04B79">
      <w:pPr>
        <w:pStyle w:val="ListBullet"/>
      </w:pPr>
      <w:r>
        <w:t>FF #2</w:t>
      </w:r>
    </w:p>
    <w:p w:rsidR="00E4654B" w:rsidRDefault="00C04B79">
      <w:pPr>
        <w:pStyle w:val="ListBullet"/>
      </w:pPr>
      <w:r>
        <w:t>Indestructible Hulk #2</w:t>
      </w:r>
    </w:p>
    <w:p w:rsidR="00E4654B" w:rsidRDefault="00C04B79">
      <w:pPr>
        <w:pStyle w:val="ListBullet"/>
      </w:pPr>
      <w:r>
        <w:t>Thunderbolts #2</w:t>
      </w:r>
    </w:p>
    <w:p w:rsidR="00E4654B" w:rsidRDefault="00C04B79">
      <w:pPr>
        <w:pStyle w:val="ListBullet"/>
      </w:pPr>
      <w:r>
        <w:t>Star Wars: Dawn of the Jedi - Prisoner of Bogan #2</w:t>
      </w:r>
    </w:p>
    <w:p w:rsidR="00E4654B" w:rsidRDefault="00C04B79">
      <w:pPr>
        <w:pStyle w:val="ListBullet"/>
      </w:pPr>
      <w:r>
        <w:t>Star Wars: Agent Of The Empire - Hard Targets #3</w:t>
      </w:r>
    </w:p>
    <w:p w:rsidR="00E4654B" w:rsidRDefault="00C04B79">
      <w:pPr>
        <w:pStyle w:val="ListBullet"/>
      </w:pPr>
      <w:r>
        <w:t>A+X #3</w:t>
      </w:r>
    </w:p>
    <w:p w:rsidR="00E4654B" w:rsidRDefault="00C04B79">
      <w:pPr>
        <w:pStyle w:val="ListBullet"/>
      </w:pPr>
      <w:r>
        <w:t>Thor: God of Thunder #3</w:t>
      </w:r>
    </w:p>
    <w:p w:rsidR="00E4654B" w:rsidRDefault="00C04B79">
      <w:pPr>
        <w:pStyle w:val="ListBullet"/>
      </w:pPr>
      <w:r>
        <w:t>X-Men Legacy #3</w:t>
      </w:r>
    </w:p>
    <w:p w:rsidR="00E4654B" w:rsidRDefault="00C04B79">
      <w:pPr>
        <w:pStyle w:val="ListBullet"/>
      </w:pPr>
      <w:r>
        <w:t>All-New X-Men #4</w:t>
      </w:r>
    </w:p>
    <w:p w:rsidR="00E4654B" w:rsidRDefault="00C04B79">
      <w:pPr>
        <w:pStyle w:val="ListBullet"/>
      </w:pPr>
      <w:r>
        <w:t>Hawkeye #6</w:t>
      </w:r>
    </w:p>
    <w:p w:rsidR="00E4654B" w:rsidRDefault="00C04B79">
      <w:pPr>
        <w:pStyle w:val="ListBullet"/>
      </w:pPr>
      <w:r>
        <w:t>Gambit #7</w:t>
      </w:r>
    </w:p>
    <w:p w:rsidR="00E4654B" w:rsidRDefault="00C04B79">
      <w:pPr>
        <w:pStyle w:val="ListBullet"/>
      </w:pPr>
      <w:r>
        <w:t>Captain Marvel #8</w:t>
      </w:r>
    </w:p>
    <w:p w:rsidR="00E4654B" w:rsidRDefault="00C04B79">
      <w:pPr>
        <w:pStyle w:val="ListBullet"/>
      </w:pPr>
      <w:r>
        <w:t>X-Treme X-Men #8</w:t>
      </w:r>
    </w:p>
    <w:p w:rsidR="00E4654B" w:rsidRDefault="00C04B79">
      <w:pPr>
        <w:pStyle w:val="ListBullet"/>
      </w:pPr>
      <w:r>
        <w:t>Scarlet Spider #12.1</w:t>
      </w:r>
    </w:p>
    <w:p w:rsidR="00E4654B" w:rsidRDefault="00C04B79">
      <w:pPr>
        <w:pStyle w:val="ListBullet"/>
      </w:pPr>
      <w:r>
        <w:t>Scarlet Spider #12.1</w:t>
      </w:r>
    </w:p>
    <w:p w:rsidR="00E4654B" w:rsidRDefault="00C04B79">
      <w:pPr>
        <w:pStyle w:val="ListBullet"/>
      </w:pPr>
      <w:r>
        <w:t>Ultimate Comics Spider-Man #18</w:t>
      </w:r>
    </w:p>
    <w:p w:rsidR="00E4654B" w:rsidRDefault="00C04B79">
      <w:pPr>
        <w:pStyle w:val="ListBullet"/>
      </w:pPr>
      <w:r>
        <w:t>Ultimate Comics Ultimates #19</w:t>
      </w:r>
    </w:p>
    <w:p w:rsidR="00E4654B" w:rsidRDefault="00C04B79">
      <w:pPr>
        <w:pStyle w:val="ListBullet"/>
      </w:pPr>
      <w:r>
        <w:t>Daredevil #21</w:t>
      </w:r>
    </w:p>
    <w:p w:rsidR="00E4654B" w:rsidRDefault="00C04B79">
      <w:pPr>
        <w:pStyle w:val="ListBullet"/>
      </w:pPr>
      <w:r>
        <w:t>Wolverine &amp; the X-Men #22</w:t>
      </w:r>
    </w:p>
    <w:p w:rsidR="00E4654B" w:rsidRDefault="00C04B79">
      <w:pPr>
        <w:pStyle w:val="ListBullet"/>
      </w:pPr>
      <w:r>
        <w:t>Venom #28</w:t>
      </w:r>
    </w:p>
    <w:p w:rsidR="00E4654B" w:rsidRDefault="00C04B79">
      <w:pPr>
        <w:pStyle w:val="ListBullet"/>
      </w:pPr>
      <w:r>
        <w:t>Uncanny X-Force #35</w:t>
      </w:r>
    </w:p>
    <w:p w:rsidR="00E4654B" w:rsidRDefault="00C04B79">
      <w:pPr>
        <w:pStyle w:val="ListBullet"/>
      </w:pPr>
      <w:r>
        <w:t>Secret Avengers #35</w:t>
      </w:r>
    </w:p>
    <w:p w:rsidR="00E4654B" w:rsidRDefault="00C04B79">
      <w:pPr>
        <w:pStyle w:val="ListBullet"/>
      </w:pPr>
      <w:r>
        <w:t>Astonishing X-Men #57</w:t>
      </w:r>
    </w:p>
    <w:p w:rsidR="00E4654B" w:rsidRDefault="00C04B79">
      <w:pPr>
        <w:pStyle w:val="ListBullet"/>
      </w:pPr>
      <w:r>
        <w:t>X-Factor #249</w:t>
      </w:r>
    </w:p>
    <w:p w:rsidR="00E4654B" w:rsidRDefault="00C04B79">
      <w:pPr>
        <w:pStyle w:val="ListBullet"/>
      </w:pPr>
      <w:r>
        <w:t>Captain America and Bucky #640</w:t>
      </w:r>
    </w:p>
    <w:p w:rsidR="00E4654B" w:rsidRDefault="00C04B79">
      <w:pPr>
        <w:pStyle w:val="ListBullet"/>
      </w:pPr>
      <w:r>
        <w:t>Journey Into Mystery #647</w:t>
      </w:r>
    </w:p>
    <w:p w:rsidR="00E4654B" w:rsidRDefault="00C04B79">
      <w:pPr>
        <w:pStyle w:val="ListBullet"/>
      </w:pPr>
      <w:r>
        <w:t>Monsters, Inc. #1</w:t>
      </w:r>
    </w:p>
    <w:p w:rsidR="00E4654B" w:rsidRDefault="00C04B79">
      <w:pPr>
        <w:pStyle w:val="ListBullet"/>
      </w:pPr>
      <w:r>
        <w:t>Avengers Arena #1</w:t>
      </w:r>
    </w:p>
    <w:p w:rsidR="00E4654B" w:rsidRDefault="00C04B79">
      <w:pPr>
        <w:pStyle w:val="ListBullet"/>
      </w:pPr>
      <w:r>
        <w:t>Cable and X-Force #1</w:t>
      </w:r>
    </w:p>
    <w:p w:rsidR="00E4654B" w:rsidRDefault="00C04B79">
      <w:pPr>
        <w:pStyle w:val="ListBullet"/>
      </w:pPr>
      <w:r>
        <w:t>Fantastic Four #2</w:t>
      </w:r>
    </w:p>
    <w:p w:rsidR="00E4654B" w:rsidRDefault="00C04B79">
      <w:pPr>
        <w:pStyle w:val="ListBullet"/>
      </w:pPr>
      <w:r>
        <w:t>Marvel Universe vs. The Avengers #3</w:t>
      </w:r>
    </w:p>
    <w:p w:rsidR="00E4654B" w:rsidRDefault="00C04B79">
      <w:pPr>
        <w:pStyle w:val="ListBullet"/>
      </w:pPr>
      <w:r>
        <w:t>Ultimate Comics Iron Man #3</w:t>
      </w:r>
    </w:p>
    <w:p w:rsidR="00E4654B" w:rsidRDefault="00C04B79">
      <w:pPr>
        <w:pStyle w:val="ListBullet"/>
      </w:pPr>
      <w:r>
        <w:t>Iron Man #4</w:t>
      </w:r>
    </w:p>
    <w:p w:rsidR="00E4654B" w:rsidRDefault="00C04B79">
      <w:pPr>
        <w:pStyle w:val="ListBullet"/>
      </w:pPr>
      <w:r>
        <w:t>Star Wars: Lost Tribe of the Sith - Spiral #5</w:t>
      </w:r>
    </w:p>
    <w:p w:rsidR="00E4654B" w:rsidRDefault="00C04B79">
      <w:pPr>
        <w:pStyle w:val="ListBullet"/>
      </w:pPr>
      <w:r>
        <w:t>X-Treme X-Men #7.1</w:t>
      </w:r>
    </w:p>
    <w:p w:rsidR="00E4654B" w:rsidRDefault="00C04B79">
      <w:pPr>
        <w:pStyle w:val="ListBullet"/>
      </w:pPr>
      <w:r>
        <w:t>Marvel Universe Ultimate Spider-Man #9</w:t>
      </w:r>
    </w:p>
    <w:p w:rsidR="00E4654B" w:rsidRDefault="00C04B79">
      <w:pPr>
        <w:pStyle w:val="ListBullet"/>
      </w:pPr>
      <w:r>
        <w:t>Age of Apocalypse #10</w:t>
      </w:r>
    </w:p>
    <w:p w:rsidR="00E4654B" w:rsidRDefault="00C04B79">
      <w:pPr>
        <w:pStyle w:val="ListBullet"/>
      </w:pPr>
      <w:r>
        <w:t>Avengers Assemble #10</w:t>
      </w:r>
    </w:p>
    <w:p w:rsidR="00E4654B" w:rsidRDefault="00C04B79">
      <w:pPr>
        <w:pStyle w:val="ListBullet"/>
      </w:pPr>
      <w:r>
        <w:t>Scarlet Spider #12</w:t>
      </w:r>
    </w:p>
    <w:p w:rsidR="00E4654B" w:rsidRDefault="00C04B79">
      <w:pPr>
        <w:pStyle w:val="ListBullet"/>
      </w:pPr>
      <w:r>
        <w:t>Winter Soldier #13</w:t>
      </w:r>
    </w:p>
    <w:p w:rsidR="00E4654B" w:rsidRDefault="00C04B79">
      <w:pPr>
        <w:pStyle w:val="ListBullet"/>
      </w:pPr>
      <w:r>
        <w:t>Ultimate Comics X-Men #20</w:t>
      </w:r>
    </w:p>
    <w:p w:rsidR="00E4654B" w:rsidRDefault="00C04B79">
      <w:pPr>
        <w:pStyle w:val="ListBullet"/>
      </w:pPr>
      <w:r>
        <w:t>Dark Avengers #184</w:t>
      </w:r>
    </w:p>
    <w:p w:rsidR="00E4654B" w:rsidRDefault="00C04B79">
      <w:pPr>
        <w:pStyle w:val="ListBullet"/>
      </w:pPr>
      <w:r>
        <w:t>Wolverine #317</w:t>
      </w:r>
    </w:p>
    <w:p w:rsidR="00E4654B" w:rsidRDefault="00C04B79">
      <w:pPr>
        <w:pStyle w:val="ListBullet"/>
      </w:pPr>
      <w:r>
        <w:t>Amazing Spider-Man #700</w:t>
      </w:r>
    </w:p>
    <w:p w:rsidR="00E4654B" w:rsidRDefault="00C04B79">
      <w:pPr>
        <w:pStyle w:val="ListBullet"/>
      </w:pPr>
      <w:r>
        <w:t>Avengers #1</w:t>
      </w:r>
    </w:p>
    <w:p w:rsidR="00E4654B" w:rsidRDefault="00C04B79">
      <w:pPr>
        <w:pStyle w:val="ListBullet"/>
      </w:pPr>
      <w:r>
        <w:t>Thunderbolts #1</w:t>
      </w:r>
    </w:p>
    <w:p w:rsidR="00E4654B" w:rsidRDefault="00C04B79">
      <w:pPr>
        <w:pStyle w:val="ListBullet"/>
      </w:pPr>
      <w:r>
        <w:t>Star Wars: Purge - The Tyrant's Fist #1</w:t>
      </w:r>
    </w:p>
    <w:p w:rsidR="00E4654B" w:rsidRDefault="00C04B79">
      <w:pPr>
        <w:pStyle w:val="ListBullet"/>
      </w:pPr>
      <w:r>
        <w:t>Punisher: War Zone #2</w:t>
      </w:r>
    </w:p>
    <w:p w:rsidR="00E4654B" w:rsidRDefault="00C04B79">
      <w:pPr>
        <w:pStyle w:val="ListBullet"/>
      </w:pPr>
      <w:r>
        <w:t>Marvel's Iron Man 2 Adaptation #2</w:t>
      </w:r>
    </w:p>
    <w:p w:rsidR="00E4654B" w:rsidRDefault="00C04B79">
      <w:pPr>
        <w:pStyle w:val="ListBullet"/>
      </w:pPr>
      <w:r>
        <w:t>Daredevil: End of Days #3</w:t>
      </w:r>
    </w:p>
    <w:p w:rsidR="00E4654B" w:rsidRDefault="00C04B79">
      <w:pPr>
        <w:pStyle w:val="ListBullet"/>
      </w:pPr>
      <w:r>
        <w:t>All-New X-Men #3</w:t>
      </w:r>
    </w:p>
    <w:p w:rsidR="00E4654B" w:rsidRDefault="00C04B79">
      <w:pPr>
        <w:pStyle w:val="ListBullet"/>
      </w:pPr>
      <w:r>
        <w:t>Deadpool #3</w:t>
      </w:r>
    </w:p>
    <w:p w:rsidR="00E4654B" w:rsidRDefault="00C04B79">
      <w:pPr>
        <w:pStyle w:val="ListBullet"/>
      </w:pPr>
      <w:r>
        <w:t>Iron Man #3</w:t>
      </w:r>
    </w:p>
    <w:p w:rsidR="00E4654B" w:rsidRDefault="00C04B79">
      <w:pPr>
        <w:pStyle w:val="ListBullet"/>
      </w:pPr>
      <w:r>
        <w:t>Spaceknights #3</w:t>
      </w:r>
    </w:p>
    <w:p w:rsidR="00E4654B" w:rsidRDefault="00C04B79">
      <w:pPr>
        <w:pStyle w:val="ListBullet"/>
      </w:pPr>
      <w:r>
        <w:t>Hawkeye #5</w:t>
      </w:r>
    </w:p>
    <w:p w:rsidR="00E4654B" w:rsidRDefault="00C04B79">
      <w:pPr>
        <w:pStyle w:val="ListBullet"/>
      </w:pPr>
      <w:r>
        <w:t>Fury Max #7</w:t>
      </w:r>
    </w:p>
    <w:p w:rsidR="00E4654B" w:rsidRDefault="00C04B79">
      <w:pPr>
        <w:pStyle w:val="ListBullet"/>
      </w:pPr>
      <w:r>
        <w:t>Marvel Universe Avengers: Earth's Mightiest Heroes #9</w:t>
      </w:r>
    </w:p>
    <w:p w:rsidR="00E4654B" w:rsidRDefault="00C04B79">
      <w:pPr>
        <w:pStyle w:val="ListBullet"/>
      </w:pPr>
      <w:r>
        <w:t>Avenging Spider-Man #15</w:t>
      </w:r>
    </w:p>
    <w:p w:rsidR="00E4654B" w:rsidRDefault="00C04B79">
      <w:pPr>
        <w:pStyle w:val="ListBullet"/>
      </w:pPr>
      <w:r>
        <w:t>Ultimate Comics Ultimates #18.1</w:t>
      </w:r>
    </w:p>
    <w:p w:rsidR="00E4654B" w:rsidRDefault="00C04B79">
      <w:pPr>
        <w:pStyle w:val="ListBullet"/>
      </w:pPr>
      <w:r>
        <w:t>X-Men #39</w:t>
      </w:r>
    </w:p>
    <w:p w:rsidR="00E4654B" w:rsidRDefault="00C04B79">
      <w:pPr>
        <w:pStyle w:val="ListBullet"/>
      </w:pPr>
      <w:r>
        <w:t>Red She-Hulk #60</w:t>
      </w:r>
    </w:p>
    <w:p w:rsidR="00E4654B" w:rsidRDefault="00C04B79">
      <w:pPr>
        <w:pStyle w:val="ListBullet"/>
      </w:pPr>
      <w:r>
        <w:t>X-Factor #248</w:t>
      </w:r>
    </w:p>
    <w:p w:rsidR="00E4654B" w:rsidRDefault="00C04B79">
      <w:pPr>
        <w:pStyle w:val="ListBullet"/>
      </w:pPr>
      <w:r>
        <w:t>Amazing Spider-Man #699</w:t>
      </w:r>
    </w:p>
    <w:p w:rsidR="00E4654B" w:rsidRDefault="00C04B79">
      <w:pPr>
        <w:pStyle w:val="ListBullet"/>
      </w:pPr>
      <w:r>
        <w:t>Amazing Spider-Man #700.1</w:t>
      </w:r>
    </w:p>
    <w:p w:rsidR="00E4654B" w:rsidRDefault="00C04B79">
      <w:pPr>
        <w:pStyle w:val="Heading3"/>
      </w:pPr>
      <w:r>
        <w:t>January, 2013</w:t>
      </w:r>
    </w:p>
    <w:p w:rsidR="00E4654B" w:rsidRDefault="00C04B79">
      <w:r>
        <w:t xml:space="preserve">Number of comics published this month: </w:t>
      </w:r>
      <w:r>
        <w:rPr>
          <w:b/>
        </w:rPr>
        <w:t>78</w:t>
      </w:r>
    </w:p>
    <w:p w:rsidR="00E4654B" w:rsidRDefault="00C04B79">
      <w:pPr>
        <w:pStyle w:val="ListBullet"/>
      </w:pPr>
      <w:r>
        <w:t>Silver Surfer: Parable #0</w:t>
      </w:r>
    </w:p>
    <w:p w:rsidR="00E4654B" w:rsidRDefault="00C04B79">
      <w:pPr>
        <w:pStyle w:val="ListBullet"/>
      </w:pPr>
      <w:r>
        <w:t>Superior Spider-Man #2</w:t>
      </w:r>
    </w:p>
    <w:p w:rsidR="00E4654B" w:rsidRDefault="00C04B79">
      <w:pPr>
        <w:pStyle w:val="ListBullet"/>
      </w:pPr>
      <w:r>
        <w:t>Star Wars: Agent Of The Empire - Hard Targets #4</w:t>
      </w:r>
    </w:p>
    <w:p w:rsidR="00E4654B" w:rsidRDefault="00C04B79">
      <w:pPr>
        <w:pStyle w:val="ListBullet"/>
      </w:pPr>
      <w:r>
        <w:t>Avengers #4</w:t>
      </w:r>
    </w:p>
    <w:p w:rsidR="00E4654B" w:rsidRDefault="00C04B79">
      <w:pPr>
        <w:pStyle w:val="ListBullet"/>
      </w:pPr>
      <w:r>
        <w:t>Punisher: War Zone #4</w:t>
      </w:r>
    </w:p>
    <w:p w:rsidR="00E4654B" w:rsidRDefault="00C04B79">
      <w:pPr>
        <w:pStyle w:val="ListBullet"/>
      </w:pPr>
      <w:r>
        <w:t>Punisher: Nightmare #5</w:t>
      </w:r>
    </w:p>
    <w:p w:rsidR="00E4654B" w:rsidRDefault="00C04B79">
      <w:pPr>
        <w:pStyle w:val="ListBullet"/>
      </w:pPr>
      <w:r>
        <w:t>X-Men Legacy #5</w:t>
      </w:r>
    </w:p>
    <w:p w:rsidR="00E4654B" w:rsidRDefault="00C04B79">
      <w:pPr>
        <w:pStyle w:val="ListBullet"/>
      </w:pPr>
      <w:r>
        <w:t>Hawkeye #7</w:t>
      </w:r>
    </w:p>
    <w:p w:rsidR="00E4654B" w:rsidRDefault="00C04B79">
      <w:pPr>
        <w:pStyle w:val="ListBullet"/>
      </w:pPr>
      <w:r>
        <w:t>X-Treme X-Men #9</w:t>
      </w:r>
    </w:p>
    <w:p w:rsidR="00E4654B" w:rsidRDefault="00C04B79">
      <w:pPr>
        <w:pStyle w:val="ListBullet"/>
      </w:pPr>
      <w:r>
        <w:t>Dark Avengers #186</w:t>
      </w:r>
    </w:p>
    <w:p w:rsidR="00E4654B" w:rsidRDefault="00C04B79">
      <w:pPr>
        <w:pStyle w:val="ListBullet"/>
      </w:pPr>
      <w:r>
        <w:t>Journey Into Mystery #648</w:t>
      </w:r>
    </w:p>
    <w:p w:rsidR="00E4654B" w:rsidRDefault="00C04B79">
      <w:pPr>
        <w:pStyle w:val="ListBullet"/>
      </w:pPr>
      <w:r>
        <w:t>Uncanny X-Force #1</w:t>
      </w:r>
    </w:p>
    <w:p w:rsidR="00E4654B" w:rsidRDefault="00C04B79">
      <w:pPr>
        <w:pStyle w:val="ListBullet"/>
      </w:pPr>
      <w:r>
        <w:t>Young Avengers #1</w:t>
      </w:r>
    </w:p>
    <w:p w:rsidR="00E4654B" w:rsidRDefault="00C04B79">
      <w:pPr>
        <w:pStyle w:val="ListBullet"/>
      </w:pPr>
      <w:r>
        <w:t>Deadpool Killustrated #1</w:t>
      </w:r>
    </w:p>
    <w:p w:rsidR="00E4654B" w:rsidRDefault="00C04B79">
      <w:pPr>
        <w:pStyle w:val="ListBullet"/>
      </w:pPr>
      <w:r>
        <w:t>Castle: A Calm Before Storm #2</w:t>
      </w:r>
    </w:p>
    <w:p w:rsidR="00E4654B" w:rsidRDefault="00C04B79">
      <w:pPr>
        <w:pStyle w:val="ListBullet"/>
      </w:pPr>
      <w:r>
        <w:t>Uncanny Avengers #3</w:t>
      </w:r>
    </w:p>
    <w:p w:rsidR="00E4654B" w:rsidRDefault="00C04B79">
      <w:pPr>
        <w:pStyle w:val="ListBullet"/>
      </w:pPr>
      <w:r>
        <w:t>Avengers #3</w:t>
      </w:r>
    </w:p>
    <w:p w:rsidR="00E4654B" w:rsidRDefault="00C04B79">
      <w:pPr>
        <w:pStyle w:val="ListBullet"/>
      </w:pPr>
      <w:r>
        <w:t>FF #3</w:t>
      </w:r>
    </w:p>
    <w:p w:rsidR="00E4654B" w:rsidRDefault="00C04B79">
      <w:pPr>
        <w:pStyle w:val="ListBullet"/>
      </w:pPr>
      <w:r>
        <w:t>Punisher: Nightmare #4</w:t>
      </w:r>
    </w:p>
    <w:p w:rsidR="00E4654B" w:rsidRDefault="00C04B79">
      <w:pPr>
        <w:pStyle w:val="ListBullet"/>
      </w:pPr>
      <w:r>
        <w:t>A+X #4</w:t>
      </w:r>
    </w:p>
    <w:p w:rsidR="00E4654B" w:rsidRDefault="00C04B79">
      <w:pPr>
        <w:pStyle w:val="ListBullet"/>
      </w:pPr>
      <w:r>
        <w:t>Deadpool #4</w:t>
      </w:r>
    </w:p>
    <w:p w:rsidR="00E4654B" w:rsidRDefault="00C04B79">
      <w:pPr>
        <w:pStyle w:val="ListBullet"/>
      </w:pPr>
      <w:r>
        <w:t>Gambit #8</w:t>
      </w:r>
    </w:p>
    <w:p w:rsidR="00E4654B" w:rsidRDefault="00C04B79">
      <w:pPr>
        <w:pStyle w:val="ListBullet"/>
      </w:pPr>
      <w:r>
        <w:t>Marvel Universe Ultimate Spider-Man #10</w:t>
      </w:r>
    </w:p>
    <w:p w:rsidR="00E4654B" w:rsidRDefault="00C04B79">
      <w:pPr>
        <w:pStyle w:val="ListBullet"/>
      </w:pPr>
      <w:r>
        <w:t>Winter Soldier #14</w:t>
      </w:r>
    </w:p>
    <w:p w:rsidR="00E4654B" w:rsidRDefault="00C04B79">
      <w:pPr>
        <w:pStyle w:val="ListBullet"/>
      </w:pPr>
      <w:r>
        <w:t>Ultimate Comics Ultimates #20</w:t>
      </w:r>
    </w:p>
    <w:p w:rsidR="00E4654B" w:rsidRDefault="00C04B79">
      <w:pPr>
        <w:pStyle w:val="ListBullet"/>
      </w:pPr>
      <w:r>
        <w:t>Wolverine &amp; the X-Men #24</w:t>
      </w:r>
    </w:p>
    <w:p w:rsidR="00E4654B" w:rsidRDefault="00C04B79">
      <w:pPr>
        <w:pStyle w:val="ListBullet"/>
      </w:pPr>
      <w:r>
        <w:t>Astonishing X-Men #58</w:t>
      </w:r>
    </w:p>
    <w:p w:rsidR="00E4654B" w:rsidRDefault="00C04B79">
      <w:pPr>
        <w:pStyle w:val="ListBullet"/>
      </w:pPr>
      <w:r>
        <w:t>Alpha: Big Time #0.1</w:t>
      </w:r>
    </w:p>
    <w:p w:rsidR="00E4654B" w:rsidRDefault="00C04B79">
      <w:pPr>
        <w:pStyle w:val="ListBullet"/>
      </w:pPr>
      <w:r>
        <w:t>Marvel's Thor Adaptation #1</w:t>
      </w:r>
    </w:p>
    <w:p w:rsidR="00E4654B" w:rsidRDefault="00C04B79">
      <w:pPr>
        <w:pStyle w:val="ListBullet"/>
      </w:pPr>
      <w:r>
        <w:t>Savage Wolverine #1</w:t>
      </w:r>
    </w:p>
    <w:p w:rsidR="00E4654B" w:rsidRDefault="00C04B79">
      <w:pPr>
        <w:pStyle w:val="ListBullet"/>
      </w:pPr>
      <w:r>
        <w:t>New Avengers #2</w:t>
      </w:r>
    </w:p>
    <w:p w:rsidR="00E4654B" w:rsidRDefault="00C04B79">
      <w:pPr>
        <w:pStyle w:val="ListBullet"/>
      </w:pPr>
      <w:r>
        <w:t>Punisher: Nightmare #3</w:t>
      </w:r>
    </w:p>
    <w:p w:rsidR="00E4654B" w:rsidRDefault="00C04B79">
      <w:pPr>
        <w:pStyle w:val="ListBullet"/>
      </w:pPr>
      <w:r>
        <w:t>Wolverine Max #3</w:t>
      </w:r>
    </w:p>
    <w:p w:rsidR="00E4654B" w:rsidRDefault="00C04B79">
      <w:pPr>
        <w:pStyle w:val="ListBullet"/>
      </w:pPr>
      <w:r>
        <w:t>Captain America #3</w:t>
      </w:r>
    </w:p>
    <w:p w:rsidR="00E4654B" w:rsidRDefault="00C04B79">
      <w:pPr>
        <w:pStyle w:val="ListBullet"/>
      </w:pPr>
      <w:r>
        <w:t>Indestructible Hulk #3</w:t>
      </w:r>
    </w:p>
    <w:p w:rsidR="00E4654B" w:rsidRDefault="00C04B79">
      <w:pPr>
        <w:pStyle w:val="ListBullet"/>
      </w:pPr>
      <w:r>
        <w:t>Ultimate Comics Iron Man #4</w:t>
      </w:r>
    </w:p>
    <w:p w:rsidR="00E4654B" w:rsidRDefault="00C04B79">
      <w:pPr>
        <w:pStyle w:val="ListBullet"/>
      </w:pPr>
      <w:r>
        <w:t>All-New X-Men #6</w:t>
      </w:r>
    </w:p>
    <w:p w:rsidR="00E4654B" w:rsidRDefault="00C04B79">
      <w:pPr>
        <w:pStyle w:val="ListBullet"/>
      </w:pPr>
      <w:r>
        <w:t>Captain Marvel #9</w:t>
      </w:r>
    </w:p>
    <w:p w:rsidR="00E4654B" w:rsidRDefault="00C04B79">
      <w:pPr>
        <w:pStyle w:val="ListBullet"/>
      </w:pPr>
      <w:r>
        <w:t>Avengers Assemble #11</w:t>
      </w:r>
    </w:p>
    <w:p w:rsidR="00E4654B" w:rsidRDefault="00C04B79">
      <w:pPr>
        <w:pStyle w:val="ListBullet"/>
      </w:pPr>
      <w:r>
        <w:t>Avenging Spider-Man #16</w:t>
      </w:r>
    </w:p>
    <w:p w:rsidR="00E4654B" w:rsidRDefault="00C04B79">
      <w:pPr>
        <w:pStyle w:val="ListBullet"/>
      </w:pPr>
      <w:r>
        <w:t>Daredevil #22</w:t>
      </w:r>
    </w:p>
    <w:p w:rsidR="00E4654B" w:rsidRDefault="00C04B79">
      <w:pPr>
        <w:pStyle w:val="ListBullet"/>
      </w:pPr>
      <w:r>
        <w:t>Venom #30</w:t>
      </w:r>
    </w:p>
    <w:p w:rsidR="00E4654B" w:rsidRDefault="00C04B79">
      <w:pPr>
        <w:pStyle w:val="ListBullet"/>
      </w:pPr>
      <w:r>
        <w:t>X-Men #40</w:t>
      </w:r>
    </w:p>
    <w:p w:rsidR="00E4654B" w:rsidRDefault="00C04B79">
      <w:pPr>
        <w:pStyle w:val="ListBullet"/>
      </w:pPr>
      <w:r>
        <w:t>Dark Avengers #185</w:t>
      </w:r>
    </w:p>
    <w:p w:rsidR="00E4654B" w:rsidRDefault="00C04B79">
      <w:pPr>
        <w:pStyle w:val="ListBullet"/>
      </w:pPr>
      <w:r>
        <w:t>X-Factor #250</w:t>
      </w:r>
    </w:p>
    <w:p w:rsidR="00E4654B" w:rsidRDefault="00C04B79">
      <w:pPr>
        <w:pStyle w:val="ListBullet"/>
      </w:pPr>
      <w:r>
        <w:t>Superior Spider-Man #1</w:t>
      </w:r>
    </w:p>
    <w:p w:rsidR="00E4654B" w:rsidRDefault="00C04B79">
      <w:pPr>
        <w:pStyle w:val="ListBullet"/>
      </w:pPr>
      <w:r>
        <w:t>Star Wars #1</w:t>
      </w:r>
    </w:p>
    <w:p w:rsidR="00E4654B" w:rsidRDefault="00C04B79">
      <w:pPr>
        <w:pStyle w:val="ListBullet"/>
      </w:pPr>
      <w:r>
        <w:t>Punisher: Nightmare #2</w:t>
      </w:r>
    </w:p>
    <w:p w:rsidR="00E4654B" w:rsidRDefault="00C04B79">
      <w:pPr>
        <w:pStyle w:val="ListBullet"/>
      </w:pPr>
      <w:r>
        <w:t>Punisher: War Zone #3</w:t>
      </w:r>
    </w:p>
    <w:p w:rsidR="00E4654B" w:rsidRDefault="00C04B79">
      <w:pPr>
        <w:pStyle w:val="ListBullet"/>
      </w:pPr>
      <w:r>
        <w:t>Avengers Arena #3</w:t>
      </w:r>
    </w:p>
    <w:p w:rsidR="00E4654B" w:rsidRDefault="00C04B79">
      <w:pPr>
        <w:pStyle w:val="ListBullet"/>
      </w:pPr>
      <w:r>
        <w:t>Fantastic Four #3</w:t>
      </w:r>
    </w:p>
    <w:p w:rsidR="00E4654B" w:rsidRDefault="00C04B79">
      <w:pPr>
        <w:pStyle w:val="ListBullet"/>
      </w:pPr>
      <w:r>
        <w:t>Thunderbolts #3</w:t>
      </w:r>
    </w:p>
    <w:p w:rsidR="00E4654B" w:rsidRDefault="00C04B79">
      <w:pPr>
        <w:pStyle w:val="ListBullet"/>
      </w:pPr>
      <w:r>
        <w:t>Cable and X-Force #3</w:t>
      </w:r>
    </w:p>
    <w:p w:rsidR="00E4654B" w:rsidRDefault="00C04B79">
      <w:pPr>
        <w:pStyle w:val="ListBullet"/>
      </w:pPr>
      <w:r>
        <w:t>X-Men Legacy #4</w:t>
      </w:r>
    </w:p>
    <w:p w:rsidR="00E4654B" w:rsidRDefault="00C04B79">
      <w:pPr>
        <w:pStyle w:val="ListBullet"/>
      </w:pPr>
      <w:r>
        <w:t>Marvel Universe vs. The Avengers #4</w:t>
      </w:r>
    </w:p>
    <w:p w:rsidR="00E4654B" w:rsidRDefault="00C04B79">
      <w:pPr>
        <w:pStyle w:val="ListBullet"/>
      </w:pPr>
      <w:r>
        <w:t>Thor: God of Thunder #4</w:t>
      </w:r>
    </w:p>
    <w:p w:rsidR="00E4654B" w:rsidRDefault="00C04B79">
      <w:pPr>
        <w:pStyle w:val="ListBullet"/>
      </w:pPr>
      <w:r>
        <w:t>First X-Men #5</w:t>
      </w:r>
    </w:p>
    <w:p w:rsidR="00E4654B" w:rsidRDefault="00C04B79">
      <w:pPr>
        <w:pStyle w:val="ListBullet"/>
      </w:pPr>
      <w:r>
        <w:t>Secret Service #5</w:t>
      </w:r>
    </w:p>
    <w:p w:rsidR="00E4654B" w:rsidRDefault="00C04B79">
      <w:pPr>
        <w:pStyle w:val="ListBullet"/>
      </w:pPr>
      <w:r>
        <w:t>Marvel Universe Avengers: Earth's Mightiest Heroes #10</w:t>
      </w:r>
    </w:p>
    <w:p w:rsidR="00E4654B" w:rsidRDefault="00C04B79">
      <w:pPr>
        <w:pStyle w:val="ListBullet"/>
      </w:pPr>
      <w:r>
        <w:t>Age of Apocalypse #11</w:t>
      </w:r>
    </w:p>
    <w:p w:rsidR="00E4654B" w:rsidRDefault="00C04B79">
      <w:pPr>
        <w:pStyle w:val="ListBullet"/>
      </w:pPr>
      <w:r>
        <w:t>Scarlet Spider #13</w:t>
      </w:r>
    </w:p>
    <w:p w:rsidR="00E4654B" w:rsidRDefault="00C04B79">
      <w:pPr>
        <w:pStyle w:val="ListBullet"/>
      </w:pPr>
      <w:r>
        <w:t>Ultimate Comics X-Men #21</w:t>
      </w:r>
    </w:p>
    <w:p w:rsidR="00E4654B" w:rsidRDefault="00C04B79">
      <w:pPr>
        <w:pStyle w:val="ListBullet"/>
      </w:pPr>
      <w:r>
        <w:t>Wolverine &amp; the X-Men #23</w:t>
      </w:r>
    </w:p>
    <w:p w:rsidR="00E4654B" w:rsidRDefault="00C04B79">
      <w:pPr>
        <w:pStyle w:val="ListBullet"/>
      </w:pPr>
      <w:r>
        <w:t>Secret Avengers #36</w:t>
      </w:r>
    </w:p>
    <w:p w:rsidR="00E4654B" w:rsidRDefault="00C04B79">
      <w:pPr>
        <w:pStyle w:val="ListBullet"/>
      </w:pPr>
      <w:r>
        <w:t>Punisher: Nightmare #1</w:t>
      </w:r>
    </w:p>
    <w:p w:rsidR="00E4654B" w:rsidRDefault="00C04B79">
      <w:pPr>
        <w:pStyle w:val="ListBullet"/>
      </w:pPr>
      <w:r>
        <w:t>Marvel's Iron Man 3 Prelude #1</w:t>
      </w:r>
    </w:p>
    <w:p w:rsidR="00E4654B" w:rsidRDefault="00C04B79">
      <w:pPr>
        <w:pStyle w:val="ListBullet"/>
      </w:pPr>
      <w:r>
        <w:t>New Avengers #1</w:t>
      </w:r>
    </w:p>
    <w:p w:rsidR="00E4654B" w:rsidRDefault="00C04B79">
      <w:pPr>
        <w:pStyle w:val="ListBullet"/>
      </w:pPr>
      <w:r>
        <w:t>Morbius: The Living Vampire #1</w:t>
      </w:r>
    </w:p>
    <w:p w:rsidR="00E4654B" w:rsidRDefault="00C04B79">
      <w:pPr>
        <w:pStyle w:val="ListBullet"/>
      </w:pPr>
      <w:r>
        <w:t>Monsters, Inc. #2</w:t>
      </w:r>
    </w:p>
    <w:p w:rsidR="00E4654B" w:rsidRDefault="00C04B79">
      <w:pPr>
        <w:pStyle w:val="ListBullet"/>
      </w:pPr>
      <w:r>
        <w:t>Star Wars: Purge - The Tyrant's Fist #2</w:t>
      </w:r>
    </w:p>
    <w:p w:rsidR="00E4654B" w:rsidRDefault="00C04B79">
      <w:pPr>
        <w:pStyle w:val="ListBullet"/>
      </w:pPr>
      <w:r>
        <w:t>Daredevil: End of Days #4</w:t>
      </w:r>
    </w:p>
    <w:p w:rsidR="00E4654B" w:rsidRDefault="00C04B79">
      <w:pPr>
        <w:pStyle w:val="ListBullet"/>
      </w:pPr>
      <w:r>
        <w:t>Road to Oz #4</w:t>
      </w:r>
    </w:p>
    <w:p w:rsidR="00E4654B" w:rsidRDefault="00C04B79">
      <w:pPr>
        <w:pStyle w:val="ListBullet"/>
      </w:pPr>
      <w:r>
        <w:t>All-New X-Men #5</w:t>
      </w:r>
    </w:p>
    <w:p w:rsidR="00E4654B" w:rsidRDefault="00C04B79">
      <w:pPr>
        <w:pStyle w:val="ListBullet"/>
      </w:pPr>
      <w:r>
        <w:t>Iron Man #5</w:t>
      </w:r>
    </w:p>
    <w:p w:rsidR="00E4654B" w:rsidRDefault="00C04B79">
      <w:pPr>
        <w:pStyle w:val="ListBullet"/>
      </w:pPr>
      <w:r>
        <w:t>Fury Max #8</w:t>
      </w:r>
    </w:p>
    <w:p w:rsidR="00E4654B" w:rsidRDefault="00C04B79">
      <w:pPr>
        <w:pStyle w:val="ListBullet"/>
      </w:pPr>
      <w:r>
        <w:t>Ultimate Comics Spider-Man #19</w:t>
      </w:r>
    </w:p>
    <w:p w:rsidR="00E4654B" w:rsidRDefault="00C04B79">
      <w:pPr>
        <w:pStyle w:val="ListBullet"/>
      </w:pPr>
      <w:r>
        <w:t>Venom #29</w:t>
      </w:r>
    </w:p>
    <w:p w:rsidR="00E4654B" w:rsidRDefault="00C04B79">
      <w:pPr>
        <w:pStyle w:val="ListBullet"/>
      </w:pPr>
      <w:r>
        <w:t>Red She-Hulk #61</w:t>
      </w:r>
    </w:p>
    <w:p w:rsidR="00E4654B" w:rsidRDefault="00C04B79">
      <w:pPr>
        <w:pStyle w:val="Heading3"/>
      </w:pPr>
      <w:r>
        <w:t>February, 2013</w:t>
      </w:r>
    </w:p>
    <w:p w:rsidR="00E4654B" w:rsidRDefault="00C04B79">
      <w:r>
        <w:t xml:space="preserve">Number of comics published this month: </w:t>
      </w:r>
      <w:r>
        <w:rPr>
          <w:b/>
        </w:rPr>
        <w:t>78</w:t>
      </w:r>
    </w:p>
    <w:p w:rsidR="00E4654B" w:rsidRDefault="00C04B79">
      <w:pPr>
        <w:pStyle w:val="ListBullet"/>
      </w:pPr>
      <w:r>
        <w:t>Guardians of the Galaxy #0.1</w:t>
      </w:r>
    </w:p>
    <w:p w:rsidR="00E4654B" w:rsidRDefault="00C04B79">
      <w:pPr>
        <w:pStyle w:val="ListBullet"/>
      </w:pPr>
      <w:r>
        <w:t>Deadpool Killustrated #2</w:t>
      </w:r>
    </w:p>
    <w:p w:rsidR="00E4654B" w:rsidRDefault="00C04B79">
      <w:pPr>
        <w:pStyle w:val="ListBullet"/>
      </w:pPr>
      <w:r>
        <w:t>Uncanny X-Men #2</w:t>
      </w:r>
    </w:p>
    <w:p w:rsidR="00E4654B" w:rsidRDefault="00C04B79">
      <w:pPr>
        <w:pStyle w:val="ListBullet"/>
      </w:pPr>
      <w:r>
        <w:t>Young Avengers #2</w:t>
      </w:r>
    </w:p>
    <w:p w:rsidR="00E4654B" w:rsidRDefault="00C04B79">
      <w:pPr>
        <w:pStyle w:val="ListBullet"/>
      </w:pPr>
      <w:r>
        <w:t>Castle: A Calm Before Storm #3</w:t>
      </w:r>
    </w:p>
    <w:p w:rsidR="00E4654B" w:rsidRDefault="00C04B79">
      <w:pPr>
        <w:pStyle w:val="ListBullet"/>
      </w:pPr>
      <w:r>
        <w:t>Star Wars: Dawn of the Jedi - Prisoner of Bogan #3</w:t>
      </w:r>
    </w:p>
    <w:p w:rsidR="00E4654B" w:rsidRDefault="00C04B79">
      <w:pPr>
        <w:pStyle w:val="ListBullet"/>
      </w:pPr>
      <w:r>
        <w:t>Uncanny Avengers #4</w:t>
      </w:r>
    </w:p>
    <w:p w:rsidR="00E4654B" w:rsidRDefault="00C04B79">
      <w:pPr>
        <w:pStyle w:val="ListBullet"/>
      </w:pPr>
      <w:r>
        <w:t>FF #4</w:t>
      </w:r>
    </w:p>
    <w:p w:rsidR="00E4654B" w:rsidRDefault="00C04B79">
      <w:pPr>
        <w:pStyle w:val="ListBullet"/>
      </w:pPr>
      <w:r>
        <w:t>Thunderbolts #5</w:t>
      </w:r>
    </w:p>
    <w:p w:rsidR="00E4654B" w:rsidRDefault="00C04B79">
      <w:pPr>
        <w:pStyle w:val="ListBullet"/>
      </w:pPr>
      <w:r>
        <w:t>Star Wars: Agent Of The Empire - Hard Targets #5</w:t>
      </w:r>
    </w:p>
    <w:p w:rsidR="00E4654B" w:rsidRDefault="00C04B79">
      <w:pPr>
        <w:pStyle w:val="ListBullet"/>
      </w:pPr>
      <w:r>
        <w:t>Avengers Arena #5</w:t>
      </w:r>
    </w:p>
    <w:p w:rsidR="00E4654B" w:rsidRDefault="00C04B79">
      <w:pPr>
        <w:pStyle w:val="ListBullet"/>
      </w:pPr>
      <w:r>
        <w:t>Punisher: War Zone #5</w:t>
      </w:r>
    </w:p>
    <w:p w:rsidR="00E4654B" w:rsidRDefault="00C04B79">
      <w:pPr>
        <w:pStyle w:val="ListBullet"/>
      </w:pPr>
      <w:r>
        <w:t>X-Men Legacy #6</w:t>
      </w:r>
    </w:p>
    <w:p w:rsidR="00E4654B" w:rsidRDefault="00C04B79">
      <w:pPr>
        <w:pStyle w:val="ListBullet"/>
      </w:pPr>
      <w:r>
        <w:t>Hawkeye #8</w:t>
      </w:r>
    </w:p>
    <w:p w:rsidR="00E4654B" w:rsidRDefault="00C04B79">
      <w:pPr>
        <w:pStyle w:val="ListBullet"/>
      </w:pPr>
      <w:r>
        <w:t>Gambit #9</w:t>
      </w:r>
    </w:p>
    <w:p w:rsidR="00E4654B" w:rsidRDefault="00C04B79">
      <w:pPr>
        <w:pStyle w:val="ListBullet"/>
      </w:pPr>
      <w:r>
        <w:t>Marvel Universe Ultimate Spider-Man #11</w:t>
      </w:r>
    </w:p>
    <w:p w:rsidR="00E4654B" w:rsidRDefault="00C04B79">
      <w:pPr>
        <w:pStyle w:val="ListBullet"/>
      </w:pPr>
      <w:r>
        <w:t>X-Treme X-Men #11</w:t>
      </w:r>
    </w:p>
    <w:p w:rsidR="00E4654B" w:rsidRDefault="00C04B79">
      <w:pPr>
        <w:pStyle w:val="ListBullet"/>
      </w:pPr>
      <w:r>
        <w:t>Avenging Spider-Man #17</w:t>
      </w:r>
    </w:p>
    <w:p w:rsidR="00E4654B" w:rsidRDefault="00C04B79">
      <w:pPr>
        <w:pStyle w:val="ListBullet"/>
      </w:pPr>
      <w:r>
        <w:t>Ultimate Comics X-Men #23</w:t>
      </w:r>
    </w:p>
    <w:p w:rsidR="00E4654B" w:rsidRDefault="00C04B79">
      <w:pPr>
        <w:pStyle w:val="ListBullet"/>
      </w:pPr>
      <w:r>
        <w:t>Astonishing X-Men #59</w:t>
      </w:r>
    </w:p>
    <w:p w:rsidR="00E4654B" w:rsidRDefault="00C04B79">
      <w:pPr>
        <w:pStyle w:val="ListBullet"/>
      </w:pPr>
      <w:r>
        <w:t>Journey Into Mystery #649</w:t>
      </w:r>
    </w:p>
    <w:p w:rsidR="00E4654B" w:rsidRDefault="00C04B79">
      <w:pPr>
        <w:pStyle w:val="ListBullet"/>
      </w:pPr>
      <w:r>
        <w:t>Nova #1</w:t>
      </w:r>
    </w:p>
    <w:p w:rsidR="00E4654B" w:rsidRDefault="00C04B79">
      <w:pPr>
        <w:pStyle w:val="ListBullet"/>
      </w:pPr>
      <w:r>
        <w:t>Alpha: Big Time #1</w:t>
      </w:r>
    </w:p>
    <w:p w:rsidR="00E4654B" w:rsidRDefault="00C04B79">
      <w:pPr>
        <w:pStyle w:val="ListBullet"/>
      </w:pPr>
      <w:r>
        <w:t>Uncanny X-Force #2</w:t>
      </w:r>
    </w:p>
    <w:p w:rsidR="00E4654B" w:rsidRDefault="00C04B79">
      <w:pPr>
        <w:pStyle w:val="ListBullet"/>
      </w:pPr>
      <w:r>
        <w:t>Marvel's Thor Adaptation #2</w:t>
      </w:r>
    </w:p>
    <w:p w:rsidR="00E4654B" w:rsidRDefault="00C04B79">
      <w:pPr>
        <w:pStyle w:val="ListBullet"/>
      </w:pPr>
      <w:r>
        <w:t>Morbius: The Living Vampire #2</w:t>
      </w:r>
    </w:p>
    <w:p w:rsidR="00E4654B" w:rsidRDefault="00C04B79">
      <w:pPr>
        <w:pStyle w:val="ListBullet"/>
      </w:pPr>
      <w:r>
        <w:t>Savage Wolverine #2</w:t>
      </w:r>
    </w:p>
    <w:p w:rsidR="00E4654B" w:rsidRDefault="00C04B79">
      <w:pPr>
        <w:pStyle w:val="ListBullet"/>
      </w:pPr>
      <w:r>
        <w:t>Captain America #4</w:t>
      </w:r>
    </w:p>
    <w:p w:rsidR="00E4654B" w:rsidRDefault="00C04B79">
      <w:pPr>
        <w:pStyle w:val="ListBullet"/>
      </w:pPr>
      <w:r>
        <w:t>Indestructible Hulk #4</w:t>
      </w:r>
    </w:p>
    <w:p w:rsidR="00E4654B" w:rsidRDefault="00C04B79">
      <w:pPr>
        <w:pStyle w:val="ListBullet"/>
      </w:pPr>
      <w:r>
        <w:t>Superior Spider-Man #4</w:t>
      </w:r>
    </w:p>
    <w:p w:rsidR="00E4654B" w:rsidRDefault="00C04B79">
      <w:pPr>
        <w:pStyle w:val="ListBullet"/>
      </w:pPr>
      <w:r>
        <w:t>Wolverine Max #4</w:t>
      </w:r>
    </w:p>
    <w:p w:rsidR="00E4654B" w:rsidRDefault="00C04B79">
      <w:pPr>
        <w:pStyle w:val="ListBullet"/>
      </w:pPr>
      <w:r>
        <w:t>Deadpool #5</w:t>
      </w:r>
    </w:p>
    <w:p w:rsidR="00E4654B" w:rsidRDefault="00C04B79">
      <w:pPr>
        <w:pStyle w:val="ListBullet"/>
      </w:pPr>
      <w:r>
        <w:t>Thor: God of Thunder #5</w:t>
      </w:r>
    </w:p>
    <w:p w:rsidR="00E4654B" w:rsidRDefault="00C04B79">
      <w:pPr>
        <w:pStyle w:val="ListBullet"/>
      </w:pPr>
      <w:r>
        <w:t>Avengers #6</w:t>
      </w:r>
    </w:p>
    <w:p w:rsidR="00E4654B" w:rsidRDefault="00C04B79">
      <w:pPr>
        <w:pStyle w:val="ListBullet"/>
      </w:pPr>
      <w:r>
        <w:t>Captain Marvel #10</w:t>
      </w:r>
    </w:p>
    <w:p w:rsidR="00E4654B" w:rsidRDefault="00C04B79">
      <w:pPr>
        <w:pStyle w:val="ListBullet"/>
      </w:pPr>
      <w:r>
        <w:t>Ultimate Comics Ultimates #21</w:t>
      </w:r>
    </w:p>
    <w:p w:rsidR="00E4654B" w:rsidRDefault="00C04B79">
      <w:pPr>
        <w:pStyle w:val="ListBullet"/>
      </w:pPr>
      <w:r>
        <w:t>Daredevil #23</w:t>
      </w:r>
    </w:p>
    <w:p w:rsidR="00E4654B" w:rsidRDefault="00C04B79">
      <w:pPr>
        <w:pStyle w:val="ListBullet"/>
      </w:pPr>
      <w:r>
        <w:t>Dark Avengers #187</w:t>
      </w:r>
    </w:p>
    <w:p w:rsidR="00E4654B" w:rsidRDefault="00C04B79">
      <w:pPr>
        <w:pStyle w:val="ListBullet"/>
      </w:pPr>
      <w:r>
        <w:t>X-Factor #252</w:t>
      </w:r>
    </w:p>
    <w:p w:rsidR="00E4654B" w:rsidRDefault="00C04B79">
      <w:pPr>
        <w:pStyle w:val="ListBullet"/>
      </w:pPr>
      <w:r>
        <w:t>Powers: Bureau  #1</w:t>
      </w:r>
    </w:p>
    <w:p w:rsidR="00E4654B" w:rsidRDefault="00C04B79">
      <w:pPr>
        <w:pStyle w:val="ListBullet"/>
      </w:pPr>
      <w:r>
        <w:t>Secret Avengers #1</w:t>
      </w:r>
    </w:p>
    <w:p w:rsidR="00E4654B" w:rsidRDefault="00C04B79">
      <w:pPr>
        <w:pStyle w:val="ListBullet"/>
      </w:pPr>
      <w:r>
        <w:t>Uncanny X-Men #1</w:t>
      </w:r>
    </w:p>
    <w:p w:rsidR="00E4654B" w:rsidRDefault="00C04B79">
      <w:pPr>
        <w:pStyle w:val="ListBullet"/>
      </w:pPr>
      <w:r>
        <w:t>Dark Tower: The Gunslinger - Sheemie's Tale #2</w:t>
      </w:r>
    </w:p>
    <w:p w:rsidR="00E4654B" w:rsidRDefault="00C04B79">
      <w:pPr>
        <w:pStyle w:val="ListBullet"/>
      </w:pPr>
      <w:r>
        <w:t>Star Wars #2</w:t>
      </w:r>
    </w:p>
    <w:p w:rsidR="00E4654B" w:rsidRDefault="00C04B79">
      <w:pPr>
        <w:pStyle w:val="ListBullet"/>
      </w:pPr>
      <w:r>
        <w:t>Avengers Arena #4</w:t>
      </w:r>
    </w:p>
    <w:p w:rsidR="00E4654B" w:rsidRDefault="00C04B79">
      <w:pPr>
        <w:pStyle w:val="ListBullet"/>
      </w:pPr>
      <w:r>
        <w:t>Cable and X-Force #4</w:t>
      </w:r>
    </w:p>
    <w:p w:rsidR="00E4654B" w:rsidRDefault="00C04B79">
      <w:pPr>
        <w:pStyle w:val="ListBullet"/>
      </w:pPr>
      <w:r>
        <w:t>Fantastic Four #4</w:t>
      </w:r>
    </w:p>
    <w:p w:rsidR="00E4654B" w:rsidRDefault="00C04B79">
      <w:pPr>
        <w:pStyle w:val="ListBullet"/>
      </w:pPr>
      <w:r>
        <w:t>Fury Max #9</w:t>
      </w:r>
    </w:p>
    <w:p w:rsidR="00E4654B" w:rsidRDefault="00C04B79">
      <w:pPr>
        <w:pStyle w:val="ListBullet"/>
      </w:pPr>
      <w:r>
        <w:t>X-Treme X-Men #10</w:t>
      </w:r>
    </w:p>
    <w:p w:rsidR="00E4654B" w:rsidRDefault="00C04B79">
      <w:pPr>
        <w:pStyle w:val="ListBullet"/>
      </w:pPr>
      <w:r>
        <w:t>Marvel Universe Avengers: Earth's Mightiest Heroes #11</w:t>
      </w:r>
    </w:p>
    <w:p w:rsidR="00E4654B" w:rsidRDefault="00C04B79">
      <w:pPr>
        <w:pStyle w:val="ListBullet"/>
      </w:pPr>
      <w:r>
        <w:t>Age of Apocalypse #12</w:t>
      </w:r>
    </w:p>
    <w:p w:rsidR="00E4654B" w:rsidRDefault="00C04B79">
      <w:pPr>
        <w:pStyle w:val="ListBullet"/>
      </w:pPr>
      <w:r>
        <w:t>Avengers Assemble #12</w:t>
      </w:r>
    </w:p>
    <w:p w:rsidR="00E4654B" w:rsidRDefault="00C04B79">
      <w:pPr>
        <w:pStyle w:val="ListBullet"/>
      </w:pPr>
      <w:r>
        <w:t>Scarlet Spider #14</w:t>
      </w:r>
    </w:p>
    <w:p w:rsidR="00E4654B" w:rsidRDefault="00C04B79">
      <w:pPr>
        <w:pStyle w:val="ListBullet"/>
      </w:pPr>
      <w:r>
        <w:t>Ultimate Comics X-Men #22</w:t>
      </w:r>
    </w:p>
    <w:p w:rsidR="00E4654B" w:rsidRDefault="00C04B79">
      <w:pPr>
        <w:pStyle w:val="ListBullet"/>
      </w:pPr>
      <w:r>
        <w:t>Wolverine &amp; the X-Men #25</w:t>
      </w:r>
    </w:p>
    <w:p w:rsidR="00E4654B" w:rsidRDefault="00C04B79">
      <w:pPr>
        <w:pStyle w:val="ListBullet"/>
      </w:pPr>
      <w:r>
        <w:t>X-Men #41</w:t>
      </w:r>
    </w:p>
    <w:p w:rsidR="00E4654B" w:rsidRDefault="00C04B79">
      <w:pPr>
        <w:pStyle w:val="ListBullet"/>
      </w:pPr>
      <w:r>
        <w:t>Amazing Spider-Man #700.2</w:t>
      </w:r>
    </w:p>
    <w:p w:rsidR="00E4654B" w:rsidRDefault="00C04B79">
      <w:pPr>
        <w:pStyle w:val="ListBullet"/>
      </w:pPr>
      <w:r>
        <w:t>Monsters, Inc. #1</w:t>
      </w:r>
    </w:p>
    <w:p w:rsidR="00E4654B" w:rsidRDefault="00C04B79">
      <w:pPr>
        <w:pStyle w:val="ListBullet"/>
      </w:pPr>
      <w:r>
        <w:t>Avengers Assemble Annual #1</w:t>
      </w:r>
    </w:p>
    <w:p w:rsidR="00E4654B" w:rsidRDefault="00C04B79">
      <w:pPr>
        <w:pStyle w:val="ListBullet"/>
      </w:pPr>
      <w:r>
        <w:t>Fearless Defenders #1</w:t>
      </w:r>
    </w:p>
    <w:p w:rsidR="00E4654B" w:rsidRDefault="00C04B79">
      <w:pPr>
        <w:pStyle w:val="ListBullet"/>
      </w:pPr>
      <w:r>
        <w:t>Star Wars: Dark Times - Fire Carrier #1</w:t>
      </w:r>
    </w:p>
    <w:p w:rsidR="00E4654B" w:rsidRDefault="00C04B79">
      <w:pPr>
        <w:pStyle w:val="ListBullet"/>
      </w:pPr>
      <w:r>
        <w:t>Marvel's Iron Man 3 Prelude #2</w:t>
      </w:r>
    </w:p>
    <w:p w:rsidR="00E4654B" w:rsidRDefault="00C04B79">
      <w:pPr>
        <w:pStyle w:val="ListBullet"/>
      </w:pPr>
      <w:r>
        <w:t>New Avengers #3</w:t>
      </w:r>
    </w:p>
    <w:p w:rsidR="00E4654B" w:rsidRDefault="00C04B79">
      <w:pPr>
        <w:pStyle w:val="ListBullet"/>
      </w:pPr>
      <w:r>
        <w:t>Superior Spider-Man #3</w:t>
      </w:r>
    </w:p>
    <w:p w:rsidR="00E4654B" w:rsidRDefault="00C04B79">
      <w:pPr>
        <w:pStyle w:val="ListBullet"/>
      </w:pPr>
      <w:r>
        <w:t>Thunderbolts #4</w:t>
      </w:r>
    </w:p>
    <w:p w:rsidR="00E4654B" w:rsidRDefault="00C04B79">
      <w:pPr>
        <w:pStyle w:val="ListBullet"/>
      </w:pPr>
      <w:r>
        <w:t>Daredevil: End of Days #5</w:t>
      </w:r>
    </w:p>
    <w:p w:rsidR="00E4654B" w:rsidRDefault="00C04B79">
      <w:pPr>
        <w:pStyle w:val="ListBullet"/>
      </w:pPr>
      <w:r>
        <w:t>Road to Oz #5</w:t>
      </w:r>
    </w:p>
    <w:p w:rsidR="00E4654B" w:rsidRDefault="00C04B79">
      <w:pPr>
        <w:pStyle w:val="ListBullet"/>
      </w:pPr>
      <w:r>
        <w:t>Hit-Girl #5</w:t>
      </w:r>
    </w:p>
    <w:p w:rsidR="00E4654B" w:rsidRDefault="00C04B79">
      <w:pPr>
        <w:pStyle w:val="ListBullet"/>
      </w:pPr>
      <w:r>
        <w:t>Avengers #5</w:t>
      </w:r>
    </w:p>
    <w:p w:rsidR="00E4654B" w:rsidRDefault="00C04B79">
      <w:pPr>
        <w:pStyle w:val="ListBullet"/>
      </w:pPr>
      <w:r>
        <w:t>Scarlet #6</w:t>
      </w:r>
    </w:p>
    <w:p w:rsidR="00E4654B" w:rsidRDefault="00C04B79">
      <w:pPr>
        <w:pStyle w:val="ListBullet"/>
      </w:pPr>
      <w:r>
        <w:t>Iron Man #6</w:t>
      </w:r>
    </w:p>
    <w:p w:rsidR="00E4654B" w:rsidRDefault="00C04B79">
      <w:pPr>
        <w:pStyle w:val="ListBullet"/>
      </w:pPr>
      <w:r>
        <w:t>All-New X-Men #7</w:t>
      </w:r>
    </w:p>
    <w:p w:rsidR="00E4654B" w:rsidRDefault="00C04B79">
      <w:pPr>
        <w:pStyle w:val="ListBullet"/>
      </w:pPr>
      <w:r>
        <w:t>Winter Soldier #15</w:t>
      </w:r>
    </w:p>
    <w:p w:rsidR="00E4654B" w:rsidRDefault="00C04B79">
      <w:pPr>
        <w:pStyle w:val="ListBullet"/>
      </w:pPr>
      <w:r>
        <w:t>Ultimate Comics Spider-Man #20</w:t>
      </w:r>
    </w:p>
    <w:p w:rsidR="00E4654B" w:rsidRDefault="00C04B79">
      <w:pPr>
        <w:pStyle w:val="ListBullet"/>
      </w:pPr>
      <w:r>
        <w:t>Venom #31</w:t>
      </w:r>
    </w:p>
    <w:p w:rsidR="00E4654B" w:rsidRDefault="00C04B79">
      <w:pPr>
        <w:pStyle w:val="ListBullet"/>
      </w:pPr>
      <w:r>
        <w:t>Secret Avengers #37</w:t>
      </w:r>
    </w:p>
    <w:p w:rsidR="00E4654B" w:rsidRDefault="00C04B79">
      <w:pPr>
        <w:pStyle w:val="ListBullet"/>
      </w:pPr>
      <w:r>
        <w:t>Red She-Hulk #62</w:t>
      </w:r>
    </w:p>
    <w:p w:rsidR="00E4654B" w:rsidRDefault="00C04B79">
      <w:pPr>
        <w:pStyle w:val="ListBullet"/>
      </w:pPr>
      <w:r>
        <w:t>X-Factor #251</w:t>
      </w:r>
    </w:p>
    <w:p w:rsidR="00E4654B" w:rsidRDefault="00C04B79">
      <w:pPr>
        <w:pStyle w:val="Heading3"/>
      </w:pPr>
      <w:r>
        <w:t>March, 2013</w:t>
      </w:r>
    </w:p>
    <w:p w:rsidR="00E4654B" w:rsidRDefault="00C04B79">
      <w:r>
        <w:t xml:space="preserve">Number of comics published this month: </w:t>
      </w:r>
      <w:r>
        <w:rPr>
          <w:b/>
        </w:rPr>
        <w:t>79</w:t>
      </w:r>
    </w:p>
    <w:p w:rsidR="00E4654B" w:rsidRDefault="00C04B79">
      <w:pPr>
        <w:pStyle w:val="ListBullet"/>
      </w:pPr>
      <w:r>
        <w:t>Guardians of the Galaxy #1</w:t>
      </w:r>
    </w:p>
    <w:p w:rsidR="00E4654B" w:rsidRDefault="00C04B79">
      <w:pPr>
        <w:pStyle w:val="ListBullet"/>
      </w:pPr>
      <w:r>
        <w:t>Ultimate Comics Wolverine #2</w:t>
      </w:r>
    </w:p>
    <w:p w:rsidR="00E4654B" w:rsidRDefault="00C04B79">
      <w:pPr>
        <w:pStyle w:val="ListBullet"/>
      </w:pPr>
      <w:r>
        <w:t>Age of Ultron #3</w:t>
      </w:r>
    </w:p>
    <w:p w:rsidR="00E4654B" w:rsidRDefault="00C04B79">
      <w:pPr>
        <w:pStyle w:val="ListBullet"/>
      </w:pPr>
      <w:r>
        <w:t>Powers: Bureau  #3</w:t>
      </w:r>
    </w:p>
    <w:p w:rsidR="00E4654B" w:rsidRDefault="00C04B79">
      <w:pPr>
        <w:pStyle w:val="ListBullet"/>
      </w:pPr>
      <w:r>
        <w:t>Morbius: The Living Vampire #3</w:t>
      </w:r>
    </w:p>
    <w:p w:rsidR="00E4654B" w:rsidRDefault="00C04B79">
      <w:pPr>
        <w:pStyle w:val="ListBullet"/>
      </w:pPr>
      <w:r>
        <w:t>Uncanny X-Force #3</w:t>
      </w:r>
    </w:p>
    <w:p w:rsidR="00E4654B" w:rsidRDefault="00C04B79">
      <w:pPr>
        <w:pStyle w:val="ListBullet"/>
      </w:pPr>
      <w:r>
        <w:t>Young Avengers #3</w:t>
      </w:r>
    </w:p>
    <w:p w:rsidR="00E4654B" w:rsidRDefault="00C04B79">
      <w:pPr>
        <w:pStyle w:val="ListBullet"/>
      </w:pPr>
      <w:r>
        <w:t>Deadpool Killustrated #3</w:t>
      </w:r>
    </w:p>
    <w:p w:rsidR="00E4654B" w:rsidRDefault="00C04B79">
      <w:pPr>
        <w:pStyle w:val="ListBullet"/>
      </w:pPr>
      <w:r>
        <w:t>Star Wars: Dawn of the Jedi - Prisoner of Bogan #4</w:t>
      </w:r>
    </w:p>
    <w:p w:rsidR="00E4654B" w:rsidRDefault="00C04B79">
      <w:pPr>
        <w:pStyle w:val="ListBullet"/>
      </w:pPr>
      <w:r>
        <w:t>Uncanny Avengers #5</w:t>
      </w:r>
    </w:p>
    <w:p w:rsidR="00E4654B" w:rsidRDefault="00C04B79">
      <w:pPr>
        <w:pStyle w:val="ListBullet"/>
      </w:pPr>
      <w:r>
        <w:t>FF #5</w:t>
      </w:r>
    </w:p>
    <w:p w:rsidR="00E4654B" w:rsidRDefault="00C04B79">
      <w:pPr>
        <w:pStyle w:val="ListBullet"/>
      </w:pPr>
      <w:r>
        <w:t>Fantastic Four #5</w:t>
      </w:r>
    </w:p>
    <w:p w:rsidR="00E4654B" w:rsidRDefault="00C04B79">
      <w:pPr>
        <w:pStyle w:val="ListBullet"/>
      </w:pPr>
      <w:r>
        <w:t>A+X #6</w:t>
      </w:r>
    </w:p>
    <w:p w:rsidR="00E4654B" w:rsidRDefault="00C04B79">
      <w:pPr>
        <w:pStyle w:val="ListBullet"/>
      </w:pPr>
      <w:r>
        <w:t>Superior Spider-Man #6</w:t>
      </w:r>
    </w:p>
    <w:p w:rsidR="00E4654B" w:rsidRDefault="00C04B79">
      <w:pPr>
        <w:pStyle w:val="ListBullet"/>
      </w:pPr>
      <w:r>
        <w:t>Thunderbolts #7</w:t>
      </w:r>
    </w:p>
    <w:p w:rsidR="00E4654B" w:rsidRDefault="00C04B79">
      <w:pPr>
        <w:pStyle w:val="ListBullet"/>
      </w:pPr>
      <w:r>
        <w:t>X-Men Legacy #8</w:t>
      </w:r>
    </w:p>
    <w:p w:rsidR="00E4654B" w:rsidRDefault="00C04B79">
      <w:pPr>
        <w:pStyle w:val="ListBullet"/>
      </w:pPr>
      <w:r>
        <w:t>Fury Max #10</w:t>
      </w:r>
    </w:p>
    <w:p w:rsidR="00E4654B" w:rsidRDefault="00C04B79">
      <w:pPr>
        <w:pStyle w:val="ListBullet"/>
      </w:pPr>
      <w:r>
        <w:t>Gambit #10</w:t>
      </w:r>
    </w:p>
    <w:p w:rsidR="00E4654B" w:rsidRDefault="00C04B79">
      <w:pPr>
        <w:pStyle w:val="ListBullet"/>
      </w:pPr>
      <w:r>
        <w:t>Marvel Universe Ultimate Spider-Man #12</w:t>
      </w:r>
    </w:p>
    <w:p w:rsidR="00E4654B" w:rsidRDefault="00C04B79">
      <w:pPr>
        <w:pStyle w:val="ListBullet"/>
      </w:pPr>
      <w:r>
        <w:t>Scarlet Spider #15</w:t>
      </w:r>
    </w:p>
    <w:p w:rsidR="00E4654B" w:rsidRDefault="00C04B79">
      <w:pPr>
        <w:pStyle w:val="ListBullet"/>
      </w:pPr>
      <w:r>
        <w:t>Wolverine &amp; the X-Men #27</w:t>
      </w:r>
    </w:p>
    <w:p w:rsidR="00E4654B" w:rsidRDefault="00C04B79">
      <w:pPr>
        <w:pStyle w:val="ListBullet"/>
      </w:pPr>
      <w:r>
        <w:t>Astonishing X-Men #60</w:t>
      </w:r>
    </w:p>
    <w:p w:rsidR="00E4654B" w:rsidRDefault="00C04B79">
      <w:pPr>
        <w:pStyle w:val="ListBullet"/>
      </w:pPr>
      <w:r>
        <w:t>Journey Into Mystery #650</w:t>
      </w:r>
    </w:p>
    <w:p w:rsidR="00E4654B" w:rsidRDefault="00C04B79">
      <w:pPr>
        <w:pStyle w:val="ListBullet"/>
      </w:pPr>
      <w:r>
        <w:t>X-Termination #1</w:t>
      </w:r>
    </w:p>
    <w:p w:rsidR="00E4654B" w:rsidRDefault="00C04B79">
      <w:pPr>
        <w:pStyle w:val="ListBullet"/>
      </w:pPr>
      <w:r>
        <w:t>Star Wars: Legacy #1</w:t>
      </w:r>
    </w:p>
    <w:p w:rsidR="00E4654B" w:rsidRDefault="00C04B79">
      <w:pPr>
        <w:pStyle w:val="ListBullet"/>
      </w:pPr>
      <w:r>
        <w:t>Nova #2</w:t>
      </w:r>
    </w:p>
    <w:p w:rsidR="00E4654B" w:rsidRDefault="00C04B79">
      <w:pPr>
        <w:pStyle w:val="ListBullet"/>
      </w:pPr>
      <w:r>
        <w:t>Guardians of the Galaxy Infinite Comic #2</w:t>
      </w:r>
    </w:p>
    <w:p w:rsidR="00E4654B" w:rsidRDefault="00C04B79">
      <w:pPr>
        <w:pStyle w:val="ListBullet"/>
      </w:pPr>
      <w:r>
        <w:t>Savage Wolverine #3</w:t>
      </w:r>
    </w:p>
    <w:p w:rsidR="00E4654B" w:rsidRDefault="00C04B79">
      <w:pPr>
        <w:pStyle w:val="ListBullet"/>
      </w:pPr>
      <w:r>
        <w:t>New Avengers #4</w:t>
      </w:r>
    </w:p>
    <w:p w:rsidR="00E4654B" w:rsidRDefault="00C04B79">
      <w:pPr>
        <w:pStyle w:val="ListBullet"/>
      </w:pPr>
      <w:r>
        <w:t>Captain America #5</w:t>
      </w:r>
    </w:p>
    <w:p w:rsidR="00E4654B" w:rsidRDefault="00C04B79">
      <w:pPr>
        <w:pStyle w:val="ListBullet"/>
      </w:pPr>
      <w:r>
        <w:t>Indestructible Hulk #5</w:t>
      </w:r>
    </w:p>
    <w:p w:rsidR="00E4654B" w:rsidRDefault="00C04B79">
      <w:pPr>
        <w:pStyle w:val="ListBullet"/>
      </w:pPr>
      <w:r>
        <w:t>Wolverine Max #5</w:t>
      </w:r>
    </w:p>
    <w:p w:rsidR="00E4654B" w:rsidRDefault="00C04B79">
      <w:pPr>
        <w:pStyle w:val="ListBullet"/>
      </w:pPr>
      <w:r>
        <w:t>Cable and X-Force #6</w:t>
      </w:r>
    </w:p>
    <w:p w:rsidR="00E4654B" w:rsidRDefault="00C04B79">
      <w:pPr>
        <w:pStyle w:val="ListBullet"/>
      </w:pPr>
      <w:r>
        <w:t>Deadpool #6</w:t>
      </w:r>
    </w:p>
    <w:p w:rsidR="00E4654B" w:rsidRDefault="00C04B79">
      <w:pPr>
        <w:pStyle w:val="ListBullet"/>
      </w:pPr>
      <w:r>
        <w:t>Superior Spider-Man #6</w:t>
      </w:r>
    </w:p>
    <w:p w:rsidR="00E4654B" w:rsidRDefault="00C04B79">
      <w:pPr>
        <w:pStyle w:val="ListBullet"/>
      </w:pPr>
      <w:r>
        <w:t>Avengers #8</w:t>
      </w:r>
    </w:p>
    <w:p w:rsidR="00E4654B" w:rsidRDefault="00C04B79">
      <w:pPr>
        <w:pStyle w:val="ListBullet"/>
      </w:pPr>
      <w:r>
        <w:t>All-New X-Men #9</w:t>
      </w:r>
    </w:p>
    <w:p w:rsidR="00E4654B" w:rsidRDefault="00C04B79">
      <w:pPr>
        <w:pStyle w:val="ListBullet"/>
      </w:pPr>
      <w:r>
        <w:t>Captain Marvel #11</w:t>
      </w:r>
    </w:p>
    <w:p w:rsidR="00E4654B" w:rsidRDefault="00C04B79">
      <w:pPr>
        <w:pStyle w:val="ListBullet"/>
      </w:pPr>
      <w:r>
        <w:t>Ultimate Comics Spider-Man #21</w:t>
      </w:r>
    </w:p>
    <w:p w:rsidR="00E4654B" w:rsidRDefault="00C04B79">
      <w:pPr>
        <w:pStyle w:val="ListBullet"/>
      </w:pPr>
      <w:r>
        <w:t>Daredevil #24</w:t>
      </w:r>
    </w:p>
    <w:p w:rsidR="00E4654B" w:rsidRDefault="00C04B79">
      <w:pPr>
        <w:pStyle w:val="ListBullet"/>
      </w:pPr>
      <w:r>
        <w:t>Dark Avengers #188</w:t>
      </w:r>
    </w:p>
    <w:p w:rsidR="00E4654B" w:rsidRDefault="00C04B79">
      <w:pPr>
        <w:pStyle w:val="ListBullet"/>
      </w:pPr>
      <w:r>
        <w:t>X-Factor #253</w:t>
      </w:r>
    </w:p>
    <w:p w:rsidR="00E4654B" w:rsidRDefault="00C04B79">
      <w:pPr>
        <w:pStyle w:val="ListBullet"/>
      </w:pPr>
      <w:r>
        <w:t>Avengers: Season One #0</w:t>
      </w:r>
    </w:p>
    <w:p w:rsidR="00E4654B" w:rsidRDefault="00C04B79">
      <w:pPr>
        <w:pStyle w:val="ListBullet"/>
      </w:pPr>
      <w:r>
        <w:t>Wolverine #1</w:t>
      </w:r>
    </w:p>
    <w:p w:rsidR="00E4654B" w:rsidRDefault="00C04B79">
      <w:pPr>
        <w:pStyle w:val="ListBullet"/>
      </w:pPr>
      <w:r>
        <w:t>Ultimate Comics Wolverine #1</w:t>
      </w:r>
    </w:p>
    <w:p w:rsidR="00E4654B" w:rsidRDefault="00C04B79">
      <w:pPr>
        <w:pStyle w:val="ListBullet"/>
      </w:pPr>
      <w:r>
        <w:t>Fearless Defenders #2</w:t>
      </w:r>
    </w:p>
    <w:p w:rsidR="00E4654B" w:rsidRDefault="00C04B79">
      <w:pPr>
        <w:pStyle w:val="ListBullet"/>
      </w:pPr>
      <w:r>
        <w:t>Secret Avengers #2</w:t>
      </w:r>
    </w:p>
    <w:p w:rsidR="00E4654B" w:rsidRDefault="00C04B79">
      <w:pPr>
        <w:pStyle w:val="ListBullet"/>
      </w:pPr>
      <w:r>
        <w:t>Alpha: Big Time #2</w:t>
      </w:r>
    </w:p>
    <w:p w:rsidR="00E4654B" w:rsidRDefault="00C04B79">
      <w:pPr>
        <w:pStyle w:val="ListBullet"/>
      </w:pPr>
      <w:r>
        <w:t>Age of Ultron #2</w:t>
      </w:r>
    </w:p>
    <w:p w:rsidR="00E4654B" w:rsidRDefault="00C04B79">
      <w:pPr>
        <w:pStyle w:val="ListBullet"/>
      </w:pPr>
      <w:r>
        <w:t>Uncanny X-Men #3</w:t>
      </w:r>
    </w:p>
    <w:p w:rsidR="00E4654B" w:rsidRDefault="00C04B79">
      <w:pPr>
        <w:pStyle w:val="ListBullet"/>
      </w:pPr>
      <w:r>
        <w:t>Star Wars #3</w:t>
      </w:r>
    </w:p>
    <w:p w:rsidR="00E4654B" w:rsidRDefault="00C04B79">
      <w:pPr>
        <w:pStyle w:val="ListBullet"/>
      </w:pPr>
      <w:r>
        <w:t>Fantastic Four #5</w:t>
      </w:r>
    </w:p>
    <w:p w:rsidR="00E4654B" w:rsidRDefault="00C04B79">
      <w:pPr>
        <w:pStyle w:val="ListBullet"/>
      </w:pPr>
      <w:r>
        <w:t>Avengers Arena #6</w:t>
      </w:r>
    </w:p>
    <w:p w:rsidR="00E4654B" w:rsidRDefault="00C04B79">
      <w:pPr>
        <w:pStyle w:val="ListBullet"/>
      </w:pPr>
      <w:r>
        <w:t>Thor: God of Thunder #6</w:t>
      </w:r>
    </w:p>
    <w:p w:rsidR="00E4654B" w:rsidRDefault="00C04B79">
      <w:pPr>
        <w:pStyle w:val="ListBullet"/>
      </w:pPr>
      <w:r>
        <w:t>Thunderbolts #6</w:t>
      </w:r>
    </w:p>
    <w:p w:rsidR="00E4654B" w:rsidRDefault="00C04B79">
      <w:pPr>
        <w:pStyle w:val="ListBullet"/>
      </w:pPr>
      <w:r>
        <w:t>X-Men Legacy #7</w:t>
      </w:r>
    </w:p>
    <w:p w:rsidR="00E4654B" w:rsidRDefault="00C04B79">
      <w:pPr>
        <w:pStyle w:val="ListBullet"/>
      </w:pPr>
      <w:r>
        <w:t>Marvel Universe Avengers: Earth's Mightiest Heroes #12</w:t>
      </w:r>
    </w:p>
    <w:p w:rsidR="00E4654B" w:rsidRDefault="00C04B79">
      <w:pPr>
        <w:pStyle w:val="ListBullet"/>
      </w:pPr>
      <w:r>
        <w:t>X-Treme X-Men #12</w:t>
      </w:r>
    </w:p>
    <w:p w:rsidR="00E4654B" w:rsidRDefault="00C04B79">
      <w:pPr>
        <w:pStyle w:val="ListBullet"/>
      </w:pPr>
      <w:r>
        <w:t>Avengers Assemble #13</w:t>
      </w:r>
    </w:p>
    <w:p w:rsidR="00E4654B" w:rsidRDefault="00C04B79">
      <w:pPr>
        <w:pStyle w:val="ListBullet"/>
      </w:pPr>
      <w:r>
        <w:t>Avenging Spider-Man #18</w:t>
      </w:r>
    </w:p>
    <w:p w:rsidR="00E4654B" w:rsidRDefault="00C04B79">
      <w:pPr>
        <w:pStyle w:val="ListBullet"/>
      </w:pPr>
      <w:r>
        <w:t>Ultimate Comics X-Men #24</w:t>
      </w:r>
    </w:p>
    <w:p w:rsidR="00E4654B" w:rsidRDefault="00C04B79">
      <w:pPr>
        <w:pStyle w:val="ListBullet"/>
      </w:pPr>
      <w:r>
        <w:t>Wolverine &amp; the X-Men #26</w:t>
      </w:r>
    </w:p>
    <w:p w:rsidR="00E4654B" w:rsidRDefault="00C04B79">
      <w:pPr>
        <w:pStyle w:val="ListBullet"/>
      </w:pPr>
      <w:r>
        <w:t>Amazing Spider-Man #700.3</w:t>
      </w:r>
    </w:p>
    <w:p w:rsidR="00E4654B" w:rsidRDefault="00C04B79">
      <w:pPr>
        <w:pStyle w:val="ListBullet"/>
      </w:pPr>
      <w:r>
        <w:t>Age of Ultron #1</w:t>
      </w:r>
    </w:p>
    <w:p w:rsidR="00E4654B" w:rsidRDefault="00C04B79">
      <w:pPr>
        <w:pStyle w:val="ListBullet"/>
      </w:pPr>
      <w:r>
        <w:t>Powers: Bureau  #2</w:t>
      </w:r>
    </w:p>
    <w:p w:rsidR="00E4654B" w:rsidRDefault="00C04B79">
      <w:pPr>
        <w:pStyle w:val="ListBullet"/>
      </w:pPr>
      <w:r>
        <w:t>Star Wars: Dark Times - Fire Carrier #2</w:t>
      </w:r>
    </w:p>
    <w:p w:rsidR="00E4654B" w:rsidRDefault="00C04B79">
      <w:pPr>
        <w:pStyle w:val="ListBullet"/>
      </w:pPr>
      <w:r>
        <w:t>A+X #5</w:t>
      </w:r>
    </w:p>
    <w:p w:rsidR="00E4654B" w:rsidRDefault="00C04B79">
      <w:pPr>
        <w:pStyle w:val="ListBullet"/>
      </w:pPr>
      <w:r>
        <w:t>Cable and X-Force #5</w:t>
      </w:r>
    </w:p>
    <w:p w:rsidR="00E4654B" w:rsidRDefault="00C04B79">
      <w:pPr>
        <w:pStyle w:val="ListBullet"/>
      </w:pPr>
      <w:r>
        <w:t>Superior Spider-Man #5</w:t>
      </w:r>
    </w:p>
    <w:p w:rsidR="00E4654B" w:rsidRDefault="00C04B79">
      <w:pPr>
        <w:pStyle w:val="ListBullet"/>
      </w:pPr>
      <w:r>
        <w:t>Daredevil: End of Days #6</w:t>
      </w:r>
    </w:p>
    <w:p w:rsidR="00E4654B" w:rsidRDefault="00C04B79">
      <w:pPr>
        <w:pStyle w:val="ListBullet"/>
      </w:pPr>
      <w:r>
        <w:t>Road to Oz #6</w:t>
      </w:r>
    </w:p>
    <w:p w:rsidR="00E4654B" w:rsidRDefault="00C04B79">
      <w:pPr>
        <w:pStyle w:val="ListBullet"/>
      </w:pPr>
      <w:r>
        <w:t>Avengers #7</w:t>
      </w:r>
    </w:p>
    <w:p w:rsidR="00E4654B" w:rsidRDefault="00C04B79">
      <w:pPr>
        <w:pStyle w:val="ListBullet"/>
      </w:pPr>
      <w:r>
        <w:t>Iron Man #7</w:t>
      </w:r>
    </w:p>
    <w:p w:rsidR="00E4654B" w:rsidRDefault="00C04B79">
      <w:pPr>
        <w:pStyle w:val="ListBullet"/>
      </w:pPr>
      <w:r>
        <w:t>All-New X-Men #8</w:t>
      </w:r>
    </w:p>
    <w:p w:rsidR="00E4654B" w:rsidRDefault="00C04B79">
      <w:pPr>
        <w:pStyle w:val="ListBullet"/>
      </w:pPr>
      <w:r>
        <w:t>Age of Apocalypse #13</w:t>
      </w:r>
    </w:p>
    <w:p w:rsidR="00E4654B" w:rsidRDefault="00C04B79">
      <w:pPr>
        <w:pStyle w:val="ListBullet"/>
      </w:pPr>
      <w:r>
        <w:t>Winter Soldier #16</w:t>
      </w:r>
    </w:p>
    <w:p w:rsidR="00E4654B" w:rsidRDefault="00C04B79">
      <w:pPr>
        <w:pStyle w:val="ListBullet"/>
      </w:pPr>
      <w:r>
        <w:t>Ultimate Comics Ultimates #22</w:t>
      </w:r>
    </w:p>
    <w:p w:rsidR="00E4654B" w:rsidRDefault="00C04B79">
      <w:pPr>
        <w:pStyle w:val="ListBullet"/>
      </w:pPr>
      <w:r>
        <w:t>Venom #32</w:t>
      </w:r>
    </w:p>
    <w:p w:rsidR="00E4654B" w:rsidRDefault="00C04B79">
      <w:pPr>
        <w:pStyle w:val="ListBullet"/>
      </w:pPr>
      <w:r>
        <w:t>Red She-Hulk #63</w:t>
      </w:r>
    </w:p>
    <w:p w:rsidR="00E4654B" w:rsidRDefault="00C04B79">
      <w:pPr>
        <w:pStyle w:val="Heading3"/>
      </w:pPr>
      <w:r>
        <w:t>April, 2013</w:t>
      </w:r>
    </w:p>
    <w:p w:rsidR="00E4654B" w:rsidRDefault="00C04B79">
      <w:r>
        <w:t xml:space="preserve">Number of comics published this month: </w:t>
      </w:r>
      <w:r>
        <w:rPr>
          <w:b/>
        </w:rPr>
        <w:t>80</w:t>
      </w:r>
    </w:p>
    <w:p w:rsidR="00E4654B" w:rsidRDefault="00C04B79">
      <w:pPr>
        <w:pStyle w:val="ListBullet"/>
      </w:pPr>
      <w:r>
        <w:t>Guardians of the Galaxy #2</w:t>
      </w:r>
    </w:p>
    <w:p w:rsidR="00E4654B" w:rsidRDefault="00C04B79">
      <w:pPr>
        <w:pStyle w:val="ListBullet"/>
      </w:pPr>
      <w:r>
        <w:t>X-Termination #2</w:t>
      </w:r>
    </w:p>
    <w:p w:rsidR="00E4654B" w:rsidRDefault="00C04B79">
      <w:pPr>
        <w:pStyle w:val="ListBullet"/>
      </w:pPr>
      <w:r>
        <w:t>Star Wars: Legacy #2</w:t>
      </w:r>
    </w:p>
    <w:p w:rsidR="00E4654B" w:rsidRDefault="00C04B79">
      <w:pPr>
        <w:pStyle w:val="ListBullet"/>
      </w:pPr>
      <w:r>
        <w:t>Uncanny X-Men #3</w:t>
      </w:r>
    </w:p>
    <w:p w:rsidR="00E4654B" w:rsidRDefault="00C04B79">
      <w:pPr>
        <w:pStyle w:val="ListBullet"/>
      </w:pPr>
      <w:r>
        <w:t>Morbius: The Living Vampire #4</w:t>
      </w:r>
    </w:p>
    <w:p w:rsidR="00E4654B" w:rsidRDefault="00C04B79">
      <w:pPr>
        <w:pStyle w:val="ListBullet"/>
      </w:pPr>
      <w:r>
        <w:t>Young Avengers #4</w:t>
      </w:r>
    </w:p>
    <w:p w:rsidR="00E4654B" w:rsidRDefault="00C04B79">
      <w:pPr>
        <w:pStyle w:val="ListBullet"/>
      </w:pPr>
      <w:r>
        <w:t>Deadpool Killustrated #4</w:t>
      </w:r>
    </w:p>
    <w:p w:rsidR="00E4654B" w:rsidRDefault="00C04B79">
      <w:pPr>
        <w:pStyle w:val="ListBullet"/>
      </w:pPr>
      <w:r>
        <w:t>New Avengers #5</w:t>
      </w:r>
    </w:p>
    <w:p w:rsidR="00E4654B" w:rsidRDefault="00C04B79">
      <w:pPr>
        <w:pStyle w:val="ListBullet"/>
      </w:pPr>
      <w:r>
        <w:t>Uncanny X-Men #5</w:t>
      </w:r>
    </w:p>
    <w:p w:rsidR="00E4654B" w:rsidRDefault="00C04B79">
      <w:pPr>
        <w:pStyle w:val="ListBullet"/>
      </w:pPr>
      <w:r>
        <w:t>FF #6</w:t>
      </w:r>
    </w:p>
    <w:p w:rsidR="00E4654B" w:rsidRDefault="00C04B79">
      <w:pPr>
        <w:pStyle w:val="ListBullet"/>
      </w:pPr>
      <w:r>
        <w:t>Uncanny Avengers #7</w:t>
      </w:r>
    </w:p>
    <w:p w:rsidR="00E4654B" w:rsidRDefault="00C04B79">
      <w:pPr>
        <w:pStyle w:val="ListBullet"/>
      </w:pPr>
      <w:r>
        <w:t>A+X #7</w:t>
      </w:r>
    </w:p>
    <w:p w:rsidR="00E4654B" w:rsidRDefault="00C04B79">
      <w:pPr>
        <w:pStyle w:val="ListBullet"/>
      </w:pPr>
      <w:r>
        <w:t>Fantastic Four #7</w:t>
      </w:r>
    </w:p>
    <w:p w:rsidR="00E4654B" w:rsidRDefault="00C04B79">
      <w:pPr>
        <w:pStyle w:val="ListBullet"/>
      </w:pPr>
      <w:r>
        <w:t>Avengers Arena #8</w:t>
      </w:r>
    </w:p>
    <w:p w:rsidR="00E4654B" w:rsidRDefault="00C04B79">
      <w:pPr>
        <w:pStyle w:val="ListBullet"/>
      </w:pPr>
      <w:r>
        <w:t>Deadpool #8</w:t>
      </w:r>
    </w:p>
    <w:p w:rsidR="00E4654B" w:rsidRDefault="00C04B79">
      <w:pPr>
        <w:pStyle w:val="ListBullet"/>
      </w:pPr>
      <w:r>
        <w:t>Avengers #10</w:t>
      </w:r>
    </w:p>
    <w:p w:rsidR="00E4654B" w:rsidRDefault="00C04B79">
      <w:pPr>
        <w:pStyle w:val="ListBullet"/>
      </w:pPr>
      <w:r>
        <w:t>Fury Max #11</w:t>
      </w:r>
    </w:p>
    <w:p w:rsidR="00E4654B" w:rsidRDefault="00C04B79">
      <w:pPr>
        <w:pStyle w:val="ListBullet"/>
      </w:pPr>
      <w:r>
        <w:t>Gambit #11</w:t>
      </w:r>
    </w:p>
    <w:p w:rsidR="00E4654B" w:rsidRDefault="00C04B79">
      <w:pPr>
        <w:pStyle w:val="ListBullet"/>
      </w:pPr>
      <w:r>
        <w:t>Marvel Universe Ultimate Spider-Man #13</w:t>
      </w:r>
    </w:p>
    <w:p w:rsidR="00E4654B" w:rsidRDefault="00C04B79">
      <w:pPr>
        <w:pStyle w:val="ListBullet"/>
      </w:pPr>
      <w:r>
        <w:t>Scarlet Spider #16</w:t>
      </w:r>
    </w:p>
    <w:p w:rsidR="00E4654B" w:rsidRDefault="00C04B79">
      <w:pPr>
        <w:pStyle w:val="ListBullet"/>
      </w:pPr>
      <w:r>
        <w:t>Ultimate Comics Spider-Man #22</w:t>
      </w:r>
    </w:p>
    <w:p w:rsidR="00E4654B" w:rsidRDefault="00C04B79">
      <w:pPr>
        <w:pStyle w:val="ListBullet"/>
      </w:pPr>
      <w:r>
        <w:t>Wolverine &amp; the X-Men #28</w:t>
      </w:r>
    </w:p>
    <w:p w:rsidR="00E4654B" w:rsidRDefault="00C04B79">
      <w:pPr>
        <w:pStyle w:val="ListBullet"/>
      </w:pPr>
      <w:r>
        <w:t>Journey Into Mystery #651</w:t>
      </w:r>
    </w:p>
    <w:p w:rsidR="00E4654B" w:rsidRDefault="00C04B79">
      <w:pPr>
        <w:pStyle w:val="ListBullet"/>
      </w:pPr>
      <w:r>
        <w:t>Amazing Spider-Man #700.4</w:t>
      </w:r>
    </w:p>
    <w:p w:rsidR="00E4654B" w:rsidRDefault="00C04B79">
      <w:pPr>
        <w:pStyle w:val="ListBullet"/>
      </w:pPr>
      <w:r>
        <w:t>Star Wars: Darth Vader and the Ninth Assassin #1</w:t>
      </w:r>
    </w:p>
    <w:p w:rsidR="00E4654B" w:rsidRDefault="00C04B79">
      <w:pPr>
        <w:pStyle w:val="ListBullet"/>
      </w:pPr>
      <w:r>
        <w:t>Nova #3</w:t>
      </w:r>
    </w:p>
    <w:p w:rsidR="00E4654B" w:rsidRDefault="00C04B79">
      <w:pPr>
        <w:pStyle w:val="ListBullet"/>
      </w:pPr>
      <w:r>
        <w:t>Ultimate Comics Wolverine #3</w:t>
      </w:r>
    </w:p>
    <w:p w:rsidR="00E4654B" w:rsidRDefault="00C04B79">
      <w:pPr>
        <w:pStyle w:val="ListBullet"/>
      </w:pPr>
      <w:r>
        <w:t>Savage Wolverine #4</w:t>
      </w:r>
    </w:p>
    <w:p w:rsidR="00E4654B" w:rsidRDefault="00C04B79">
      <w:pPr>
        <w:pStyle w:val="ListBullet"/>
      </w:pPr>
      <w:r>
        <w:t>Age of Ultron #6</w:t>
      </w:r>
    </w:p>
    <w:p w:rsidR="00E4654B" w:rsidRDefault="00C04B79">
      <w:pPr>
        <w:pStyle w:val="ListBullet"/>
      </w:pPr>
      <w:r>
        <w:t>Captain America #6</w:t>
      </w:r>
    </w:p>
    <w:p w:rsidR="00E4654B" w:rsidRDefault="00C04B79">
      <w:pPr>
        <w:pStyle w:val="ListBullet"/>
      </w:pPr>
      <w:r>
        <w:t>Wolverine Max #6</w:t>
      </w:r>
    </w:p>
    <w:p w:rsidR="00E4654B" w:rsidRDefault="00C04B79">
      <w:pPr>
        <w:pStyle w:val="ListBullet"/>
      </w:pPr>
      <w:r>
        <w:t>Daredevil: End of Days #7</w:t>
      </w:r>
    </w:p>
    <w:p w:rsidR="00E4654B" w:rsidRDefault="00C04B79">
      <w:pPr>
        <w:pStyle w:val="ListBullet"/>
      </w:pPr>
      <w:r>
        <w:t>Cable and X-Force #7</w:t>
      </w:r>
    </w:p>
    <w:p w:rsidR="00E4654B" w:rsidRDefault="00C04B79">
      <w:pPr>
        <w:pStyle w:val="ListBullet"/>
      </w:pPr>
      <w:r>
        <w:t>Iron Man #8</w:t>
      </w:r>
    </w:p>
    <w:p w:rsidR="00E4654B" w:rsidRDefault="00C04B79">
      <w:pPr>
        <w:pStyle w:val="ListBullet"/>
      </w:pPr>
      <w:r>
        <w:t>Superior Spider-Man #8</w:t>
      </w:r>
    </w:p>
    <w:p w:rsidR="00E4654B" w:rsidRDefault="00C04B79">
      <w:pPr>
        <w:pStyle w:val="ListBullet"/>
      </w:pPr>
      <w:r>
        <w:t>Thunderbolts #8</w:t>
      </w:r>
    </w:p>
    <w:p w:rsidR="00E4654B" w:rsidRDefault="00C04B79">
      <w:pPr>
        <w:pStyle w:val="ListBullet"/>
      </w:pPr>
      <w:r>
        <w:t>X-Men Legacy #9</w:t>
      </w:r>
    </w:p>
    <w:p w:rsidR="00E4654B" w:rsidRDefault="00C04B79">
      <w:pPr>
        <w:pStyle w:val="ListBullet"/>
      </w:pPr>
      <w:r>
        <w:t>Captain Marvel #12</w:t>
      </w:r>
    </w:p>
    <w:p w:rsidR="00E4654B" w:rsidRDefault="00C04B79">
      <w:pPr>
        <w:pStyle w:val="ListBullet"/>
      </w:pPr>
      <w:r>
        <w:t>Daredevil #25</w:t>
      </w:r>
    </w:p>
    <w:p w:rsidR="00E4654B" w:rsidRDefault="00C04B79">
      <w:pPr>
        <w:pStyle w:val="ListBullet"/>
      </w:pPr>
      <w:r>
        <w:t>Wolverine &amp; the X-Men #27</w:t>
      </w:r>
    </w:p>
    <w:p w:rsidR="00E4654B" w:rsidRDefault="00C04B79">
      <w:pPr>
        <w:pStyle w:val="ListBullet"/>
      </w:pPr>
      <w:r>
        <w:t>Venom #34</w:t>
      </w:r>
    </w:p>
    <w:p w:rsidR="00E4654B" w:rsidRDefault="00C04B79">
      <w:pPr>
        <w:pStyle w:val="ListBullet"/>
      </w:pPr>
      <w:r>
        <w:t>Astonishing X-Men #61</w:t>
      </w:r>
    </w:p>
    <w:p w:rsidR="00E4654B" w:rsidRDefault="00C04B79">
      <w:pPr>
        <w:pStyle w:val="ListBullet"/>
      </w:pPr>
      <w:r>
        <w:t>Dark Avengers #189</w:t>
      </w:r>
    </w:p>
    <w:p w:rsidR="00E4654B" w:rsidRDefault="00C04B79">
      <w:pPr>
        <w:pStyle w:val="ListBullet"/>
      </w:pPr>
      <w:r>
        <w:t>X-Factor #254</w:t>
      </w:r>
    </w:p>
    <w:p w:rsidR="00E4654B" w:rsidRDefault="00C04B79">
      <w:pPr>
        <w:pStyle w:val="ListBullet"/>
      </w:pPr>
      <w:r>
        <w:t>Ultron #1</w:t>
      </w:r>
    </w:p>
    <w:p w:rsidR="00E4654B" w:rsidRDefault="00C04B79">
      <w:pPr>
        <w:pStyle w:val="ListBullet"/>
      </w:pPr>
      <w:r>
        <w:t>Wolverine #2</w:t>
      </w:r>
    </w:p>
    <w:p w:rsidR="00E4654B" w:rsidRDefault="00C04B79">
      <w:pPr>
        <w:pStyle w:val="ListBullet"/>
      </w:pPr>
      <w:r>
        <w:t>Fearless Defenders #3</w:t>
      </w:r>
    </w:p>
    <w:p w:rsidR="00E4654B" w:rsidRDefault="00C04B79">
      <w:pPr>
        <w:pStyle w:val="ListBullet"/>
      </w:pPr>
      <w:r>
        <w:t>Secret Avengers #3</w:t>
      </w:r>
    </w:p>
    <w:p w:rsidR="00E4654B" w:rsidRDefault="00C04B79">
      <w:pPr>
        <w:pStyle w:val="ListBullet"/>
      </w:pPr>
      <w:r>
        <w:t>Alpha: Big Time #3</w:t>
      </w:r>
    </w:p>
    <w:p w:rsidR="00E4654B" w:rsidRDefault="00C04B79">
      <w:pPr>
        <w:pStyle w:val="ListBullet"/>
      </w:pPr>
      <w:r>
        <w:t>Uncanny X-Men #4</w:t>
      </w:r>
    </w:p>
    <w:p w:rsidR="00E4654B" w:rsidRDefault="00C04B79">
      <w:pPr>
        <w:pStyle w:val="ListBullet"/>
      </w:pPr>
      <w:r>
        <w:t>Star Wars #4</w:t>
      </w:r>
    </w:p>
    <w:p w:rsidR="00E4654B" w:rsidRDefault="00C04B79">
      <w:pPr>
        <w:pStyle w:val="ListBullet"/>
      </w:pPr>
      <w:r>
        <w:t>Age of Ultron #5</w:t>
      </w:r>
    </w:p>
    <w:p w:rsidR="00E4654B" w:rsidRDefault="00C04B79">
      <w:pPr>
        <w:pStyle w:val="ListBullet"/>
      </w:pPr>
      <w:r>
        <w:t>Secret Service #6</w:t>
      </w:r>
    </w:p>
    <w:p w:rsidR="00E4654B" w:rsidRDefault="00C04B79">
      <w:pPr>
        <w:pStyle w:val="ListBullet"/>
      </w:pPr>
      <w:r>
        <w:t>Uncanny Avengers #6</w:t>
      </w:r>
    </w:p>
    <w:p w:rsidR="00E4654B" w:rsidRDefault="00C04B79">
      <w:pPr>
        <w:pStyle w:val="ListBullet"/>
      </w:pPr>
      <w:r>
        <w:t>Fantastic Four #6</w:t>
      </w:r>
    </w:p>
    <w:p w:rsidR="00E4654B" w:rsidRDefault="00C04B79">
      <w:pPr>
        <w:pStyle w:val="ListBullet"/>
      </w:pPr>
      <w:r>
        <w:t>Avengers Arena #7</w:t>
      </w:r>
    </w:p>
    <w:p w:rsidR="00E4654B" w:rsidRDefault="00C04B79">
      <w:pPr>
        <w:pStyle w:val="ListBullet"/>
      </w:pPr>
      <w:r>
        <w:t>Thor: God of Thunder #7</w:t>
      </w:r>
    </w:p>
    <w:p w:rsidR="00E4654B" w:rsidRDefault="00C04B79">
      <w:pPr>
        <w:pStyle w:val="ListBullet"/>
      </w:pPr>
      <w:r>
        <w:t>Hawkeye #9</w:t>
      </w:r>
    </w:p>
    <w:p w:rsidR="00E4654B" w:rsidRDefault="00C04B79">
      <w:pPr>
        <w:pStyle w:val="ListBullet"/>
      </w:pPr>
      <w:r>
        <w:t>Avengers #9</w:t>
      </w:r>
    </w:p>
    <w:p w:rsidR="00E4654B" w:rsidRDefault="00C04B79">
      <w:pPr>
        <w:pStyle w:val="ListBullet"/>
      </w:pPr>
      <w:r>
        <w:t>Marvel Universe Avengers: Earth's Mightiest Heroes #13</w:t>
      </w:r>
    </w:p>
    <w:p w:rsidR="00E4654B" w:rsidRDefault="00C04B79">
      <w:pPr>
        <w:pStyle w:val="ListBullet"/>
      </w:pPr>
      <w:r>
        <w:t>X-Treme X-Men #13</w:t>
      </w:r>
    </w:p>
    <w:p w:rsidR="00E4654B" w:rsidRDefault="00C04B79">
      <w:pPr>
        <w:pStyle w:val="ListBullet"/>
      </w:pPr>
      <w:r>
        <w:t>Avengers Assemble #14</w:t>
      </w:r>
    </w:p>
    <w:p w:rsidR="00E4654B" w:rsidRDefault="00C04B79">
      <w:pPr>
        <w:pStyle w:val="ListBullet"/>
      </w:pPr>
      <w:r>
        <w:t>Avenging Spider-Man #19</w:t>
      </w:r>
    </w:p>
    <w:p w:rsidR="00E4654B" w:rsidRDefault="00C04B79">
      <w:pPr>
        <w:pStyle w:val="ListBullet"/>
      </w:pPr>
      <w:r>
        <w:t>Ultimate Comics Ultimates #23</w:t>
      </w:r>
    </w:p>
    <w:p w:rsidR="00E4654B" w:rsidRDefault="00C04B79">
      <w:pPr>
        <w:pStyle w:val="ListBullet"/>
      </w:pPr>
      <w:r>
        <w:t>Iron Man: Season One #0</w:t>
      </w:r>
    </w:p>
    <w:p w:rsidR="00E4654B" w:rsidRDefault="00C04B79">
      <w:pPr>
        <w:pStyle w:val="ListBullet"/>
      </w:pPr>
      <w:r>
        <w:t>Dark Tower: The Gunslinger - Evil Ground #1</w:t>
      </w:r>
    </w:p>
    <w:p w:rsidR="00E4654B" w:rsidRDefault="00C04B79">
      <w:pPr>
        <w:pStyle w:val="ListBullet"/>
      </w:pPr>
      <w:r>
        <w:t>Thanos Rising #1</w:t>
      </w:r>
    </w:p>
    <w:p w:rsidR="00E4654B" w:rsidRDefault="00C04B79">
      <w:pPr>
        <w:pStyle w:val="ListBullet"/>
      </w:pPr>
      <w:r>
        <w:t>Guardians of the Galaxy Infinite Comic #3</w:t>
      </w:r>
    </w:p>
    <w:p w:rsidR="00E4654B" w:rsidRDefault="00C04B79">
      <w:pPr>
        <w:pStyle w:val="ListBullet"/>
      </w:pPr>
      <w:r>
        <w:t>Star Wars: Dark Times - Fire Carrier #3</w:t>
      </w:r>
    </w:p>
    <w:p w:rsidR="00E4654B" w:rsidRDefault="00C04B79">
      <w:pPr>
        <w:pStyle w:val="ListBullet"/>
      </w:pPr>
      <w:r>
        <w:t>Age of Ultron #4</w:t>
      </w:r>
    </w:p>
    <w:p w:rsidR="00E4654B" w:rsidRDefault="00C04B79">
      <w:pPr>
        <w:pStyle w:val="ListBullet"/>
      </w:pPr>
      <w:r>
        <w:t>Castle: A Calm Before Storm #4</w:t>
      </w:r>
    </w:p>
    <w:p w:rsidR="00E4654B" w:rsidRDefault="00C04B79">
      <w:pPr>
        <w:pStyle w:val="ListBullet"/>
      </w:pPr>
      <w:r>
        <w:t>Indestructible Hulk #6</w:t>
      </w:r>
    </w:p>
    <w:p w:rsidR="00E4654B" w:rsidRDefault="00C04B79">
      <w:pPr>
        <w:pStyle w:val="ListBullet"/>
      </w:pPr>
      <w:r>
        <w:t>Deadpool #7</w:t>
      </w:r>
    </w:p>
    <w:p w:rsidR="00E4654B" w:rsidRDefault="00C04B79">
      <w:pPr>
        <w:pStyle w:val="ListBullet"/>
      </w:pPr>
      <w:r>
        <w:t>Superior Spider-Man #7</w:t>
      </w:r>
    </w:p>
    <w:p w:rsidR="00E4654B" w:rsidRDefault="00C04B79">
      <w:pPr>
        <w:pStyle w:val="ListBullet"/>
      </w:pPr>
      <w:r>
        <w:t>All-New X-Men #10</w:t>
      </w:r>
    </w:p>
    <w:p w:rsidR="00E4654B" w:rsidRDefault="00C04B79">
      <w:pPr>
        <w:pStyle w:val="ListBullet"/>
      </w:pPr>
      <w:r>
        <w:t>Age of Apocalypse #14</w:t>
      </w:r>
    </w:p>
    <w:p w:rsidR="00E4654B" w:rsidRDefault="00C04B79">
      <w:pPr>
        <w:pStyle w:val="ListBullet"/>
      </w:pPr>
      <w:r>
        <w:t>Winter Soldier #17</w:t>
      </w:r>
    </w:p>
    <w:p w:rsidR="00E4654B" w:rsidRDefault="00C04B79">
      <w:pPr>
        <w:pStyle w:val="ListBullet"/>
      </w:pPr>
      <w:r>
        <w:t>Ultimate Comics X-Men #25</w:t>
      </w:r>
    </w:p>
    <w:p w:rsidR="00E4654B" w:rsidRDefault="00C04B79">
      <w:pPr>
        <w:pStyle w:val="ListBullet"/>
      </w:pPr>
      <w:r>
        <w:t>Venom #33</w:t>
      </w:r>
    </w:p>
    <w:p w:rsidR="00E4654B" w:rsidRDefault="00C04B79">
      <w:pPr>
        <w:pStyle w:val="ListBullet"/>
      </w:pPr>
      <w:r>
        <w:t>Red She-Hulk #64</w:t>
      </w:r>
    </w:p>
    <w:p w:rsidR="00E4654B" w:rsidRDefault="00C04B79">
      <w:pPr>
        <w:pStyle w:val="Heading3"/>
      </w:pPr>
      <w:r>
        <w:t>May, 2013</w:t>
      </w:r>
    </w:p>
    <w:p w:rsidR="00E4654B" w:rsidRDefault="00C04B79">
      <w:r>
        <w:t xml:space="preserve">Number of comics published this month: </w:t>
      </w:r>
      <w:r>
        <w:rPr>
          <w:b/>
        </w:rPr>
        <w:t>82</w:t>
      </w:r>
    </w:p>
    <w:p w:rsidR="00E4654B" w:rsidRDefault="00C04B79">
      <w:pPr>
        <w:pStyle w:val="ListBullet"/>
      </w:pPr>
      <w:r>
        <w:t>X-Men #1</w:t>
      </w:r>
    </w:p>
    <w:p w:rsidR="00E4654B" w:rsidRDefault="00C04B79">
      <w:pPr>
        <w:pStyle w:val="ListBullet"/>
      </w:pPr>
      <w:r>
        <w:t>Captain Universe: The Hero Who Could Be You #1</w:t>
      </w:r>
    </w:p>
    <w:p w:rsidR="00E4654B" w:rsidRDefault="00C04B79">
      <w:pPr>
        <w:pStyle w:val="ListBullet"/>
      </w:pPr>
      <w:r>
        <w:t>Morbius: The Living Vampire #5</w:t>
      </w:r>
    </w:p>
    <w:p w:rsidR="00E4654B" w:rsidRDefault="00C04B79">
      <w:pPr>
        <w:pStyle w:val="ListBullet"/>
      </w:pPr>
      <w:r>
        <w:t>Savage Wolverine #5</w:t>
      </w:r>
    </w:p>
    <w:p w:rsidR="00E4654B" w:rsidRDefault="00C04B79">
      <w:pPr>
        <w:pStyle w:val="ListBullet"/>
      </w:pPr>
      <w:r>
        <w:t>Uncanny X-Force #5</w:t>
      </w:r>
    </w:p>
    <w:p w:rsidR="00E4654B" w:rsidRDefault="00C04B79">
      <w:pPr>
        <w:pStyle w:val="ListBullet"/>
      </w:pPr>
      <w:r>
        <w:t>New Avengers #6</w:t>
      </w:r>
    </w:p>
    <w:p w:rsidR="00E4654B" w:rsidRDefault="00C04B79">
      <w:pPr>
        <w:pStyle w:val="ListBullet"/>
      </w:pPr>
      <w:r>
        <w:t>Captain America #7</w:t>
      </w:r>
    </w:p>
    <w:p w:rsidR="00E4654B" w:rsidRDefault="00C04B79">
      <w:pPr>
        <w:pStyle w:val="ListBullet"/>
      </w:pPr>
      <w:r>
        <w:t>Indestructible Hulk #8</w:t>
      </w:r>
    </w:p>
    <w:p w:rsidR="00E4654B" w:rsidRDefault="00C04B79">
      <w:pPr>
        <w:pStyle w:val="ListBullet"/>
      </w:pPr>
      <w:r>
        <w:t>Fury Max #12</w:t>
      </w:r>
    </w:p>
    <w:p w:rsidR="00E4654B" w:rsidRDefault="00C04B79">
      <w:pPr>
        <w:pStyle w:val="ListBullet"/>
      </w:pPr>
      <w:r>
        <w:t>Gambit #13</w:t>
      </w:r>
    </w:p>
    <w:p w:rsidR="00E4654B" w:rsidRDefault="00C04B79">
      <w:pPr>
        <w:pStyle w:val="ListBullet"/>
      </w:pPr>
      <w:r>
        <w:t>Avenging Spider-Man #21</w:t>
      </w:r>
    </w:p>
    <w:p w:rsidR="00E4654B" w:rsidRDefault="00C04B79">
      <w:pPr>
        <w:pStyle w:val="ListBullet"/>
      </w:pPr>
      <w:r>
        <w:t>Wolverine &amp; the X-Men #30</w:t>
      </w:r>
    </w:p>
    <w:p w:rsidR="00E4654B" w:rsidRDefault="00C04B79">
      <w:pPr>
        <w:pStyle w:val="ListBullet"/>
      </w:pPr>
      <w:r>
        <w:t>Venom #35</w:t>
      </w:r>
    </w:p>
    <w:p w:rsidR="00E4654B" w:rsidRDefault="00C04B79">
      <w:pPr>
        <w:pStyle w:val="ListBullet"/>
      </w:pPr>
      <w:r>
        <w:t>Dark Avengers #190</w:t>
      </w:r>
    </w:p>
    <w:p w:rsidR="00E4654B" w:rsidRDefault="00C04B79">
      <w:pPr>
        <w:pStyle w:val="ListBullet"/>
      </w:pPr>
      <w:r>
        <w:t>Iron Man #258.4</w:t>
      </w:r>
    </w:p>
    <w:p w:rsidR="00E4654B" w:rsidRDefault="00C04B79">
      <w:pPr>
        <w:pStyle w:val="ListBullet"/>
      </w:pPr>
      <w:r>
        <w:t>Star Wars: Legacy #3</w:t>
      </w:r>
    </w:p>
    <w:p w:rsidR="00E4654B" w:rsidRDefault="00C04B79">
      <w:pPr>
        <w:pStyle w:val="ListBullet"/>
      </w:pPr>
      <w:r>
        <w:t>Powers: Bureau  #4</w:t>
      </w:r>
    </w:p>
    <w:p w:rsidR="00E4654B" w:rsidRDefault="00C04B79">
      <w:pPr>
        <w:pStyle w:val="ListBullet"/>
      </w:pPr>
      <w:r>
        <w:t>Ultimate Comics Wolverine #4</w:t>
      </w:r>
    </w:p>
    <w:p w:rsidR="00E4654B" w:rsidRDefault="00C04B79">
      <w:pPr>
        <w:pStyle w:val="ListBullet"/>
      </w:pPr>
      <w:r>
        <w:t>Fearless Defenders #4</w:t>
      </w:r>
    </w:p>
    <w:p w:rsidR="00E4654B" w:rsidRDefault="00C04B79">
      <w:pPr>
        <w:pStyle w:val="ListBullet"/>
      </w:pPr>
      <w:r>
        <w:t>Young Avengers #5</w:t>
      </w:r>
    </w:p>
    <w:p w:rsidR="00E4654B" w:rsidRDefault="00C04B79">
      <w:pPr>
        <w:pStyle w:val="ListBullet"/>
      </w:pPr>
      <w:r>
        <w:t>Star Wars: Dawn of the Jedi - Prisoner of Bogan #5</w:t>
      </w:r>
    </w:p>
    <w:p w:rsidR="00E4654B" w:rsidRDefault="00C04B79">
      <w:pPr>
        <w:pStyle w:val="ListBullet"/>
      </w:pPr>
      <w:r>
        <w:t>Uncanny X-Men #6</w:t>
      </w:r>
    </w:p>
    <w:p w:rsidR="00E4654B" w:rsidRDefault="00C04B79">
      <w:pPr>
        <w:pStyle w:val="ListBullet"/>
      </w:pPr>
      <w:r>
        <w:t>A+X #8</w:t>
      </w:r>
    </w:p>
    <w:p w:rsidR="00E4654B" w:rsidRDefault="00C04B79">
      <w:pPr>
        <w:pStyle w:val="ListBullet"/>
      </w:pPr>
      <w:r>
        <w:t>Fantastic Four #8</w:t>
      </w:r>
    </w:p>
    <w:p w:rsidR="00E4654B" w:rsidRDefault="00C04B79">
      <w:pPr>
        <w:pStyle w:val="ListBullet"/>
      </w:pPr>
      <w:r>
        <w:t>Uncanny Avengers #8</w:t>
      </w:r>
    </w:p>
    <w:p w:rsidR="00E4654B" w:rsidRDefault="00C04B79">
      <w:pPr>
        <w:pStyle w:val="ListBullet"/>
      </w:pPr>
      <w:r>
        <w:t>Deadpool #10</w:t>
      </w:r>
    </w:p>
    <w:p w:rsidR="00E4654B" w:rsidRDefault="00C04B79">
      <w:pPr>
        <w:pStyle w:val="ListBullet"/>
      </w:pPr>
      <w:r>
        <w:t>Superior Spider-Man #10</w:t>
      </w:r>
    </w:p>
    <w:p w:rsidR="00E4654B" w:rsidRDefault="00C04B79">
      <w:pPr>
        <w:pStyle w:val="ListBullet"/>
      </w:pPr>
      <w:r>
        <w:t>X-Men Legacy #11</w:t>
      </w:r>
    </w:p>
    <w:p w:rsidR="00E4654B" w:rsidRDefault="00C04B79">
      <w:pPr>
        <w:pStyle w:val="ListBullet"/>
      </w:pPr>
      <w:r>
        <w:t>Avengers #12</w:t>
      </w:r>
    </w:p>
    <w:p w:rsidR="00E4654B" w:rsidRDefault="00C04B79">
      <w:pPr>
        <w:pStyle w:val="ListBullet"/>
      </w:pPr>
      <w:r>
        <w:t>Marvel Universe Ultimate Spider-Man #14</w:t>
      </w:r>
    </w:p>
    <w:p w:rsidR="00E4654B" w:rsidRDefault="00C04B79">
      <w:pPr>
        <w:pStyle w:val="ListBullet"/>
      </w:pPr>
      <w:r>
        <w:t>Scarlet Spider #17</w:t>
      </w:r>
    </w:p>
    <w:p w:rsidR="00E4654B" w:rsidRDefault="00C04B79">
      <w:pPr>
        <w:pStyle w:val="ListBullet"/>
      </w:pPr>
      <w:r>
        <w:t>Daredevil #26</w:t>
      </w:r>
    </w:p>
    <w:p w:rsidR="00E4654B" w:rsidRDefault="00C04B79">
      <w:pPr>
        <w:pStyle w:val="ListBullet"/>
      </w:pPr>
      <w:r>
        <w:t>Iron Man #258.3</w:t>
      </w:r>
    </w:p>
    <w:p w:rsidR="00E4654B" w:rsidRDefault="00C04B79">
      <w:pPr>
        <w:pStyle w:val="ListBullet"/>
      </w:pPr>
      <w:r>
        <w:t>Journey Into Mystery #652</w:t>
      </w:r>
    </w:p>
    <w:p w:rsidR="00E4654B" w:rsidRDefault="00C04B79">
      <w:pPr>
        <w:pStyle w:val="ListBullet"/>
      </w:pPr>
      <w:r>
        <w:t>Amazing Spider-Man #700.5</w:t>
      </w:r>
    </w:p>
    <w:p w:rsidR="00E4654B" w:rsidRDefault="00C04B79">
      <w:pPr>
        <w:pStyle w:val="ListBullet"/>
      </w:pPr>
      <w:r>
        <w:t>Avengers: The Enemy Within #1</w:t>
      </w:r>
    </w:p>
    <w:p w:rsidR="00E4654B" w:rsidRDefault="00C04B79">
      <w:pPr>
        <w:pStyle w:val="ListBullet"/>
      </w:pPr>
      <w:r>
        <w:t>Star Wars: Darth Vader and the Ninth Assassin #2</w:t>
      </w:r>
    </w:p>
    <w:p w:rsidR="00E4654B" w:rsidRDefault="00C04B79">
      <w:pPr>
        <w:pStyle w:val="ListBullet"/>
      </w:pPr>
      <w:r>
        <w:t>Nova #4</w:t>
      </w:r>
    </w:p>
    <w:p w:rsidR="00E4654B" w:rsidRDefault="00C04B79">
      <w:pPr>
        <w:pStyle w:val="ListBullet"/>
      </w:pPr>
      <w:r>
        <w:t>FF #7</w:t>
      </w:r>
    </w:p>
    <w:p w:rsidR="00E4654B" w:rsidRDefault="00C04B79">
      <w:pPr>
        <w:pStyle w:val="ListBullet"/>
      </w:pPr>
      <w:r>
        <w:t>Wolverine Max #7</w:t>
      </w:r>
    </w:p>
    <w:p w:rsidR="00E4654B" w:rsidRDefault="00C04B79">
      <w:pPr>
        <w:pStyle w:val="ListBullet"/>
      </w:pPr>
      <w:r>
        <w:t>Age of Ultron #8</w:t>
      </w:r>
    </w:p>
    <w:p w:rsidR="00E4654B" w:rsidRDefault="00C04B79">
      <w:pPr>
        <w:pStyle w:val="ListBullet"/>
      </w:pPr>
      <w:r>
        <w:t>Cable and X-Force #8</w:t>
      </w:r>
    </w:p>
    <w:p w:rsidR="00E4654B" w:rsidRDefault="00C04B79">
      <w:pPr>
        <w:pStyle w:val="ListBullet"/>
      </w:pPr>
      <w:r>
        <w:t>Thunderbolts #9</w:t>
      </w:r>
    </w:p>
    <w:p w:rsidR="00E4654B" w:rsidRDefault="00C04B79">
      <w:pPr>
        <w:pStyle w:val="ListBullet"/>
      </w:pPr>
      <w:r>
        <w:t>Iron Man #10</w:t>
      </w:r>
    </w:p>
    <w:p w:rsidR="00E4654B" w:rsidRDefault="00C04B79">
      <w:pPr>
        <w:pStyle w:val="ListBullet"/>
      </w:pPr>
      <w:r>
        <w:t>Gambit #12</w:t>
      </w:r>
    </w:p>
    <w:p w:rsidR="00E4654B" w:rsidRDefault="00C04B79">
      <w:pPr>
        <w:pStyle w:val="ListBullet"/>
      </w:pPr>
      <w:r>
        <w:t>Ultimate Comics Spider-Man #23</w:t>
      </w:r>
    </w:p>
    <w:p w:rsidR="00E4654B" w:rsidRDefault="00C04B79">
      <w:pPr>
        <w:pStyle w:val="ListBullet"/>
      </w:pPr>
      <w:r>
        <w:t>Wolverine &amp; the X-Men #29</w:t>
      </w:r>
    </w:p>
    <w:p w:rsidR="00E4654B" w:rsidRDefault="00C04B79">
      <w:pPr>
        <w:pStyle w:val="ListBullet"/>
      </w:pPr>
      <w:r>
        <w:t>X-Factor #256</w:t>
      </w:r>
    </w:p>
    <w:p w:rsidR="00E4654B" w:rsidRDefault="00C04B79">
      <w:pPr>
        <w:pStyle w:val="ListBullet"/>
      </w:pPr>
      <w:r>
        <w:t>Wolverine #3</w:t>
      </w:r>
    </w:p>
    <w:p w:rsidR="00E4654B" w:rsidRDefault="00C04B79">
      <w:pPr>
        <w:pStyle w:val="ListBullet"/>
      </w:pPr>
      <w:r>
        <w:t>Uncanny X-Force #4</w:t>
      </w:r>
    </w:p>
    <w:p w:rsidR="00E4654B" w:rsidRDefault="00C04B79">
      <w:pPr>
        <w:pStyle w:val="ListBullet"/>
      </w:pPr>
      <w:r>
        <w:t>Fearless Defenders #4</w:t>
      </w:r>
    </w:p>
    <w:p w:rsidR="00E4654B" w:rsidRDefault="00C04B79">
      <w:pPr>
        <w:pStyle w:val="ListBullet"/>
      </w:pPr>
      <w:r>
        <w:t>Secret Avengers #4</w:t>
      </w:r>
    </w:p>
    <w:p w:rsidR="00E4654B" w:rsidRDefault="00C04B79">
      <w:pPr>
        <w:pStyle w:val="ListBullet"/>
      </w:pPr>
      <w:r>
        <w:t>Alpha: Big Time #4</w:t>
      </w:r>
    </w:p>
    <w:p w:rsidR="00E4654B" w:rsidRDefault="00C04B79">
      <w:pPr>
        <w:pStyle w:val="ListBullet"/>
      </w:pPr>
      <w:r>
        <w:t>Castle: A Calm Before Storm #5</w:t>
      </w:r>
    </w:p>
    <w:p w:rsidR="00E4654B" w:rsidRDefault="00C04B79">
      <w:pPr>
        <w:pStyle w:val="ListBullet"/>
      </w:pPr>
      <w:r>
        <w:t>Star Wars #5</w:t>
      </w:r>
    </w:p>
    <w:p w:rsidR="00E4654B" w:rsidRDefault="00C04B79">
      <w:pPr>
        <w:pStyle w:val="ListBullet"/>
      </w:pPr>
      <w:r>
        <w:t>Uncanny Avengers #8</w:t>
      </w:r>
    </w:p>
    <w:p w:rsidR="00E4654B" w:rsidRDefault="00C04B79">
      <w:pPr>
        <w:pStyle w:val="ListBullet"/>
      </w:pPr>
      <w:r>
        <w:t>Thor: God of Thunder #8</w:t>
      </w:r>
    </w:p>
    <w:p w:rsidR="00E4654B" w:rsidRDefault="00C04B79">
      <w:pPr>
        <w:pStyle w:val="ListBullet"/>
      </w:pPr>
      <w:r>
        <w:t>Avengers Arena #9</w:t>
      </w:r>
    </w:p>
    <w:p w:rsidR="00E4654B" w:rsidRDefault="00C04B79">
      <w:pPr>
        <w:pStyle w:val="ListBullet"/>
      </w:pPr>
      <w:r>
        <w:t>Deadpool #9</w:t>
      </w:r>
    </w:p>
    <w:p w:rsidR="00E4654B" w:rsidRDefault="00C04B79">
      <w:pPr>
        <w:pStyle w:val="ListBullet"/>
      </w:pPr>
      <w:r>
        <w:t>Avengers #11</w:t>
      </w:r>
    </w:p>
    <w:p w:rsidR="00E4654B" w:rsidRDefault="00C04B79">
      <w:pPr>
        <w:pStyle w:val="ListBullet"/>
      </w:pPr>
      <w:r>
        <w:t>Marvel Universe Avengers: Earth's Mightiest Heroes #14</w:t>
      </w:r>
    </w:p>
    <w:p w:rsidR="00E4654B" w:rsidRDefault="00C04B79">
      <w:pPr>
        <w:pStyle w:val="ListBullet"/>
      </w:pPr>
      <w:r>
        <w:t>Avengers Assemble #15</w:t>
      </w:r>
    </w:p>
    <w:p w:rsidR="00E4654B" w:rsidRDefault="00C04B79">
      <w:pPr>
        <w:pStyle w:val="ListBullet"/>
      </w:pPr>
      <w:r>
        <w:t>Avenging Spider-Man #20</w:t>
      </w:r>
    </w:p>
    <w:p w:rsidR="00E4654B" w:rsidRDefault="00C04B79">
      <w:pPr>
        <w:pStyle w:val="ListBullet"/>
      </w:pPr>
      <w:r>
        <w:t>Ultimate Comics Ultimates #24</w:t>
      </w:r>
    </w:p>
    <w:p w:rsidR="00E4654B" w:rsidRDefault="00C04B79">
      <w:pPr>
        <w:pStyle w:val="ListBullet"/>
      </w:pPr>
      <w:r>
        <w:t>Astonishing X-Men #62</w:t>
      </w:r>
    </w:p>
    <w:p w:rsidR="00E4654B" w:rsidRDefault="00C04B79">
      <w:pPr>
        <w:pStyle w:val="ListBullet"/>
      </w:pPr>
      <w:r>
        <w:t>Iron Man #258.2</w:t>
      </w:r>
    </w:p>
    <w:p w:rsidR="00E4654B" w:rsidRDefault="00C04B79">
      <w:pPr>
        <w:pStyle w:val="ListBullet"/>
      </w:pPr>
      <w:r>
        <w:t>Iron Man: The Coming of the Melter! #1</w:t>
      </w:r>
    </w:p>
    <w:p w:rsidR="00E4654B" w:rsidRDefault="00C04B79">
      <w:pPr>
        <w:pStyle w:val="ListBullet"/>
      </w:pPr>
      <w:r>
        <w:t>Thanos Rising #2</w:t>
      </w:r>
    </w:p>
    <w:p w:rsidR="00E4654B" w:rsidRDefault="00C04B79">
      <w:pPr>
        <w:pStyle w:val="ListBullet"/>
      </w:pPr>
      <w:r>
        <w:t>Guardians of the Galaxy Infinite Comic #4</w:t>
      </w:r>
    </w:p>
    <w:p w:rsidR="00E4654B" w:rsidRDefault="00C04B79">
      <w:pPr>
        <w:pStyle w:val="ListBullet"/>
      </w:pPr>
      <w:r>
        <w:t>Star Wars: Dark Times - Fire Carrier #4</w:t>
      </w:r>
    </w:p>
    <w:p w:rsidR="00E4654B" w:rsidRDefault="00C04B79">
      <w:pPr>
        <w:pStyle w:val="ListBullet"/>
      </w:pPr>
      <w:r>
        <w:t>Age of Ultron #7</w:t>
      </w:r>
    </w:p>
    <w:p w:rsidR="00E4654B" w:rsidRDefault="00C04B79">
      <w:pPr>
        <w:pStyle w:val="ListBullet"/>
      </w:pPr>
      <w:r>
        <w:t>Indestructible Hulk #7</w:t>
      </w:r>
    </w:p>
    <w:p w:rsidR="00E4654B" w:rsidRDefault="00C04B79">
      <w:pPr>
        <w:pStyle w:val="ListBullet"/>
      </w:pPr>
      <w:r>
        <w:t>Iron Man #9</w:t>
      </w:r>
    </w:p>
    <w:p w:rsidR="00E4654B" w:rsidRDefault="00C04B79">
      <w:pPr>
        <w:pStyle w:val="ListBullet"/>
      </w:pPr>
      <w:r>
        <w:t>Superior Spider-Man #9</w:t>
      </w:r>
    </w:p>
    <w:p w:rsidR="00E4654B" w:rsidRDefault="00C04B79">
      <w:pPr>
        <w:pStyle w:val="ListBullet"/>
      </w:pPr>
      <w:r>
        <w:t>Hawkeye #10</w:t>
      </w:r>
    </w:p>
    <w:p w:rsidR="00E4654B" w:rsidRDefault="00C04B79">
      <w:pPr>
        <w:pStyle w:val="ListBullet"/>
      </w:pPr>
      <w:r>
        <w:t>X-Men Legacy #10</w:t>
      </w:r>
    </w:p>
    <w:p w:rsidR="00E4654B" w:rsidRDefault="00C04B79">
      <w:pPr>
        <w:pStyle w:val="ListBullet"/>
      </w:pPr>
      <w:r>
        <w:t>All-New X-Men #11</w:t>
      </w:r>
    </w:p>
    <w:p w:rsidR="00E4654B" w:rsidRDefault="00C04B79">
      <w:pPr>
        <w:pStyle w:val="ListBullet"/>
      </w:pPr>
      <w:r>
        <w:t>Winter Soldier #18</w:t>
      </w:r>
    </w:p>
    <w:p w:rsidR="00E4654B" w:rsidRDefault="00C04B79">
      <w:pPr>
        <w:pStyle w:val="ListBullet"/>
      </w:pPr>
      <w:r>
        <w:t>Ultimate Comics X-Men #26</w:t>
      </w:r>
    </w:p>
    <w:p w:rsidR="00E4654B" w:rsidRDefault="00C04B79">
      <w:pPr>
        <w:pStyle w:val="ListBullet"/>
      </w:pPr>
      <w:r>
        <w:t>Red She-Hulk #65</w:t>
      </w:r>
    </w:p>
    <w:p w:rsidR="00E4654B" w:rsidRDefault="00C04B79">
      <w:pPr>
        <w:pStyle w:val="ListBullet"/>
      </w:pPr>
      <w:r>
        <w:t>X-Factor #255</w:t>
      </w:r>
    </w:p>
    <w:p w:rsidR="00E4654B" w:rsidRDefault="00C04B79">
      <w:pPr>
        <w:pStyle w:val="ListBullet"/>
      </w:pPr>
      <w:r>
        <w:t>Iron Man #258.1</w:t>
      </w:r>
    </w:p>
    <w:p w:rsidR="00E4654B" w:rsidRDefault="00C04B79">
      <w:pPr>
        <w:pStyle w:val="Heading3"/>
      </w:pPr>
      <w:r>
        <w:t>June, 2013</w:t>
      </w:r>
    </w:p>
    <w:p w:rsidR="00E4654B" w:rsidRDefault="00C04B79">
      <w:r>
        <w:t xml:space="preserve">Number of comics published this month: </w:t>
      </w:r>
      <w:r>
        <w:rPr>
          <w:b/>
        </w:rPr>
        <w:t>83</w:t>
      </w:r>
    </w:p>
    <w:p w:rsidR="00E4654B" w:rsidRDefault="00C04B79">
      <w:pPr>
        <w:pStyle w:val="ListBullet"/>
      </w:pPr>
      <w:r>
        <w:t>Star-Lord: The Hollow Crown #1</w:t>
      </w:r>
    </w:p>
    <w:p w:rsidR="00E4654B" w:rsidRDefault="00C04B79">
      <w:pPr>
        <w:pStyle w:val="ListBullet"/>
      </w:pPr>
      <w:r>
        <w:t>X-Men #2</w:t>
      </w:r>
    </w:p>
    <w:p w:rsidR="00E4654B" w:rsidRDefault="00C04B79">
      <w:pPr>
        <w:pStyle w:val="ListBullet"/>
      </w:pPr>
      <w:r>
        <w:t>Guardians of the Galaxy #4</w:t>
      </w:r>
    </w:p>
    <w:p w:rsidR="00E4654B" w:rsidRDefault="00C04B79">
      <w:pPr>
        <w:pStyle w:val="ListBullet"/>
      </w:pPr>
      <w:r>
        <w:t>Star Wars: Legacy #4</w:t>
      </w:r>
    </w:p>
    <w:p w:rsidR="00E4654B" w:rsidRDefault="00C04B79">
      <w:pPr>
        <w:pStyle w:val="ListBullet"/>
      </w:pPr>
      <w:r>
        <w:t>Powers: Bureau  #5</w:t>
      </w:r>
    </w:p>
    <w:p w:rsidR="00E4654B" w:rsidRDefault="00C04B79">
      <w:pPr>
        <w:pStyle w:val="ListBullet"/>
      </w:pPr>
      <w:r>
        <w:t>Nova #5</w:t>
      </w:r>
    </w:p>
    <w:p w:rsidR="00E4654B" w:rsidRDefault="00C04B79">
      <w:pPr>
        <w:pStyle w:val="ListBullet"/>
      </w:pPr>
      <w:r>
        <w:t>Secret Avengers #5</w:t>
      </w:r>
    </w:p>
    <w:p w:rsidR="00E4654B" w:rsidRDefault="00C04B79">
      <w:pPr>
        <w:pStyle w:val="ListBullet"/>
      </w:pPr>
      <w:r>
        <w:t>Wolverine #5</w:t>
      </w:r>
    </w:p>
    <w:p w:rsidR="00E4654B" w:rsidRDefault="00C04B79">
      <w:pPr>
        <w:pStyle w:val="ListBullet"/>
      </w:pPr>
      <w:r>
        <w:t>Young Avengers #6</w:t>
      </w:r>
    </w:p>
    <w:p w:rsidR="00E4654B" w:rsidRDefault="00C04B79">
      <w:pPr>
        <w:pStyle w:val="ListBullet"/>
      </w:pPr>
      <w:r>
        <w:t>Uncanny X-Force #7</w:t>
      </w:r>
    </w:p>
    <w:p w:rsidR="00E4654B" w:rsidRDefault="00C04B79">
      <w:pPr>
        <w:pStyle w:val="ListBullet"/>
      </w:pPr>
      <w:r>
        <w:t>Uncanny X-Men #7</w:t>
      </w:r>
    </w:p>
    <w:p w:rsidR="00E4654B" w:rsidRDefault="00C04B79">
      <w:pPr>
        <w:pStyle w:val="ListBullet"/>
      </w:pPr>
      <w:r>
        <w:t>Captain America #8</w:t>
      </w:r>
    </w:p>
    <w:p w:rsidR="00E4654B" w:rsidRDefault="00C04B79">
      <w:pPr>
        <w:pStyle w:val="ListBullet"/>
      </w:pPr>
      <w:r>
        <w:t>FF #8</w:t>
      </w:r>
    </w:p>
    <w:p w:rsidR="00E4654B" w:rsidRDefault="00C04B79">
      <w:pPr>
        <w:pStyle w:val="ListBullet"/>
      </w:pPr>
      <w:r>
        <w:t>Age of Ultron #10</w:t>
      </w:r>
    </w:p>
    <w:p w:rsidR="00E4654B" w:rsidRDefault="00C04B79">
      <w:pPr>
        <w:pStyle w:val="ListBullet"/>
      </w:pPr>
      <w:r>
        <w:t>Hawkeye #11</w:t>
      </w:r>
    </w:p>
    <w:p w:rsidR="00E4654B" w:rsidRDefault="00C04B79">
      <w:pPr>
        <w:pStyle w:val="ListBullet"/>
      </w:pPr>
      <w:r>
        <w:t>Avengers Arena #11</w:t>
      </w:r>
    </w:p>
    <w:p w:rsidR="00E4654B" w:rsidRDefault="00C04B79">
      <w:pPr>
        <w:pStyle w:val="ListBullet"/>
      </w:pPr>
      <w:r>
        <w:t>Deadpool #12</w:t>
      </w:r>
    </w:p>
    <w:p w:rsidR="00E4654B" w:rsidRDefault="00C04B79">
      <w:pPr>
        <w:pStyle w:val="ListBullet"/>
      </w:pPr>
      <w:r>
        <w:t>Fury Max #13</w:t>
      </w:r>
    </w:p>
    <w:p w:rsidR="00E4654B" w:rsidRDefault="00C04B79">
      <w:pPr>
        <w:pStyle w:val="ListBullet"/>
      </w:pPr>
      <w:r>
        <w:t>All-New X-Men #13</w:t>
      </w:r>
    </w:p>
    <w:p w:rsidR="00E4654B" w:rsidRDefault="00C04B79">
      <w:pPr>
        <w:pStyle w:val="ListBullet"/>
      </w:pPr>
      <w:r>
        <w:t>Gambit #14</w:t>
      </w:r>
    </w:p>
    <w:p w:rsidR="00E4654B" w:rsidRDefault="00C04B79">
      <w:pPr>
        <w:pStyle w:val="ListBullet"/>
      </w:pPr>
      <w:r>
        <w:t>Marvel Universe Ultimate Spider-Man #15</w:t>
      </w:r>
    </w:p>
    <w:p w:rsidR="00E4654B" w:rsidRDefault="00C04B79">
      <w:pPr>
        <w:pStyle w:val="ListBullet"/>
      </w:pPr>
      <w:r>
        <w:t>Scarlet Spider #18</w:t>
      </w:r>
    </w:p>
    <w:p w:rsidR="00E4654B" w:rsidRDefault="00C04B79">
      <w:pPr>
        <w:pStyle w:val="ListBullet"/>
      </w:pPr>
      <w:r>
        <w:t>Daredevil #27</w:t>
      </w:r>
    </w:p>
    <w:p w:rsidR="00E4654B" w:rsidRDefault="00C04B79">
      <w:pPr>
        <w:pStyle w:val="ListBullet"/>
      </w:pPr>
      <w:r>
        <w:t>Ultimate Comics X-Men #28</w:t>
      </w:r>
    </w:p>
    <w:p w:rsidR="00E4654B" w:rsidRDefault="00C04B79">
      <w:pPr>
        <w:pStyle w:val="ListBullet"/>
      </w:pPr>
      <w:r>
        <w:t>Wolverine &amp; the X-Men #32</w:t>
      </w:r>
    </w:p>
    <w:p w:rsidR="00E4654B" w:rsidRDefault="00C04B79">
      <w:pPr>
        <w:pStyle w:val="ListBullet"/>
      </w:pPr>
      <w:r>
        <w:t>Journey Into Mystery #653</w:t>
      </w:r>
    </w:p>
    <w:p w:rsidR="00E4654B" w:rsidRDefault="00C04B79">
      <w:pPr>
        <w:pStyle w:val="ListBullet"/>
      </w:pPr>
      <w:r>
        <w:t>Star Wars: Darth Vader and the Ninth Assassin #3</w:t>
      </w:r>
    </w:p>
    <w:p w:rsidR="00E4654B" w:rsidRDefault="00C04B79">
      <w:pPr>
        <w:pStyle w:val="ListBullet"/>
      </w:pPr>
      <w:r>
        <w:t>Morbius: The Living Vampire #6</w:t>
      </w:r>
    </w:p>
    <w:p w:rsidR="00E4654B" w:rsidRDefault="00C04B79">
      <w:pPr>
        <w:pStyle w:val="ListBullet"/>
      </w:pPr>
      <w:r>
        <w:t>New Avengers #7</w:t>
      </w:r>
    </w:p>
    <w:p w:rsidR="00E4654B" w:rsidRDefault="00C04B79">
      <w:pPr>
        <w:pStyle w:val="ListBullet"/>
      </w:pPr>
      <w:r>
        <w:t>Wolverine Max #8</w:t>
      </w:r>
    </w:p>
    <w:p w:rsidR="00E4654B" w:rsidRDefault="00C04B79">
      <w:pPr>
        <w:pStyle w:val="ListBullet"/>
      </w:pPr>
      <w:r>
        <w:t>Uncanny Avengers #9</w:t>
      </w:r>
    </w:p>
    <w:p w:rsidR="00E4654B" w:rsidRDefault="00C04B79">
      <w:pPr>
        <w:pStyle w:val="ListBullet"/>
      </w:pPr>
      <w:r>
        <w:t>A+X #9</w:t>
      </w:r>
    </w:p>
    <w:p w:rsidR="00E4654B" w:rsidRDefault="00C04B79">
      <w:pPr>
        <w:pStyle w:val="ListBullet"/>
      </w:pPr>
      <w:r>
        <w:t>Fantastic Four #9</w:t>
      </w:r>
    </w:p>
    <w:p w:rsidR="00E4654B" w:rsidRDefault="00C04B79">
      <w:pPr>
        <w:pStyle w:val="ListBullet"/>
      </w:pPr>
      <w:r>
        <w:t>Indestructible Hulk #9</w:t>
      </w:r>
    </w:p>
    <w:p w:rsidR="00E4654B" w:rsidRDefault="00C04B79">
      <w:pPr>
        <w:pStyle w:val="ListBullet"/>
      </w:pPr>
      <w:r>
        <w:t>Cable and X-Force #10</w:t>
      </w:r>
    </w:p>
    <w:p w:rsidR="00E4654B" w:rsidRDefault="00C04B79">
      <w:pPr>
        <w:pStyle w:val="ListBullet"/>
      </w:pPr>
      <w:r>
        <w:t>Age of Ultron #10</w:t>
      </w:r>
    </w:p>
    <w:p w:rsidR="00E4654B" w:rsidRDefault="00C04B79">
      <w:pPr>
        <w:pStyle w:val="ListBullet"/>
      </w:pPr>
      <w:r>
        <w:t>Thunderbolts #11</w:t>
      </w:r>
    </w:p>
    <w:p w:rsidR="00E4654B" w:rsidRDefault="00C04B79">
      <w:pPr>
        <w:pStyle w:val="ListBullet"/>
      </w:pPr>
      <w:r>
        <w:t>X-Men Legacy #12</w:t>
      </w:r>
    </w:p>
    <w:p w:rsidR="00E4654B" w:rsidRDefault="00C04B79">
      <w:pPr>
        <w:pStyle w:val="ListBullet"/>
      </w:pPr>
      <w:r>
        <w:t>Superior Spider-Man #12</w:t>
      </w:r>
    </w:p>
    <w:p w:rsidR="00E4654B" w:rsidRDefault="00C04B79">
      <w:pPr>
        <w:pStyle w:val="ListBullet"/>
      </w:pPr>
      <w:r>
        <w:t>Captain Marvel #13</w:t>
      </w:r>
    </w:p>
    <w:p w:rsidR="00E4654B" w:rsidRDefault="00C04B79">
      <w:pPr>
        <w:pStyle w:val="ListBullet"/>
      </w:pPr>
      <w:r>
        <w:t>Captain Marvel #13</w:t>
      </w:r>
    </w:p>
    <w:p w:rsidR="00E4654B" w:rsidRDefault="00C04B79">
      <w:pPr>
        <w:pStyle w:val="ListBullet"/>
      </w:pPr>
      <w:r>
        <w:t>Avengers #14</w:t>
      </w:r>
    </w:p>
    <w:p w:rsidR="00E4654B" w:rsidRDefault="00C04B79">
      <w:pPr>
        <w:pStyle w:val="ListBullet"/>
      </w:pPr>
      <w:r>
        <w:t>Ultimate Comics Spider-Man #24</w:t>
      </w:r>
    </w:p>
    <w:p w:rsidR="00E4654B" w:rsidRDefault="00C04B79">
      <w:pPr>
        <w:pStyle w:val="ListBullet"/>
      </w:pPr>
      <w:r>
        <w:t>Ultimate Comics Ultimates #26</w:t>
      </w:r>
    </w:p>
    <w:p w:rsidR="00E4654B" w:rsidRDefault="00C04B79">
      <w:pPr>
        <w:pStyle w:val="ListBullet"/>
      </w:pPr>
      <w:r>
        <w:t>X-Factor #258</w:t>
      </w:r>
    </w:p>
    <w:p w:rsidR="00E4654B" w:rsidRDefault="00C04B79">
      <w:pPr>
        <w:pStyle w:val="ListBullet"/>
      </w:pPr>
      <w:r>
        <w:t>Wolverine Comic Reader #2</w:t>
      </w:r>
    </w:p>
    <w:p w:rsidR="00E4654B" w:rsidRDefault="00C04B79">
      <w:pPr>
        <w:pStyle w:val="ListBullet"/>
      </w:pPr>
      <w:r>
        <w:t>Guardians of the Galaxy #3</w:t>
      </w:r>
    </w:p>
    <w:p w:rsidR="00E4654B" w:rsidRDefault="00C04B79">
      <w:pPr>
        <w:pStyle w:val="ListBullet"/>
      </w:pPr>
      <w:r>
        <w:t>Wolverine #4</w:t>
      </w:r>
    </w:p>
    <w:p w:rsidR="00E4654B" w:rsidRDefault="00C04B79">
      <w:pPr>
        <w:pStyle w:val="ListBullet"/>
      </w:pPr>
      <w:r>
        <w:t>Alpha: Big Time #5</w:t>
      </w:r>
    </w:p>
    <w:p w:rsidR="00E4654B" w:rsidRDefault="00C04B79">
      <w:pPr>
        <w:pStyle w:val="ListBullet"/>
      </w:pPr>
      <w:r>
        <w:t>Savage Wolverine #6</w:t>
      </w:r>
    </w:p>
    <w:p w:rsidR="00E4654B" w:rsidRDefault="00C04B79">
      <w:pPr>
        <w:pStyle w:val="ListBullet"/>
      </w:pPr>
      <w:r>
        <w:t>Uncanny X-Force #6</w:t>
      </w:r>
    </w:p>
    <w:p w:rsidR="00E4654B" w:rsidRDefault="00C04B79">
      <w:pPr>
        <w:pStyle w:val="ListBullet"/>
      </w:pPr>
      <w:r>
        <w:t>Star Wars #6</w:t>
      </w:r>
    </w:p>
    <w:p w:rsidR="00E4654B" w:rsidRDefault="00C04B79">
      <w:pPr>
        <w:pStyle w:val="ListBullet"/>
      </w:pPr>
      <w:r>
        <w:t>Thor: God of Thunder #9</w:t>
      </w:r>
    </w:p>
    <w:p w:rsidR="00E4654B" w:rsidRDefault="00C04B79">
      <w:pPr>
        <w:pStyle w:val="ListBullet"/>
      </w:pPr>
      <w:r>
        <w:t>Deadpool #11</w:t>
      </w:r>
    </w:p>
    <w:p w:rsidR="00E4654B" w:rsidRDefault="00C04B79">
      <w:pPr>
        <w:pStyle w:val="ListBullet"/>
      </w:pPr>
      <w:r>
        <w:t>Marvel Universe Avengers: Earth's Mightiest Heroes #15</w:t>
      </w:r>
    </w:p>
    <w:p w:rsidR="00E4654B" w:rsidRDefault="00C04B79">
      <w:pPr>
        <w:pStyle w:val="ListBullet"/>
      </w:pPr>
      <w:r>
        <w:t>Avengers Assemble #16</w:t>
      </w:r>
    </w:p>
    <w:p w:rsidR="00E4654B" w:rsidRDefault="00C04B79">
      <w:pPr>
        <w:pStyle w:val="ListBullet"/>
      </w:pPr>
      <w:r>
        <w:t>Avenging Spider-Man #22</w:t>
      </w:r>
    </w:p>
    <w:p w:rsidR="00E4654B" w:rsidRDefault="00C04B79">
      <w:pPr>
        <w:pStyle w:val="ListBullet"/>
      </w:pPr>
      <w:r>
        <w:t>Ultimate Comics X-Men #27</w:t>
      </w:r>
    </w:p>
    <w:p w:rsidR="00E4654B" w:rsidRDefault="00C04B79">
      <w:pPr>
        <w:pStyle w:val="ListBullet"/>
      </w:pPr>
      <w:r>
        <w:t>Wolverine &amp; the X-Men #31</w:t>
      </w:r>
    </w:p>
    <w:p w:rsidR="00E4654B" w:rsidRDefault="00C04B79">
      <w:pPr>
        <w:pStyle w:val="ListBullet"/>
      </w:pPr>
      <w:r>
        <w:t>Venom #36</w:t>
      </w:r>
    </w:p>
    <w:p w:rsidR="00E4654B" w:rsidRDefault="00C04B79">
      <w:pPr>
        <w:pStyle w:val="ListBullet"/>
      </w:pPr>
      <w:r>
        <w:t>Astonishing X-Men #63</w:t>
      </w:r>
    </w:p>
    <w:p w:rsidR="00E4654B" w:rsidRDefault="00C04B79">
      <w:pPr>
        <w:pStyle w:val="ListBullet"/>
      </w:pPr>
      <w:r>
        <w:t>Wolverine: Season One #0</w:t>
      </w:r>
    </w:p>
    <w:p w:rsidR="00E4654B" w:rsidRDefault="00C04B79">
      <w:pPr>
        <w:pStyle w:val="ListBullet"/>
      </w:pPr>
      <w:r>
        <w:t>Marvel's Thor: The Dark World Prelude 2 #1</w:t>
      </w:r>
    </w:p>
    <w:p w:rsidR="00E4654B" w:rsidRDefault="00C04B79">
      <w:pPr>
        <w:pStyle w:val="ListBullet"/>
      </w:pPr>
      <w:r>
        <w:t>Daredevil: Dark Nights #1</w:t>
      </w:r>
    </w:p>
    <w:p w:rsidR="00E4654B" w:rsidRDefault="00C04B79">
      <w:pPr>
        <w:pStyle w:val="ListBullet"/>
      </w:pPr>
      <w:r>
        <w:t>Wolverine Comic Reader #1</w:t>
      </w:r>
    </w:p>
    <w:p w:rsidR="00E4654B" w:rsidRDefault="00C04B79">
      <w:pPr>
        <w:pStyle w:val="ListBullet"/>
      </w:pPr>
      <w:r>
        <w:t>Kick-Ass 3 #1</w:t>
      </w:r>
    </w:p>
    <w:p w:rsidR="00E4654B" w:rsidRDefault="00C04B79">
      <w:pPr>
        <w:pStyle w:val="ListBullet"/>
      </w:pPr>
      <w:r>
        <w:t>Dark Tower: The Gunslinger - Evil Ground #2</w:t>
      </w:r>
    </w:p>
    <w:p w:rsidR="00E4654B" w:rsidRDefault="00C04B79">
      <w:pPr>
        <w:pStyle w:val="ListBullet"/>
      </w:pPr>
      <w:r>
        <w:t>Thanos Rising #3</w:t>
      </w:r>
    </w:p>
    <w:p w:rsidR="00E4654B" w:rsidRDefault="00C04B79">
      <w:pPr>
        <w:pStyle w:val="ListBullet"/>
      </w:pPr>
      <w:r>
        <w:t>Fearless Defenders #5</w:t>
      </w:r>
    </w:p>
    <w:p w:rsidR="00E4654B" w:rsidRDefault="00C04B79">
      <w:pPr>
        <w:pStyle w:val="ListBullet"/>
      </w:pPr>
      <w:r>
        <w:t>Star Wars: Dark Times - Fire Carrier #5</w:t>
      </w:r>
    </w:p>
    <w:p w:rsidR="00E4654B" w:rsidRDefault="00C04B79">
      <w:pPr>
        <w:pStyle w:val="ListBullet"/>
      </w:pPr>
      <w:r>
        <w:t>Daredevil: End of Days #8</w:t>
      </w:r>
    </w:p>
    <w:p w:rsidR="00E4654B" w:rsidRDefault="00C04B79">
      <w:pPr>
        <w:pStyle w:val="ListBullet"/>
      </w:pPr>
      <w:r>
        <w:t>Age of Ultron #9</w:t>
      </w:r>
    </w:p>
    <w:p w:rsidR="00E4654B" w:rsidRDefault="00C04B79">
      <w:pPr>
        <w:pStyle w:val="ListBullet"/>
      </w:pPr>
      <w:r>
        <w:t>Cable and X-Force #9</w:t>
      </w:r>
    </w:p>
    <w:p w:rsidR="00E4654B" w:rsidRDefault="00C04B79">
      <w:pPr>
        <w:pStyle w:val="ListBullet"/>
      </w:pPr>
      <w:r>
        <w:t>Avengers Arena #10</w:t>
      </w:r>
    </w:p>
    <w:p w:rsidR="00E4654B" w:rsidRDefault="00C04B79">
      <w:pPr>
        <w:pStyle w:val="ListBullet"/>
      </w:pPr>
      <w:r>
        <w:t>Thunderbolts #10</w:t>
      </w:r>
    </w:p>
    <w:p w:rsidR="00E4654B" w:rsidRDefault="00C04B79">
      <w:pPr>
        <w:pStyle w:val="ListBullet"/>
      </w:pPr>
      <w:r>
        <w:t>Iron Man #11</w:t>
      </w:r>
    </w:p>
    <w:p w:rsidR="00E4654B" w:rsidRDefault="00C04B79">
      <w:pPr>
        <w:pStyle w:val="ListBullet"/>
      </w:pPr>
      <w:r>
        <w:t>Superior Spider-Man #11</w:t>
      </w:r>
    </w:p>
    <w:p w:rsidR="00E4654B" w:rsidRDefault="00C04B79">
      <w:pPr>
        <w:pStyle w:val="ListBullet"/>
      </w:pPr>
      <w:r>
        <w:t>All-New X-Men #12</w:t>
      </w:r>
    </w:p>
    <w:p w:rsidR="00E4654B" w:rsidRDefault="00C04B79">
      <w:pPr>
        <w:pStyle w:val="ListBullet"/>
      </w:pPr>
      <w:r>
        <w:t>Avengers #13</w:t>
      </w:r>
    </w:p>
    <w:p w:rsidR="00E4654B" w:rsidRDefault="00C04B79">
      <w:pPr>
        <w:pStyle w:val="ListBullet"/>
      </w:pPr>
      <w:r>
        <w:t>Winter Soldier #19</w:t>
      </w:r>
    </w:p>
    <w:p w:rsidR="00E4654B" w:rsidRDefault="00C04B79">
      <w:pPr>
        <w:pStyle w:val="ListBullet"/>
      </w:pPr>
      <w:r>
        <w:t>Ultimate Comics Ultimates #25</w:t>
      </w:r>
    </w:p>
    <w:p w:rsidR="00E4654B" w:rsidRDefault="00C04B79">
      <w:pPr>
        <w:pStyle w:val="ListBullet"/>
      </w:pPr>
      <w:r>
        <w:t>Red She-Hulk #66</w:t>
      </w:r>
    </w:p>
    <w:p w:rsidR="00E4654B" w:rsidRDefault="00C04B79">
      <w:pPr>
        <w:pStyle w:val="ListBullet"/>
      </w:pPr>
      <w:r>
        <w:t>X-Factor #257</w:t>
      </w:r>
    </w:p>
    <w:p w:rsidR="00E4654B" w:rsidRDefault="00C04B79">
      <w:pPr>
        <w:pStyle w:val="Heading3"/>
      </w:pPr>
      <w:r>
        <w:t>July, 2013</w:t>
      </w:r>
    </w:p>
    <w:p w:rsidR="00E4654B" w:rsidRDefault="00C04B79">
      <w:r>
        <w:t xml:space="preserve">Number of comics published this month: </w:t>
      </w:r>
      <w:r>
        <w:rPr>
          <w:b/>
        </w:rPr>
        <w:t>93</w:t>
      </w:r>
    </w:p>
    <w:p w:rsidR="00E4654B" w:rsidRDefault="00C04B79">
      <w:pPr>
        <w:pStyle w:val="ListBullet"/>
      </w:pPr>
      <w:r>
        <w:t>Wolverine: In The Flesh #1</w:t>
      </w:r>
    </w:p>
    <w:p w:rsidR="00E4654B" w:rsidRDefault="00C04B79">
      <w:pPr>
        <w:pStyle w:val="ListBullet"/>
      </w:pPr>
      <w:r>
        <w:t>Black Bolt: Something Inhuman This Way Comes #1</w:t>
      </w:r>
    </w:p>
    <w:p w:rsidR="00E4654B" w:rsidRDefault="00C04B79">
      <w:pPr>
        <w:pStyle w:val="ListBullet"/>
      </w:pPr>
      <w:r>
        <w:t>X-Men #3</w:t>
      </w:r>
    </w:p>
    <w:p w:rsidR="00E4654B" w:rsidRDefault="00C04B79">
      <w:pPr>
        <w:pStyle w:val="ListBullet"/>
      </w:pPr>
      <w:r>
        <w:t>What If? Avengers Vs. X-Men #4</w:t>
      </w:r>
    </w:p>
    <w:p w:rsidR="00E4654B" w:rsidRDefault="00C04B79">
      <w:pPr>
        <w:pStyle w:val="ListBullet"/>
      </w:pPr>
      <w:r>
        <w:t>Guardians of the Galaxy #5</w:t>
      </w:r>
    </w:p>
    <w:p w:rsidR="00E4654B" w:rsidRDefault="00C04B79">
      <w:pPr>
        <w:pStyle w:val="ListBullet"/>
      </w:pPr>
      <w:r>
        <w:t>Fearless Defenders #7</w:t>
      </w:r>
    </w:p>
    <w:p w:rsidR="00E4654B" w:rsidRDefault="00C04B79">
      <w:pPr>
        <w:pStyle w:val="ListBullet"/>
      </w:pPr>
      <w:r>
        <w:t>Uncanny X-Force #9</w:t>
      </w:r>
    </w:p>
    <w:p w:rsidR="00E4654B" w:rsidRDefault="00C04B79">
      <w:pPr>
        <w:pStyle w:val="ListBullet"/>
      </w:pPr>
      <w:r>
        <w:t>Uncanny X-Men #9</w:t>
      </w:r>
    </w:p>
    <w:p w:rsidR="00E4654B" w:rsidRDefault="00C04B79">
      <w:pPr>
        <w:pStyle w:val="ListBullet"/>
      </w:pPr>
      <w:r>
        <w:t>FF #10</w:t>
      </w:r>
    </w:p>
    <w:p w:rsidR="00E4654B" w:rsidRDefault="00C04B79">
      <w:pPr>
        <w:pStyle w:val="ListBullet"/>
      </w:pPr>
      <w:r>
        <w:t>Indestructible Hulk #11</w:t>
      </w:r>
    </w:p>
    <w:p w:rsidR="00E4654B" w:rsidRDefault="00C04B79">
      <w:pPr>
        <w:pStyle w:val="ListBullet"/>
      </w:pPr>
      <w:r>
        <w:t>X-Men Legacy #14</w:t>
      </w:r>
    </w:p>
    <w:p w:rsidR="00E4654B" w:rsidRDefault="00C04B79">
      <w:pPr>
        <w:pStyle w:val="ListBullet"/>
      </w:pPr>
      <w:r>
        <w:t>Captain Marvel #14</w:t>
      </w:r>
    </w:p>
    <w:p w:rsidR="00E4654B" w:rsidRDefault="00C04B79">
      <w:pPr>
        <w:pStyle w:val="ListBullet"/>
      </w:pPr>
      <w:r>
        <w:t>Ultimate Comics Ultimates #28</w:t>
      </w:r>
    </w:p>
    <w:p w:rsidR="00E4654B" w:rsidRDefault="00C04B79">
      <w:pPr>
        <w:pStyle w:val="ListBullet"/>
      </w:pPr>
      <w:r>
        <w:t>Daredevil #29</w:t>
      </w:r>
    </w:p>
    <w:p w:rsidR="00E4654B" w:rsidRDefault="00C04B79">
      <w:pPr>
        <w:pStyle w:val="ListBullet"/>
      </w:pPr>
      <w:r>
        <w:t>Venom #38</w:t>
      </w:r>
    </w:p>
    <w:p w:rsidR="00E4654B" w:rsidRDefault="00C04B79">
      <w:pPr>
        <w:pStyle w:val="ListBullet"/>
      </w:pPr>
      <w:r>
        <w:t>Wolverine: Japan's Most Wanted Infinite Comic (2013) #4</w:t>
      </w:r>
    </w:p>
    <w:p w:rsidR="00E4654B" w:rsidRDefault="00C04B79">
      <w:pPr>
        <w:pStyle w:val="ListBullet"/>
      </w:pPr>
      <w:r>
        <w:t>Hawkeye Annual #1</w:t>
      </w:r>
    </w:p>
    <w:p w:rsidR="00E4654B" w:rsidRDefault="00C04B79">
      <w:pPr>
        <w:pStyle w:val="ListBullet"/>
      </w:pPr>
      <w:r>
        <w:t>Superior Spider-Man Team-Up #1</w:t>
      </w:r>
    </w:p>
    <w:p w:rsidR="00E4654B" w:rsidRDefault="00C04B79">
      <w:pPr>
        <w:pStyle w:val="ListBullet"/>
      </w:pPr>
      <w:r>
        <w:t>Hunger #1</w:t>
      </w:r>
    </w:p>
    <w:p w:rsidR="00E4654B" w:rsidRDefault="00C04B79">
      <w:pPr>
        <w:pStyle w:val="ListBullet"/>
      </w:pPr>
      <w:r>
        <w:t>What If? Avengers Vs. X-Men #3</w:t>
      </w:r>
    </w:p>
    <w:p w:rsidR="00E4654B" w:rsidRDefault="00C04B79">
      <w:pPr>
        <w:pStyle w:val="ListBullet"/>
      </w:pPr>
      <w:r>
        <w:t>Star Wars: Legacy #5</w:t>
      </w:r>
    </w:p>
    <w:p w:rsidR="00E4654B" w:rsidRDefault="00C04B79">
      <w:pPr>
        <w:pStyle w:val="ListBullet"/>
      </w:pPr>
      <w:r>
        <w:t>Wolverine #7</w:t>
      </w:r>
    </w:p>
    <w:p w:rsidR="00E4654B" w:rsidRDefault="00C04B79">
      <w:pPr>
        <w:pStyle w:val="ListBullet"/>
      </w:pPr>
      <w:r>
        <w:t>New Avengers #8</w:t>
      </w:r>
    </w:p>
    <w:p w:rsidR="00E4654B" w:rsidRDefault="00C04B79">
      <w:pPr>
        <w:pStyle w:val="ListBullet"/>
      </w:pPr>
      <w:r>
        <w:t>Young Avengers #8</w:t>
      </w:r>
    </w:p>
    <w:p w:rsidR="00E4654B" w:rsidRDefault="00C04B79">
      <w:pPr>
        <w:pStyle w:val="ListBullet"/>
      </w:pPr>
      <w:r>
        <w:t>Captain America #9</w:t>
      </w:r>
    </w:p>
    <w:p w:rsidR="00E4654B" w:rsidRDefault="00C04B79">
      <w:pPr>
        <w:pStyle w:val="ListBullet"/>
      </w:pPr>
      <w:r>
        <w:t>Uncanny Avengers #10</w:t>
      </w:r>
    </w:p>
    <w:p w:rsidR="00E4654B" w:rsidRDefault="00C04B79">
      <w:pPr>
        <w:pStyle w:val="ListBullet"/>
      </w:pPr>
      <w:r>
        <w:t>Superior Spider-Man #14</w:t>
      </w:r>
    </w:p>
    <w:p w:rsidR="00E4654B" w:rsidRDefault="00C04B79">
      <w:pPr>
        <w:pStyle w:val="ListBullet"/>
      </w:pPr>
      <w:r>
        <w:t>Gambit #15</w:t>
      </w:r>
    </w:p>
    <w:p w:rsidR="00E4654B" w:rsidRDefault="00C04B79">
      <w:pPr>
        <w:pStyle w:val="ListBullet"/>
      </w:pPr>
      <w:r>
        <w:t>Marvel Universe Ultimate Spider-Man #16</w:t>
      </w:r>
    </w:p>
    <w:p w:rsidR="00E4654B" w:rsidRDefault="00C04B79">
      <w:pPr>
        <w:pStyle w:val="ListBullet"/>
      </w:pPr>
      <w:r>
        <w:t>Scarlet Spider #19</w:t>
      </w:r>
    </w:p>
    <w:p w:rsidR="00E4654B" w:rsidRDefault="00C04B79">
      <w:pPr>
        <w:pStyle w:val="ListBullet"/>
      </w:pPr>
      <w:r>
        <w:t>Ultimate Comics X-Men #29</w:t>
      </w:r>
    </w:p>
    <w:p w:rsidR="00E4654B" w:rsidRDefault="00C04B79">
      <w:pPr>
        <w:pStyle w:val="ListBullet"/>
      </w:pPr>
      <w:r>
        <w:t>Wolverine &amp; the X-Men #33</w:t>
      </w:r>
    </w:p>
    <w:p w:rsidR="00E4654B" w:rsidRDefault="00C04B79">
      <w:pPr>
        <w:pStyle w:val="ListBullet"/>
      </w:pPr>
      <w:r>
        <w:t>Journey Into Mystery #654</w:t>
      </w:r>
    </w:p>
    <w:p w:rsidR="00E4654B" w:rsidRDefault="00C04B79">
      <w:pPr>
        <w:pStyle w:val="ListBullet"/>
      </w:pPr>
      <w:r>
        <w:t>Wolverine: Japan's Most Wanted Infinite Comic (2013) #3</w:t>
      </w:r>
    </w:p>
    <w:p w:rsidR="00E4654B" w:rsidRDefault="00C04B79">
      <w:pPr>
        <w:pStyle w:val="ListBullet"/>
      </w:pPr>
      <w:r>
        <w:t>Superior Carnage #1</w:t>
      </w:r>
    </w:p>
    <w:p w:rsidR="00E4654B" w:rsidRDefault="00C04B79">
      <w:pPr>
        <w:pStyle w:val="ListBullet"/>
      </w:pPr>
      <w:r>
        <w:t>Star Wars: Dark Times - A Spark Remains #1</w:t>
      </w:r>
    </w:p>
    <w:p w:rsidR="00E4654B" w:rsidRDefault="00C04B79">
      <w:pPr>
        <w:pStyle w:val="ListBullet"/>
      </w:pPr>
      <w:r>
        <w:t>What If? Avengers Vs. X-Men #2</w:t>
      </w:r>
    </w:p>
    <w:p w:rsidR="00E4654B" w:rsidRDefault="00C04B79">
      <w:pPr>
        <w:pStyle w:val="ListBullet"/>
      </w:pPr>
      <w:r>
        <w:t>Thanos Rising #4</w:t>
      </w:r>
    </w:p>
    <w:p w:rsidR="00E4654B" w:rsidRDefault="00C04B79">
      <w:pPr>
        <w:pStyle w:val="ListBullet"/>
      </w:pPr>
      <w:r>
        <w:t>Star Wars: Darth Vader and the Ninth Assassin #4</w:t>
      </w:r>
    </w:p>
    <w:p w:rsidR="00E4654B" w:rsidRDefault="00C04B79">
      <w:pPr>
        <w:pStyle w:val="ListBullet"/>
      </w:pPr>
      <w:r>
        <w:t>Powers: Bureau  #6</w:t>
      </w:r>
    </w:p>
    <w:p w:rsidR="00E4654B" w:rsidRDefault="00C04B79">
      <w:pPr>
        <w:pStyle w:val="ListBullet"/>
      </w:pPr>
      <w:r>
        <w:t>Nova #6</w:t>
      </w:r>
    </w:p>
    <w:p w:rsidR="00E4654B" w:rsidRDefault="00C04B79">
      <w:pPr>
        <w:pStyle w:val="ListBullet"/>
      </w:pPr>
      <w:r>
        <w:t>Scarlet #7</w:t>
      </w:r>
    </w:p>
    <w:p w:rsidR="00E4654B" w:rsidRDefault="00C04B79">
      <w:pPr>
        <w:pStyle w:val="ListBullet"/>
      </w:pPr>
      <w:r>
        <w:t>Morbius: The Living Vampire #7</w:t>
      </w:r>
    </w:p>
    <w:p w:rsidR="00E4654B" w:rsidRDefault="00C04B79">
      <w:pPr>
        <w:pStyle w:val="ListBullet"/>
      </w:pPr>
      <w:r>
        <w:t>Savage Wolverine #7</w:t>
      </w:r>
    </w:p>
    <w:p w:rsidR="00E4654B" w:rsidRDefault="00C04B79">
      <w:pPr>
        <w:pStyle w:val="ListBullet"/>
      </w:pPr>
      <w:r>
        <w:t>Uncanny X-Force #8</w:t>
      </w:r>
    </w:p>
    <w:p w:rsidR="00E4654B" w:rsidRDefault="00C04B79">
      <w:pPr>
        <w:pStyle w:val="ListBullet"/>
      </w:pPr>
      <w:r>
        <w:t>FF #9</w:t>
      </w:r>
    </w:p>
    <w:p w:rsidR="00E4654B" w:rsidRDefault="00C04B79">
      <w:pPr>
        <w:pStyle w:val="ListBullet"/>
      </w:pPr>
      <w:r>
        <w:t>Wolverine Max #9</w:t>
      </w:r>
    </w:p>
    <w:p w:rsidR="00E4654B" w:rsidRDefault="00C04B79">
      <w:pPr>
        <w:pStyle w:val="ListBullet"/>
      </w:pPr>
      <w:r>
        <w:t>A+X #10</w:t>
      </w:r>
    </w:p>
    <w:p w:rsidR="00E4654B" w:rsidRDefault="00C04B79">
      <w:pPr>
        <w:pStyle w:val="ListBullet"/>
      </w:pPr>
      <w:r>
        <w:t>Fantastic Four #10</w:t>
      </w:r>
    </w:p>
    <w:p w:rsidR="00E4654B" w:rsidRDefault="00C04B79">
      <w:pPr>
        <w:pStyle w:val="ListBullet"/>
      </w:pPr>
      <w:r>
        <w:t>Thor: God of Thunder #10</w:t>
      </w:r>
    </w:p>
    <w:p w:rsidR="00E4654B" w:rsidRDefault="00C04B79">
      <w:pPr>
        <w:pStyle w:val="ListBullet"/>
      </w:pPr>
      <w:r>
        <w:t>Cable and X-Force #11</w:t>
      </w:r>
    </w:p>
    <w:p w:rsidR="00E4654B" w:rsidRDefault="00C04B79">
      <w:pPr>
        <w:pStyle w:val="ListBullet"/>
      </w:pPr>
      <w:r>
        <w:t>Deadpool #13</w:t>
      </w:r>
    </w:p>
    <w:p w:rsidR="00E4654B" w:rsidRDefault="00C04B79">
      <w:pPr>
        <w:pStyle w:val="ListBullet"/>
      </w:pPr>
      <w:r>
        <w:t>Iron Man #13</w:t>
      </w:r>
    </w:p>
    <w:p w:rsidR="00E4654B" w:rsidRDefault="00C04B79">
      <w:pPr>
        <w:pStyle w:val="ListBullet"/>
      </w:pPr>
      <w:r>
        <w:t>Thunderbolts #13</w:t>
      </w:r>
    </w:p>
    <w:p w:rsidR="00E4654B" w:rsidRDefault="00C04B79">
      <w:pPr>
        <w:pStyle w:val="ListBullet"/>
      </w:pPr>
      <w:r>
        <w:t>All-New X-Men #14</w:t>
      </w:r>
    </w:p>
    <w:p w:rsidR="00E4654B" w:rsidRDefault="00C04B79">
      <w:pPr>
        <w:pStyle w:val="ListBullet"/>
      </w:pPr>
      <w:r>
        <w:t>Avengers #16</w:t>
      </w:r>
    </w:p>
    <w:p w:rsidR="00E4654B" w:rsidRDefault="00C04B79">
      <w:pPr>
        <w:pStyle w:val="ListBullet"/>
      </w:pPr>
      <w:r>
        <w:t>Avengers Assemble #17</w:t>
      </w:r>
    </w:p>
    <w:p w:rsidR="00E4654B" w:rsidRDefault="00C04B79">
      <w:pPr>
        <w:pStyle w:val="ListBullet"/>
      </w:pPr>
      <w:r>
        <w:t>Avengers Assemble #17</w:t>
      </w:r>
    </w:p>
    <w:p w:rsidR="00E4654B" w:rsidRDefault="00C04B79">
      <w:pPr>
        <w:pStyle w:val="ListBullet"/>
      </w:pPr>
      <w:r>
        <w:t>Ultimate Comics Spider-Man #25</w:t>
      </w:r>
    </w:p>
    <w:p w:rsidR="00E4654B" w:rsidRDefault="00C04B79">
      <w:pPr>
        <w:pStyle w:val="ListBullet"/>
      </w:pPr>
      <w:r>
        <w:t>X-Factor #259</w:t>
      </w:r>
    </w:p>
    <w:p w:rsidR="00E4654B" w:rsidRDefault="00C04B79">
      <w:pPr>
        <w:pStyle w:val="ListBullet"/>
      </w:pPr>
      <w:r>
        <w:t>Wolverine: Japan's Most Wanted Infinite Comic (2013) #2</w:t>
      </w:r>
    </w:p>
    <w:p w:rsidR="00E4654B" w:rsidRDefault="00C04B79">
      <w:pPr>
        <w:pStyle w:val="ListBullet"/>
      </w:pPr>
      <w:r>
        <w:t>Harley Davidson Iron Man Special #1</w:t>
      </w:r>
    </w:p>
    <w:p w:rsidR="00E4654B" w:rsidRDefault="00C04B79">
      <w:pPr>
        <w:pStyle w:val="ListBullet"/>
      </w:pPr>
      <w:r>
        <w:t>Avengers: Endless Wartime/ONCE Sampler #1</w:t>
      </w:r>
    </w:p>
    <w:p w:rsidR="00E4654B" w:rsidRDefault="00C04B79">
      <w:pPr>
        <w:pStyle w:val="ListBullet"/>
      </w:pPr>
      <w:r>
        <w:t>Marvel's Thor: The Dark World Prelude 2 #2</w:t>
      </w:r>
    </w:p>
    <w:p w:rsidR="00E4654B" w:rsidRDefault="00C04B79">
      <w:pPr>
        <w:pStyle w:val="ListBullet"/>
      </w:pPr>
      <w:r>
        <w:t>Fearless Defenders #6</w:t>
      </w:r>
    </w:p>
    <w:p w:rsidR="00E4654B" w:rsidRDefault="00C04B79">
      <w:pPr>
        <w:pStyle w:val="ListBullet"/>
      </w:pPr>
      <w:r>
        <w:t>Secret Avengers #6</w:t>
      </w:r>
    </w:p>
    <w:p w:rsidR="00E4654B" w:rsidRDefault="00C04B79">
      <w:pPr>
        <w:pStyle w:val="ListBullet"/>
      </w:pPr>
      <w:r>
        <w:t>Wolverine #6</w:t>
      </w:r>
    </w:p>
    <w:p w:rsidR="00E4654B" w:rsidRDefault="00C04B79">
      <w:pPr>
        <w:pStyle w:val="ListBullet"/>
      </w:pPr>
      <w:r>
        <w:t>Young Avengers #7</w:t>
      </w:r>
    </w:p>
    <w:p w:rsidR="00E4654B" w:rsidRDefault="00C04B79">
      <w:pPr>
        <w:pStyle w:val="ListBullet"/>
      </w:pPr>
      <w:r>
        <w:t>Star Wars #7</w:t>
      </w:r>
    </w:p>
    <w:p w:rsidR="00E4654B" w:rsidRDefault="00C04B79">
      <w:pPr>
        <w:pStyle w:val="ListBullet"/>
      </w:pPr>
      <w:r>
        <w:t>Uncanny X-Men #8</w:t>
      </w:r>
    </w:p>
    <w:p w:rsidR="00E4654B" w:rsidRDefault="00C04B79">
      <w:pPr>
        <w:pStyle w:val="ListBullet"/>
      </w:pPr>
      <w:r>
        <w:t>Indestructible Hulk #10</w:t>
      </w:r>
    </w:p>
    <w:p w:rsidR="00E4654B" w:rsidRDefault="00C04B79">
      <w:pPr>
        <w:pStyle w:val="ListBullet"/>
      </w:pPr>
      <w:r>
        <w:t>Hawkeye #12</w:t>
      </w:r>
    </w:p>
    <w:p w:rsidR="00E4654B" w:rsidRDefault="00C04B79">
      <w:pPr>
        <w:pStyle w:val="ListBullet"/>
      </w:pPr>
      <w:r>
        <w:t>Avengers Arena #12</w:t>
      </w:r>
    </w:p>
    <w:p w:rsidR="00E4654B" w:rsidRDefault="00C04B79">
      <w:pPr>
        <w:pStyle w:val="ListBullet"/>
      </w:pPr>
      <w:r>
        <w:t>Superior Spider-Man #13</w:t>
      </w:r>
    </w:p>
    <w:p w:rsidR="00E4654B" w:rsidRDefault="00C04B79">
      <w:pPr>
        <w:pStyle w:val="ListBullet"/>
      </w:pPr>
      <w:r>
        <w:t>Ultimate Comics Ultimates #27</w:t>
      </w:r>
    </w:p>
    <w:p w:rsidR="00E4654B" w:rsidRDefault="00C04B79">
      <w:pPr>
        <w:pStyle w:val="ListBullet"/>
      </w:pPr>
      <w:r>
        <w:t>Daredevil #28</w:t>
      </w:r>
    </w:p>
    <w:p w:rsidR="00E4654B" w:rsidRDefault="00C04B79">
      <w:pPr>
        <w:pStyle w:val="ListBullet"/>
      </w:pPr>
      <w:r>
        <w:t>Astonishing X-Men #64</w:t>
      </w:r>
    </w:p>
    <w:p w:rsidR="00E4654B" w:rsidRDefault="00C04B79">
      <w:pPr>
        <w:pStyle w:val="ListBullet"/>
      </w:pPr>
      <w:r>
        <w:t>Wolverine: Japan's Most Wanted Infinite Comic (2013) #1</w:t>
      </w:r>
    </w:p>
    <w:p w:rsidR="00E4654B" w:rsidRDefault="00C04B79">
      <w:pPr>
        <w:pStyle w:val="ListBullet"/>
      </w:pPr>
      <w:r>
        <w:t>Dexter #1</w:t>
      </w:r>
    </w:p>
    <w:p w:rsidR="00E4654B" w:rsidRDefault="00C04B79">
      <w:pPr>
        <w:pStyle w:val="ListBullet"/>
      </w:pPr>
      <w:r>
        <w:t>The Emerald City of Oz #1</w:t>
      </w:r>
    </w:p>
    <w:p w:rsidR="00E4654B" w:rsidRDefault="00C04B79">
      <w:pPr>
        <w:pStyle w:val="ListBullet"/>
      </w:pPr>
      <w:r>
        <w:t>What If? Avengers Vs. X-Men #1</w:t>
      </w:r>
    </w:p>
    <w:p w:rsidR="00E4654B" w:rsidRDefault="00C04B79">
      <w:pPr>
        <w:pStyle w:val="ListBullet"/>
      </w:pPr>
      <w:r>
        <w:t>Guardians of the Galaxy: Tomorrow's Avengers #1</w:t>
      </w:r>
    </w:p>
    <w:p w:rsidR="00E4654B" w:rsidRDefault="00C04B79">
      <w:pPr>
        <w:pStyle w:val="ListBullet"/>
      </w:pPr>
      <w:r>
        <w:t>Avengers a.I. #1</w:t>
      </w:r>
    </w:p>
    <w:p w:rsidR="00E4654B" w:rsidRDefault="00C04B79">
      <w:pPr>
        <w:pStyle w:val="ListBullet"/>
      </w:pPr>
      <w:r>
        <w:t>The Superior Foes of Spider-Man #1</w:t>
      </w:r>
    </w:p>
    <w:p w:rsidR="00E4654B" w:rsidRDefault="00C04B79">
      <w:pPr>
        <w:pStyle w:val="ListBullet"/>
      </w:pPr>
      <w:r>
        <w:t>Deadpool Kills Deadpool #1</w:t>
      </w:r>
    </w:p>
    <w:p w:rsidR="00E4654B" w:rsidRDefault="00C04B79">
      <w:pPr>
        <w:pStyle w:val="ListBullet"/>
      </w:pPr>
      <w:r>
        <w:t>Daredevil: Dark Nights #2</w:t>
      </w:r>
    </w:p>
    <w:p w:rsidR="00E4654B" w:rsidRDefault="00C04B79">
      <w:pPr>
        <w:pStyle w:val="ListBullet"/>
      </w:pPr>
      <w:r>
        <w:t>Iron Man #12</w:t>
      </w:r>
    </w:p>
    <w:p w:rsidR="00E4654B" w:rsidRDefault="00C04B79">
      <w:pPr>
        <w:pStyle w:val="ListBullet"/>
      </w:pPr>
      <w:r>
        <w:t>Thunderbolts #12</w:t>
      </w:r>
    </w:p>
    <w:p w:rsidR="00E4654B" w:rsidRDefault="00C04B79">
      <w:pPr>
        <w:pStyle w:val="ListBullet"/>
      </w:pPr>
      <w:r>
        <w:t>X-Men Legacy #13</w:t>
      </w:r>
    </w:p>
    <w:p w:rsidR="00E4654B" w:rsidRDefault="00C04B79">
      <w:pPr>
        <w:pStyle w:val="ListBullet"/>
      </w:pPr>
      <w:r>
        <w:t>Avengers #15</w:t>
      </w:r>
    </w:p>
    <w:p w:rsidR="00E4654B" w:rsidRDefault="00C04B79">
      <w:pPr>
        <w:pStyle w:val="ListBullet"/>
      </w:pPr>
      <w:r>
        <w:t>Marvel Universe Avengers: Earth's Mightiest Heroes #16</w:t>
      </w:r>
    </w:p>
    <w:p w:rsidR="00E4654B" w:rsidRDefault="00C04B79">
      <w:pPr>
        <w:pStyle w:val="ListBullet"/>
      </w:pPr>
      <w:r>
        <w:t>Venom #37</w:t>
      </w:r>
    </w:p>
    <w:p w:rsidR="00E4654B" w:rsidRDefault="00C04B79">
      <w:pPr>
        <w:pStyle w:val="ListBullet"/>
      </w:pPr>
      <w:r>
        <w:t>Red She-Hulk #67</w:t>
      </w:r>
    </w:p>
    <w:p w:rsidR="00E4654B" w:rsidRDefault="00C04B79">
      <w:pPr>
        <w:pStyle w:val="Heading3"/>
      </w:pPr>
      <w:r>
        <w:t>August, 2013</w:t>
      </w:r>
    </w:p>
    <w:p w:rsidR="00E4654B" w:rsidRDefault="00C04B79">
      <w:r>
        <w:t xml:space="preserve">Number of comics published this month: </w:t>
      </w:r>
      <w:r>
        <w:rPr>
          <w:b/>
        </w:rPr>
        <w:t>78</w:t>
      </w:r>
    </w:p>
    <w:p w:rsidR="00E4654B" w:rsidRDefault="00C04B79">
      <w:pPr>
        <w:pStyle w:val="ListBullet"/>
      </w:pPr>
      <w:r>
        <w:t>Anthem BlueCross Presents:  Iron Man &amp; Habit Heroes #1</w:t>
      </w:r>
    </w:p>
    <w:p w:rsidR="00E4654B" w:rsidRDefault="00C04B79">
      <w:pPr>
        <w:pStyle w:val="ListBullet"/>
      </w:pPr>
      <w:r>
        <w:t>Rocket Raccoon: Tales from Half-World #1</w:t>
      </w:r>
    </w:p>
    <w:p w:rsidR="00E4654B" w:rsidRDefault="00C04B79">
      <w:pPr>
        <w:pStyle w:val="ListBullet"/>
      </w:pPr>
      <w:r>
        <w:t>Thanos Rising #5</w:t>
      </w:r>
    </w:p>
    <w:p w:rsidR="00E4654B" w:rsidRDefault="00C04B79">
      <w:pPr>
        <w:pStyle w:val="ListBullet"/>
      </w:pPr>
      <w:r>
        <w:t>Star Wars: Legacy #6</w:t>
      </w:r>
    </w:p>
    <w:p w:rsidR="00E4654B" w:rsidRDefault="00C04B79">
      <w:pPr>
        <w:pStyle w:val="ListBullet"/>
      </w:pPr>
      <w:r>
        <w:t>Secret Avengers #8</w:t>
      </w:r>
    </w:p>
    <w:p w:rsidR="00E4654B" w:rsidRDefault="00C04B79">
      <w:pPr>
        <w:pStyle w:val="ListBullet"/>
      </w:pPr>
      <w:r>
        <w:t>New Avengers #9</w:t>
      </w:r>
    </w:p>
    <w:p w:rsidR="00E4654B" w:rsidRDefault="00C04B79">
      <w:pPr>
        <w:pStyle w:val="ListBullet"/>
      </w:pPr>
      <w:r>
        <w:t>Young Avengers #9</w:t>
      </w:r>
    </w:p>
    <w:p w:rsidR="00E4654B" w:rsidRDefault="00C04B79">
      <w:pPr>
        <w:pStyle w:val="ListBullet"/>
      </w:pPr>
      <w:r>
        <w:t>Captain America #10</w:t>
      </w:r>
    </w:p>
    <w:p w:rsidR="00E4654B" w:rsidRDefault="00C04B79">
      <w:pPr>
        <w:pStyle w:val="ListBullet"/>
      </w:pPr>
      <w:r>
        <w:t>Wolverine Max #10</w:t>
      </w:r>
    </w:p>
    <w:p w:rsidR="00E4654B" w:rsidRDefault="00C04B79">
      <w:pPr>
        <w:pStyle w:val="ListBullet"/>
      </w:pPr>
      <w:r>
        <w:t>Uncanny Avengers #11</w:t>
      </w:r>
    </w:p>
    <w:p w:rsidR="00E4654B" w:rsidRDefault="00C04B79">
      <w:pPr>
        <w:pStyle w:val="ListBullet"/>
      </w:pPr>
      <w:r>
        <w:t>A+X #11</w:t>
      </w:r>
    </w:p>
    <w:p w:rsidR="00E4654B" w:rsidRDefault="00C04B79">
      <w:pPr>
        <w:pStyle w:val="ListBullet"/>
      </w:pPr>
      <w:r>
        <w:t>FF #11</w:t>
      </w:r>
    </w:p>
    <w:p w:rsidR="00E4654B" w:rsidRDefault="00C04B79">
      <w:pPr>
        <w:pStyle w:val="ListBullet"/>
      </w:pPr>
      <w:r>
        <w:t>Uncanny X-Men #11</w:t>
      </w:r>
    </w:p>
    <w:p w:rsidR="00E4654B" w:rsidRDefault="00C04B79">
      <w:pPr>
        <w:pStyle w:val="ListBullet"/>
      </w:pPr>
      <w:r>
        <w:t>Thor: God of Thunder #12</w:t>
      </w:r>
    </w:p>
    <w:p w:rsidR="00E4654B" w:rsidRDefault="00C04B79">
      <w:pPr>
        <w:pStyle w:val="ListBullet"/>
      </w:pPr>
      <w:r>
        <w:t>Avengers Arena #14</w:t>
      </w:r>
    </w:p>
    <w:p w:rsidR="00E4654B" w:rsidRDefault="00C04B79">
      <w:pPr>
        <w:pStyle w:val="ListBullet"/>
      </w:pPr>
      <w:r>
        <w:t>Deadpool #15</w:t>
      </w:r>
    </w:p>
    <w:p w:rsidR="00E4654B" w:rsidRDefault="00C04B79">
      <w:pPr>
        <w:pStyle w:val="ListBullet"/>
      </w:pPr>
      <w:r>
        <w:t>Captain Marvel #15</w:t>
      </w:r>
    </w:p>
    <w:p w:rsidR="00E4654B" w:rsidRDefault="00C04B79">
      <w:pPr>
        <w:pStyle w:val="ListBullet"/>
      </w:pPr>
      <w:r>
        <w:t>Gambit #16</w:t>
      </w:r>
    </w:p>
    <w:p w:rsidR="00E4654B" w:rsidRDefault="00C04B79">
      <w:pPr>
        <w:pStyle w:val="ListBullet"/>
      </w:pPr>
      <w:r>
        <w:t>Scarlet Spider #21</w:t>
      </w:r>
    </w:p>
    <w:p w:rsidR="00E4654B" w:rsidRDefault="00C04B79">
      <w:pPr>
        <w:pStyle w:val="ListBullet"/>
      </w:pPr>
      <w:r>
        <w:t>Ultimate Comics Spider-Man #26</w:t>
      </w:r>
    </w:p>
    <w:p w:rsidR="00E4654B" w:rsidRDefault="00C04B79">
      <w:pPr>
        <w:pStyle w:val="ListBullet"/>
      </w:pPr>
      <w:r>
        <w:t>Wolverine &amp; the X-Men #35</w:t>
      </w:r>
    </w:p>
    <w:p w:rsidR="00E4654B" w:rsidRDefault="00C04B79">
      <w:pPr>
        <w:pStyle w:val="ListBullet"/>
      </w:pPr>
      <w:r>
        <w:t>Astonishing X-Men #66</w:t>
      </w:r>
    </w:p>
    <w:p w:rsidR="00E4654B" w:rsidRDefault="00C04B79">
      <w:pPr>
        <w:pStyle w:val="ListBullet"/>
      </w:pPr>
      <w:r>
        <w:t>Journey Into Mystery #655</w:t>
      </w:r>
    </w:p>
    <w:p w:rsidR="00E4654B" w:rsidRDefault="00C04B79">
      <w:pPr>
        <w:pStyle w:val="ListBullet"/>
      </w:pPr>
      <w:r>
        <w:t>Wolverine: Japan's Most Wanted Infinite Comic (2013) #8</w:t>
      </w:r>
    </w:p>
    <w:p w:rsidR="00E4654B" w:rsidRDefault="00C04B79">
      <w:pPr>
        <w:pStyle w:val="ListBullet"/>
      </w:pPr>
      <w:r>
        <w:t>Dexter #2</w:t>
      </w:r>
    </w:p>
    <w:p w:rsidR="00E4654B" w:rsidRDefault="00C04B79">
      <w:pPr>
        <w:pStyle w:val="ListBullet"/>
      </w:pPr>
      <w:r>
        <w:t>Star Wars: Dark Times - A Spark Remains #2</w:t>
      </w:r>
    </w:p>
    <w:p w:rsidR="00E4654B" w:rsidRDefault="00C04B79">
      <w:pPr>
        <w:pStyle w:val="ListBullet"/>
      </w:pPr>
      <w:r>
        <w:t>X-Men #4</w:t>
      </w:r>
    </w:p>
    <w:p w:rsidR="00E4654B" w:rsidRDefault="00C04B79">
      <w:pPr>
        <w:pStyle w:val="ListBullet"/>
      </w:pPr>
      <w:r>
        <w:t>Star Wars: Darth Vader and the Ninth Assassin #5</w:t>
      </w:r>
    </w:p>
    <w:p w:rsidR="00E4654B" w:rsidRDefault="00C04B79">
      <w:pPr>
        <w:pStyle w:val="ListBullet"/>
      </w:pPr>
      <w:r>
        <w:t>Nova #7</w:t>
      </w:r>
    </w:p>
    <w:p w:rsidR="00E4654B" w:rsidRDefault="00C04B79">
      <w:pPr>
        <w:pStyle w:val="ListBullet"/>
      </w:pPr>
      <w:r>
        <w:t>Morbius: The Living Vampire #8</w:t>
      </w:r>
    </w:p>
    <w:p w:rsidR="00E4654B" w:rsidRDefault="00C04B79">
      <w:pPr>
        <w:pStyle w:val="ListBullet"/>
      </w:pPr>
      <w:r>
        <w:t>Indestructible Hulk #12</w:t>
      </w:r>
    </w:p>
    <w:p w:rsidR="00E4654B" w:rsidRDefault="00C04B79">
      <w:pPr>
        <w:pStyle w:val="ListBullet"/>
      </w:pPr>
      <w:r>
        <w:t>Cable and X-Force #13</w:t>
      </w:r>
    </w:p>
    <w:p w:rsidR="00E4654B" w:rsidRDefault="00C04B79">
      <w:pPr>
        <w:pStyle w:val="ListBullet"/>
      </w:pPr>
      <w:r>
        <w:t>Thunderbolts #14</w:t>
      </w:r>
    </w:p>
    <w:p w:rsidR="00E4654B" w:rsidRDefault="00C04B79">
      <w:pPr>
        <w:pStyle w:val="ListBullet"/>
      </w:pPr>
      <w:r>
        <w:t>X-Men Legacy #15</w:t>
      </w:r>
    </w:p>
    <w:p w:rsidR="00E4654B" w:rsidRDefault="00C04B79">
      <w:pPr>
        <w:pStyle w:val="ListBullet"/>
      </w:pPr>
      <w:r>
        <w:t>Superior Spider-Man #16</w:t>
      </w:r>
    </w:p>
    <w:p w:rsidR="00E4654B" w:rsidRDefault="00C04B79">
      <w:pPr>
        <w:pStyle w:val="ListBullet"/>
      </w:pPr>
      <w:r>
        <w:t>Avengers #18</w:t>
      </w:r>
    </w:p>
    <w:p w:rsidR="00E4654B" w:rsidRDefault="00C04B79">
      <w:pPr>
        <w:pStyle w:val="ListBullet"/>
      </w:pPr>
      <w:r>
        <w:t>Avengers Assemble #18</w:t>
      </w:r>
    </w:p>
    <w:p w:rsidR="00E4654B" w:rsidRDefault="00C04B79">
      <w:pPr>
        <w:pStyle w:val="ListBullet"/>
      </w:pPr>
      <w:r>
        <w:t>Ultimate Comics Ultimates #29</w:t>
      </w:r>
    </w:p>
    <w:p w:rsidR="00E4654B" w:rsidRDefault="00C04B79">
      <w:pPr>
        <w:pStyle w:val="ListBullet"/>
      </w:pPr>
      <w:r>
        <w:t>Daredevil #30</w:t>
      </w:r>
    </w:p>
    <w:p w:rsidR="00E4654B" w:rsidRDefault="00C04B79">
      <w:pPr>
        <w:pStyle w:val="ListBullet"/>
      </w:pPr>
      <w:r>
        <w:t>Venom #39</w:t>
      </w:r>
    </w:p>
    <w:p w:rsidR="00E4654B" w:rsidRDefault="00C04B79">
      <w:pPr>
        <w:pStyle w:val="ListBullet"/>
      </w:pPr>
      <w:r>
        <w:t>X-Factor #261</w:t>
      </w:r>
    </w:p>
    <w:p w:rsidR="00E4654B" w:rsidRDefault="00C04B79">
      <w:pPr>
        <w:pStyle w:val="ListBullet"/>
      </w:pPr>
      <w:r>
        <w:t>Wolverine: Japan's Most Wanted Infinite Comic (2013) #7</w:t>
      </w:r>
    </w:p>
    <w:p w:rsidR="00E4654B" w:rsidRDefault="00C04B79">
      <w:pPr>
        <w:pStyle w:val="ListBullet"/>
      </w:pPr>
      <w:r>
        <w:t>Infinity: Against the Tide Infinite Comic #1</w:t>
      </w:r>
    </w:p>
    <w:p w:rsidR="00E4654B" w:rsidRDefault="00C04B79">
      <w:pPr>
        <w:pStyle w:val="ListBullet"/>
      </w:pPr>
      <w:r>
        <w:t>Infinity #1</w:t>
      </w:r>
    </w:p>
    <w:p w:rsidR="00E4654B" w:rsidRDefault="00C04B79">
      <w:pPr>
        <w:pStyle w:val="ListBullet"/>
      </w:pPr>
      <w:r>
        <w:t>Superior Spider-Man Team-Up #2</w:t>
      </w:r>
    </w:p>
    <w:p w:rsidR="00E4654B" w:rsidRDefault="00C04B79">
      <w:pPr>
        <w:pStyle w:val="ListBullet"/>
      </w:pPr>
      <w:r>
        <w:t>Secret Avengers #7</w:t>
      </w:r>
    </w:p>
    <w:p w:rsidR="00E4654B" w:rsidRDefault="00C04B79">
      <w:pPr>
        <w:pStyle w:val="ListBullet"/>
      </w:pPr>
      <w:r>
        <w:t>Fearless Defenders #8</w:t>
      </w:r>
    </w:p>
    <w:p w:rsidR="00E4654B" w:rsidRDefault="00C04B79">
      <w:pPr>
        <w:pStyle w:val="ListBullet"/>
      </w:pPr>
      <w:r>
        <w:t>Wolverine #8</w:t>
      </w:r>
    </w:p>
    <w:p w:rsidR="00E4654B" w:rsidRDefault="00C04B79">
      <w:pPr>
        <w:pStyle w:val="ListBullet"/>
      </w:pPr>
      <w:r>
        <w:t>Star Wars #8</w:t>
      </w:r>
    </w:p>
    <w:p w:rsidR="00E4654B" w:rsidRDefault="00C04B79">
      <w:pPr>
        <w:pStyle w:val="ListBullet"/>
      </w:pPr>
      <w:r>
        <w:t>Uncanny X-Force #10</w:t>
      </w:r>
    </w:p>
    <w:p w:rsidR="00E4654B" w:rsidRDefault="00C04B79">
      <w:pPr>
        <w:pStyle w:val="ListBullet"/>
      </w:pPr>
      <w:r>
        <w:t>Uncanny X-Men #10</w:t>
      </w:r>
    </w:p>
    <w:p w:rsidR="00E4654B" w:rsidRDefault="00C04B79">
      <w:pPr>
        <w:pStyle w:val="ListBullet"/>
      </w:pPr>
      <w:r>
        <w:t>Fantastic Four #11</w:t>
      </w:r>
    </w:p>
    <w:p w:rsidR="00E4654B" w:rsidRDefault="00C04B79">
      <w:pPr>
        <w:pStyle w:val="ListBullet"/>
      </w:pPr>
      <w:r>
        <w:t>Thor: God of Thunder #11</w:t>
      </w:r>
    </w:p>
    <w:p w:rsidR="00E4654B" w:rsidRDefault="00C04B79">
      <w:pPr>
        <w:pStyle w:val="ListBullet"/>
      </w:pPr>
      <w:r>
        <w:t>Avengers Arena #13</w:t>
      </w:r>
    </w:p>
    <w:p w:rsidR="00E4654B" w:rsidRDefault="00C04B79">
      <w:pPr>
        <w:pStyle w:val="ListBullet"/>
      </w:pPr>
      <w:r>
        <w:t>Deadpool #14</w:t>
      </w:r>
    </w:p>
    <w:p w:rsidR="00E4654B" w:rsidRDefault="00C04B79">
      <w:pPr>
        <w:pStyle w:val="ListBullet"/>
      </w:pPr>
      <w:r>
        <w:t>Marvel Universe Ultimate Spider-Man #17</w:t>
      </w:r>
    </w:p>
    <w:p w:rsidR="00E4654B" w:rsidRDefault="00C04B79">
      <w:pPr>
        <w:pStyle w:val="ListBullet"/>
      </w:pPr>
      <w:r>
        <w:t>Scarlet Spider #20</w:t>
      </w:r>
    </w:p>
    <w:p w:rsidR="00E4654B" w:rsidRDefault="00C04B79">
      <w:pPr>
        <w:pStyle w:val="ListBullet"/>
      </w:pPr>
      <w:r>
        <w:t>Ultimate Comics X-Men #30</w:t>
      </w:r>
    </w:p>
    <w:p w:rsidR="00E4654B" w:rsidRDefault="00C04B79">
      <w:pPr>
        <w:pStyle w:val="ListBullet"/>
      </w:pPr>
      <w:r>
        <w:t>Wolverine &amp; the X-Men #34</w:t>
      </w:r>
    </w:p>
    <w:p w:rsidR="00E4654B" w:rsidRDefault="00C04B79">
      <w:pPr>
        <w:pStyle w:val="ListBullet"/>
      </w:pPr>
      <w:r>
        <w:t>Astonishing X-Men #65</w:t>
      </w:r>
    </w:p>
    <w:p w:rsidR="00E4654B" w:rsidRDefault="00C04B79">
      <w:pPr>
        <w:pStyle w:val="ListBullet"/>
      </w:pPr>
      <w:r>
        <w:t>Wolverine: Japan's Most Wanted Infinite Comic (2013) #6</w:t>
      </w:r>
    </w:p>
    <w:p w:rsidR="00E4654B" w:rsidRDefault="00C04B79">
      <w:pPr>
        <w:pStyle w:val="ListBullet"/>
      </w:pPr>
      <w:r>
        <w:t>Dark Tower: The Gunslinger - So Fell Lord Perth #1</w:t>
      </w:r>
    </w:p>
    <w:p w:rsidR="00E4654B" w:rsidRDefault="00C04B79">
      <w:pPr>
        <w:pStyle w:val="ListBullet"/>
      </w:pPr>
      <w:r>
        <w:t>Superior Carnage #2</w:t>
      </w:r>
    </w:p>
    <w:p w:rsidR="00E4654B" w:rsidRDefault="00C04B79">
      <w:pPr>
        <w:pStyle w:val="ListBullet"/>
      </w:pPr>
      <w:r>
        <w:t>The Emerald City of Oz #2</w:t>
      </w:r>
    </w:p>
    <w:p w:rsidR="00E4654B" w:rsidRDefault="00C04B79">
      <w:pPr>
        <w:pStyle w:val="ListBullet"/>
      </w:pPr>
      <w:r>
        <w:t>Kick-Ass 3 #2</w:t>
      </w:r>
    </w:p>
    <w:p w:rsidR="00E4654B" w:rsidRDefault="00C04B79">
      <w:pPr>
        <w:pStyle w:val="ListBullet"/>
      </w:pPr>
      <w:r>
        <w:t>Avengers a.I. #2</w:t>
      </w:r>
    </w:p>
    <w:p w:rsidR="00E4654B" w:rsidRDefault="00C04B79">
      <w:pPr>
        <w:pStyle w:val="ListBullet"/>
      </w:pPr>
      <w:r>
        <w:t>The Superior Foes of Spider-Man #2</w:t>
      </w:r>
    </w:p>
    <w:p w:rsidR="00E4654B" w:rsidRDefault="00C04B79">
      <w:pPr>
        <w:pStyle w:val="ListBullet"/>
      </w:pPr>
      <w:r>
        <w:t>Deadpool Kills Deadpool #2</w:t>
      </w:r>
    </w:p>
    <w:p w:rsidR="00E4654B" w:rsidRDefault="00C04B79">
      <w:pPr>
        <w:pStyle w:val="ListBullet"/>
      </w:pPr>
      <w:r>
        <w:t>Hunger #2</w:t>
      </w:r>
    </w:p>
    <w:p w:rsidR="00E4654B" w:rsidRDefault="00C04B79">
      <w:pPr>
        <w:pStyle w:val="ListBullet"/>
      </w:pPr>
      <w:r>
        <w:t>Daredevil: Dark Nights #3</w:t>
      </w:r>
    </w:p>
    <w:p w:rsidR="00E4654B" w:rsidRDefault="00C04B79">
      <w:pPr>
        <w:pStyle w:val="ListBullet"/>
      </w:pPr>
      <w:r>
        <w:t>Cable and X-Force #12</w:t>
      </w:r>
    </w:p>
    <w:p w:rsidR="00E4654B" w:rsidRDefault="00C04B79">
      <w:pPr>
        <w:pStyle w:val="ListBullet"/>
      </w:pPr>
      <w:r>
        <w:t>Iron Man #14</w:t>
      </w:r>
    </w:p>
    <w:p w:rsidR="00E4654B" w:rsidRDefault="00C04B79">
      <w:pPr>
        <w:pStyle w:val="ListBullet"/>
      </w:pPr>
      <w:r>
        <w:t>All-New X-Men #15</w:t>
      </w:r>
    </w:p>
    <w:p w:rsidR="00E4654B" w:rsidRDefault="00C04B79">
      <w:pPr>
        <w:pStyle w:val="ListBullet"/>
      </w:pPr>
      <w:r>
        <w:t>Superior Spider-Man #15</w:t>
      </w:r>
    </w:p>
    <w:p w:rsidR="00E4654B" w:rsidRDefault="00C04B79">
      <w:pPr>
        <w:pStyle w:val="ListBullet"/>
      </w:pPr>
      <w:r>
        <w:t>Avengers #17</w:t>
      </w:r>
    </w:p>
    <w:p w:rsidR="00E4654B" w:rsidRDefault="00C04B79">
      <w:pPr>
        <w:pStyle w:val="ListBullet"/>
      </w:pPr>
      <w:r>
        <w:t>Marvel Universe Avengers: Earth's Mightiest Heroes #17</w:t>
      </w:r>
    </w:p>
    <w:p w:rsidR="00E4654B" w:rsidRDefault="00C04B79">
      <w:pPr>
        <w:pStyle w:val="ListBullet"/>
      </w:pPr>
      <w:r>
        <w:t>X-Factor #260</w:t>
      </w:r>
    </w:p>
    <w:p w:rsidR="00E4654B" w:rsidRDefault="00C04B79">
      <w:pPr>
        <w:pStyle w:val="ListBullet"/>
      </w:pPr>
      <w:r>
        <w:t>Wolverine: Japan's Most Wanted Infinite Comic (2013) #5</w:t>
      </w:r>
    </w:p>
    <w:p w:rsidR="00E4654B" w:rsidRDefault="00C04B79">
      <w:pPr>
        <w:pStyle w:val="Heading3"/>
      </w:pPr>
      <w:r>
        <w:t>September, 2013</w:t>
      </w:r>
    </w:p>
    <w:p w:rsidR="00E4654B" w:rsidRDefault="00C04B79">
      <w:r>
        <w:t xml:space="preserve">Number of comics published this month: </w:t>
      </w:r>
      <w:r>
        <w:rPr>
          <w:b/>
        </w:rPr>
        <w:t>74</w:t>
      </w:r>
    </w:p>
    <w:p w:rsidR="00E4654B" w:rsidRDefault="00C04B79">
      <w:pPr>
        <w:pStyle w:val="ListBullet"/>
      </w:pPr>
      <w:r>
        <w:t>Punisher: The Trial of the Punisher #1</w:t>
      </w:r>
    </w:p>
    <w:p w:rsidR="00E4654B" w:rsidRDefault="00C04B79">
      <w:pPr>
        <w:pStyle w:val="ListBullet"/>
      </w:pPr>
      <w:r>
        <w:t>Marvel Universe Thor Comic Reader #1</w:t>
      </w:r>
    </w:p>
    <w:p w:rsidR="00E4654B" w:rsidRDefault="00C04B79">
      <w:pPr>
        <w:pStyle w:val="ListBullet"/>
      </w:pPr>
      <w:r>
        <w:t>Infinity: Heist #1</w:t>
      </w:r>
    </w:p>
    <w:p w:rsidR="00E4654B" w:rsidRDefault="00C04B79">
      <w:pPr>
        <w:pStyle w:val="ListBullet"/>
      </w:pPr>
      <w:r>
        <w:t>Superior Spider-Man Team-Up #3</w:t>
      </w:r>
    </w:p>
    <w:p w:rsidR="00E4654B" w:rsidRDefault="00C04B79">
      <w:pPr>
        <w:pStyle w:val="ListBullet"/>
      </w:pPr>
      <w:r>
        <w:t>Guardians of the Galaxy #6</w:t>
      </w:r>
    </w:p>
    <w:p w:rsidR="00E4654B" w:rsidRDefault="00C04B79">
      <w:pPr>
        <w:pStyle w:val="ListBullet"/>
      </w:pPr>
      <w:r>
        <w:t>Star Wars: Legacy #7</w:t>
      </w:r>
    </w:p>
    <w:p w:rsidR="00E4654B" w:rsidRDefault="00C04B79">
      <w:pPr>
        <w:pStyle w:val="ListBullet"/>
      </w:pPr>
      <w:r>
        <w:t>Nova #8</w:t>
      </w:r>
    </w:p>
    <w:p w:rsidR="00E4654B" w:rsidRDefault="00C04B79">
      <w:pPr>
        <w:pStyle w:val="ListBullet"/>
      </w:pPr>
      <w:r>
        <w:t>Young Avengers #10</w:t>
      </w:r>
    </w:p>
    <w:p w:rsidR="00E4654B" w:rsidRDefault="00C04B79">
      <w:pPr>
        <w:pStyle w:val="ListBullet"/>
      </w:pPr>
      <w:r>
        <w:t>A+X #12</w:t>
      </w:r>
    </w:p>
    <w:p w:rsidR="00E4654B" w:rsidRDefault="00C04B79">
      <w:pPr>
        <w:pStyle w:val="ListBullet"/>
      </w:pPr>
      <w:r>
        <w:t>FF #12</w:t>
      </w:r>
    </w:p>
    <w:p w:rsidR="00E4654B" w:rsidRDefault="00C04B79">
      <w:pPr>
        <w:pStyle w:val="ListBullet"/>
      </w:pPr>
      <w:r>
        <w:t>Uncanny Avengers #12</w:t>
      </w:r>
    </w:p>
    <w:p w:rsidR="00E4654B" w:rsidRDefault="00C04B79">
      <w:pPr>
        <w:pStyle w:val="ListBullet"/>
      </w:pPr>
      <w:r>
        <w:t>Deadpool #17</w:t>
      </w:r>
    </w:p>
    <w:p w:rsidR="00E4654B" w:rsidRDefault="00C04B79">
      <w:pPr>
        <w:pStyle w:val="ListBullet"/>
      </w:pPr>
      <w:r>
        <w:t>Gambit #17</w:t>
      </w:r>
    </w:p>
    <w:p w:rsidR="00E4654B" w:rsidRDefault="00C04B79">
      <w:pPr>
        <w:pStyle w:val="ListBullet"/>
      </w:pPr>
      <w:r>
        <w:t>Marvel Universe Ultimate Spider-Man #18</w:t>
      </w:r>
    </w:p>
    <w:p w:rsidR="00E4654B" w:rsidRDefault="00C04B79">
      <w:pPr>
        <w:pStyle w:val="ListBullet"/>
      </w:pPr>
      <w:r>
        <w:t>Avengers Assemble #19</w:t>
      </w:r>
    </w:p>
    <w:p w:rsidR="00E4654B" w:rsidRDefault="00C04B79">
      <w:pPr>
        <w:pStyle w:val="ListBullet"/>
      </w:pPr>
      <w:r>
        <w:t>Avengers #20</w:t>
      </w:r>
    </w:p>
    <w:p w:rsidR="00E4654B" w:rsidRDefault="00C04B79">
      <w:pPr>
        <w:pStyle w:val="ListBullet"/>
      </w:pPr>
      <w:r>
        <w:t>Scarlet Spider #22</w:t>
      </w:r>
    </w:p>
    <w:p w:rsidR="00E4654B" w:rsidRDefault="00C04B79">
      <w:pPr>
        <w:pStyle w:val="ListBullet"/>
      </w:pPr>
      <w:r>
        <w:t>Ultimate Comics Spider-Man #27</w:t>
      </w:r>
    </w:p>
    <w:p w:rsidR="00E4654B" w:rsidRDefault="00C04B79">
      <w:pPr>
        <w:pStyle w:val="ListBullet"/>
      </w:pPr>
      <w:r>
        <w:t>Wolverine &amp; the X-Men #36</w:t>
      </w:r>
    </w:p>
    <w:p w:rsidR="00E4654B" w:rsidRDefault="00C04B79">
      <w:pPr>
        <w:pStyle w:val="ListBullet"/>
      </w:pPr>
      <w:r>
        <w:t>Infinity #3</w:t>
      </w:r>
    </w:p>
    <w:p w:rsidR="00E4654B" w:rsidRDefault="00C04B79">
      <w:pPr>
        <w:pStyle w:val="ListBullet"/>
      </w:pPr>
      <w:r>
        <w:t>Superior Carnage #3</w:t>
      </w:r>
    </w:p>
    <w:p w:rsidR="00E4654B" w:rsidRDefault="00C04B79">
      <w:pPr>
        <w:pStyle w:val="ListBullet"/>
      </w:pPr>
      <w:r>
        <w:t>Star Wars: Dark Times - A Spark Remains #3</w:t>
      </w:r>
    </w:p>
    <w:p w:rsidR="00E4654B" w:rsidRDefault="00C04B79">
      <w:pPr>
        <w:pStyle w:val="ListBullet"/>
      </w:pPr>
      <w:r>
        <w:t>Powers: Bureau #7</w:t>
      </w:r>
    </w:p>
    <w:p w:rsidR="00E4654B" w:rsidRDefault="00C04B79">
      <w:pPr>
        <w:pStyle w:val="ListBullet"/>
      </w:pPr>
      <w:r>
        <w:t>Savage Wolverine #8</w:t>
      </w:r>
    </w:p>
    <w:p w:rsidR="00E4654B" w:rsidRDefault="00C04B79">
      <w:pPr>
        <w:pStyle w:val="ListBullet"/>
      </w:pPr>
      <w:r>
        <w:t>Morbius: The Living Vampire #9</w:t>
      </w:r>
    </w:p>
    <w:p w:rsidR="00E4654B" w:rsidRDefault="00C04B79">
      <w:pPr>
        <w:pStyle w:val="ListBullet"/>
      </w:pPr>
      <w:r>
        <w:t>Secret Avengers #9</w:t>
      </w:r>
    </w:p>
    <w:p w:rsidR="00E4654B" w:rsidRDefault="00C04B79">
      <w:pPr>
        <w:pStyle w:val="ListBullet"/>
      </w:pPr>
      <w:r>
        <w:t>New Avengers #10</w:t>
      </w:r>
    </w:p>
    <w:p w:rsidR="00E4654B" w:rsidRDefault="00C04B79">
      <w:pPr>
        <w:pStyle w:val="ListBullet"/>
      </w:pPr>
      <w:r>
        <w:t>Wolverine Max #11</w:t>
      </w:r>
    </w:p>
    <w:p w:rsidR="00E4654B" w:rsidRDefault="00C04B79">
      <w:pPr>
        <w:pStyle w:val="ListBullet"/>
      </w:pPr>
      <w:r>
        <w:t>Uncanny X-Men #12</w:t>
      </w:r>
    </w:p>
    <w:p w:rsidR="00E4654B" w:rsidRDefault="00C04B79">
      <w:pPr>
        <w:pStyle w:val="ListBullet"/>
      </w:pPr>
      <w:r>
        <w:t>Thor: God of Thunder #13</w:t>
      </w:r>
    </w:p>
    <w:p w:rsidR="00E4654B" w:rsidRDefault="00C04B79">
      <w:pPr>
        <w:pStyle w:val="ListBullet"/>
      </w:pPr>
      <w:r>
        <w:t>Cable and X-Force #14</w:t>
      </w:r>
    </w:p>
    <w:p w:rsidR="00E4654B" w:rsidRDefault="00C04B79">
      <w:pPr>
        <w:pStyle w:val="ListBullet"/>
      </w:pPr>
      <w:r>
        <w:t>Thunderbolts #15</w:t>
      </w:r>
    </w:p>
    <w:p w:rsidR="00E4654B" w:rsidRDefault="00C04B79">
      <w:pPr>
        <w:pStyle w:val="ListBullet"/>
      </w:pPr>
      <w:r>
        <w:t>Captain Marvel #16</w:t>
      </w:r>
    </w:p>
    <w:p w:rsidR="00E4654B" w:rsidRDefault="00C04B79">
      <w:pPr>
        <w:pStyle w:val="ListBullet"/>
      </w:pPr>
      <w:r>
        <w:t>X-Men Legacy #17</w:t>
      </w:r>
    </w:p>
    <w:p w:rsidR="00E4654B" w:rsidRDefault="00C04B79">
      <w:pPr>
        <w:pStyle w:val="ListBullet"/>
      </w:pPr>
      <w:r>
        <w:t>Superior Spider-Man #18</w:t>
      </w:r>
    </w:p>
    <w:p w:rsidR="00E4654B" w:rsidRDefault="00C04B79">
      <w:pPr>
        <w:pStyle w:val="ListBullet"/>
      </w:pPr>
      <w:r>
        <w:t>Daredevil #31</w:t>
      </w:r>
    </w:p>
    <w:p w:rsidR="00E4654B" w:rsidRDefault="00C04B79">
      <w:pPr>
        <w:pStyle w:val="ListBullet"/>
      </w:pPr>
      <w:r>
        <w:t>Ultimate Comics X-Men #31</w:t>
      </w:r>
    </w:p>
    <w:p w:rsidR="00E4654B" w:rsidRDefault="00C04B79">
      <w:pPr>
        <w:pStyle w:val="ListBullet"/>
      </w:pPr>
      <w:r>
        <w:t>Venom #41</w:t>
      </w:r>
    </w:p>
    <w:p w:rsidR="00E4654B" w:rsidRDefault="00C04B79">
      <w:pPr>
        <w:pStyle w:val="ListBullet"/>
      </w:pPr>
      <w:r>
        <w:t>Infinity: The Hunt #1</w:t>
      </w:r>
    </w:p>
    <w:p w:rsidR="00E4654B" w:rsidRDefault="00C04B79">
      <w:pPr>
        <w:pStyle w:val="ListBullet"/>
      </w:pPr>
      <w:r>
        <w:t>Mighty Avengers #1</w:t>
      </w:r>
    </w:p>
    <w:p w:rsidR="00E4654B" w:rsidRDefault="00C04B79">
      <w:pPr>
        <w:pStyle w:val="ListBullet"/>
      </w:pPr>
      <w:r>
        <w:t>Kick-Ass 3 #3</w:t>
      </w:r>
    </w:p>
    <w:p w:rsidR="00E4654B" w:rsidRDefault="00C04B79">
      <w:pPr>
        <w:pStyle w:val="ListBullet"/>
      </w:pPr>
      <w:r>
        <w:t>X-Men #5</w:t>
      </w:r>
    </w:p>
    <w:p w:rsidR="00E4654B" w:rsidRDefault="00C04B79">
      <w:pPr>
        <w:pStyle w:val="ListBullet"/>
      </w:pPr>
      <w:r>
        <w:t>Wolverine #9</w:t>
      </w:r>
    </w:p>
    <w:p w:rsidR="00E4654B" w:rsidRDefault="00C04B79">
      <w:pPr>
        <w:pStyle w:val="ListBullet"/>
      </w:pPr>
      <w:r>
        <w:t>Fearless Defenders #9</w:t>
      </w:r>
    </w:p>
    <w:p w:rsidR="00E4654B" w:rsidRDefault="00C04B79">
      <w:pPr>
        <w:pStyle w:val="ListBullet"/>
      </w:pPr>
      <w:r>
        <w:t>Star Wars #9</w:t>
      </w:r>
    </w:p>
    <w:p w:rsidR="00E4654B" w:rsidRDefault="00C04B79">
      <w:pPr>
        <w:pStyle w:val="ListBullet"/>
      </w:pPr>
      <w:r>
        <w:t>Captain America #11</w:t>
      </w:r>
    </w:p>
    <w:p w:rsidR="00E4654B" w:rsidRDefault="00C04B79">
      <w:pPr>
        <w:pStyle w:val="ListBullet"/>
      </w:pPr>
      <w:r>
        <w:t>Uncanny X-Force #11</w:t>
      </w:r>
    </w:p>
    <w:p w:rsidR="00E4654B" w:rsidRDefault="00C04B79">
      <w:pPr>
        <w:pStyle w:val="ListBullet"/>
      </w:pPr>
      <w:r>
        <w:t>Fantastic Four #12</w:t>
      </w:r>
    </w:p>
    <w:p w:rsidR="00E4654B" w:rsidRDefault="00C04B79">
      <w:pPr>
        <w:pStyle w:val="ListBullet"/>
      </w:pPr>
      <w:r>
        <w:t>Indestructible Hulk #13</w:t>
      </w:r>
    </w:p>
    <w:p w:rsidR="00E4654B" w:rsidRDefault="00C04B79">
      <w:pPr>
        <w:pStyle w:val="ListBullet"/>
      </w:pPr>
      <w:r>
        <w:t>Avengers Arena #15</w:t>
      </w:r>
    </w:p>
    <w:p w:rsidR="00E4654B" w:rsidRDefault="00C04B79">
      <w:pPr>
        <w:pStyle w:val="ListBullet"/>
      </w:pPr>
      <w:r>
        <w:t>Deadpool #16</w:t>
      </w:r>
    </w:p>
    <w:p w:rsidR="00E4654B" w:rsidRDefault="00C04B79">
      <w:pPr>
        <w:pStyle w:val="ListBullet"/>
      </w:pPr>
      <w:r>
        <w:t>Marvel Universe Avengers: Earth's Mightiest Heroes #18</w:t>
      </w:r>
    </w:p>
    <w:p w:rsidR="00E4654B" w:rsidRDefault="00C04B79">
      <w:pPr>
        <w:pStyle w:val="ListBullet"/>
      </w:pPr>
      <w:r>
        <w:t>Avengers #19</w:t>
      </w:r>
    </w:p>
    <w:p w:rsidR="00E4654B" w:rsidRDefault="00C04B79">
      <w:pPr>
        <w:pStyle w:val="ListBullet"/>
      </w:pPr>
      <w:r>
        <w:t>Ultimate Comics Ultimates #30</w:t>
      </w:r>
    </w:p>
    <w:p w:rsidR="00E4654B" w:rsidRDefault="00C04B79">
      <w:pPr>
        <w:pStyle w:val="ListBullet"/>
      </w:pPr>
      <w:r>
        <w:t>Astonishing X-Men #67</w:t>
      </w:r>
    </w:p>
    <w:p w:rsidR="00E4654B" w:rsidRDefault="00C04B79">
      <w:pPr>
        <w:pStyle w:val="ListBullet"/>
      </w:pPr>
      <w:r>
        <w:t>Wolverine: Japan's Most Wanted Infinite Comic (2013) #10</w:t>
      </w:r>
    </w:p>
    <w:p w:rsidR="00E4654B" w:rsidRDefault="00C04B79">
      <w:pPr>
        <w:pStyle w:val="ListBullet"/>
      </w:pPr>
      <w:r>
        <w:t>X-Men: Battle of the Atom #1</w:t>
      </w:r>
    </w:p>
    <w:p w:rsidR="00E4654B" w:rsidRDefault="00C04B79">
      <w:pPr>
        <w:pStyle w:val="ListBullet"/>
      </w:pPr>
      <w:r>
        <w:t>The Star Wars #1</w:t>
      </w:r>
    </w:p>
    <w:p w:rsidR="00E4654B" w:rsidRDefault="00C04B79">
      <w:pPr>
        <w:pStyle w:val="ListBullet"/>
      </w:pPr>
      <w:r>
        <w:t>Infinity: Against the Tide Infinite Comic #2</w:t>
      </w:r>
    </w:p>
    <w:p w:rsidR="00E4654B" w:rsidRDefault="00C04B79">
      <w:pPr>
        <w:pStyle w:val="ListBullet"/>
      </w:pPr>
      <w:r>
        <w:t>Infinity #2</w:t>
      </w:r>
    </w:p>
    <w:p w:rsidR="00E4654B" w:rsidRDefault="00C04B79">
      <w:pPr>
        <w:pStyle w:val="ListBullet"/>
      </w:pPr>
      <w:r>
        <w:t>Avengers a.I. #3</w:t>
      </w:r>
    </w:p>
    <w:p w:rsidR="00E4654B" w:rsidRDefault="00C04B79">
      <w:pPr>
        <w:pStyle w:val="ListBullet"/>
      </w:pPr>
      <w:r>
        <w:t>The Superior Foes of Spider-Man #3</w:t>
      </w:r>
    </w:p>
    <w:p w:rsidR="00E4654B" w:rsidRDefault="00C04B79">
      <w:pPr>
        <w:pStyle w:val="ListBullet"/>
      </w:pPr>
      <w:r>
        <w:t>Deadpool Kills Deadpool #3</w:t>
      </w:r>
    </w:p>
    <w:p w:rsidR="00E4654B" w:rsidRDefault="00C04B79">
      <w:pPr>
        <w:pStyle w:val="ListBullet"/>
      </w:pPr>
      <w:r>
        <w:t>Dexter #3</w:t>
      </w:r>
    </w:p>
    <w:p w:rsidR="00E4654B" w:rsidRDefault="00C04B79">
      <w:pPr>
        <w:pStyle w:val="ListBullet"/>
      </w:pPr>
      <w:r>
        <w:t>The Emerald City of Oz #3</w:t>
      </w:r>
    </w:p>
    <w:p w:rsidR="00E4654B" w:rsidRDefault="00C04B79">
      <w:pPr>
        <w:pStyle w:val="ListBullet"/>
      </w:pPr>
      <w:r>
        <w:t>Daredevil: Dark Nights #4</w:t>
      </w:r>
    </w:p>
    <w:p w:rsidR="00E4654B" w:rsidRDefault="00C04B79">
      <w:pPr>
        <w:pStyle w:val="ListBullet"/>
      </w:pPr>
      <w:r>
        <w:t>Takio #4</w:t>
      </w:r>
    </w:p>
    <w:p w:rsidR="00E4654B" w:rsidRDefault="00C04B79">
      <w:pPr>
        <w:pStyle w:val="ListBullet"/>
      </w:pPr>
      <w:r>
        <w:t>Iron Man #15</w:t>
      </w:r>
    </w:p>
    <w:p w:rsidR="00E4654B" w:rsidRDefault="00C04B79">
      <w:pPr>
        <w:pStyle w:val="ListBullet"/>
      </w:pPr>
      <w:r>
        <w:t>X-Men Legacy #16</w:t>
      </w:r>
    </w:p>
    <w:p w:rsidR="00E4654B" w:rsidRDefault="00C04B79">
      <w:pPr>
        <w:pStyle w:val="ListBullet"/>
      </w:pPr>
      <w:r>
        <w:t>All-New X-Men #16</w:t>
      </w:r>
    </w:p>
    <w:p w:rsidR="00E4654B" w:rsidRDefault="00C04B79">
      <w:pPr>
        <w:pStyle w:val="ListBullet"/>
      </w:pPr>
      <w:r>
        <w:t>Superior Spider-Man #17</w:t>
      </w:r>
    </w:p>
    <w:p w:rsidR="00E4654B" w:rsidRDefault="00C04B79">
      <w:pPr>
        <w:pStyle w:val="ListBullet"/>
      </w:pPr>
      <w:r>
        <w:t>Venom #40</w:t>
      </w:r>
    </w:p>
    <w:p w:rsidR="00E4654B" w:rsidRDefault="00C04B79">
      <w:pPr>
        <w:pStyle w:val="ListBullet"/>
      </w:pPr>
      <w:r>
        <w:t>X-Factor #262</w:t>
      </w:r>
    </w:p>
    <w:p w:rsidR="00E4654B" w:rsidRDefault="00C04B79">
      <w:pPr>
        <w:pStyle w:val="ListBullet"/>
      </w:pPr>
      <w:r>
        <w:t>Wolverine: Japan's Most Wanted Infinite Comic (2013) #9</w:t>
      </w:r>
    </w:p>
    <w:p w:rsidR="00E4654B" w:rsidRDefault="00C04B79">
      <w:pPr>
        <w:pStyle w:val="Heading3"/>
      </w:pPr>
      <w:r>
        <w:t>October, 2013</w:t>
      </w:r>
    </w:p>
    <w:p w:rsidR="00E4654B" w:rsidRDefault="00C04B79">
      <w:r>
        <w:t xml:space="preserve">Number of comics published this month: </w:t>
      </w:r>
      <w:r>
        <w:rPr>
          <w:b/>
        </w:rPr>
        <w:t>84</w:t>
      </w:r>
    </w:p>
    <w:p w:rsidR="00E4654B" w:rsidRDefault="00C04B79">
      <w:pPr>
        <w:pStyle w:val="ListBullet"/>
      </w:pPr>
      <w:r>
        <w:t>Cataclysm #0.1</w:t>
      </w:r>
    </w:p>
    <w:p w:rsidR="00E4654B" w:rsidRDefault="00C04B79">
      <w:pPr>
        <w:pStyle w:val="ListBullet"/>
      </w:pPr>
      <w:r>
        <w:t>Superior Spider-Man Team-Up Special #1</w:t>
      </w:r>
    </w:p>
    <w:p w:rsidR="00E4654B" w:rsidRDefault="00C04B79">
      <w:pPr>
        <w:pStyle w:val="ListBullet"/>
      </w:pPr>
      <w:r>
        <w:t>Thor: Crown of Fools #1</w:t>
      </w:r>
    </w:p>
    <w:p w:rsidR="00E4654B" w:rsidRDefault="00C04B79">
      <w:pPr>
        <w:pStyle w:val="ListBullet"/>
      </w:pPr>
      <w:r>
        <w:t>X-Men: Battle of the Atom #2</w:t>
      </w:r>
    </w:p>
    <w:p w:rsidR="00E4654B" w:rsidRDefault="00C04B79">
      <w:pPr>
        <w:pStyle w:val="ListBullet"/>
      </w:pPr>
      <w:r>
        <w:t>Captain America: Living Legend #2</w:t>
      </w:r>
    </w:p>
    <w:p w:rsidR="00E4654B" w:rsidRDefault="00C04B79">
      <w:pPr>
        <w:pStyle w:val="ListBullet"/>
      </w:pPr>
      <w:r>
        <w:t>Punisher: The Trial of the Punisher #2</w:t>
      </w:r>
    </w:p>
    <w:p w:rsidR="00E4654B" w:rsidRDefault="00C04B79">
      <w:pPr>
        <w:pStyle w:val="ListBullet"/>
      </w:pPr>
      <w:r>
        <w:t>Kick-Ass 3 #4</w:t>
      </w:r>
    </w:p>
    <w:p w:rsidR="00E4654B" w:rsidRDefault="00C04B79">
      <w:pPr>
        <w:pStyle w:val="ListBullet"/>
      </w:pPr>
      <w:r>
        <w:t>Deadpool Kills Deadpool #4</w:t>
      </w:r>
    </w:p>
    <w:p w:rsidR="00E4654B" w:rsidRDefault="00C04B79">
      <w:pPr>
        <w:pStyle w:val="ListBullet"/>
      </w:pPr>
      <w:r>
        <w:t>Star Wars: Dark Times - A Spark Remains #4</w:t>
      </w:r>
    </w:p>
    <w:p w:rsidR="00E4654B" w:rsidRDefault="00C04B79">
      <w:pPr>
        <w:pStyle w:val="ListBullet"/>
      </w:pPr>
      <w:r>
        <w:t>Avengers a.I. #5</w:t>
      </w:r>
    </w:p>
    <w:p w:rsidR="00E4654B" w:rsidRDefault="00C04B79">
      <w:pPr>
        <w:pStyle w:val="ListBullet"/>
      </w:pPr>
      <w:r>
        <w:t>Infinity #5</w:t>
      </w:r>
    </w:p>
    <w:p w:rsidR="00E4654B" w:rsidRDefault="00C04B79">
      <w:pPr>
        <w:pStyle w:val="ListBullet"/>
      </w:pPr>
      <w:r>
        <w:t>Guardians of the Galaxy #8</w:t>
      </w:r>
    </w:p>
    <w:p w:rsidR="00E4654B" w:rsidRDefault="00C04B79">
      <w:pPr>
        <w:pStyle w:val="ListBullet"/>
      </w:pPr>
      <w:r>
        <w:t>Uncanny X-Force #13</w:t>
      </w:r>
    </w:p>
    <w:p w:rsidR="00E4654B" w:rsidRDefault="00C04B79">
      <w:pPr>
        <w:pStyle w:val="ListBullet"/>
      </w:pPr>
      <w:r>
        <w:t>Superior Spider-Man #20</w:t>
      </w:r>
    </w:p>
    <w:p w:rsidR="00E4654B" w:rsidRDefault="00C04B79">
      <w:pPr>
        <w:pStyle w:val="ListBullet"/>
      </w:pPr>
      <w:r>
        <w:t>Avengers #22</w:t>
      </w:r>
    </w:p>
    <w:p w:rsidR="00E4654B" w:rsidRDefault="00C04B79">
      <w:pPr>
        <w:pStyle w:val="ListBullet"/>
      </w:pPr>
      <w:r>
        <w:t>Scarlet Spider #23</w:t>
      </w:r>
    </w:p>
    <w:p w:rsidR="00E4654B" w:rsidRDefault="00C04B79">
      <w:pPr>
        <w:pStyle w:val="ListBullet"/>
      </w:pPr>
      <w:r>
        <w:t>Ultimate Comics X-Men #33</w:t>
      </w:r>
    </w:p>
    <w:p w:rsidR="00E4654B" w:rsidRDefault="00C04B79">
      <w:pPr>
        <w:pStyle w:val="ListBullet"/>
      </w:pPr>
      <w:r>
        <w:t>Marvel: Now What? #1</w:t>
      </w:r>
    </w:p>
    <w:p w:rsidR="00E4654B" w:rsidRDefault="00C04B79">
      <w:pPr>
        <w:pStyle w:val="ListBullet"/>
      </w:pPr>
      <w:r>
        <w:t>Infinity: Heist #2</w:t>
      </w:r>
    </w:p>
    <w:p w:rsidR="00E4654B" w:rsidRDefault="00C04B79">
      <w:pPr>
        <w:pStyle w:val="ListBullet"/>
      </w:pPr>
      <w:r>
        <w:t>Infinity: The Hunt #3</w:t>
      </w:r>
    </w:p>
    <w:p w:rsidR="00E4654B" w:rsidRDefault="00C04B79">
      <w:pPr>
        <w:pStyle w:val="ListBullet"/>
      </w:pPr>
      <w:r>
        <w:t>Superior Carnage #4</w:t>
      </w:r>
    </w:p>
    <w:p w:rsidR="00E4654B" w:rsidRDefault="00C04B79">
      <w:pPr>
        <w:pStyle w:val="ListBullet"/>
      </w:pPr>
      <w:r>
        <w:t>Superior Spider-Man Team-Up #5</w:t>
      </w:r>
    </w:p>
    <w:p w:rsidR="00E4654B" w:rsidRDefault="00C04B79">
      <w:pPr>
        <w:pStyle w:val="ListBullet"/>
      </w:pPr>
      <w:r>
        <w:t>Star Wars: Legacy #8</w:t>
      </w:r>
    </w:p>
    <w:p w:rsidR="00E4654B" w:rsidRDefault="00C04B79">
      <w:pPr>
        <w:pStyle w:val="ListBullet"/>
      </w:pPr>
      <w:r>
        <w:t>Nova #9</w:t>
      </w:r>
    </w:p>
    <w:p w:rsidR="00E4654B" w:rsidRDefault="00C04B79">
      <w:pPr>
        <w:pStyle w:val="ListBullet"/>
      </w:pPr>
      <w:r>
        <w:t>Savage Wolverine #10</w:t>
      </w:r>
    </w:p>
    <w:p w:rsidR="00E4654B" w:rsidRDefault="00C04B79">
      <w:pPr>
        <w:pStyle w:val="ListBullet"/>
      </w:pPr>
      <w:r>
        <w:t>Secret Avengers #10</w:t>
      </w:r>
    </w:p>
    <w:p w:rsidR="00E4654B" w:rsidRDefault="00C04B79">
      <w:pPr>
        <w:pStyle w:val="ListBullet"/>
      </w:pPr>
      <w:r>
        <w:t>Young Avengers #11</w:t>
      </w:r>
    </w:p>
    <w:p w:rsidR="00E4654B" w:rsidRDefault="00C04B79">
      <w:pPr>
        <w:pStyle w:val="ListBullet"/>
      </w:pPr>
      <w:r>
        <w:t>FF #13</w:t>
      </w:r>
    </w:p>
    <w:p w:rsidR="00E4654B" w:rsidRDefault="00C04B79">
      <w:pPr>
        <w:pStyle w:val="ListBullet"/>
      </w:pPr>
      <w:r>
        <w:t>Uncanny Avengers #13</w:t>
      </w:r>
    </w:p>
    <w:p w:rsidR="00E4654B" w:rsidRDefault="00C04B79">
      <w:pPr>
        <w:pStyle w:val="ListBullet"/>
      </w:pPr>
      <w:r>
        <w:t>Indestructible Hulk #14</w:t>
      </w:r>
    </w:p>
    <w:p w:rsidR="00E4654B" w:rsidRDefault="00C04B79">
      <w:pPr>
        <w:pStyle w:val="ListBullet"/>
      </w:pPr>
      <w:r>
        <w:t>Iron Man #17</w:t>
      </w:r>
    </w:p>
    <w:p w:rsidR="00E4654B" w:rsidRDefault="00C04B79">
      <w:pPr>
        <w:pStyle w:val="ListBullet"/>
      </w:pPr>
      <w:r>
        <w:t>Thunderbolts #17</w:t>
      </w:r>
    </w:p>
    <w:p w:rsidR="00E4654B" w:rsidRDefault="00C04B79">
      <w:pPr>
        <w:pStyle w:val="ListBullet"/>
      </w:pPr>
      <w:r>
        <w:t>Ultimate Comics Spider-Man #28</w:t>
      </w:r>
    </w:p>
    <w:p w:rsidR="00E4654B" w:rsidRDefault="00C04B79">
      <w:pPr>
        <w:pStyle w:val="ListBullet"/>
      </w:pPr>
      <w:r>
        <w:t>Daredevil #32</w:t>
      </w:r>
    </w:p>
    <w:p w:rsidR="00E4654B" w:rsidRDefault="00C04B79">
      <w:pPr>
        <w:pStyle w:val="ListBullet"/>
      </w:pPr>
      <w:r>
        <w:t>Wolverine &amp; the X-Men #37</w:t>
      </w:r>
    </w:p>
    <w:p w:rsidR="00E4654B" w:rsidRDefault="00C04B79">
      <w:pPr>
        <w:pStyle w:val="ListBullet"/>
      </w:pPr>
      <w:r>
        <w:t>Venom #42</w:t>
      </w:r>
    </w:p>
    <w:p w:rsidR="00E4654B" w:rsidRDefault="00C04B79">
      <w:pPr>
        <w:pStyle w:val="ListBullet"/>
      </w:pPr>
      <w:r>
        <w:t>Indestructible Hulk Special #1</w:t>
      </w:r>
    </w:p>
    <w:p w:rsidR="00E4654B" w:rsidRDefault="00C04B79">
      <w:pPr>
        <w:pStyle w:val="ListBullet"/>
      </w:pPr>
      <w:r>
        <w:t>Hunger #4</w:t>
      </w:r>
    </w:p>
    <w:p w:rsidR="00E4654B" w:rsidRDefault="00C04B79">
      <w:pPr>
        <w:pStyle w:val="ListBullet"/>
      </w:pPr>
      <w:r>
        <w:t>Guardians of the Galaxy #7</w:t>
      </w:r>
    </w:p>
    <w:p w:rsidR="00E4654B" w:rsidRDefault="00C04B79">
      <w:pPr>
        <w:pStyle w:val="ListBullet"/>
      </w:pPr>
      <w:r>
        <w:t>New Avengers #11</w:t>
      </w:r>
    </w:p>
    <w:p w:rsidR="00E4654B" w:rsidRDefault="00C04B79">
      <w:pPr>
        <w:pStyle w:val="ListBullet"/>
      </w:pPr>
      <w:r>
        <w:t>Wolverine Max #12</w:t>
      </w:r>
    </w:p>
    <w:p w:rsidR="00E4654B" w:rsidRDefault="00C04B79">
      <w:pPr>
        <w:pStyle w:val="ListBullet"/>
      </w:pPr>
      <w:r>
        <w:t>Fantastic Four #13</w:t>
      </w:r>
    </w:p>
    <w:p w:rsidR="00E4654B" w:rsidRDefault="00C04B79">
      <w:pPr>
        <w:pStyle w:val="ListBullet"/>
      </w:pPr>
      <w:r>
        <w:t>Uncanny X-Men #13</w:t>
      </w:r>
    </w:p>
    <w:p w:rsidR="00E4654B" w:rsidRDefault="00C04B79">
      <w:pPr>
        <w:pStyle w:val="ListBullet"/>
      </w:pPr>
      <w:r>
        <w:t>A+X #13</w:t>
      </w:r>
    </w:p>
    <w:p w:rsidR="00E4654B" w:rsidRDefault="00C04B79">
      <w:pPr>
        <w:pStyle w:val="ListBullet"/>
      </w:pPr>
      <w:r>
        <w:t>Hawkeye #13</w:t>
      </w:r>
    </w:p>
    <w:p w:rsidR="00E4654B" w:rsidRDefault="00C04B79">
      <w:pPr>
        <w:pStyle w:val="ListBullet"/>
      </w:pPr>
      <w:r>
        <w:t>Cable and X-Force #15</w:t>
      </w:r>
    </w:p>
    <w:p w:rsidR="00E4654B" w:rsidRDefault="00C04B79">
      <w:pPr>
        <w:pStyle w:val="ListBullet"/>
      </w:pPr>
      <w:r>
        <w:t>X-Men Legacy #18</w:t>
      </w:r>
    </w:p>
    <w:p w:rsidR="00E4654B" w:rsidRDefault="00C04B79">
      <w:pPr>
        <w:pStyle w:val="ListBullet"/>
      </w:pPr>
      <w:r>
        <w:t>Superior Spider-Man #19</w:t>
      </w:r>
    </w:p>
    <w:p w:rsidR="00E4654B" w:rsidRDefault="00C04B79">
      <w:pPr>
        <w:pStyle w:val="ListBullet"/>
      </w:pPr>
      <w:r>
        <w:t>Marvel Universe Ultimate Spider-Man #19</w:t>
      </w:r>
    </w:p>
    <w:p w:rsidR="00E4654B" w:rsidRDefault="00C04B79">
      <w:pPr>
        <w:pStyle w:val="ListBullet"/>
      </w:pPr>
      <w:r>
        <w:t>Avengers Assemble #20</w:t>
      </w:r>
    </w:p>
    <w:p w:rsidR="00E4654B" w:rsidRDefault="00C04B79">
      <w:pPr>
        <w:pStyle w:val="ListBullet"/>
      </w:pPr>
      <w:r>
        <w:t>Avengers #21</w:t>
      </w:r>
    </w:p>
    <w:p w:rsidR="00E4654B" w:rsidRDefault="00C04B79">
      <w:pPr>
        <w:pStyle w:val="ListBullet"/>
      </w:pPr>
      <w:r>
        <w:t>Marvel Universe Hulk: Agents of S.M.A.S.H. #1</w:t>
      </w:r>
    </w:p>
    <w:p w:rsidR="00E4654B" w:rsidRDefault="00C04B79">
      <w:pPr>
        <w:pStyle w:val="ListBullet"/>
      </w:pPr>
      <w:r>
        <w:t>Dexter #4</w:t>
      </w:r>
    </w:p>
    <w:p w:rsidR="00E4654B" w:rsidRDefault="00C04B79">
      <w:pPr>
        <w:pStyle w:val="ListBullet"/>
      </w:pPr>
      <w:r>
        <w:t>Infinity #4</w:t>
      </w:r>
    </w:p>
    <w:p w:rsidR="00E4654B" w:rsidRDefault="00C04B79">
      <w:pPr>
        <w:pStyle w:val="ListBullet"/>
      </w:pPr>
      <w:r>
        <w:t>Avengers a.I. #4</w:t>
      </w:r>
    </w:p>
    <w:p w:rsidR="00E4654B" w:rsidRDefault="00C04B79">
      <w:pPr>
        <w:pStyle w:val="ListBullet"/>
      </w:pPr>
      <w:r>
        <w:t>Superior Spider-Man Team-Up #4</w:t>
      </w:r>
    </w:p>
    <w:p w:rsidR="00E4654B" w:rsidRDefault="00C04B79">
      <w:pPr>
        <w:pStyle w:val="ListBullet"/>
      </w:pPr>
      <w:r>
        <w:t>X-Men #6</w:t>
      </w:r>
    </w:p>
    <w:p w:rsidR="00E4654B" w:rsidRDefault="00C04B79">
      <w:pPr>
        <w:pStyle w:val="ListBullet"/>
      </w:pPr>
      <w:r>
        <w:t>Fearless Defenders #10</w:t>
      </w:r>
    </w:p>
    <w:p w:rsidR="00E4654B" w:rsidRDefault="00C04B79">
      <w:pPr>
        <w:pStyle w:val="ListBullet"/>
      </w:pPr>
      <w:r>
        <w:t>Wolverine #10</w:t>
      </w:r>
    </w:p>
    <w:p w:rsidR="00E4654B" w:rsidRDefault="00C04B79">
      <w:pPr>
        <w:pStyle w:val="ListBullet"/>
      </w:pPr>
      <w:r>
        <w:t>Star Wars #10</w:t>
      </w:r>
    </w:p>
    <w:p w:rsidR="00E4654B" w:rsidRDefault="00C04B79">
      <w:pPr>
        <w:pStyle w:val="ListBullet"/>
      </w:pPr>
      <w:r>
        <w:t>Captain America #12</w:t>
      </w:r>
    </w:p>
    <w:p w:rsidR="00E4654B" w:rsidRDefault="00C04B79">
      <w:pPr>
        <w:pStyle w:val="ListBullet"/>
      </w:pPr>
      <w:r>
        <w:t>Uncanny X-Force #12</w:t>
      </w:r>
    </w:p>
    <w:p w:rsidR="00E4654B" w:rsidRDefault="00C04B79">
      <w:pPr>
        <w:pStyle w:val="ListBullet"/>
      </w:pPr>
      <w:r>
        <w:t>Thor: God of Thunder #14</w:t>
      </w:r>
    </w:p>
    <w:p w:rsidR="00E4654B" w:rsidRDefault="00C04B79">
      <w:pPr>
        <w:pStyle w:val="ListBullet"/>
      </w:pPr>
      <w:r>
        <w:t>Avengers Arena #16</w:t>
      </w:r>
    </w:p>
    <w:p w:rsidR="00E4654B" w:rsidRDefault="00C04B79">
      <w:pPr>
        <w:pStyle w:val="ListBullet"/>
      </w:pPr>
      <w:r>
        <w:t>Deadpool #18</w:t>
      </w:r>
    </w:p>
    <w:p w:rsidR="00E4654B" w:rsidRDefault="00C04B79">
      <w:pPr>
        <w:pStyle w:val="ListBullet"/>
      </w:pPr>
      <w:r>
        <w:t>Ultimate Comics X-Men #32</w:t>
      </w:r>
    </w:p>
    <w:p w:rsidR="00E4654B" w:rsidRDefault="00C04B79">
      <w:pPr>
        <w:pStyle w:val="ListBullet"/>
      </w:pPr>
      <w:r>
        <w:t>Astonishing X-Men #68</w:t>
      </w:r>
    </w:p>
    <w:p w:rsidR="00E4654B" w:rsidRDefault="00C04B79">
      <w:pPr>
        <w:pStyle w:val="ListBullet"/>
      </w:pPr>
      <w:r>
        <w:t>Thor: Season One #0</w:t>
      </w:r>
    </w:p>
    <w:p w:rsidR="00E4654B" w:rsidRDefault="00C04B79">
      <w:pPr>
        <w:pStyle w:val="ListBullet"/>
      </w:pPr>
      <w:r>
        <w:t>Avengers: Endless Wartime #0</w:t>
      </w:r>
    </w:p>
    <w:p w:rsidR="00E4654B" w:rsidRDefault="00C04B79">
      <w:pPr>
        <w:pStyle w:val="ListBullet"/>
      </w:pPr>
      <w:r>
        <w:t>Marvel Knights: Spider-Man #1</w:t>
      </w:r>
    </w:p>
    <w:p w:rsidR="00E4654B" w:rsidRDefault="00C04B79">
      <w:pPr>
        <w:pStyle w:val="ListBullet"/>
      </w:pPr>
      <w:r>
        <w:t>Fantomex Max #1</w:t>
      </w:r>
    </w:p>
    <w:p w:rsidR="00E4654B" w:rsidRDefault="00C04B79">
      <w:pPr>
        <w:pStyle w:val="ListBullet"/>
      </w:pPr>
      <w:r>
        <w:t>All-New X-Men Special #1</w:t>
      </w:r>
    </w:p>
    <w:p w:rsidR="00E4654B" w:rsidRDefault="00C04B79">
      <w:pPr>
        <w:pStyle w:val="ListBullet"/>
      </w:pPr>
      <w:r>
        <w:t>Thor &amp; the Mighty Avengers #1</w:t>
      </w:r>
    </w:p>
    <w:p w:rsidR="00E4654B" w:rsidRDefault="00C04B79">
      <w:pPr>
        <w:pStyle w:val="ListBullet"/>
      </w:pPr>
      <w:r>
        <w:t>Marvel Universe Avengers Assemble #1</w:t>
      </w:r>
    </w:p>
    <w:p w:rsidR="00E4654B" w:rsidRDefault="00C04B79">
      <w:pPr>
        <w:pStyle w:val="ListBullet"/>
      </w:pPr>
      <w:r>
        <w:t>Infinity: The Hunt #2</w:t>
      </w:r>
    </w:p>
    <w:p w:rsidR="00E4654B" w:rsidRDefault="00C04B79">
      <w:pPr>
        <w:pStyle w:val="ListBullet"/>
      </w:pPr>
      <w:r>
        <w:t>Mighty Avengers #2</w:t>
      </w:r>
    </w:p>
    <w:p w:rsidR="00E4654B" w:rsidRDefault="00C04B79">
      <w:pPr>
        <w:pStyle w:val="ListBullet"/>
      </w:pPr>
      <w:r>
        <w:t>The Star Wars #2</w:t>
      </w:r>
    </w:p>
    <w:p w:rsidR="00E4654B" w:rsidRDefault="00C04B79">
      <w:pPr>
        <w:pStyle w:val="ListBullet"/>
      </w:pPr>
      <w:r>
        <w:t>Hunger #3</w:t>
      </w:r>
    </w:p>
    <w:p w:rsidR="00E4654B" w:rsidRDefault="00C04B79">
      <w:pPr>
        <w:pStyle w:val="ListBullet"/>
      </w:pPr>
      <w:r>
        <w:t>The Superior Foes of Spider-Man #4</w:t>
      </w:r>
    </w:p>
    <w:p w:rsidR="00E4654B" w:rsidRDefault="00C04B79">
      <w:pPr>
        <w:pStyle w:val="ListBullet"/>
      </w:pPr>
      <w:r>
        <w:t>Daredevil: Dark Nights #5</w:t>
      </w:r>
    </w:p>
    <w:p w:rsidR="00E4654B" w:rsidRDefault="00C04B79">
      <w:pPr>
        <w:pStyle w:val="ListBullet"/>
      </w:pPr>
      <w:r>
        <w:t>Savage Wolverine #9</w:t>
      </w:r>
    </w:p>
    <w:p w:rsidR="00E4654B" w:rsidRDefault="00C04B79">
      <w:pPr>
        <w:pStyle w:val="ListBullet"/>
      </w:pPr>
      <w:r>
        <w:t>Iron Man #16</w:t>
      </w:r>
    </w:p>
    <w:p w:rsidR="00E4654B" w:rsidRDefault="00C04B79">
      <w:pPr>
        <w:pStyle w:val="ListBullet"/>
      </w:pPr>
      <w:r>
        <w:t>Thunderbolts #16</w:t>
      </w:r>
    </w:p>
    <w:p w:rsidR="00E4654B" w:rsidRDefault="00C04B79">
      <w:pPr>
        <w:pStyle w:val="ListBullet"/>
      </w:pPr>
      <w:r>
        <w:t>All-New X-Men #17</w:t>
      </w:r>
    </w:p>
    <w:p w:rsidR="00E4654B" w:rsidRDefault="00C04B79">
      <w:pPr>
        <w:pStyle w:val="Heading3"/>
      </w:pPr>
      <w:r>
        <w:t>November, 2013</w:t>
      </w:r>
    </w:p>
    <w:p w:rsidR="00E4654B" w:rsidRDefault="00C04B79">
      <w:r>
        <w:t xml:space="preserve">Number of comics published this month: </w:t>
      </w:r>
      <w:r>
        <w:rPr>
          <w:b/>
        </w:rPr>
        <w:t>80</w:t>
      </w:r>
    </w:p>
    <w:p w:rsidR="00E4654B" w:rsidRDefault="00C04B79">
      <w:pPr>
        <w:pStyle w:val="ListBullet"/>
      </w:pPr>
      <w:r>
        <w:t>Cataclysm: Ultimate X-Men #1</w:t>
      </w:r>
    </w:p>
    <w:p w:rsidR="00E4654B" w:rsidRDefault="00C04B79">
      <w:pPr>
        <w:pStyle w:val="ListBullet"/>
      </w:pPr>
      <w:r>
        <w:t>Wolverine &amp; the X-Men Annual #1</w:t>
      </w:r>
    </w:p>
    <w:p w:rsidR="00E4654B" w:rsidRDefault="00C04B79">
      <w:pPr>
        <w:pStyle w:val="ListBullet"/>
      </w:pPr>
      <w:r>
        <w:t>Deadpool Annual 2013 #1</w:t>
      </w:r>
    </w:p>
    <w:p w:rsidR="00E4654B" w:rsidRDefault="00C04B79">
      <w:pPr>
        <w:pStyle w:val="ListBullet"/>
      </w:pPr>
      <w:r>
        <w:t>Marvel Universe Avengers Assemble #3</w:t>
      </w:r>
    </w:p>
    <w:p w:rsidR="00E4654B" w:rsidRDefault="00C04B79">
      <w:pPr>
        <w:pStyle w:val="ListBullet"/>
      </w:pPr>
      <w:r>
        <w:t>Infinity: Heist #3</w:t>
      </w:r>
    </w:p>
    <w:p w:rsidR="00E4654B" w:rsidRDefault="00C04B79">
      <w:pPr>
        <w:pStyle w:val="ListBullet"/>
      </w:pPr>
      <w:r>
        <w:t>Infinity: The Hunt #4</w:t>
      </w:r>
    </w:p>
    <w:p w:rsidR="00E4654B" w:rsidRDefault="00C04B79">
      <w:pPr>
        <w:pStyle w:val="ListBullet"/>
      </w:pPr>
      <w:r>
        <w:t>Kick-Ass 3 #5</w:t>
      </w:r>
    </w:p>
    <w:p w:rsidR="00E4654B" w:rsidRDefault="00C04B79">
      <w:pPr>
        <w:pStyle w:val="ListBullet"/>
      </w:pPr>
      <w:r>
        <w:t>Superior Carnage #5</w:t>
      </w:r>
    </w:p>
    <w:p w:rsidR="00E4654B" w:rsidRDefault="00C04B79">
      <w:pPr>
        <w:pStyle w:val="ListBullet"/>
      </w:pPr>
      <w:r>
        <w:t>Infinity #6</w:t>
      </w:r>
    </w:p>
    <w:p w:rsidR="00E4654B" w:rsidRDefault="00C04B79">
      <w:pPr>
        <w:pStyle w:val="ListBullet"/>
      </w:pPr>
      <w:r>
        <w:t>Powers: Bureau #8</w:t>
      </w:r>
    </w:p>
    <w:p w:rsidR="00E4654B" w:rsidRDefault="00C04B79">
      <w:pPr>
        <w:pStyle w:val="ListBullet"/>
      </w:pPr>
      <w:r>
        <w:t>Star Wars: Legacy #9</w:t>
      </w:r>
    </w:p>
    <w:p w:rsidR="00E4654B" w:rsidRDefault="00C04B79">
      <w:pPr>
        <w:pStyle w:val="ListBullet"/>
      </w:pPr>
      <w:r>
        <w:t>Nova #10</w:t>
      </w:r>
    </w:p>
    <w:p w:rsidR="00E4654B" w:rsidRDefault="00C04B79">
      <w:pPr>
        <w:pStyle w:val="ListBullet"/>
      </w:pPr>
      <w:r>
        <w:t>Savage Wolverine #12</w:t>
      </w:r>
    </w:p>
    <w:p w:rsidR="00E4654B" w:rsidRDefault="00C04B79">
      <w:pPr>
        <w:pStyle w:val="ListBullet"/>
      </w:pPr>
      <w:r>
        <w:t>New Avengers #12</w:t>
      </w:r>
    </w:p>
    <w:p w:rsidR="00E4654B" w:rsidRDefault="00C04B79">
      <w:pPr>
        <w:pStyle w:val="ListBullet"/>
      </w:pPr>
      <w:r>
        <w:t>Uncanny X-Force #14</w:t>
      </w:r>
    </w:p>
    <w:p w:rsidR="00E4654B" w:rsidRDefault="00C04B79">
      <w:pPr>
        <w:pStyle w:val="ListBullet"/>
      </w:pPr>
      <w:r>
        <w:t>FF #14</w:t>
      </w:r>
    </w:p>
    <w:p w:rsidR="00E4654B" w:rsidRDefault="00C04B79">
      <w:pPr>
        <w:pStyle w:val="ListBullet"/>
      </w:pPr>
      <w:r>
        <w:t>Uncanny Avengers #14</w:t>
      </w:r>
    </w:p>
    <w:p w:rsidR="00E4654B" w:rsidRDefault="00C04B79">
      <w:pPr>
        <w:pStyle w:val="ListBullet"/>
      </w:pPr>
      <w:r>
        <w:t>Hawkeye #14</w:t>
      </w:r>
    </w:p>
    <w:p w:rsidR="00E4654B" w:rsidRDefault="00C04B79">
      <w:pPr>
        <w:pStyle w:val="ListBullet"/>
      </w:pPr>
      <w:r>
        <w:t>Indestructible Hulk #16</w:t>
      </w:r>
    </w:p>
    <w:p w:rsidR="00E4654B" w:rsidRDefault="00C04B79">
      <w:pPr>
        <w:pStyle w:val="ListBullet"/>
      </w:pPr>
      <w:r>
        <w:t>Avengers Arena #18</w:t>
      </w:r>
    </w:p>
    <w:p w:rsidR="00E4654B" w:rsidRDefault="00C04B79">
      <w:pPr>
        <w:pStyle w:val="ListBullet"/>
      </w:pPr>
      <w:r>
        <w:t>All-New X-Men #19</w:t>
      </w:r>
    </w:p>
    <w:p w:rsidR="00E4654B" w:rsidRDefault="00C04B79">
      <w:pPr>
        <w:pStyle w:val="ListBullet"/>
      </w:pPr>
      <w:r>
        <w:t>Marvel Universe Ultimate Spider-Man #20</w:t>
      </w:r>
    </w:p>
    <w:p w:rsidR="00E4654B" w:rsidRDefault="00C04B79">
      <w:pPr>
        <w:pStyle w:val="ListBullet"/>
      </w:pPr>
      <w:r>
        <w:t>Avengers Assemble #21</w:t>
      </w:r>
    </w:p>
    <w:p w:rsidR="00E4654B" w:rsidRDefault="00C04B79">
      <w:pPr>
        <w:pStyle w:val="ListBullet"/>
      </w:pPr>
      <w:r>
        <w:t>Superior Spider-Man #22</w:t>
      </w:r>
    </w:p>
    <w:p w:rsidR="00E4654B" w:rsidRDefault="00C04B79">
      <w:pPr>
        <w:pStyle w:val="ListBullet"/>
      </w:pPr>
      <w:r>
        <w:t>Scarlet Spider #24</w:t>
      </w:r>
    </w:p>
    <w:p w:rsidR="00E4654B" w:rsidRDefault="00C04B79">
      <w:pPr>
        <w:pStyle w:val="ListBullet"/>
      </w:pPr>
      <w:r>
        <w:t>Wolverine &amp; the X-Men #38</w:t>
      </w:r>
    </w:p>
    <w:p w:rsidR="00E4654B" w:rsidRDefault="00C04B79">
      <w:pPr>
        <w:pStyle w:val="ListBullet"/>
      </w:pPr>
      <w:r>
        <w:t>Cataclysm: Ultimates #1</w:t>
      </w:r>
    </w:p>
    <w:p w:rsidR="00E4654B" w:rsidRDefault="00C04B79">
      <w:pPr>
        <w:pStyle w:val="ListBullet"/>
      </w:pPr>
      <w:r>
        <w:t>Superior Spider-Man Annual #1</w:t>
      </w:r>
    </w:p>
    <w:p w:rsidR="00E4654B" w:rsidRDefault="00C04B79">
      <w:pPr>
        <w:pStyle w:val="ListBullet"/>
      </w:pPr>
      <w:r>
        <w:t>Star Wars: Dawn of the Jedi - Force War #1</w:t>
      </w:r>
    </w:p>
    <w:p w:rsidR="00E4654B" w:rsidRDefault="00C04B79">
      <w:pPr>
        <w:pStyle w:val="ListBullet"/>
      </w:pPr>
      <w:r>
        <w:t>Longshot Saves the Marvel Universe #2</w:t>
      </w:r>
    </w:p>
    <w:p w:rsidR="00E4654B" w:rsidRDefault="00C04B79">
      <w:pPr>
        <w:pStyle w:val="ListBullet"/>
      </w:pPr>
      <w:r>
        <w:t>Dexter #5</w:t>
      </w:r>
    </w:p>
    <w:p w:rsidR="00E4654B" w:rsidRDefault="00C04B79">
      <w:pPr>
        <w:pStyle w:val="ListBullet"/>
      </w:pPr>
      <w:r>
        <w:t>Avengers a.I. #6</w:t>
      </w:r>
    </w:p>
    <w:p w:rsidR="00E4654B" w:rsidRDefault="00C04B79">
      <w:pPr>
        <w:pStyle w:val="ListBullet"/>
      </w:pPr>
      <w:r>
        <w:t>Superior Spider-Man Team-Up #6</w:t>
      </w:r>
    </w:p>
    <w:p w:rsidR="00E4654B" w:rsidRDefault="00C04B79">
      <w:pPr>
        <w:pStyle w:val="ListBullet"/>
      </w:pPr>
      <w:r>
        <w:t>X-Men #7</w:t>
      </w:r>
    </w:p>
    <w:p w:rsidR="00E4654B" w:rsidRDefault="00C04B79">
      <w:pPr>
        <w:pStyle w:val="ListBullet"/>
      </w:pPr>
      <w:r>
        <w:t>Secret Avengers #11</w:t>
      </w:r>
    </w:p>
    <w:p w:rsidR="00E4654B" w:rsidRDefault="00C04B79">
      <w:pPr>
        <w:pStyle w:val="ListBullet"/>
      </w:pPr>
      <w:r>
        <w:t>Young Avengers #12</w:t>
      </w:r>
    </w:p>
    <w:p w:rsidR="00E4654B" w:rsidRDefault="00C04B79">
      <w:pPr>
        <w:pStyle w:val="ListBullet"/>
      </w:pPr>
      <w:r>
        <w:t>Wolverine Max #13</w:t>
      </w:r>
    </w:p>
    <w:p w:rsidR="00E4654B" w:rsidRDefault="00C04B79">
      <w:pPr>
        <w:pStyle w:val="ListBullet"/>
      </w:pPr>
      <w:r>
        <w:t>Fantastic Four #14</w:t>
      </w:r>
    </w:p>
    <w:p w:rsidR="00E4654B" w:rsidRDefault="00C04B79">
      <w:pPr>
        <w:pStyle w:val="ListBullet"/>
      </w:pPr>
      <w:r>
        <w:t>Uncanny X-Men #14</w:t>
      </w:r>
    </w:p>
    <w:p w:rsidR="00E4654B" w:rsidRDefault="00C04B79">
      <w:pPr>
        <w:pStyle w:val="ListBullet"/>
      </w:pPr>
      <w:r>
        <w:t>A+X #14</w:t>
      </w:r>
    </w:p>
    <w:p w:rsidR="00E4654B" w:rsidRDefault="00C04B79">
      <w:pPr>
        <w:pStyle w:val="ListBullet"/>
      </w:pPr>
      <w:r>
        <w:t>Indestructible Hulk #15</w:t>
      </w:r>
    </w:p>
    <w:p w:rsidR="00E4654B" w:rsidRDefault="00C04B79">
      <w:pPr>
        <w:pStyle w:val="ListBullet"/>
      </w:pPr>
      <w:r>
        <w:t>Cable and X-Force #16</w:t>
      </w:r>
    </w:p>
    <w:p w:rsidR="00E4654B" w:rsidRDefault="00C04B79">
      <w:pPr>
        <w:pStyle w:val="ListBullet"/>
      </w:pPr>
      <w:r>
        <w:t>Thunderbolts #18</w:t>
      </w:r>
    </w:p>
    <w:p w:rsidR="00E4654B" w:rsidRDefault="00C04B79">
      <w:pPr>
        <w:pStyle w:val="ListBullet"/>
      </w:pPr>
      <w:r>
        <w:t>X-Men Legacy #20</w:t>
      </w:r>
    </w:p>
    <w:p w:rsidR="00E4654B" w:rsidRDefault="00C04B79">
      <w:pPr>
        <w:pStyle w:val="ListBullet"/>
      </w:pPr>
      <w:r>
        <w:t>Avengers #23</w:t>
      </w:r>
    </w:p>
    <w:p w:rsidR="00E4654B" w:rsidRDefault="00C04B79">
      <w:pPr>
        <w:pStyle w:val="ListBullet"/>
      </w:pPr>
      <w:r>
        <w:t>Daredevil #33</w:t>
      </w:r>
    </w:p>
    <w:p w:rsidR="00E4654B" w:rsidRDefault="00C04B79">
      <w:pPr>
        <w:pStyle w:val="ListBullet"/>
      </w:pPr>
      <w:r>
        <w:t>Iron Man: Fatal Frontier Infinite Comic #7</w:t>
      </w:r>
    </w:p>
    <w:p w:rsidR="00E4654B" w:rsidRDefault="00C04B79">
      <w:pPr>
        <w:pStyle w:val="ListBullet"/>
      </w:pPr>
      <w:r>
        <w:t>Marvel Knights: X-Men #1</w:t>
      </w:r>
    </w:p>
    <w:p w:rsidR="00E4654B" w:rsidRDefault="00C04B79">
      <w:pPr>
        <w:pStyle w:val="ListBullet"/>
      </w:pPr>
      <w:r>
        <w:t>Cataclysm: Ultimate Spider-Man #1</w:t>
      </w:r>
    </w:p>
    <w:p w:rsidR="00E4654B" w:rsidRDefault="00C04B79">
      <w:pPr>
        <w:pStyle w:val="ListBullet"/>
      </w:pPr>
      <w:r>
        <w:t>X-Men: Gold #1</w:t>
      </w:r>
    </w:p>
    <w:p w:rsidR="00E4654B" w:rsidRDefault="00C04B79">
      <w:pPr>
        <w:pStyle w:val="ListBullet"/>
      </w:pPr>
      <w:r>
        <w:t>Marvel Universe Avengers Assemble #2</w:t>
      </w:r>
    </w:p>
    <w:p w:rsidR="00E4654B" w:rsidRDefault="00C04B79">
      <w:pPr>
        <w:pStyle w:val="ListBullet"/>
      </w:pPr>
      <w:r>
        <w:t>Captain America: Living Legend #3</w:t>
      </w:r>
    </w:p>
    <w:p w:rsidR="00E4654B" w:rsidRDefault="00C04B79">
      <w:pPr>
        <w:pStyle w:val="ListBullet"/>
      </w:pPr>
      <w:r>
        <w:t>The Superior Foes of Spider-Man #5</w:t>
      </w:r>
    </w:p>
    <w:p w:rsidR="00E4654B" w:rsidRDefault="00C04B79">
      <w:pPr>
        <w:pStyle w:val="ListBullet"/>
      </w:pPr>
      <w:r>
        <w:t>Fearless Defenders #11</w:t>
      </w:r>
    </w:p>
    <w:p w:rsidR="00E4654B" w:rsidRDefault="00C04B79">
      <w:pPr>
        <w:pStyle w:val="ListBullet"/>
      </w:pPr>
      <w:r>
        <w:t>Savage Wolverine #11</w:t>
      </w:r>
    </w:p>
    <w:p w:rsidR="00E4654B" w:rsidRDefault="00C04B79">
      <w:pPr>
        <w:pStyle w:val="ListBullet"/>
      </w:pPr>
      <w:r>
        <w:t>Wolverine #11</w:t>
      </w:r>
    </w:p>
    <w:p w:rsidR="00E4654B" w:rsidRDefault="00C04B79">
      <w:pPr>
        <w:pStyle w:val="ListBullet"/>
      </w:pPr>
      <w:r>
        <w:t>Star Wars #11</w:t>
      </w:r>
    </w:p>
    <w:p w:rsidR="00E4654B" w:rsidRDefault="00C04B79">
      <w:pPr>
        <w:pStyle w:val="ListBullet"/>
      </w:pPr>
      <w:r>
        <w:t>Thor: God of Thunder #15</w:t>
      </w:r>
    </w:p>
    <w:p w:rsidR="00E4654B" w:rsidRDefault="00C04B79">
      <w:pPr>
        <w:pStyle w:val="ListBullet"/>
      </w:pPr>
      <w:r>
        <w:t>Avengers Arena #17</w:t>
      </w:r>
    </w:p>
    <w:p w:rsidR="00E4654B" w:rsidRDefault="00C04B79">
      <w:pPr>
        <w:pStyle w:val="ListBullet"/>
      </w:pPr>
      <w:r>
        <w:t>All-New X-Men #18</w:t>
      </w:r>
    </w:p>
    <w:p w:rsidR="00E4654B" w:rsidRDefault="00C04B79">
      <w:pPr>
        <w:pStyle w:val="ListBullet"/>
      </w:pPr>
      <w:r>
        <w:t>Deadpool #19</w:t>
      </w:r>
    </w:p>
    <w:p w:rsidR="00E4654B" w:rsidRDefault="00C04B79">
      <w:pPr>
        <w:pStyle w:val="ListBullet"/>
      </w:pPr>
      <w:r>
        <w:t>Superior Spider-Man #21</w:t>
      </w:r>
    </w:p>
    <w:p w:rsidR="00E4654B" w:rsidRDefault="00C04B79">
      <w:pPr>
        <w:pStyle w:val="ListBullet"/>
      </w:pPr>
      <w:r>
        <w:t>Iron Man: Fatal Frontier Infinite Comic #6</w:t>
      </w:r>
    </w:p>
    <w:p w:rsidR="00E4654B" w:rsidRDefault="00C04B79">
      <w:pPr>
        <w:pStyle w:val="ListBullet"/>
      </w:pPr>
      <w:r>
        <w:t>Amazing X-Men #1</w:t>
      </w:r>
    </w:p>
    <w:p w:rsidR="00E4654B" w:rsidRDefault="00C04B79">
      <w:pPr>
        <w:pStyle w:val="ListBullet"/>
      </w:pPr>
      <w:r>
        <w:t>Painkiller Jane: The Price of Freedom #1</w:t>
      </w:r>
    </w:p>
    <w:p w:rsidR="00E4654B" w:rsidRDefault="00C04B79">
      <w:pPr>
        <w:pStyle w:val="ListBullet"/>
      </w:pPr>
      <w:r>
        <w:t>Marvel's Captain America: The First Avenger Adaptation #1</w:t>
      </w:r>
    </w:p>
    <w:p w:rsidR="00E4654B" w:rsidRDefault="00C04B79">
      <w:pPr>
        <w:pStyle w:val="ListBullet"/>
      </w:pPr>
      <w:r>
        <w:t>Longshot Saves the Marvel Universe #1</w:t>
      </w:r>
    </w:p>
    <w:p w:rsidR="00E4654B" w:rsidRDefault="00C04B79">
      <w:pPr>
        <w:pStyle w:val="ListBullet"/>
      </w:pPr>
      <w:r>
        <w:t>Cataclysm: The Ultimates' Last Stand #1</w:t>
      </w:r>
    </w:p>
    <w:p w:rsidR="00E4654B" w:rsidRDefault="00C04B79">
      <w:pPr>
        <w:pStyle w:val="ListBullet"/>
      </w:pPr>
      <w:r>
        <w:t>S.H.I.E.L.D. Origins #1</w:t>
      </w:r>
    </w:p>
    <w:p w:rsidR="00E4654B" w:rsidRDefault="00C04B79">
      <w:pPr>
        <w:pStyle w:val="ListBullet"/>
      </w:pPr>
      <w:r>
        <w:t>Fantomex Max #2</w:t>
      </w:r>
    </w:p>
    <w:p w:rsidR="00E4654B" w:rsidRDefault="00C04B79">
      <w:pPr>
        <w:pStyle w:val="ListBullet"/>
      </w:pPr>
      <w:r>
        <w:t>Marvel Universe Hulk: Agents of S.M.A.S.H. #2</w:t>
      </w:r>
    </w:p>
    <w:p w:rsidR="00E4654B" w:rsidRDefault="00C04B79">
      <w:pPr>
        <w:pStyle w:val="ListBullet"/>
      </w:pPr>
      <w:r>
        <w:t>Marvel Knights: Spider-Man #2</w:t>
      </w:r>
    </w:p>
    <w:p w:rsidR="00E4654B" w:rsidRDefault="00C04B79">
      <w:pPr>
        <w:pStyle w:val="ListBullet"/>
      </w:pPr>
      <w:r>
        <w:t>Mighty Avengers #3</w:t>
      </w:r>
    </w:p>
    <w:p w:rsidR="00E4654B" w:rsidRDefault="00C04B79">
      <w:pPr>
        <w:pStyle w:val="ListBullet"/>
      </w:pPr>
      <w:r>
        <w:t>The Star Wars #3</w:t>
      </w:r>
    </w:p>
    <w:p w:rsidR="00E4654B" w:rsidRDefault="00C04B79">
      <w:pPr>
        <w:pStyle w:val="ListBullet"/>
      </w:pPr>
      <w:r>
        <w:t>The Emerald City of Oz #4</w:t>
      </w:r>
    </w:p>
    <w:p w:rsidR="00E4654B" w:rsidRDefault="00C04B79">
      <w:pPr>
        <w:pStyle w:val="ListBullet"/>
      </w:pPr>
      <w:r>
        <w:t>Daredevil: Dark Nights #6</w:t>
      </w:r>
    </w:p>
    <w:p w:rsidR="00E4654B" w:rsidRDefault="00C04B79">
      <w:pPr>
        <w:pStyle w:val="ListBullet"/>
      </w:pPr>
      <w:r>
        <w:t>Captain America #13</w:t>
      </w:r>
    </w:p>
    <w:p w:rsidR="00E4654B" w:rsidRDefault="00C04B79">
      <w:pPr>
        <w:pStyle w:val="ListBullet"/>
      </w:pPr>
      <w:r>
        <w:t>Captain Marvel #17</w:t>
      </w:r>
    </w:p>
    <w:p w:rsidR="00E4654B" w:rsidRDefault="00C04B79">
      <w:pPr>
        <w:pStyle w:val="ListBullet"/>
      </w:pPr>
      <w:r>
        <w:t>Iron Man #18</w:t>
      </w:r>
    </w:p>
    <w:p w:rsidR="00E4654B" w:rsidRDefault="00C04B79">
      <w:pPr>
        <w:pStyle w:val="ListBullet"/>
      </w:pPr>
      <w:r>
        <w:t>X-Men Legacy #19</w:t>
      </w:r>
    </w:p>
    <w:p w:rsidR="00E4654B" w:rsidRDefault="00C04B79">
      <w:pPr>
        <w:pStyle w:val="Heading3"/>
      </w:pPr>
      <w:r>
        <w:t>December, 2013</w:t>
      </w:r>
    </w:p>
    <w:p w:rsidR="00E4654B" w:rsidRDefault="00C04B79">
      <w:r>
        <w:t xml:space="preserve">Number of comics published this month: </w:t>
      </w:r>
      <w:r>
        <w:rPr>
          <w:b/>
        </w:rPr>
        <w:t>74</w:t>
      </w:r>
    </w:p>
    <w:p w:rsidR="00E4654B" w:rsidRDefault="00C04B79">
      <w:pPr>
        <w:pStyle w:val="ListBullet"/>
      </w:pPr>
      <w:r>
        <w:t>The Superior Foes of Spider-Man #7</w:t>
      </w:r>
    </w:p>
    <w:p w:rsidR="00E4654B" w:rsidRDefault="00C04B79">
      <w:pPr>
        <w:pStyle w:val="ListBullet"/>
      </w:pPr>
      <w:r>
        <w:t>Guardians of the Galaxy #10</w:t>
      </w:r>
    </w:p>
    <w:p w:rsidR="00E4654B" w:rsidRDefault="00C04B79">
      <w:pPr>
        <w:pStyle w:val="ListBullet"/>
      </w:pPr>
      <w:r>
        <w:t>New Avengers #13</w:t>
      </w:r>
    </w:p>
    <w:p w:rsidR="00E4654B" w:rsidRDefault="00C04B79">
      <w:pPr>
        <w:pStyle w:val="ListBullet"/>
      </w:pPr>
      <w:r>
        <w:t>Savage Wolverine #13</w:t>
      </w:r>
    </w:p>
    <w:p w:rsidR="00E4654B" w:rsidRDefault="00C04B79">
      <w:pPr>
        <w:pStyle w:val="ListBullet"/>
      </w:pPr>
      <w:r>
        <w:t>The Star Wars #0</w:t>
      </w:r>
    </w:p>
    <w:p w:rsidR="00E4654B" w:rsidRDefault="00C04B79">
      <w:pPr>
        <w:pStyle w:val="ListBullet"/>
      </w:pPr>
      <w:r>
        <w:t>Origin II #1</w:t>
      </w:r>
    </w:p>
    <w:p w:rsidR="00E4654B" w:rsidRDefault="00C04B79">
      <w:pPr>
        <w:pStyle w:val="ListBullet"/>
      </w:pPr>
      <w:r>
        <w:t>Avengers #24</w:t>
      </w:r>
    </w:p>
    <w:p w:rsidR="00E4654B" w:rsidRDefault="00C04B79">
      <w:pPr>
        <w:pStyle w:val="ListBullet"/>
      </w:pPr>
      <w:r>
        <w:t>Thunderbolts Annual #1</w:t>
      </w:r>
    </w:p>
    <w:p w:rsidR="00E4654B" w:rsidRDefault="00C04B79">
      <w:pPr>
        <w:pStyle w:val="ListBullet"/>
      </w:pPr>
      <w:r>
        <w:t>Star Wars: Darth Vader and the Cry of Shadows #1</w:t>
      </w:r>
    </w:p>
    <w:p w:rsidR="00E4654B" w:rsidRDefault="00C04B79">
      <w:pPr>
        <w:pStyle w:val="ListBullet"/>
      </w:pPr>
      <w:r>
        <w:t>Cataclysm: Ultimate X-Men #2</w:t>
      </w:r>
    </w:p>
    <w:p w:rsidR="00E4654B" w:rsidRDefault="00C04B79">
      <w:pPr>
        <w:pStyle w:val="ListBullet"/>
      </w:pPr>
      <w:r>
        <w:t>Star Wars: Dawn of the Jedi - Force War #2</w:t>
      </w:r>
    </w:p>
    <w:p w:rsidR="00E4654B" w:rsidRDefault="00C04B79">
      <w:pPr>
        <w:pStyle w:val="ListBullet"/>
      </w:pPr>
      <w:r>
        <w:t>Longshot Saves the Marvel Universe #4</w:t>
      </w:r>
    </w:p>
    <w:p w:rsidR="00E4654B" w:rsidRDefault="00C04B79">
      <w:pPr>
        <w:pStyle w:val="ListBullet"/>
      </w:pPr>
      <w:r>
        <w:t>Star Wars: Dark Times - A Spark Remains #5</w:t>
      </w:r>
    </w:p>
    <w:p w:rsidR="00E4654B" w:rsidRDefault="00C04B79">
      <w:pPr>
        <w:pStyle w:val="ListBullet"/>
      </w:pPr>
      <w:r>
        <w:t>X-Men #8</w:t>
      </w:r>
    </w:p>
    <w:p w:rsidR="00E4654B" w:rsidRDefault="00C04B79">
      <w:pPr>
        <w:pStyle w:val="ListBullet"/>
      </w:pPr>
      <w:r>
        <w:t>Superior Spider-Man Team-Up #8</w:t>
      </w:r>
    </w:p>
    <w:p w:rsidR="00E4654B" w:rsidRDefault="00C04B79">
      <w:pPr>
        <w:pStyle w:val="ListBullet"/>
      </w:pPr>
      <w:r>
        <w:t>Star Wars: Legacy #10</w:t>
      </w:r>
    </w:p>
    <w:p w:rsidR="00E4654B" w:rsidRDefault="00C04B79">
      <w:pPr>
        <w:pStyle w:val="ListBullet"/>
      </w:pPr>
      <w:r>
        <w:t>Secret Avengers #13</w:t>
      </w:r>
    </w:p>
    <w:p w:rsidR="00E4654B" w:rsidRDefault="00C04B79">
      <w:pPr>
        <w:pStyle w:val="ListBullet"/>
      </w:pPr>
      <w:r>
        <w:t>Young Avengers #14</w:t>
      </w:r>
    </w:p>
    <w:p w:rsidR="00E4654B" w:rsidRDefault="00C04B79">
      <w:pPr>
        <w:pStyle w:val="ListBullet"/>
      </w:pPr>
      <w:r>
        <w:t>Uncanny X-Force #15</w:t>
      </w:r>
    </w:p>
    <w:p w:rsidR="00E4654B" w:rsidRDefault="00C04B79">
      <w:pPr>
        <w:pStyle w:val="ListBullet"/>
      </w:pPr>
      <w:r>
        <w:t>Fantastic Four #15</w:t>
      </w:r>
    </w:p>
    <w:p w:rsidR="00E4654B" w:rsidRDefault="00C04B79">
      <w:pPr>
        <w:pStyle w:val="ListBullet"/>
      </w:pPr>
      <w:r>
        <w:t>FF #15</w:t>
      </w:r>
    </w:p>
    <w:p w:rsidR="00E4654B" w:rsidRDefault="00C04B79">
      <w:pPr>
        <w:pStyle w:val="ListBullet"/>
      </w:pPr>
      <w:r>
        <w:t>Uncanny Avengers #15</w:t>
      </w:r>
    </w:p>
    <w:p w:rsidR="00E4654B" w:rsidRDefault="00C04B79">
      <w:pPr>
        <w:pStyle w:val="ListBullet"/>
      </w:pPr>
      <w:r>
        <w:t>Thor: God of Thunder #16</w:t>
      </w:r>
    </w:p>
    <w:p w:rsidR="00E4654B" w:rsidRDefault="00C04B79">
      <w:pPr>
        <w:pStyle w:val="ListBullet"/>
      </w:pPr>
      <w:r>
        <w:t>Indestructible Hulk #17</w:t>
      </w:r>
    </w:p>
    <w:p w:rsidR="00E4654B" w:rsidRDefault="00C04B79">
      <w:pPr>
        <w:pStyle w:val="ListBullet"/>
      </w:pPr>
      <w:r>
        <w:t>All-New X-Men #20</w:t>
      </w:r>
    </w:p>
    <w:p w:rsidR="00E4654B" w:rsidRDefault="00C04B79">
      <w:pPr>
        <w:pStyle w:val="ListBullet"/>
      </w:pPr>
      <w:r>
        <w:t>Deadpool #21</w:t>
      </w:r>
    </w:p>
    <w:p w:rsidR="00E4654B" w:rsidRDefault="00C04B79">
      <w:pPr>
        <w:pStyle w:val="ListBullet"/>
      </w:pPr>
      <w:r>
        <w:t>Avengers Assemble #22</w:t>
      </w:r>
    </w:p>
    <w:p w:rsidR="00E4654B" w:rsidRDefault="00C04B79">
      <w:pPr>
        <w:pStyle w:val="ListBullet"/>
      </w:pPr>
      <w:r>
        <w:t>Superior Spider-Man #24</w:t>
      </w:r>
    </w:p>
    <w:p w:rsidR="00E4654B" w:rsidRDefault="00C04B79">
      <w:pPr>
        <w:pStyle w:val="ListBullet"/>
      </w:pPr>
      <w:r>
        <w:t>Scarlet Spider #25</w:t>
      </w:r>
    </w:p>
    <w:p w:rsidR="00E4654B" w:rsidRDefault="00C04B79">
      <w:pPr>
        <w:pStyle w:val="ListBullet"/>
      </w:pPr>
      <w:r>
        <w:t>Daredevil #34</w:t>
      </w:r>
    </w:p>
    <w:p w:rsidR="00E4654B" w:rsidRDefault="00C04B79">
      <w:pPr>
        <w:pStyle w:val="ListBullet"/>
      </w:pPr>
      <w:r>
        <w:t>Marvel Knights: Hulk #1</w:t>
      </w:r>
    </w:p>
    <w:p w:rsidR="00E4654B" w:rsidRDefault="00C04B79">
      <w:pPr>
        <w:pStyle w:val="ListBullet"/>
      </w:pPr>
      <w:r>
        <w:t>Inhumanity: The Awakening #1</w:t>
      </w:r>
    </w:p>
    <w:p w:rsidR="00E4654B" w:rsidRDefault="00C04B79">
      <w:pPr>
        <w:pStyle w:val="ListBullet"/>
      </w:pPr>
      <w:r>
        <w:t>Marvel's Captain America: The First Avenger Adaptation #2</w:t>
      </w:r>
    </w:p>
    <w:p w:rsidR="00E4654B" w:rsidRDefault="00C04B79">
      <w:pPr>
        <w:pStyle w:val="ListBullet"/>
      </w:pPr>
      <w:r>
        <w:t>Cataclysm: Ultimate Spider-Man #2</w:t>
      </w:r>
    </w:p>
    <w:p w:rsidR="00E4654B" w:rsidRDefault="00C04B79">
      <w:pPr>
        <w:pStyle w:val="ListBullet"/>
      </w:pPr>
      <w:r>
        <w:t>Cataclysm: Ultimates #2</w:t>
      </w:r>
    </w:p>
    <w:p w:rsidR="00E4654B" w:rsidRDefault="00C04B79">
      <w:pPr>
        <w:pStyle w:val="ListBullet"/>
      </w:pPr>
      <w:r>
        <w:t>Captain America: Living Legend #4</w:t>
      </w:r>
    </w:p>
    <w:p w:rsidR="00E4654B" w:rsidRDefault="00C04B79">
      <w:pPr>
        <w:pStyle w:val="ListBullet"/>
      </w:pPr>
      <w:r>
        <w:t>Mighty Avengers #4</w:t>
      </w:r>
    </w:p>
    <w:p w:rsidR="00E4654B" w:rsidRDefault="00C04B79">
      <w:pPr>
        <w:pStyle w:val="ListBullet"/>
      </w:pPr>
      <w:r>
        <w:t>The Emerald City of Oz #5</w:t>
      </w:r>
    </w:p>
    <w:p w:rsidR="00E4654B" w:rsidRDefault="00C04B79">
      <w:pPr>
        <w:pStyle w:val="ListBullet"/>
      </w:pPr>
      <w:r>
        <w:t>The Superior Foes of Spider-Man #6</w:t>
      </w:r>
    </w:p>
    <w:p w:rsidR="00E4654B" w:rsidRDefault="00C04B79">
      <w:pPr>
        <w:pStyle w:val="ListBullet"/>
      </w:pPr>
      <w:r>
        <w:t>Avengers a.I. #7</w:t>
      </w:r>
    </w:p>
    <w:p w:rsidR="00E4654B" w:rsidRDefault="00C04B79">
      <w:pPr>
        <w:pStyle w:val="ListBullet"/>
      </w:pPr>
      <w:r>
        <w:t>Wolverine #12</w:t>
      </w:r>
    </w:p>
    <w:p w:rsidR="00E4654B" w:rsidRDefault="00C04B79">
      <w:pPr>
        <w:pStyle w:val="ListBullet"/>
      </w:pPr>
      <w:r>
        <w:t>Star Wars #12</w:t>
      </w:r>
    </w:p>
    <w:p w:rsidR="00E4654B" w:rsidRDefault="00C04B79">
      <w:pPr>
        <w:pStyle w:val="ListBullet"/>
      </w:pPr>
      <w:r>
        <w:t>Captain America #14</w:t>
      </w:r>
    </w:p>
    <w:p w:rsidR="00E4654B" w:rsidRDefault="00C04B79">
      <w:pPr>
        <w:pStyle w:val="ListBullet"/>
      </w:pPr>
      <w:r>
        <w:t>Wolverine Max #14</w:t>
      </w:r>
    </w:p>
    <w:p w:rsidR="00E4654B" w:rsidRDefault="00C04B79">
      <w:pPr>
        <w:pStyle w:val="ListBullet"/>
      </w:pPr>
      <w:r>
        <w:t>Uncanny X-Men #15</w:t>
      </w:r>
    </w:p>
    <w:p w:rsidR="00E4654B" w:rsidRDefault="00C04B79">
      <w:pPr>
        <w:pStyle w:val="ListBullet"/>
      </w:pPr>
      <w:r>
        <w:t>A+X #15</w:t>
      </w:r>
    </w:p>
    <w:p w:rsidR="00E4654B" w:rsidRDefault="00C04B79">
      <w:pPr>
        <w:pStyle w:val="ListBullet"/>
      </w:pPr>
      <w:r>
        <w:t>Cable and X-Force #17</w:t>
      </w:r>
    </w:p>
    <w:p w:rsidR="00E4654B" w:rsidRDefault="00C04B79">
      <w:pPr>
        <w:pStyle w:val="ListBullet"/>
      </w:pPr>
      <w:r>
        <w:t>Thunderbolts #19</w:t>
      </w:r>
    </w:p>
    <w:p w:rsidR="00E4654B" w:rsidRDefault="00C04B79">
      <w:pPr>
        <w:pStyle w:val="ListBullet"/>
      </w:pPr>
      <w:r>
        <w:t>Marvel Universe Ultimate Spider-Man #21</w:t>
      </w:r>
    </w:p>
    <w:p w:rsidR="00E4654B" w:rsidRDefault="00C04B79">
      <w:pPr>
        <w:pStyle w:val="ListBullet"/>
      </w:pPr>
      <w:r>
        <w:t>Wolverine &amp; the X-Men #39</w:t>
      </w:r>
    </w:p>
    <w:p w:rsidR="00E4654B" w:rsidRDefault="00C04B79">
      <w:pPr>
        <w:pStyle w:val="ListBullet"/>
      </w:pPr>
      <w:r>
        <w:t>Indestructible Hulk Annual #1</w:t>
      </w:r>
    </w:p>
    <w:p w:rsidR="00E4654B" w:rsidRDefault="00C04B79">
      <w:pPr>
        <w:pStyle w:val="ListBullet"/>
      </w:pPr>
      <w:r>
        <w:t>Avengers Annual #1</w:t>
      </w:r>
    </w:p>
    <w:p w:rsidR="00E4654B" w:rsidRDefault="00C04B79">
      <w:pPr>
        <w:pStyle w:val="ListBullet"/>
      </w:pPr>
      <w:r>
        <w:t>Inhumanity #1</w:t>
      </w:r>
    </w:p>
    <w:p w:rsidR="00E4654B" w:rsidRDefault="00C04B79">
      <w:pPr>
        <w:pStyle w:val="ListBullet"/>
      </w:pPr>
      <w:r>
        <w:t>Star-Lord: Worlds on the Brink #1</w:t>
      </w:r>
    </w:p>
    <w:p w:rsidR="00E4654B" w:rsidRDefault="00C04B79">
      <w:pPr>
        <w:pStyle w:val="ListBullet"/>
      </w:pPr>
      <w:r>
        <w:t>Amazing X-Men #2</w:t>
      </w:r>
    </w:p>
    <w:p w:rsidR="00E4654B" w:rsidRDefault="00C04B79">
      <w:pPr>
        <w:pStyle w:val="ListBullet"/>
      </w:pPr>
      <w:r>
        <w:t>Cataclysm: The Ultimates' Last Stand #2</w:t>
      </w:r>
    </w:p>
    <w:p w:rsidR="00E4654B" w:rsidRDefault="00C04B79">
      <w:pPr>
        <w:pStyle w:val="ListBullet"/>
      </w:pPr>
      <w:r>
        <w:t>Marvel Knights: X-Men #2</w:t>
      </w:r>
    </w:p>
    <w:p w:rsidR="00E4654B" w:rsidRDefault="00C04B79">
      <w:pPr>
        <w:pStyle w:val="ListBullet"/>
      </w:pPr>
      <w:r>
        <w:t>Painkiller Jane: The Price of Freedom #2</w:t>
      </w:r>
    </w:p>
    <w:p w:rsidR="00E4654B" w:rsidRDefault="00C04B79">
      <w:pPr>
        <w:pStyle w:val="ListBullet"/>
      </w:pPr>
      <w:r>
        <w:t>Marvel Knights: Spider-Man #3</w:t>
      </w:r>
    </w:p>
    <w:p w:rsidR="00E4654B" w:rsidRDefault="00C04B79">
      <w:pPr>
        <w:pStyle w:val="ListBullet"/>
      </w:pPr>
      <w:r>
        <w:t>Fantomex Max #3</w:t>
      </w:r>
    </w:p>
    <w:p w:rsidR="00E4654B" w:rsidRDefault="00C04B79">
      <w:pPr>
        <w:pStyle w:val="ListBullet"/>
      </w:pPr>
      <w:r>
        <w:t>Marvel Universe Hulk: Agents of S.M.A.S.H. #3</w:t>
      </w:r>
    </w:p>
    <w:p w:rsidR="00E4654B" w:rsidRDefault="00C04B79">
      <w:pPr>
        <w:pStyle w:val="ListBullet"/>
      </w:pPr>
      <w:r>
        <w:t>Longshot Saves the Marvel Universe #3</w:t>
      </w:r>
    </w:p>
    <w:p w:rsidR="00E4654B" w:rsidRDefault="00C04B79">
      <w:pPr>
        <w:pStyle w:val="ListBullet"/>
      </w:pPr>
      <w:r>
        <w:t>The Star Wars #4</w:t>
      </w:r>
    </w:p>
    <w:p w:rsidR="00E4654B" w:rsidRDefault="00C04B79">
      <w:pPr>
        <w:pStyle w:val="ListBullet"/>
      </w:pPr>
      <w:r>
        <w:t>Daredevil: Dark Nights #7</w:t>
      </w:r>
    </w:p>
    <w:p w:rsidR="00E4654B" w:rsidRDefault="00C04B79">
      <w:pPr>
        <w:pStyle w:val="ListBullet"/>
      </w:pPr>
      <w:r>
        <w:t>Superior Spider-Man Team-Up #7</w:t>
      </w:r>
    </w:p>
    <w:p w:rsidR="00E4654B" w:rsidRDefault="00C04B79">
      <w:pPr>
        <w:pStyle w:val="ListBullet"/>
      </w:pPr>
      <w:r>
        <w:t>Guardians of the Galaxy #9</w:t>
      </w:r>
    </w:p>
    <w:p w:rsidR="00E4654B" w:rsidRDefault="00C04B79">
      <w:pPr>
        <w:pStyle w:val="ListBullet"/>
      </w:pPr>
      <w:r>
        <w:t>Nova #11</w:t>
      </w:r>
    </w:p>
    <w:p w:rsidR="00E4654B" w:rsidRDefault="00C04B79">
      <w:pPr>
        <w:pStyle w:val="ListBullet"/>
      </w:pPr>
      <w:r>
        <w:t>Secret Avengers #12</w:t>
      </w:r>
    </w:p>
    <w:p w:rsidR="00E4654B" w:rsidRDefault="00C04B79">
      <w:pPr>
        <w:pStyle w:val="ListBullet"/>
      </w:pPr>
      <w:r>
        <w:t>Fearless Defenders #12</w:t>
      </w:r>
    </w:p>
    <w:p w:rsidR="00E4654B" w:rsidRDefault="00C04B79">
      <w:pPr>
        <w:pStyle w:val="ListBullet"/>
      </w:pPr>
      <w:r>
        <w:t>Young Avengers #13</w:t>
      </w:r>
    </w:p>
    <w:p w:rsidR="00E4654B" w:rsidRDefault="00C04B79">
      <w:pPr>
        <w:pStyle w:val="ListBullet"/>
      </w:pPr>
      <w:r>
        <w:t>Iron Man #19</w:t>
      </w:r>
    </w:p>
    <w:p w:rsidR="00E4654B" w:rsidRDefault="00C04B79">
      <w:pPr>
        <w:pStyle w:val="ListBullet"/>
      </w:pPr>
      <w:r>
        <w:t>Deadpool #20</w:t>
      </w:r>
    </w:p>
    <w:p w:rsidR="00E4654B" w:rsidRDefault="00C04B79">
      <w:pPr>
        <w:pStyle w:val="ListBullet"/>
      </w:pPr>
      <w:r>
        <w:t>X-Men Legacy #21</w:t>
      </w:r>
    </w:p>
    <w:p w:rsidR="00E4654B" w:rsidRDefault="00C04B79">
      <w:pPr>
        <w:pStyle w:val="ListBullet"/>
      </w:pPr>
      <w:r>
        <w:t>Superior Spider-Man #23</w:t>
      </w:r>
    </w:p>
    <w:p w:rsidR="00E4654B" w:rsidRDefault="00C04B79">
      <w:pPr>
        <w:pStyle w:val="Heading3"/>
      </w:pPr>
      <w:r>
        <w:t>January, 2014</w:t>
      </w:r>
    </w:p>
    <w:p w:rsidR="00E4654B" w:rsidRDefault="00C04B79">
      <w:r>
        <w:t xml:space="preserve">Number of comics published this month: </w:t>
      </w:r>
      <w:r>
        <w:rPr>
          <w:b/>
        </w:rPr>
        <w:t>83</w:t>
      </w:r>
    </w:p>
    <w:p w:rsidR="00E4654B" w:rsidRDefault="00C04B79">
      <w:pPr>
        <w:pStyle w:val="ListBullet"/>
      </w:pPr>
      <w:r>
        <w:t>Revolutionary War: Knights of Pendragon #1</w:t>
      </w:r>
    </w:p>
    <w:p w:rsidR="00E4654B" w:rsidRDefault="00C04B79">
      <w:pPr>
        <w:pStyle w:val="ListBullet"/>
      </w:pPr>
      <w:r>
        <w:t>The Amazing Spider-Man: The Movie Adaptation #1</w:t>
      </w:r>
    </w:p>
    <w:p w:rsidR="00E4654B" w:rsidRDefault="00C04B79">
      <w:pPr>
        <w:pStyle w:val="ListBullet"/>
      </w:pPr>
      <w:r>
        <w:t>Inhumanity #2</w:t>
      </w:r>
    </w:p>
    <w:p w:rsidR="00E4654B" w:rsidRDefault="00C04B79">
      <w:pPr>
        <w:pStyle w:val="ListBullet"/>
      </w:pPr>
      <w:r>
        <w:t>Night of the Living Deadpool #2</w:t>
      </w:r>
    </w:p>
    <w:p w:rsidR="00E4654B" w:rsidRDefault="00C04B79">
      <w:pPr>
        <w:pStyle w:val="ListBullet"/>
      </w:pPr>
      <w:r>
        <w:t>Miracleman #2</w:t>
      </w:r>
    </w:p>
    <w:p w:rsidR="00E4654B" w:rsidRDefault="00C04B79">
      <w:pPr>
        <w:pStyle w:val="ListBullet"/>
      </w:pPr>
      <w:r>
        <w:t>Marvel Universe Hulk: Agents of S.M.A.S.H. #4</w:t>
      </w:r>
    </w:p>
    <w:p w:rsidR="00E4654B" w:rsidRDefault="00C04B79">
      <w:pPr>
        <w:pStyle w:val="ListBullet"/>
      </w:pPr>
      <w:r>
        <w:t>Cataclysm: The Ultimates' Last Stand #4</w:t>
      </w:r>
    </w:p>
    <w:p w:rsidR="00E4654B" w:rsidRDefault="00C04B79">
      <w:pPr>
        <w:pStyle w:val="ListBullet"/>
      </w:pPr>
      <w:r>
        <w:t>Guardians of the Galaxy #11</w:t>
      </w:r>
    </w:p>
    <w:p w:rsidR="00E4654B" w:rsidRDefault="00C04B79">
      <w:pPr>
        <w:pStyle w:val="ListBullet"/>
      </w:pPr>
      <w:r>
        <w:t>Uncanny Avengers #16</w:t>
      </w:r>
    </w:p>
    <w:p w:rsidR="00E4654B" w:rsidRDefault="00C04B79">
      <w:pPr>
        <w:pStyle w:val="ListBullet"/>
      </w:pPr>
      <w:r>
        <w:t>Uncanny X-Force #17</w:t>
      </w:r>
    </w:p>
    <w:p w:rsidR="00E4654B" w:rsidRDefault="00C04B79">
      <w:pPr>
        <w:pStyle w:val="ListBullet"/>
      </w:pPr>
      <w:r>
        <w:t>Thor: God of Thunder #18</w:t>
      </w:r>
    </w:p>
    <w:p w:rsidR="00E4654B" w:rsidRDefault="00C04B79">
      <w:pPr>
        <w:pStyle w:val="ListBullet"/>
      </w:pPr>
      <w:r>
        <w:t>Thunderbolts #21</w:t>
      </w:r>
    </w:p>
    <w:p w:rsidR="00E4654B" w:rsidRDefault="00C04B79">
      <w:pPr>
        <w:pStyle w:val="ListBullet"/>
      </w:pPr>
      <w:r>
        <w:t>Avengers Assemble #23</w:t>
      </w:r>
    </w:p>
    <w:p w:rsidR="00E4654B" w:rsidRDefault="00C04B79">
      <w:pPr>
        <w:pStyle w:val="ListBullet"/>
      </w:pPr>
      <w:r>
        <w:t>X-Men Legacy #23</w:t>
      </w:r>
    </w:p>
    <w:p w:rsidR="00E4654B" w:rsidRDefault="00C04B79">
      <w:pPr>
        <w:pStyle w:val="ListBullet"/>
      </w:pPr>
      <w:r>
        <w:t>Superior Spider-Man #26</w:t>
      </w:r>
    </w:p>
    <w:p w:rsidR="00E4654B" w:rsidRDefault="00C04B79">
      <w:pPr>
        <w:pStyle w:val="ListBullet"/>
      </w:pPr>
      <w:r>
        <w:t>George Romero's Empire of the Dead: Act One #1</w:t>
      </w:r>
    </w:p>
    <w:p w:rsidR="00E4654B" w:rsidRDefault="00C04B79">
      <w:pPr>
        <w:pStyle w:val="ListBullet"/>
      </w:pPr>
      <w:r>
        <w:t>All-New Invaders #1</w:t>
      </w:r>
    </w:p>
    <w:p w:rsidR="00E4654B" w:rsidRDefault="00C04B79">
      <w:pPr>
        <w:pStyle w:val="ListBullet"/>
      </w:pPr>
      <w:r>
        <w:t>Origin II #2</w:t>
      </w:r>
    </w:p>
    <w:p w:rsidR="00E4654B" w:rsidRDefault="00C04B79">
      <w:pPr>
        <w:pStyle w:val="ListBullet"/>
      </w:pPr>
      <w:r>
        <w:t>All-New X-Factor #2</w:t>
      </w:r>
    </w:p>
    <w:p w:rsidR="00E4654B" w:rsidRDefault="00C04B79">
      <w:pPr>
        <w:pStyle w:val="ListBullet"/>
      </w:pPr>
      <w:r>
        <w:t>Black Widow #2</w:t>
      </w:r>
    </w:p>
    <w:p w:rsidR="00E4654B" w:rsidRDefault="00C04B79">
      <w:pPr>
        <w:pStyle w:val="ListBullet"/>
      </w:pPr>
      <w:r>
        <w:t>Avengers World #2</w:t>
      </w:r>
    </w:p>
    <w:p w:rsidR="00E4654B" w:rsidRDefault="00C04B79">
      <w:pPr>
        <w:pStyle w:val="ListBullet"/>
      </w:pPr>
      <w:r>
        <w:t>Marvel Knights: X-Men #3</w:t>
      </w:r>
    </w:p>
    <w:p w:rsidR="00E4654B" w:rsidRDefault="00C04B79">
      <w:pPr>
        <w:pStyle w:val="ListBullet"/>
      </w:pPr>
      <w:r>
        <w:t>Cataclysm: Ultimate X-Men #3</w:t>
      </w:r>
    </w:p>
    <w:p w:rsidR="00E4654B" w:rsidRDefault="00C04B79">
      <w:pPr>
        <w:pStyle w:val="ListBullet"/>
      </w:pPr>
      <w:r>
        <w:t>Mighty Avengers #5</w:t>
      </w:r>
    </w:p>
    <w:p w:rsidR="00E4654B" w:rsidRDefault="00C04B79">
      <w:pPr>
        <w:pStyle w:val="ListBullet"/>
      </w:pPr>
      <w:r>
        <w:t>X-Men #9</w:t>
      </w:r>
    </w:p>
    <w:p w:rsidR="00E4654B" w:rsidRDefault="00C04B79">
      <w:pPr>
        <w:pStyle w:val="ListBullet"/>
      </w:pPr>
      <w:r>
        <w:t>Superior Spider-Man Team-Up #9</w:t>
      </w:r>
    </w:p>
    <w:p w:rsidR="00E4654B" w:rsidRDefault="00C04B79">
      <w:pPr>
        <w:pStyle w:val="ListBullet"/>
      </w:pPr>
      <w:r>
        <w:t>Star Wars: Legacy #11</w:t>
      </w:r>
    </w:p>
    <w:p w:rsidR="00E4654B" w:rsidRDefault="00C04B79">
      <w:pPr>
        <w:pStyle w:val="ListBullet"/>
      </w:pPr>
      <w:r>
        <w:t>Captain America #15</w:t>
      </w:r>
    </w:p>
    <w:p w:rsidR="00E4654B" w:rsidRDefault="00C04B79">
      <w:pPr>
        <w:pStyle w:val="ListBullet"/>
      </w:pPr>
      <w:r>
        <w:t>Hawkeye #16</w:t>
      </w:r>
    </w:p>
    <w:p w:rsidR="00E4654B" w:rsidRDefault="00C04B79">
      <w:pPr>
        <w:pStyle w:val="ListBullet"/>
      </w:pPr>
      <w:r>
        <w:t>FF #16</w:t>
      </w:r>
    </w:p>
    <w:p w:rsidR="00E4654B" w:rsidRDefault="00C04B79">
      <w:pPr>
        <w:pStyle w:val="ListBullet"/>
      </w:pPr>
      <w:r>
        <w:t>Indestructible Hulk #18</w:t>
      </w:r>
    </w:p>
    <w:p w:rsidR="00E4654B" w:rsidRDefault="00C04B79">
      <w:pPr>
        <w:pStyle w:val="ListBullet"/>
      </w:pPr>
      <w:r>
        <w:t>Cable and X-Force #19</w:t>
      </w:r>
    </w:p>
    <w:p w:rsidR="00E4654B" w:rsidRDefault="00C04B79">
      <w:pPr>
        <w:pStyle w:val="ListBullet"/>
      </w:pPr>
      <w:r>
        <w:t>Iron Man #20</w:t>
      </w:r>
    </w:p>
    <w:p w:rsidR="00E4654B" w:rsidRDefault="00C04B79">
      <w:pPr>
        <w:pStyle w:val="ListBullet"/>
      </w:pPr>
      <w:r>
        <w:t>Marvel Universe Ultimate Spider-Man #22</w:t>
      </w:r>
    </w:p>
    <w:p w:rsidR="00E4654B" w:rsidRDefault="00C04B79">
      <w:pPr>
        <w:pStyle w:val="ListBullet"/>
      </w:pPr>
      <w:r>
        <w:t>All-New X-Men #22</w:t>
      </w:r>
    </w:p>
    <w:p w:rsidR="00E4654B" w:rsidRDefault="00C04B79">
      <w:pPr>
        <w:pStyle w:val="ListBullet"/>
      </w:pPr>
      <w:r>
        <w:t>Avengers #25</w:t>
      </w:r>
    </w:p>
    <w:p w:rsidR="00E4654B" w:rsidRDefault="00C04B79">
      <w:pPr>
        <w:pStyle w:val="ListBullet"/>
      </w:pPr>
      <w:r>
        <w:t>Wolverine &amp; the X-Men #40</w:t>
      </w:r>
    </w:p>
    <w:p w:rsidR="00E4654B" w:rsidRDefault="00C04B79">
      <w:pPr>
        <w:pStyle w:val="ListBullet"/>
      </w:pPr>
      <w:r>
        <w:t>Night of the Living Deadpool #1</w:t>
      </w:r>
    </w:p>
    <w:p w:rsidR="00E4654B" w:rsidRDefault="00C04B79">
      <w:pPr>
        <w:pStyle w:val="ListBullet"/>
      </w:pPr>
      <w:r>
        <w:t>Revolutionary War: Dark Angel #1</w:t>
      </w:r>
    </w:p>
    <w:p w:rsidR="00E4654B" w:rsidRDefault="00C04B79">
      <w:pPr>
        <w:pStyle w:val="ListBullet"/>
      </w:pPr>
      <w:r>
        <w:t>Inhumanity: Superior Spider-Man  #1</w:t>
      </w:r>
    </w:p>
    <w:p w:rsidR="00E4654B" w:rsidRDefault="00C04B79">
      <w:pPr>
        <w:pStyle w:val="ListBullet"/>
      </w:pPr>
      <w:r>
        <w:t>Miracleman #1</w:t>
      </w:r>
    </w:p>
    <w:p w:rsidR="00E4654B" w:rsidRDefault="00C04B79">
      <w:pPr>
        <w:pStyle w:val="ListBullet"/>
      </w:pPr>
      <w:r>
        <w:t>Deadpool: The Gauntlet #1</w:t>
      </w:r>
    </w:p>
    <w:p w:rsidR="00E4654B" w:rsidRDefault="00C04B79">
      <w:pPr>
        <w:pStyle w:val="ListBullet"/>
      </w:pPr>
      <w:r>
        <w:t>Disney Kingdoms: Seekers of the Weird #1</w:t>
      </w:r>
    </w:p>
    <w:p w:rsidR="00E4654B" w:rsidRDefault="00C04B79">
      <w:pPr>
        <w:pStyle w:val="ListBullet"/>
      </w:pPr>
      <w:r>
        <w:t>Marvel Knights: Hulk #2</w:t>
      </w:r>
    </w:p>
    <w:p w:rsidR="00E4654B" w:rsidRDefault="00C04B79">
      <w:pPr>
        <w:pStyle w:val="ListBullet"/>
      </w:pPr>
      <w:r>
        <w:t>Star Wars: Darth Vader and the Cry of Shadows #2</w:t>
      </w:r>
    </w:p>
    <w:p w:rsidR="00E4654B" w:rsidRDefault="00C04B79">
      <w:pPr>
        <w:pStyle w:val="ListBullet"/>
      </w:pPr>
      <w:r>
        <w:t>Amazing X-Men #3</w:t>
      </w:r>
    </w:p>
    <w:p w:rsidR="00E4654B" w:rsidRDefault="00C04B79">
      <w:pPr>
        <w:pStyle w:val="ListBullet"/>
      </w:pPr>
      <w:r>
        <w:t>Cataclysm: Ultimates #3</w:t>
      </w:r>
    </w:p>
    <w:p w:rsidR="00E4654B" w:rsidRDefault="00C04B79">
      <w:pPr>
        <w:pStyle w:val="ListBullet"/>
      </w:pPr>
      <w:r>
        <w:t>Star Wars: Dawn of the Jedi - Force War #3</w:t>
      </w:r>
    </w:p>
    <w:p w:rsidR="00E4654B" w:rsidRDefault="00C04B79">
      <w:pPr>
        <w:pStyle w:val="ListBullet"/>
      </w:pPr>
      <w:r>
        <w:t>Nova #12</w:t>
      </w:r>
    </w:p>
    <w:p w:rsidR="00E4654B" w:rsidRDefault="00C04B79">
      <w:pPr>
        <w:pStyle w:val="ListBullet"/>
      </w:pPr>
      <w:r>
        <w:t>Secret Avengers #14</w:t>
      </w:r>
    </w:p>
    <w:p w:rsidR="00E4654B" w:rsidRDefault="00C04B79">
      <w:pPr>
        <w:pStyle w:val="ListBullet"/>
      </w:pPr>
      <w:r>
        <w:t>Wolverine Max #15</w:t>
      </w:r>
    </w:p>
    <w:p w:rsidR="00E4654B" w:rsidRDefault="00C04B79">
      <w:pPr>
        <w:pStyle w:val="ListBullet"/>
      </w:pPr>
      <w:r>
        <w:t>Fantastic Four #16</w:t>
      </w:r>
    </w:p>
    <w:p w:rsidR="00E4654B" w:rsidRDefault="00C04B79">
      <w:pPr>
        <w:pStyle w:val="ListBullet"/>
      </w:pPr>
      <w:r>
        <w:t>Uncanny X-Men #16</w:t>
      </w:r>
    </w:p>
    <w:p w:rsidR="00E4654B" w:rsidRDefault="00C04B79">
      <w:pPr>
        <w:pStyle w:val="ListBullet"/>
      </w:pPr>
      <w:r>
        <w:t>Uncanny X-Force #16</w:t>
      </w:r>
    </w:p>
    <w:p w:rsidR="00E4654B" w:rsidRDefault="00C04B79">
      <w:pPr>
        <w:pStyle w:val="ListBullet"/>
      </w:pPr>
      <w:r>
        <w:t>Thor: God of Thunder #17</w:t>
      </w:r>
    </w:p>
    <w:p w:rsidR="00E4654B" w:rsidRDefault="00C04B79">
      <w:pPr>
        <w:pStyle w:val="ListBullet"/>
      </w:pPr>
      <w:r>
        <w:t>Thunderbolts #20</w:t>
      </w:r>
    </w:p>
    <w:p w:rsidR="00E4654B" w:rsidRDefault="00C04B79">
      <w:pPr>
        <w:pStyle w:val="ListBullet"/>
      </w:pPr>
      <w:r>
        <w:t>All-New X-Men #21</w:t>
      </w:r>
    </w:p>
    <w:p w:rsidR="00E4654B" w:rsidRDefault="00C04B79">
      <w:pPr>
        <w:pStyle w:val="ListBullet"/>
      </w:pPr>
      <w:r>
        <w:t>X-Men Legacy #22</w:t>
      </w:r>
    </w:p>
    <w:p w:rsidR="00E4654B" w:rsidRDefault="00C04B79">
      <w:pPr>
        <w:pStyle w:val="ListBullet"/>
      </w:pPr>
      <w:r>
        <w:t>Superior Spider-Man #25</w:t>
      </w:r>
    </w:p>
    <w:p w:rsidR="00E4654B" w:rsidRDefault="00C04B79">
      <w:pPr>
        <w:pStyle w:val="ListBullet"/>
      </w:pPr>
      <w:r>
        <w:t>Daredevil #35</w:t>
      </w:r>
    </w:p>
    <w:p w:rsidR="00E4654B" w:rsidRDefault="00C04B79">
      <w:pPr>
        <w:pStyle w:val="ListBullet"/>
      </w:pPr>
      <w:r>
        <w:t>All-New X-Factor #1</w:t>
      </w:r>
    </w:p>
    <w:p w:rsidR="00E4654B" w:rsidRDefault="00C04B79">
      <w:pPr>
        <w:pStyle w:val="ListBullet"/>
      </w:pPr>
      <w:r>
        <w:t>Black Widow #1</w:t>
      </w:r>
    </w:p>
    <w:p w:rsidR="00E4654B" w:rsidRDefault="00C04B79">
      <w:pPr>
        <w:pStyle w:val="ListBullet"/>
      </w:pPr>
      <w:r>
        <w:t>Avengers World #1</w:t>
      </w:r>
    </w:p>
    <w:p w:rsidR="00E4654B" w:rsidRDefault="00C04B79">
      <w:pPr>
        <w:pStyle w:val="ListBullet"/>
      </w:pPr>
      <w:r>
        <w:t>Revolutionary War: Alpha #1</w:t>
      </w:r>
    </w:p>
    <w:p w:rsidR="00E4654B" w:rsidRDefault="00C04B79">
      <w:pPr>
        <w:pStyle w:val="ListBullet"/>
      </w:pPr>
      <w:r>
        <w:t>All-New Marvel Now! Point One #1</w:t>
      </w:r>
    </w:p>
    <w:p w:rsidR="00E4654B" w:rsidRDefault="00C04B79">
      <w:pPr>
        <w:pStyle w:val="ListBullet"/>
      </w:pPr>
      <w:r>
        <w:t>Inhumanity: The Awakening #2</w:t>
      </w:r>
    </w:p>
    <w:p w:rsidR="00E4654B" w:rsidRDefault="00C04B79">
      <w:pPr>
        <w:pStyle w:val="ListBullet"/>
      </w:pPr>
      <w:r>
        <w:t>Painkiller Jane: The Price of Freedom #3</w:t>
      </w:r>
    </w:p>
    <w:p w:rsidR="00E4654B" w:rsidRDefault="00C04B79">
      <w:pPr>
        <w:pStyle w:val="ListBullet"/>
      </w:pPr>
      <w:r>
        <w:t>Cataclysm: The Ultimates' Last Stand #3</w:t>
      </w:r>
    </w:p>
    <w:p w:rsidR="00E4654B" w:rsidRDefault="00C04B79">
      <w:pPr>
        <w:pStyle w:val="ListBullet"/>
      </w:pPr>
      <w:r>
        <w:t>Cataclysm: Ultimate Spider-Man #3</w:t>
      </w:r>
    </w:p>
    <w:p w:rsidR="00E4654B" w:rsidRDefault="00C04B79">
      <w:pPr>
        <w:pStyle w:val="ListBullet"/>
      </w:pPr>
      <w:r>
        <w:t>Marvel Universe Avengers Assemble #4</w:t>
      </w:r>
    </w:p>
    <w:p w:rsidR="00E4654B" w:rsidRDefault="00C04B79">
      <w:pPr>
        <w:pStyle w:val="ListBullet"/>
      </w:pPr>
      <w:r>
        <w:t>Marvel Knights: Spider-Man #4</w:t>
      </w:r>
    </w:p>
    <w:p w:rsidR="00E4654B" w:rsidRDefault="00C04B79">
      <w:pPr>
        <w:pStyle w:val="ListBullet"/>
      </w:pPr>
      <w:r>
        <w:t>Fantomex Max #4</w:t>
      </w:r>
    </w:p>
    <w:p w:rsidR="00E4654B" w:rsidRDefault="00C04B79">
      <w:pPr>
        <w:pStyle w:val="ListBullet"/>
      </w:pPr>
      <w:r>
        <w:t>Infinity: Heist #4</w:t>
      </w:r>
    </w:p>
    <w:p w:rsidR="00E4654B" w:rsidRDefault="00C04B79">
      <w:pPr>
        <w:pStyle w:val="ListBullet"/>
      </w:pPr>
      <w:r>
        <w:t>Daredevil: Dark Nights #8</w:t>
      </w:r>
    </w:p>
    <w:p w:rsidR="00E4654B" w:rsidRDefault="00C04B79">
      <w:pPr>
        <w:pStyle w:val="ListBullet"/>
      </w:pPr>
      <w:r>
        <w:t>Avengers a.I. #8</w:t>
      </w:r>
    </w:p>
    <w:p w:rsidR="00E4654B" w:rsidRDefault="00C04B79">
      <w:pPr>
        <w:pStyle w:val="ListBullet"/>
      </w:pPr>
      <w:r>
        <w:t>Wolverine #13</w:t>
      </w:r>
    </w:p>
    <w:p w:rsidR="00E4654B" w:rsidRDefault="00C04B79">
      <w:pPr>
        <w:pStyle w:val="ListBullet"/>
      </w:pPr>
      <w:r>
        <w:t>Star Wars #13</w:t>
      </w:r>
    </w:p>
    <w:p w:rsidR="00E4654B" w:rsidRDefault="00C04B79">
      <w:pPr>
        <w:pStyle w:val="ListBullet"/>
      </w:pPr>
      <w:r>
        <w:t>Savage Wolverine #14</w:t>
      </w:r>
    </w:p>
    <w:p w:rsidR="00E4654B" w:rsidRDefault="00C04B79">
      <w:pPr>
        <w:pStyle w:val="ListBullet"/>
      </w:pPr>
      <w:r>
        <w:t>Young Avengers #15</w:t>
      </w:r>
    </w:p>
    <w:p w:rsidR="00E4654B" w:rsidRDefault="00C04B79">
      <w:pPr>
        <w:pStyle w:val="ListBullet"/>
      </w:pPr>
      <w:r>
        <w:t>A+X #16</w:t>
      </w:r>
    </w:p>
    <w:p w:rsidR="00E4654B" w:rsidRDefault="00C04B79">
      <w:pPr>
        <w:pStyle w:val="ListBullet"/>
      </w:pPr>
      <w:r>
        <w:t>Cable and X-Force #18</w:t>
      </w:r>
    </w:p>
    <w:p w:rsidR="00E4654B" w:rsidRDefault="00C04B79">
      <w:pPr>
        <w:pStyle w:val="ListBullet"/>
      </w:pPr>
      <w:r>
        <w:t>Iron Man #20</w:t>
      </w:r>
    </w:p>
    <w:p w:rsidR="00E4654B" w:rsidRDefault="00C04B79">
      <w:pPr>
        <w:pStyle w:val="ListBullet"/>
      </w:pPr>
      <w:r>
        <w:t>Deadpool #22</w:t>
      </w:r>
    </w:p>
    <w:p w:rsidR="00E4654B" w:rsidRDefault="00C04B79">
      <w:pPr>
        <w:pStyle w:val="Heading3"/>
      </w:pPr>
      <w:r>
        <w:t>February, 2014</w:t>
      </w:r>
    </w:p>
    <w:p w:rsidR="00E4654B" w:rsidRDefault="00C04B79">
      <w:r>
        <w:t xml:space="preserve">Number of comics published this month: </w:t>
      </w:r>
      <w:r>
        <w:rPr>
          <w:b/>
        </w:rPr>
        <w:t>74</w:t>
      </w:r>
    </w:p>
    <w:p w:rsidR="00E4654B" w:rsidRDefault="00C04B79">
      <w:pPr>
        <w:pStyle w:val="ListBullet"/>
      </w:pPr>
      <w:r>
        <w:t>Revolutionary War: Supersoldiers #1</w:t>
      </w:r>
    </w:p>
    <w:p w:rsidR="00E4654B" w:rsidRDefault="00C04B79">
      <w:pPr>
        <w:pStyle w:val="ListBullet"/>
      </w:pPr>
      <w:r>
        <w:t>Fantastic Four #1</w:t>
      </w:r>
    </w:p>
    <w:p w:rsidR="00E4654B" w:rsidRDefault="00C04B79">
      <w:pPr>
        <w:pStyle w:val="ListBullet"/>
      </w:pPr>
      <w:r>
        <w:t>George Romero's Empire of the Dead: Act One #2</w:t>
      </w:r>
    </w:p>
    <w:p w:rsidR="00E4654B" w:rsidRDefault="00C04B79">
      <w:pPr>
        <w:pStyle w:val="ListBullet"/>
      </w:pPr>
      <w:r>
        <w:t>Wolverine #2</w:t>
      </w:r>
    </w:p>
    <w:p w:rsidR="00E4654B" w:rsidRDefault="00C04B79">
      <w:pPr>
        <w:pStyle w:val="ListBullet"/>
      </w:pPr>
      <w:r>
        <w:t>Origin II #3</w:t>
      </w:r>
    </w:p>
    <w:p w:rsidR="00E4654B" w:rsidRDefault="00C04B79">
      <w:pPr>
        <w:pStyle w:val="ListBullet"/>
      </w:pPr>
      <w:r>
        <w:t>Miracleman #3</w:t>
      </w:r>
    </w:p>
    <w:p w:rsidR="00E4654B" w:rsidRDefault="00C04B79">
      <w:pPr>
        <w:pStyle w:val="ListBullet"/>
      </w:pPr>
      <w:r>
        <w:t>Cataclysm: The Ultimates' Last Stand #5</w:t>
      </w:r>
    </w:p>
    <w:p w:rsidR="00E4654B" w:rsidRDefault="00C04B79">
      <w:pPr>
        <w:pStyle w:val="ListBullet"/>
      </w:pPr>
      <w:r>
        <w:t>Mighty Avengers #7</w:t>
      </w:r>
    </w:p>
    <w:p w:rsidR="00E4654B" w:rsidRDefault="00C04B79">
      <w:pPr>
        <w:pStyle w:val="ListBullet"/>
      </w:pPr>
      <w:r>
        <w:t>Guardians of the Galaxy #12</w:t>
      </w:r>
    </w:p>
    <w:p w:rsidR="00E4654B" w:rsidRDefault="00C04B79">
      <w:pPr>
        <w:pStyle w:val="ListBullet"/>
      </w:pPr>
      <w:r>
        <w:t>Star Wars: Legacy #12</w:t>
      </w:r>
    </w:p>
    <w:p w:rsidR="00E4654B" w:rsidRDefault="00C04B79">
      <w:pPr>
        <w:pStyle w:val="ListBullet"/>
      </w:pPr>
      <w:r>
        <w:t>Hawkeye #15</w:t>
      </w:r>
    </w:p>
    <w:p w:rsidR="00E4654B" w:rsidRDefault="00C04B79">
      <w:pPr>
        <w:pStyle w:val="ListBullet"/>
      </w:pPr>
      <w:r>
        <w:t>Secret Avengers #16</w:t>
      </w:r>
    </w:p>
    <w:p w:rsidR="00E4654B" w:rsidRDefault="00C04B79">
      <w:pPr>
        <w:pStyle w:val="ListBullet"/>
      </w:pPr>
      <w:r>
        <w:t>Uncanny Avengers #17</w:t>
      </w:r>
    </w:p>
    <w:p w:rsidR="00E4654B" w:rsidRDefault="00C04B79">
      <w:pPr>
        <w:pStyle w:val="ListBullet"/>
      </w:pPr>
      <w:r>
        <w:t>Indestructible Hulk #19</w:t>
      </w:r>
    </w:p>
    <w:p w:rsidR="00E4654B" w:rsidRDefault="00C04B79">
      <w:pPr>
        <w:pStyle w:val="ListBullet"/>
      </w:pPr>
      <w:r>
        <w:t>Thunderbolts #22</w:t>
      </w:r>
    </w:p>
    <w:p w:rsidR="00E4654B" w:rsidRDefault="00C04B79">
      <w:pPr>
        <w:pStyle w:val="ListBullet"/>
      </w:pPr>
      <w:r>
        <w:t>Marvel Universe Ultimate Spider-Man #23</w:t>
      </w:r>
    </w:p>
    <w:p w:rsidR="00E4654B" w:rsidRDefault="00C04B79">
      <w:pPr>
        <w:pStyle w:val="ListBullet"/>
      </w:pPr>
      <w:r>
        <w:t>Avengers Assemble #24</w:t>
      </w:r>
    </w:p>
    <w:p w:rsidR="00E4654B" w:rsidRDefault="00C04B79">
      <w:pPr>
        <w:pStyle w:val="ListBullet"/>
      </w:pPr>
      <w:r>
        <w:t>Deadpool #24</w:t>
      </w:r>
    </w:p>
    <w:p w:rsidR="00E4654B" w:rsidRDefault="00C04B79">
      <w:pPr>
        <w:pStyle w:val="ListBullet"/>
      </w:pPr>
      <w:r>
        <w:t>Superior Spider-Man #28</w:t>
      </w:r>
    </w:p>
    <w:p w:rsidR="00E4654B" w:rsidRDefault="00C04B79">
      <w:pPr>
        <w:pStyle w:val="ListBullet"/>
      </w:pPr>
      <w:r>
        <w:t>Wolverine &amp; the X-Men #42</w:t>
      </w:r>
    </w:p>
    <w:p w:rsidR="00E4654B" w:rsidRDefault="00C04B79">
      <w:pPr>
        <w:pStyle w:val="ListBullet"/>
      </w:pPr>
      <w:r>
        <w:t>Iron Man Annual #1</w:t>
      </w:r>
    </w:p>
    <w:p w:rsidR="00E4654B" w:rsidRDefault="00C04B79">
      <w:pPr>
        <w:pStyle w:val="ListBullet"/>
      </w:pPr>
      <w:r>
        <w:t>New Warriors #1</w:t>
      </w:r>
    </w:p>
    <w:p w:rsidR="00E4654B" w:rsidRDefault="00C04B79">
      <w:pPr>
        <w:pStyle w:val="ListBullet"/>
      </w:pPr>
      <w:r>
        <w:t>The Punisher #2</w:t>
      </w:r>
    </w:p>
    <w:p w:rsidR="00E4654B" w:rsidRDefault="00C04B79">
      <w:pPr>
        <w:pStyle w:val="ListBullet"/>
      </w:pPr>
      <w:r>
        <w:t>Disney Kingdoms: Seekers of the Weird #2</w:t>
      </w:r>
    </w:p>
    <w:p w:rsidR="00E4654B" w:rsidRDefault="00C04B79">
      <w:pPr>
        <w:pStyle w:val="ListBullet"/>
      </w:pPr>
      <w:r>
        <w:t>Marvel Knights: Hulk #3</w:t>
      </w:r>
    </w:p>
    <w:p w:rsidR="00E4654B" w:rsidRDefault="00C04B79">
      <w:pPr>
        <w:pStyle w:val="ListBullet"/>
      </w:pPr>
      <w:r>
        <w:t>Avengers World #3</w:t>
      </w:r>
    </w:p>
    <w:p w:rsidR="00E4654B" w:rsidRDefault="00C04B79">
      <w:pPr>
        <w:pStyle w:val="ListBullet"/>
      </w:pPr>
      <w:r>
        <w:t>Night of the Living Deadpool #3</w:t>
      </w:r>
    </w:p>
    <w:p w:rsidR="00E4654B" w:rsidRDefault="00C04B79">
      <w:pPr>
        <w:pStyle w:val="ListBullet"/>
      </w:pPr>
      <w:r>
        <w:t>Star Wars: Darth Vader and the Cry of Shadows #3</w:t>
      </w:r>
    </w:p>
    <w:p w:rsidR="00E4654B" w:rsidRDefault="00C04B79">
      <w:pPr>
        <w:pStyle w:val="ListBullet"/>
      </w:pPr>
      <w:r>
        <w:t>Amazing X-Men #4</w:t>
      </w:r>
    </w:p>
    <w:p w:rsidR="00E4654B" w:rsidRDefault="00C04B79">
      <w:pPr>
        <w:pStyle w:val="ListBullet"/>
      </w:pPr>
      <w:r>
        <w:t>Star Wars: Dawn of the Jedi - Force War #4</w:t>
      </w:r>
    </w:p>
    <w:p w:rsidR="00E4654B" w:rsidRDefault="00C04B79">
      <w:pPr>
        <w:pStyle w:val="ListBullet"/>
      </w:pPr>
      <w:r>
        <w:t>Superior Spider-Man Team-Up #10</w:t>
      </w:r>
    </w:p>
    <w:p w:rsidR="00E4654B" w:rsidRDefault="00C04B79">
      <w:pPr>
        <w:pStyle w:val="ListBullet"/>
      </w:pPr>
      <w:r>
        <w:t>X-Men #11</w:t>
      </w:r>
    </w:p>
    <w:p w:rsidR="00E4654B" w:rsidRDefault="00C04B79">
      <w:pPr>
        <w:pStyle w:val="ListBullet"/>
      </w:pPr>
      <w:r>
        <w:t>Nova #13</w:t>
      </w:r>
    </w:p>
    <w:p w:rsidR="00E4654B" w:rsidRDefault="00C04B79">
      <w:pPr>
        <w:pStyle w:val="ListBullet"/>
      </w:pPr>
      <w:r>
        <w:t>Savage Wolverine #15</w:t>
      </w:r>
    </w:p>
    <w:p w:rsidR="00E4654B" w:rsidRDefault="00C04B79">
      <w:pPr>
        <w:pStyle w:val="ListBullet"/>
      </w:pPr>
      <w:r>
        <w:t>Captain America #17</w:t>
      </w:r>
    </w:p>
    <w:p w:rsidR="00E4654B" w:rsidRDefault="00C04B79">
      <w:pPr>
        <w:pStyle w:val="ListBullet"/>
      </w:pPr>
      <w:r>
        <w:t>Uncanny X-Men #17</w:t>
      </w:r>
    </w:p>
    <w:p w:rsidR="00E4654B" w:rsidRDefault="00C04B79">
      <w:pPr>
        <w:pStyle w:val="ListBullet"/>
      </w:pPr>
      <w:r>
        <w:t>A+X #17</w:t>
      </w:r>
    </w:p>
    <w:p w:rsidR="00E4654B" w:rsidRDefault="00C04B79">
      <w:pPr>
        <w:pStyle w:val="ListBullet"/>
      </w:pPr>
      <w:r>
        <w:t>Daredevil #36</w:t>
      </w:r>
    </w:p>
    <w:p w:rsidR="00E4654B" w:rsidRDefault="00C04B79">
      <w:pPr>
        <w:pStyle w:val="ListBullet"/>
      </w:pPr>
      <w:r>
        <w:t>She-Hulk #1</w:t>
      </w:r>
    </w:p>
    <w:p w:rsidR="00E4654B" w:rsidRDefault="00C04B79">
      <w:pPr>
        <w:pStyle w:val="ListBullet"/>
      </w:pPr>
      <w:r>
        <w:t>Revolutionary War: Death's Head II #1</w:t>
      </w:r>
    </w:p>
    <w:p w:rsidR="00E4654B" w:rsidRDefault="00C04B79">
      <w:pPr>
        <w:pStyle w:val="ListBullet"/>
      </w:pPr>
      <w:r>
        <w:t>Winter Soldier: The Bitter March #1</w:t>
      </w:r>
    </w:p>
    <w:p w:rsidR="00E4654B" w:rsidRDefault="00C04B79">
      <w:pPr>
        <w:pStyle w:val="ListBullet"/>
      </w:pPr>
      <w:r>
        <w:t>X-Force #1</w:t>
      </w:r>
    </w:p>
    <w:p w:rsidR="00E4654B" w:rsidRDefault="00C04B79">
      <w:pPr>
        <w:pStyle w:val="ListBullet"/>
      </w:pPr>
      <w:r>
        <w:t>The Amazing Spider-Man: The Movie Adaptation #2</w:t>
      </w:r>
    </w:p>
    <w:p w:rsidR="00E4654B" w:rsidRDefault="00C04B79">
      <w:pPr>
        <w:pStyle w:val="ListBullet"/>
      </w:pPr>
      <w:r>
        <w:t>All-New X-Factor #3</w:t>
      </w:r>
    </w:p>
    <w:p w:rsidR="00E4654B" w:rsidRDefault="00C04B79">
      <w:pPr>
        <w:pStyle w:val="ListBullet"/>
      </w:pPr>
      <w:r>
        <w:t>Marvel Knights: X-Men #4</w:t>
      </w:r>
    </w:p>
    <w:p w:rsidR="00E4654B" w:rsidRDefault="00C04B79">
      <w:pPr>
        <w:pStyle w:val="ListBullet"/>
      </w:pPr>
      <w:r>
        <w:t>Marvel Universe Avengers Assemble #5</w:t>
      </w:r>
    </w:p>
    <w:p w:rsidR="00E4654B" w:rsidRDefault="00C04B79">
      <w:pPr>
        <w:pStyle w:val="ListBullet"/>
      </w:pPr>
      <w:r>
        <w:t>Kick-Ass 3 #6</w:t>
      </w:r>
    </w:p>
    <w:p w:rsidR="00E4654B" w:rsidRDefault="00C04B79">
      <w:pPr>
        <w:pStyle w:val="ListBullet"/>
      </w:pPr>
      <w:r>
        <w:t>Star Wars #14</w:t>
      </w:r>
    </w:p>
    <w:p w:rsidR="00E4654B" w:rsidRDefault="00C04B79">
      <w:pPr>
        <w:pStyle w:val="ListBullet"/>
      </w:pPr>
      <w:r>
        <w:t>Secret Avengers #15</w:t>
      </w:r>
    </w:p>
    <w:p w:rsidR="00E4654B" w:rsidRDefault="00C04B79">
      <w:pPr>
        <w:pStyle w:val="ListBullet"/>
      </w:pPr>
      <w:r>
        <w:t>Thor: God of Thunder #19</w:t>
      </w:r>
    </w:p>
    <w:p w:rsidR="00E4654B" w:rsidRDefault="00C04B79">
      <w:pPr>
        <w:pStyle w:val="ListBullet"/>
      </w:pPr>
      <w:r>
        <w:t>All-New X-Men #23</w:t>
      </w:r>
    </w:p>
    <w:p w:rsidR="00E4654B" w:rsidRDefault="00C04B79">
      <w:pPr>
        <w:pStyle w:val="ListBullet"/>
      </w:pPr>
      <w:r>
        <w:t>Deadpool #23</w:t>
      </w:r>
    </w:p>
    <w:p w:rsidR="00E4654B" w:rsidRDefault="00C04B79">
      <w:pPr>
        <w:pStyle w:val="ListBullet"/>
      </w:pPr>
      <w:r>
        <w:t>X-Men Legacy #24</w:t>
      </w:r>
    </w:p>
    <w:p w:rsidR="00E4654B" w:rsidRDefault="00C04B79">
      <w:pPr>
        <w:pStyle w:val="ListBullet"/>
      </w:pPr>
      <w:r>
        <w:t>Avengers #26</w:t>
      </w:r>
    </w:p>
    <w:p w:rsidR="00E4654B" w:rsidRDefault="00C04B79">
      <w:pPr>
        <w:pStyle w:val="ListBullet"/>
      </w:pPr>
      <w:r>
        <w:t>Superior Spider-Man #27</w:t>
      </w:r>
    </w:p>
    <w:p w:rsidR="00E4654B" w:rsidRDefault="00C04B79">
      <w:pPr>
        <w:pStyle w:val="ListBullet"/>
      </w:pPr>
      <w:r>
        <w:t>Wolverine &amp; the X-Men #41</w:t>
      </w:r>
    </w:p>
    <w:p w:rsidR="00E4654B" w:rsidRDefault="00C04B79">
      <w:pPr>
        <w:pStyle w:val="ListBullet"/>
      </w:pPr>
      <w:r>
        <w:t>Loki: Agent of Asgard #1</w:t>
      </w:r>
    </w:p>
    <w:p w:rsidR="00E4654B" w:rsidRDefault="00C04B79">
      <w:pPr>
        <w:pStyle w:val="ListBullet"/>
      </w:pPr>
      <w:r>
        <w:t>Ms. Marvel #1</w:t>
      </w:r>
    </w:p>
    <w:p w:rsidR="00E4654B" w:rsidRDefault="00C04B79">
      <w:pPr>
        <w:pStyle w:val="ListBullet"/>
      </w:pPr>
      <w:r>
        <w:t>Wolverine #1</w:t>
      </w:r>
    </w:p>
    <w:p w:rsidR="00E4654B" w:rsidRDefault="00C04B79">
      <w:pPr>
        <w:pStyle w:val="ListBullet"/>
      </w:pPr>
      <w:r>
        <w:t>The Punisher #1</w:t>
      </w:r>
    </w:p>
    <w:p w:rsidR="00E4654B" w:rsidRDefault="00C04B79">
      <w:pPr>
        <w:pStyle w:val="ListBullet"/>
      </w:pPr>
      <w:r>
        <w:t>Star-Lord: Annihilation - Conquest #1</w:t>
      </w:r>
    </w:p>
    <w:p w:rsidR="00E4654B" w:rsidRDefault="00C04B79">
      <w:pPr>
        <w:pStyle w:val="ListBullet"/>
      </w:pPr>
      <w:r>
        <w:t>Superior Carnage Annual #1</w:t>
      </w:r>
    </w:p>
    <w:p w:rsidR="00E4654B" w:rsidRDefault="00C04B79">
      <w:pPr>
        <w:pStyle w:val="ListBullet"/>
      </w:pPr>
      <w:r>
        <w:t>All-New Invaders #2</w:t>
      </w:r>
    </w:p>
    <w:p w:rsidR="00E4654B" w:rsidRDefault="00C04B79">
      <w:pPr>
        <w:pStyle w:val="ListBullet"/>
      </w:pPr>
      <w:r>
        <w:t>Black Widow #3</w:t>
      </w:r>
    </w:p>
    <w:p w:rsidR="00E4654B" w:rsidRDefault="00C04B79">
      <w:pPr>
        <w:pStyle w:val="ListBullet"/>
      </w:pPr>
      <w:r>
        <w:t>Painkiller Jane: The Price of Freedom #4</w:t>
      </w:r>
    </w:p>
    <w:p w:rsidR="00E4654B" w:rsidRDefault="00C04B79">
      <w:pPr>
        <w:pStyle w:val="ListBullet"/>
      </w:pPr>
      <w:r>
        <w:t>Marvel Knights: Spider-Man #5</w:t>
      </w:r>
    </w:p>
    <w:p w:rsidR="00E4654B" w:rsidRDefault="00C04B79">
      <w:pPr>
        <w:pStyle w:val="ListBullet"/>
      </w:pPr>
      <w:r>
        <w:t>The Star Wars #5</w:t>
      </w:r>
    </w:p>
    <w:p w:rsidR="00E4654B" w:rsidRDefault="00C04B79">
      <w:pPr>
        <w:pStyle w:val="ListBullet"/>
      </w:pPr>
      <w:r>
        <w:t>Mighty Avengers #6</w:t>
      </w:r>
    </w:p>
    <w:p w:rsidR="00E4654B" w:rsidRDefault="00C04B79">
      <w:pPr>
        <w:pStyle w:val="ListBullet"/>
      </w:pPr>
      <w:r>
        <w:t>The Superior Foes of Spider-Man #8</w:t>
      </w:r>
    </w:p>
    <w:p w:rsidR="00E4654B" w:rsidRDefault="00C04B79">
      <w:pPr>
        <w:pStyle w:val="ListBullet"/>
      </w:pPr>
      <w:r>
        <w:t>Avengers a.I. #9</w:t>
      </w:r>
    </w:p>
    <w:p w:rsidR="00E4654B" w:rsidRDefault="00C04B79">
      <w:pPr>
        <w:pStyle w:val="ListBullet"/>
      </w:pPr>
      <w:r>
        <w:t>X-Men #10</w:t>
      </w:r>
    </w:p>
    <w:p w:rsidR="00E4654B" w:rsidRDefault="00C04B79">
      <w:pPr>
        <w:pStyle w:val="ListBullet"/>
      </w:pPr>
      <w:r>
        <w:t>New Avengers #14</w:t>
      </w:r>
    </w:p>
    <w:p w:rsidR="00E4654B" w:rsidRDefault="00C04B79">
      <w:pPr>
        <w:pStyle w:val="ListBullet"/>
      </w:pPr>
      <w:r>
        <w:t>Captain America #16</w:t>
      </w:r>
    </w:p>
    <w:p w:rsidR="00E4654B" w:rsidRDefault="00C04B79">
      <w:pPr>
        <w:pStyle w:val="ListBullet"/>
      </w:pPr>
      <w:r>
        <w:t>Iron Man #21</w:t>
      </w:r>
    </w:p>
    <w:p w:rsidR="00E4654B" w:rsidRDefault="00C04B79">
      <w:pPr>
        <w:pStyle w:val="Heading3"/>
      </w:pPr>
      <w:r>
        <w:t>March, 2014</w:t>
      </w:r>
    </w:p>
    <w:p w:rsidR="00E4654B" w:rsidRDefault="00C04B79">
      <w:r>
        <w:t xml:space="preserve">Number of comics published this month: </w:t>
      </w:r>
      <w:r>
        <w:rPr>
          <w:b/>
        </w:rPr>
        <w:t>79</w:t>
      </w:r>
    </w:p>
    <w:p w:rsidR="00E4654B" w:rsidRDefault="00C04B79">
      <w:pPr>
        <w:pStyle w:val="ListBullet"/>
      </w:pPr>
      <w:r>
        <w:t>All-New Ghost Rider #1</w:t>
      </w:r>
    </w:p>
    <w:p w:rsidR="00E4654B" w:rsidRDefault="00C04B79">
      <w:pPr>
        <w:pStyle w:val="ListBullet"/>
      </w:pPr>
      <w:r>
        <w:t>Silver Surfer #1</w:t>
      </w:r>
    </w:p>
    <w:p w:rsidR="00E4654B" w:rsidRDefault="00C04B79">
      <w:pPr>
        <w:pStyle w:val="ListBullet"/>
      </w:pPr>
      <w:r>
        <w:t>Revolutionary War: Omega #1</w:t>
      </w:r>
    </w:p>
    <w:p w:rsidR="00E4654B" w:rsidRDefault="00C04B79">
      <w:pPr>
        <w:pStyle w:val="ListBullet"/>
      </w:pPr>
      <w:r>
        <w:t>Iron Patriot #1</w:t>
      </w:r>
    </w:p>
    <w:p w:rsidR="00E4654B" w:rsidRDefault="00C04B79">
      <w:pPr>
        <w:pStyle w:val="ListBullet"/>
      </w:pPr>
      <w:r>
        <w:t>Captain America: Homecoming #1</w:t>
      </w:r>
    </w:p>
    <w:p w:rsidR="00E4654B" w:rsidRDefault="00C04B79">
      <w:pPr>
        <w:pStyle w:val="ListBullet"/>
      </w:pPr>
      <w:r>
        <w:t>Survive! #1</w:t>
      </w:r>
    </w:p>
    <w:p w:rsidR="00E4654B" w:rsidRDefault="00C04B79">
      <w:pPr>
        <w:pStyle w:val="ListBullet"/>
      </w:pPr>
      <w:r>
        <w:t>George Romero's Empire of the Dead: Act One #3</w:t>
      </w:r>
    </w:p>
    <w:p w:rsidR="00E4654B" w:rsidRDefault="00C04B79">
      <w:pPr>
        <w:pStyle w:val="ListBullet"/>
      </w:pPr>
      <w:r>
        <w:t>Miracleman #4</w:t>
      </w:r>
    </w:p>
    <w:p w:rsidR="00E4654B" w:rsidRDefault="00C04B79">
      <w:pPr>
        <w:pStyle w:val="ListBullet"/>
      </w:pPr>
      <w:r>
        <w:t>Origin II #4</w:t>
      </w:r>
    </w:p>
    <w:p w:rsidR="00E4654B" w:rsidRDefault="00C04B79">
      <w:pPr>
        <w:pStyle w:val="ListBullet"/>
      </w:pPr>
      <w:r>
        <w:t>Brilliant #5</w:t>
      </w:r>
    </w:p>
    <w:p w:rsidR="00E4654B" w:rsidRDefault="00C04B79">
      <w:pPr>
        <w:pStyle w:val="ListBullet"/>
      </w:pPr>
      <w:r>
        <w:t>Marvel Knights: X-Men #5</w:t>
      </w:r>
    </w:p>
    <w:p w:rsidR="00E4654B" w:rsidRDefault="00C04B79">
      <w:pPr>
        <w:pStyle w:val="ListBullet"/>
      </w:pPr>
      <w:r>
        <w:t>All-New X-Factor #5</w:t>
      </w:r>
    </w:p>
    <w:p w:rsidR="00E4654B" w:rsidRDefault="00C04B79">
      <w:pPr>
        <w:pStyle w:val="ListBullet"/>
      </w:pPr>
      <w:r>
        <w:t>Amazing X-Men #5</w:t>
      </w:r>
    </w:p>
    <w:p w:rsidR="00E4654B" w:rsidRDefault="00C04B79">
      <w:pPr>
        <w:pStyle w:val="ListBullet"/>
      </w:pPr>
      <w:r>
        <w:t>Superior Spider-Man Team-Up #11</w:t>
      </w:r>
    </w:p>
    <w:p w:rsidR="00E4654B" w:rsidRDefault="00C04B79">
      <w:pPr>
        <w:pStyle w:val="ListBullet"/>
      </w:pPr>
      <w:r>
        <w:t>Guardians of the Galaxy #13</w:t>
      </w:r>
    </w:p>
    <w:p w:rsidR="00E4654B" w:rsidRDefault="00C04B79">
      <w:pPr>
        <w:pStyle w:val="ListBullet"/>
      </w:pPr>
      <w:r>
        <w:t>Star Wars: Legacy #13</w:t>
      </w:r>
    </w:p>
    <w:p w:rsidR="00E4654B" w:rsidRDefault="00C04B79">
      <w:pPr>
        <w:pStyle w:val="ListBullet"/>
      </w:pPr>
      <w:r>
        <w:t>New Avengers #16</w:t>
      </w:r>
    </w:p>
    <w:p w:rsidR="00E4654B" w:rsidRDefault="00C04B79">
      <w:pPr>
        <w:pStyle w:val="ListBullet"/>
      </w:pPr>
      <w:r>
        <w:t>Savage Wolverine #16</w:t>
      </w:r>
    </w:p>
    <w:p w:rsidR="00E4654B" w:rsidRDefault="00C04B79">
      <w:pPr>
        <w:pStyle w:val="ListBullet"/>
      </w:pPr>
      <w:r>
        <w:t>Hawkeye #18</w:t>
      </w:r>
    </w:p>
    <w:p w:rsidR="00E4654B" w:rsidRDefault="00C04B79">
      <w:pPr>
        <w:pStyle w:val="ListBullet"/>
      </w:pPr>
      <w:r>
        <w:t>A+X #18</w:t>
      </w:r>
    </w:p>
    <w:p w:rsidR="00E4654B" w:rsidRDefault="00C04B79">
      <w:pPr>
        <w:pStyle w:val="ListBullet"/>
      </w:pPr>
      <w:r>
        <w:t>Uncanny Avengers #18</w:t>
      </w:r>
    </w:p>
    <w:p w:rsidR="00E4654B" w:rsidRDefault="00C04B79">
      <w:pPr>
        <w:pStyle w:val="ListBullet"/>
      </w:pPr>
      <w:r>
        <w:t>Indestructible Hulk #20</w:t>
      </w:r>
    </w:p>
    <w:p w:rsidR="00E4654B" w:rsidRDefault="00C04B79">
      <w:pPr>
        <w:pStyle w:val="ListBullet"/>
      </w:pPr>
      <w:r>
        <w:t>Marvel Universe Ultimate Spider-Man #24</w:t>
      </w:r>
    </w:p>
    <w:p w:rsidR="00E4654B" w:rsidRDefault="00C04B79">
      <w:pPr>
        <w:pStyle w:val="ListBullet"/>
      </w:pPr>
      <w:r>
        <w:t>Avengers Assemble #25</w:t>
      </w:r>
    </w:p>
    <w:p w:rsidR="00E4654B" w:rsidRDefault="00C04B79">
      <w:pPr>
        <w:pStyle w:val="ListBullet"/>
      </w:pPr>
      <w:r>
        <w:t>Deadpool #26</w:t>
      </w:r>
    </w:p>
    <w:p w:rsidR="00E4654B" w:rsidRDefault="00C04B79">
      <w:pPr>
        <w:pStyle w:val="ListBullet"/>
      </w:pPr>
      <w:r>
        <w:t>Avengers #27</w:t>
      </w:r>
    </w:p>
    <w:p w:rsidR="00E4654B" w:rsidRDefault="00C04B79">
      <w:pPr>
        <w:pStyle w:val="ListBullet"/>
      </w:pPr>
      <w:r>
        <w:t>Superior Spider-Man #30</w:t>
      </w:r>
    </w:p>
    <w:p w:rsidR="00E4654B" w:rsidRDefault="00C04B79">
      <w:pPr>
        <w:pStyle w:val="ListBullet"/>
      </w:pPr>
      <w:r>
        <w:t>Daredevil #1</w:t>
      </w:r>
    </w:p>
    <w:p w:rsidR="00E4654B" w:rsidRDefault="00C04B79">
      <w:pPr>
        <w:pStyle w:val="ListBullet"/>
      </w:pPr>
      <w:r>
        <w:t>Revolutionary War: Warheads #1</w:t>
      </w:r>
    </w:p>
    <w:p w:rsidR="00E4654B" w:rsidRDefault="00C04B79">
      <w:pPr>
        <w:pStyle w:val="ListBullet"/>
      </w:pPr>
      <w:r>
        <w:t>Wolverine &amp; the X-Men #2</w:t>
      </w:r>
    </w:p>
    <w:p w:rsidR="00E4654B" w:rsidRDefault="00C04B79">
      <w:pPr>
        <w:pStyle w:val="ListBullet"/>
      </w:pPr>
      <w:r>
        <w:t>Ms. Marvel #2</w:t>
      </w:r>
    </w:p>
    <w:p w:rsidR="00E4654B" w:rsidRDefault="00C04B79">
      <w:pPr>
        <w:pStyle w:val="ListBullet"/>
      </w:pPr>
      <w:r>
        <w:t>Winter Soldier: The Bitter March #2</w:t>
      </w:r>
    </w:p>
    <w:p w:rsidR="00E4654B" w:rsidRDefault="00C04B79">
      <w:pPr>
        <w:pStyle w:val="ListBullet"/>
      </w:pPr>
      <w:r>
        <w:t>Superior Spider-Man Annual #2</w:t>
      </w:r>
    </w:p>
    <w:p w:rsidR="00E4654B" w:rsidRDefault="00C04B79">
      <w:pPr>
        <w:pStyle w:val="ListBullet"/>
      </w:pPr>
      <w:r>
        <w:t>Disney Kingdoms: Seekers of the Weird #3</w:t>
      </w:r>
    </w:p>
    <w:p w:rsidR="00E4654B" w:rsidRDefault="00C04B79">
      <w:pPr>
        <w:pStyle w:val="ListBullet"/>
      </w:pPr>
      <w:r>
        <w:t>All-New Invaders #3</w:t>
      </w:r>
    </w:p>
    <w:p w:rsidR="00E4654B" w:rsidRDefault="00C04B79">
      <w:pPr>
        <w:pStyle w:val="ListBullet"/>
      </w:pPr>
      <w:r>
        <w:t>Marvel Knights: Hulk #4</w:t>
      </w:r>
    </w:p>
    <w:p w:rsidR="00E4654B" w:rsidRDefault="00C04B79">
      <w:pPr>
        <w:pStyle w:val="ListBullet"/>
      </w:pPr>
      <w:r>
        <w:t>Avengers World #4</w:t>
      </w:r>
    </w:p>
    <w:p w:rsidR="00E4654B" w:rsidRDefault="00C04B79">
      <w:pPr>
        <w:pStyle w:val="ListBullet"/>
      </w:pPr>
      <w:r>
        <w:t>Star Wars: Darth Vader and the Cry of Shadows #4</w:t>
      </w:r>
    </w:p>
    <w:p w:rsidR="00E4654B" w:rsidRDefault="00C04B79">
      <w:pPr>
        <w:pStyle w:val="ListBullet"/>
      </w:pPr>
      <w:r>
        <w:t>Star Wars: Dawn of the Jedi - Force War #5</w:t>
      </w:r>
    </w:p>
    <w:p w:rsidR="00E4654B" w:rsidRDefault="00C04B79">
      <w:pPr>
        <w:pStyle w:val="ListBullet"/>
      </w:pPr>
      <w:r>
        <w:t>The Superior Foes of Spider-Man #10</w:t>
      </w:r>
    </w:p>
    <w:p w:rsidR="00E4654B" w:rsidRDefault="00C04B79">
      <w:pPr>
        <w:pStyle w:val="ListBullet"/>
      </w:pPr>
      <w:r>
        <w:t>X-Men #12</w:t>
      </w:r>
    </w:p>
    <w:p w:rsidR="00E4654B" w:rsidRDefault="00C04B79">
      <w:pPr>
        <w:pStyle w:val="ListBullet"/>
      </w:pPr>
      <w:r>
        <w:t>New Avengers #15</w:t>
      </w:r>
    </w:p>
    <w:p w:rsidR="00E4654B" w:rsidRDefault="00C04B79">
      <w:pPr>
        <w:pStyle w:val="ListBullet"/>
      </w:pPr>
      <w:r>
        <w:t>Nova #15</w:t>
      </w:r>
    </w:p>
    <w:p w:rsidR="00E4654B" w:rsidRDefault="00C04B79">
      <w:pPr>
        <w:pStyle w:val="ListBullet"/>
      </w:pPr>
      <w:r>
        <w:t>Uncanny X-Men #19</w:t>
      </w:r>
    </w:p>
    <w:p w:rsidR="00E4654B" w:rsidRDefault="00C04B79">
      <w:pPr>
        <w:pStyle w:val="ListBullet"/>
      </w:pPr>
      <w:r>
        <w:t>Thor: God of Thunder #20</w:t>
      </w:r>
    </w:p>
    <w:p w:rsidR="00E4654B" w:rsidRDefault="00C04B79">
      <w:pPr>
        <w:pStyle w:val="ListBullet"/>
      </w:pPr>
      <w:r>
        <w:t>Iron Man #23</w:t>
      </w:r>
    </w:p>
    <w:p w:rsidR="00E4654B" w:rsidRDefault="00C04B79">
      <w:pPr>
        <w:pStyle w:val="ListBullet"/>
      </w:pPr>
      <w:r>
        <w:t>Thunderbolts #23</w:t>
      </w:r>
    </w:p>
    <w:p w:rsidR="00E4654B" w:rsidRDefault="00C04B79">
      <w:pPr>
        <w:pStyle w:val="ListBullet"/>
      </w:pPr>
      <w:r>
        <w:t>Avengers Undercover #1</w:t>
      </w:r>
    </w:p>
    <w:p w:rsidR="00E4654B" w:rsidRDefault="00C04B79">
      <w:pPr>
        <w:pStyle w:val="ListBullet"/>
      </w:pPr>
      <w:r>
        <w:t>Captain Marvel #1</w:t>
      </w:r>
    </w:p>
    <w:p w:rsidR="00E4654B" w:rsidRDefault="00C04B79">
      <w:pPr>
        <w:pStyle w:val="ListBullet"/>
      </w:pPr>
      <w:r>
        <w:t>Revolutionary War: Motormouth #1</w:t>
      </w:r>
    </w:p>
    <w:p w:rsidR="00E4654B" w:rsidRDefault="00C04B79">
      <w:pPr>
        <w:pStyle w:val="ListBullet"/>
      </w:pPr>
      <w:r>
        <w:t>Secret Avengers #1</w:t>
      </w:r>
    </w:p>
    <w:p w:rsidR="00E4654B" w:rsidRDefault="00C04B79">
      <w:pPr>
        <w:pStyle w:val="ListBullet"/>
      </w:pPr>
      <w:r>
        <w:t>Fantastic Four #2</w:t>
      </w:r>
    </w:p>
    <w:p w:rsidR="00E4654B" w:rsidRDefault="00C04B79">
      <w:pPr>
        <w:pStyle w:val="ListBullet"/>
      </w:pPr>
      <w:r>
        <w:t>X-Force #2</w:t>
      </w:r>
    </w:p>
    <w:p w:rsidR="00E4654B" w:rsidRDefault="00C04B79">
      <w:pPr>
        <w:pStyle w:val="ListBullet"/>
      </w:pPr>
      <w:r>
        <w:t>Wolverine #3</w:t>
      </w:r>
    </w:p>
    <w:p w:rsidR="00E4654B" w:rsidRDefault="00C04B79">
      <w:pPr>
        <w:pStyle w:val="ListBullet"/>
      </w:pPr>
      <w:r>
        <w:t>All-New X-Factor #4</w:t>
      </w:r>
    </w:p>
    <w:p w:rsidR="00E4654B" w:rsidRDefault="00C04B79">
      <w:pPr>
        <w:pStyle w:val="ListBullet"/>
      </w:pPr>
      <w:r>
        <w:t>Black Widow #4</w:t>
      </w:r>
    </w:p>
    <w:p w:rsidR="00E4654B" w:rsidRDefault="00C04B79">
      <w:pPr>
        <w:pStyle w:val="ListBullet"/>
      </w:pPr>
      <w:r>
        <w:t>Marvel Universe Avengers Assemble #6</w:t>
      </w:r>
    </w:p>
    <w:p w:rsidR="00E4654B" w:rsidRDefault="00C04B79">
      <w:pPr>
        <w:pStyle w:val="ListBullet"/>
      </w:pPr>
      <w:r>
        <w:t>The Star Wars #6</w:t>
      </w:r>
    </w:p>
    <w:p w:rsidR="00E4654B" w:rsidRDefault="00C04B79">
      <w:pPr>
        <w:pStyle w:val="ListBullet"/>
      </w:pPr>
      <w:r>
        <w:t>Mighty Avengers #8</w:t>
      </w:r>
    </w:p>
    <w:p w:rsidR="00E4654B" w:rsidRDefault="00C04B79">
      <w:pPr>
        <w:pStyle w:val="ListBullet"/>
      </w:pPr>
      <w:r>
        <w:t>The Superior Foes of Spider-Man #9</w:t>
      </w:r>
    </w:p>
    <w:p w:rsidR="00E4654B" w:rsidRDefault="00C04B79">
      <w:pPr>
        <w:pStyle w:val="ListBullet"/>
      </w:pPr>
      <w:r>
        <w:t>Star Wars #15</w:t>
      </w:r>
    </w:p>
    <w:p w:rsidR="00E4654B" w:rsidRDefault="00C04B79">
      <w:pPr>
        <w:pStyle w:val="ListBullet"/>
      </w:pPr>
      <w:r>
        <w:t>Hawkeye #17</w:t>
      </w:r>
    </w:p>
    <w:p w:rsidR="00E4654B" w:rsidRDefault="00C04B79">
      <w:pPr>
        <w:pStyle w:val="ListBullet"/>
      </w:pPr>
      <w:r>
        <w:t>All-New X-Men #24</w:t>
      </w:r>
    </w:p>
    <w:p w:rsidR="00E4654B" w:rsidRDefault="00C04B79">
      <w:pPr>
        <w:pStyle w:val="ListBullet"/>
      </w:pPr>
      <w:r>
        <w:t>Deadpool #25</w:t>
      </w:r>
    </w:p>
    <w:p w:rsidR="00E4654B" w:rsidRDefault="00C04B79">
      <w:pPr>
        <w:pStyle w:val="ListBullet"/>
      </w:pPr>
      <w:r>
        <w:t>Superior Spider-Man #29</w:t>
      </w:r>
    </w:p>
    <w:p w:rsidR="00E4654B" w:rsidRDefault="00C04B79">
      <w:pPr>
        <w:pStyle w:val="ListBullet"/>
      </w:pPr>
      <w:r>
        <w:t>X-Men Legacy #300</w:t>
      </w:r>
    </w:p>
    <w:p w:rsidR="00E4654B" w:rsidRDefault="00C04B79">
      <w:pPr>
        <w:pStyle w:val="ListBullet"/>
      </w:pPr>
      <w:r>
        <w:t>Magneto #1</w:t>
      </w:r>
    </w:p>
    <w:p w:rsidR="00E4654B" w:rsidRDefault="00C04B79">
      <w:pPr>
        <w:pStyle w:val="ListBullet"/>
      </w:pPr>
      <w:r>
        <w:t>Wolverine &amp; the X-Men #1</w:t>
      </w:r>
    </w:p>
    <w:p w:rsidR="00E4654B" w:rsidRDefault="00C04B79">
      <w:pPr>
        <w:pStyle w:val="ListBullet"/>
      </w:pPr>
      <w:r>
        <w:t>Moon Knight #1</w:t>
      </w:r>
    </w:p>
    <w:p w:rsidR="00E4654B" w:rsidRDefault="00C04B79">
      <w:pPr>
        <w:pStyle w:val="ListBullet"/>
      </w:pPr>
      <w:r>
        <w:t>Loki: Agent of Asgard #2</w:t>
      </w:r>
    </w:p>
    <w:p w:rsidR="00E4654B" w:rsidRDefault="00C04B79">
      <w:pPr>
        <w:pStyle w:val="ListBullet"/>
      </w:pPr>
      <w:r>
        <w:t>She-Hulk #2</w:t>
      </w:r>
    </w:p>
    <w:p w:rsidR="00E4654B" w:rsidRDefault="00C04B79">
      <w:pPr>
        <w:pStyle w:val="ListBullet"/>
      </w:pPr>
      <w:r>
        <w:t>New Warriors #2</w:t>
      </w:r>
    </w:p>
    <w:p w:rsidR="00E4654B" w:rsidRDefault="00C04B79">
      <w:pPr>
        <w:pStyle w:val="ListBullet"/>
      </w:pPr>
      <w:r>
        <w:t>The Punisher #3</w:t>
      </w:r>
    </w:p>
    <w:p w:rsidR="00E4654B" w:rsidRDefault="00C04B79">
      <w:pPr>
        <w:pStyle w:val="ListBullet"/>
      </w:pPr>
      <w:r>
        <w:t>Night of the Living Deadpool #4</w:t>
      </w:r>
    </w:p>
    <w:p w:rsidR="00E4654B" w:rsidRDefault="00C04B79">
      <w:pPr>
        <w:pStyle w:val="ListBullet"/>
      </w:pPr>
      <w:r>
        <w:t>Avengers a.I. #10</w:t>
      </w:r>
    </w:p>
    <w:p w:rsidR="00E4654B" w:rsidRDefault="00C04B79">
      <w:pPr>
        <w:pStyle w:val="ListBullet"/>
      </w:pPr>
      <w:r>
        <w:t>Nova #14</w:t>
      </w:r>
    </w:p>
    <w:p w:rsidR="00E4654B" w:rsidRDefault="00C04B79">
      <w:pPr>
        <w:pStyle w:val="ListBullet"/>
      </w:pPr>
      <w:r>
        <w:t>Captain America #18</w:t>
      </w:r>
    </w:p>
    <w:p w:rsidR="00E4654B" w:rsidRDefault="00C04B79">
      <w:pPr>
        <w:pStyle w:val="ListBullet"/>
      </w:pPr>
      <w:r>
        <w:t>Uncanny X-Men #18</w:t>
      </w:r>
    </w:p>
    <w:p w:rsidR="00E4654B" w:rsidRDefault="00C04B79">
      <w:pPr>
        <w:pStyle w:val="ListBullet"/>
      </w:pPr>
      <w:r>
        <w:t>Iron Man #22</w:t>
      </w:r>
    </w:p>
    <w:p w:rsidR="00E4654B" w:rsidRDefault="00C04B79">
      <w:pPr>
        <w:pStyle w:val="Heading3"/>
      </w:pPr>
      <w:r>
        <w:t>April, 2014</w:t>
      </w:r>
    </w:p>
    <w:p w:rsidR="00E4654B" w:rsidRDefault="00C04B79">
      <w:r>
        <w:t xml:space="preserve">Number of comics published this month: </w:t>
      </w:r>
      <w:r>
        <w:rPr>
          <w:b/>
        </w:rPr>
        <w:t>88</w:t>
      </w:r>
    </w:p>
    <w:p w:rsidR="00E4654B" w:rsidRDefault="00C04B79">
      <w:pPr>
        <w:pStyle w:val="ListBullet"/>
      </w:pPr>
      <w:r>
        <w:t>The Amazing Spider-Man #1</w:t>
      </w:r>
    </w:p>
    <w:p w:rsidR="00E4654B" w:rsidRDefault="00C04B79">
      <w:pPr>
        <w:pStyle w:val="ListBullet"/>
      </w:pPr>
      <w:r>
        <w:t>Uncanny Avengers Annual #1</w:t>
      </w:r>
    </w:p>
    <w:p w:rsidR="00E4654B" w:rsidRDefault="00C04B79">
      <w:pPr>
        <w:pStyle w:val="ListBullet"/>
      </w:pPr>
      <w:r>
        <w:t>Star Wars: Rebel Heist #1</w:t>
      </w:r>
    </w:p>
    <w:p w:rsidR="00E4654B" w:rsidRDefault="00C04B79">
      <w:pPr>
        <w:pStyle w:val="ListBullet"/>
      </w:pPr>
      <w:r>
        <w:t>Silver Surfer #2</w:t>
      </w:r>
    </w:p>
    <w:p w:rsidR="00E4654B" w:rsidRDefault="00C04B79">
      <w:pPr>
        <w:pStyle w:val="ListBullet"/>
      </w:pPr>
      <w:r>
        <w:t>Hulk #2</w:t>
      </w:r>
    </w:p>
    <w:p w:rsidR="00E4654B" w:rsidRDefault="00C04B79">
      <w:pPr>
        <w:pStyle w:val="ListBullet"/>
      </w:pPr>
      <w:r>
        <w:t>X-Force #4</w:t>
      </w:r>
    </w:p>
    <w:p w:rsidR="00E4654B" w:rsidRDefault="00C04B79">
      <w:pPr>
        <w:pStyle w:val="ListBullet"/>
      </w:pPr>
      <w:r>
        <w:t>Disney Kingdoms: Seekers of the Weird #4</w:t>
      </w:r>
    </w:p>
    <w:p w:rsidR="00E4654B" w:rsidRDefault="00C04B79">
      <w:pPr>
        <w:pStyle w:val="ListBullet"/>
      </w:pPr>
      <w:r>
        <w:t>Origin II #5</w:t>
      </w:r>
    </w:p>
    <w:p w:rsidR="00E4654B" w:rsidRDefault="00C04B79">
      <w:pPr>
        <w:pStyle w:val="ListBullet"/>
      </w:pPr>
      <w:r>
        <w:t>Avengers World #5</w:t>
      </w:r>
    </w:p>
    <w:p w:rsidR="00E4654B" w:rsidRDefault="00C04B79">
      <w:pPr>
        <w:pStyle w:val="ListBullet"/>
      </w:pPr>
      <w:r>
        <w:t>Wolverine #5</w:t>
      </w:r>
    </w:p>
    <w:p w:rsidR="00E4654B" w:rsidRDefault="00C04B79">
      <w:pPr>
        <w:pStyle w:val="ListBullet"/>
      </w:pPr>
      <w:r>
        <w:t>What If? Age of Ultron #5</w:t>
      </w:r>
    </w:p>
    <w:p w:rsidR="00E4654B" w:rsidRDefault="00C04B79">
      <w:pPr>
        <w:pStyle w:val="ListBullet"/>
      </w:pPr>
      <w:r>
        <w:t>Avengers a.I. #12</w:t>
      </w:r>
    </w:p>
    <w:p w:rsidR="00E4654B" w:rsidRDefault="00C04B79">
      <w:pPr>
        <w:pStyle w:val="ListBullet"/>
      </w:pPr>
      <w:r>
        <w:t>New Avengers #17</w:t>
      </w:r>
    </w:p>
    <w:p w:rsidR="00E4654B" w:rsidRDefault="00C04B79">
      <w:pPr>
        <w:pStyle w:val="ListBullet"/>
      </w:pPr>
      <w:r>
        <w:t>All-New X-Men #26</w:t>
      </w:r>
    </w:p>
    <w:p w:rsidR="00E4654B" w:rsidRDefault="00C04B79">
      <w:pPr>
        <w:pStyle w:val="ListBullet"/>
      </w:pPr>
      <w:r>
        <w:t>Avengers #28</w:t>
      </w:r>
    </w:p>
    <w:p w:rsidR="00E4654B" w:rsidRDefault="00C04B79">
      <w:pPr>
        <w:pStyle w:val="ListBullet"/>
      </w:pPr>
      <w:r>
        <w:t>Original Sin #0</w:t>
      </w:r>
    </w:p>
    <w:p w:rsidR="00E4654B" w:rsidRDefault="00C04B79">
      <w:pPr>
        <w:pStyle w:val="ListBullet"/>
      </w:pPr>
      <w:r>
        <w:t>Elektra #1</w:t>
      </w:r>
    </w:p>
    <w:p w:rsidR="00E4654B" w:rsidRDefault="00C04B79">
      <w:pPr>
        <w:pStyle w:val="ListBullet"/>
      </w:pPr>
      <w:r>
        <w:t>Daredevil #2</w:t>
      </w:r>
    </w:p>
    <w:p w:rsidR="00E4654B" w:rsidRDefault="00C04B79">
      <w:pPr>
        <w:pStyle w:val="ListBullet"/>
      </w:pPr>
      <w:r>
        <w:t>Iron Patriot #2</w:t>
      </w:r>
    </w:p>
    <w:p w:rsidR="00E4654B" w:rsidRDefault="00C04B79">
      <w:pPr>
        <w:pStyle w:val="ListBullet"/>
      </w:pPr>
      <w:r>
        <w:t>Avengers Undercover #3</w:t>
      </w:r>
    </w:p>
    <w:p w:rsidR="00E4654B" w:rsidRDefault="00C04B79">
      <w:pPr>
        <w:pStyle w:val="ListBullet"/>
      </w:pPr>
      <w:r>
        <w:t>Dexter Down Under #3</w:t>
      </w:r>
    </w:p>
    <w:p w:rsidR="00E4654B" w:rsidRDefault="00C04B79">
      <w:pPr>
        <w:pStyle w:val="ListBullet"/>
      </w:pPr>
      <w:r>
        <w:t>Fantastic Four #3</w:t>
      </w:r>
    </w:p>
    <w:p w:rsidR="00E4654B" w:rsidRDefault="00C04B79">
      <w:pPr>
        <w:pStyle w:val="ListBullet"/>
      </w:pPr>
      <w:r>
        <w:t>George Romero's Empire of the Dead: Act One #4</w:t>
      </w:r>
    </w:p>
    <w:p w:rsidR="00E4654B" w:rsidRDefault="00C04B79">
      <w:pPr>
        <w:pStyle w:val="ListBullet"/>
      </w:pPr>
      <w:r>
        <w:t>All-New Invaders #4</w:t>
      </w:r>
    </w:p>
    <w:p w:rsidR="00E4654B" w:rsidRDefault="00C04B79">
      <w:pPr>
        <w:pStyle w:val="ListBullet"/>
      </w:pPr>
      <w:r>
        <w:t>What If? Age of Ultron #4</w:t>
      </w:r>
    </w:p>
    <w:p w:rsidR="00E4654B" w:rsidRDefault="00C04B79">
      <w:pPr>
        <w:pStyle w:val="ListBullet"/>
      </w:pPr>
      <w:r>
        <w:t>Powers: Bureau #9</w:t>
      </w:r>
    </w:p>
    <w:p w:rsidR="00E4654B" w:rsidRDefault="00C04B79">
      <w:pPr>
        <w:pStyle w:val="ListBullet"/>
      </w:pPr>
      <w:r>
        <w:t>Superior Spider-Man Team-Up #12</w:t>
      </w:r>
    </w:p>
    <w:p w:rsidR="00E4654B" w:rsidRDefault="00C04B79">
      <w:pPr>
        <w:pStyle w:val="ListBullet"/>
      </w:pPr>
      <w:r>
        <w:t>Guardians of the Galaxy #14</w:t>
      </w:r>
    </w:p>
    <w:p w:rsidR="00E4654B" w:rsidRDefault="00C04B79">
      <w:pPr>
        <w:pStyle w:val="ListBullet"/>
      </w:pPr>
      <w:r>
        <w:t>Star Wars: Legacy #14</w:t>
      </w:r>
    </w:p>
    <w:p w:rsidR="00E4654B" w:rsidRDefault="00C04B79">
      <w:pPr>
        <w:pStyle w:val="ListBullet"/>
      </w:pPr>
      <w:r>
        <w:t>Savage Wolverine #17</w:t>
      </w:r>
    </w:p>
    <w:p w:rsidR="00E4654B" w:rsidRDefault="00C04B79">
      <w:pPr>
        <w:pStyle w:val="ListBullet"/>
      </w:pPr>
      <w:r>
        <w:t>Uncanny Avengers #19</w:t>
      </w:r>
    </w:p>
    <w:p w:rsidR="00E4654B" w:rsidRDefault="00C04B79">
      <w:pPr>
        <w:pStyle w:val="ListBullet"/>
      </w:pPr>
      <w:r>
        <w:t>Marvel Universe Ultimate Spider-Man #25</w:t>
      </w:r>
    </w:p>
    <w:p w:rsidR="00E4654B" w:rsidRDefault="00C04B79">
      <w:pPr>
        <w:pStyle w:val="ListBullet"/>
      </w:pPr>
      <w:r>
        <w:t>Thunderbolts #25</w:t>
      </w:r>
    </w:p>
    <w:p w:rsidR="00E4654B" w:rsidRDefault="00C04B79">
      <w:pPr>
        <w:pStyle w:val="ListBullet"/>
      </w:pPr>
      <w:r>
        <w:t>Ultimate Ff #1</w:t>
      </w:r>
    </w:p>
    <w:p w:rsidR="00E4654B" w:rsidRDefault="00C04B79">
      <w:pPr>
        <w:pStyle w:val="ListBullet"/>
      </w:pPr>
      <w:r>
        <w:t>Hulk #1</w:t>
      </w:r>
    </w:p>
    <w:p w:rsidR="00E4654B" w:rsidRDefault="00C04B79">
      <w:pPr>
        <w:pStyle w:val="ListBullet"/>
      </w:pPr>
      <w:r>
        <w:t>Deadpool Vs. Carnage #2</w:t>
      </w:r>
    </w:p>
    <w:p w:rsidR="00E4654B" w:rsidRDefault="00C04B79">
      <w:pPr>
        <w:pStyle w:val="ListBullet"/>
      </w:pPr>
      <w:r>
        <w:t>Wolverine &amp; the X-Men #3</w:t>
      </w:r>
    </w:p>
    <w:p w:rsidR="00E4654B" w:rsidRDefault="00C04B79">
      <w:pPr>
        <w:pStyle w:val="ListBullet"/>
      </w:pPr>
      <w:r>
        <w:t>Ms. Marvel #3</w:t>
      </w:r>
    </w:p>
    <w:p w:rsidR="00E4654B" w:rsidRDefault="00C04B79">
      <w:pPr>
        <w:pStyle w:val="ListBullet"/>
      </w:pPr>
      <w:r>
        <w:t>Winter Soldier: The Bitter March #3</w:t>
      </w:r>
    </w:p>
    <w:p w:rsidR="00E4654B" w:rsidRDefault="00C04B79">
      <w:pPr>
        <w:pStyle w:val="ListBullet"/>
      </w:pPr>
      <w:r>
        <w:t>X-Force #3</w:t>
      </w:r>
    </w:p>
    <w:p w:rsidR="00E4654B" w:rsidRDefault="00C04B79">
      <w:pPr>
        <w:pStyle w:val="ListBullet"/>
      </w:pPr>
      <w:r>
        <w:t>What If? Age of Ultron #3</w:t>
      </w:r>
    </w:p>
    <w:p w:rsidR="00E4654B" w:rsidRDefault="00C04B79">
      <w:pPr>
        <w:pStyle w:val="ListBullet"/>
      </w:pPr>
      <w:r>
        <w:t>Wolverine #4</w:t>
      </w:r>
    </w:p>
    <w:p w:rsidR="00E4654B" w:rsidRDefault="00C04B79">
      <w:pPr>
        <w:pStyle w:val="ListBullet"/>
      </w:pPr>
      <w:r>
        <w:t>Star Wars: Darth Vader and the Cry of Shadows #5</w:t>
      </w:r>
    </w:p>
    <w:p w:rsidR="00E4654B" w:rsidRDefault="00C04B79">
      <w:pPr>
        <w:pStyle w:val="ListBullet"/>
      </w:pPr>
      <w:r>
        <w:t>Amazing X-Men #6</w:t>
      </w:r>
    </w:p>
    <w:p w:rsidR="00E4654B" w:rsidRDefault="00C04B79">
      <w:pPr>
        <w:pStyle w:val="ListBullet"/>
      </w:pPr>
      <w:r>
        <w:t>The Star Wars #7</w:t>
      </w:r>
    </w:p>
    <w:p w:rsidR="00E4654B" w:rsidRDefault="00C04B79">
      <w:pPr>
        <w:pStyle w:val="ListBullet"/>
      </w:pPr>
      <w:r>
        <w:t>X-Men #13</w:t>
      </w:r>
    </w:p>
    <w:p w:rsidR="00E4654B" w:rsidRDefault="00C04B79">
      <w:pPr>
        <w:pStyle w:val="ListBullet"/>
      </w:pPr>
      <w:r>
        <w:t>Nova #16</w:t>
      </w:r>
    </w:p>
    <w:p w:rsidR="00E4654B" w:rsidRDefault="00C04B79">
      <w:pPr>
        <w:pStyle w:val="ListBullet"/>
      </w:pPr>
      <w:r>
        <w:t>Uncanny X-Men #20</w:t>
      </w:r>
    </w:p>
    <w:p w:rsidR="00E4654B" w:rsidRDefault="00C04B79">
      <w:pPr>
        <w:pStyle w:val="ListBullet"/>
      </w:pPr>
      <w:r>
        <w:t>Thor: God of Thunder #21</w:t>
      </w:r>
    </w:p>
    <w:p w:rsidR="00E4654B" w:rsidRDefault="00C04B79">
      <w:pPr>
        <w:pStyle w:val="ListBullet"/>
      </w:pPr>
      <w:r>
        <w:t>Superior Spider-Man #31</w:t>
      </w:r>
    </w:p>
    <w:p w:rsidR="00E4654B" w:rsidRDefault="00C04B79">
      <w:pPr>
        <w:pStyle w:val="ListBullet"/>
      </w:pPr>
      <w:r>
        <w:t>Nightcrawler #1</w:t>
      </w:r>
    </w:p>
    <w:p w:rsidR="00E4654B" w:rsidRDefault="00C04B79">
      <w:pPr>
        <w:pStyle w:val="ListBullet"/>
      </w:pPr>
      <w:r>
        <w:t>All-New Ultimates #1</w:t>
      </w:r>
    </w:p>
    <w:p w:rsidR="00E4654B" w:rsidRDefault="00C04B79">
      <w:pPr>
        <w:pStyle w:val="ListBullet"/>
      </w:pPr>
      <w:r>
        <w:t>Iron Fist: The Living Weapon #1</w:t>
      </w:r>
    </w:p>
    <w:p w:rsidR="00E4654B" w:rsidRDefault="00C04B79">
      <w:pPr>
        <w:pStyle w:val="ListBullet"/>
      </w:pPr>
      <w:r>
        <w:t>All-New Doop #1</w:t>
      </w:r>
    </w:p>
    <w:p w:rsidR="00E4654B" w:rsidRDefault="00C04B79">
      <w:pPr>
        <w:pStyle w:val="ListBullet"/>
      </w:pPr>
      <w:r>
        <w:t>Daredevil #1.5</w:t>
      </w:r>
    </w:p>
    <w:p w:rsidR="00E4654B" w:rsidRDefault="00C04B79">
      <w:pPr>
        <w:pStyle w:val="ListBullet"/>
      </w:pPr>
      <w:r>
        <w:t>Avengers Undercover #2</w:t>
      </w:r>
    </w:p>
    <w:p w:rsidR="00E4654B" w:rsidRDefault="00C04B79">
      <w:pPr>
        <w:pStyle w:val="ListBullet"/>
      </w:pPr>
      <w:r>
        <w:t>Captain Marvel #2</w:t>
      </w:r>
    </w:p>
    <w:p w:rsidR="00E4654B" w:rsidRDefault="00C04B79">
      <w:pPr>
        <w:pStyle w:val="ListBullet"/>
      </w:pPr>
      <w:r>
        <w:t>All-New Ghost Rider #2</w:t>
      </w:r>
    </w:p>
    <w:p w:rsidR="00E4654B" w:rsidRDefault="00C04B79">
      <w:pPr>
        <w:pStyle w:val="ListBullet"/>
      </w:pPr>
      <w:r>
        <w:t>Secret Avengers #2</w:t>
      </w:r>
    </w:p>
    <w:p w:rsidR="00E4654B" w:rsidRDefault="00C04B79">
      <w:pPr>
        <w:pStyle w:val="ListBullet"/>
      </w:pPr>
      <w:r>
        <w:t>What If? Age of Ultron #2</w:t>
      </w:r>
    </w:p>
    <w:p w:rsidR="00E4654B" w:rsidRDefault="00C04B79">
      <w:pPr>
        <w:pStyle w:val="ListBullet"/>
      </w:pPr>
      <w:r>
        <w:t>All-New X-Factor #6</w:t>
      </w:r>
    </w:p>
    <w:p w:rsidR="00E4654B" w:rsidRDefault="00C04B79">
      <w:pPr>
        <w:pStyle w:val="ListBullet"/>
      </w:pPr>
      <w:r>
        <w:t>Marvel Universe Avengers Assemble #7</w:t>
      </w:r>
    </w:p>
    <w:p w:rsidR="00E4654B" w:rsidRDefault="00C04B79">
      <w:pPr>
        <w:pStyle w:val="ListBullet"/>
      </w:pPr>
      <w:r>
        <w:t>Kick-Ass 3 #7</w:t>
      </w:r>
    </w:p>
    <w:p w:rsidR="00E4654B" w:rsidRDefault="00C04B79">
      <w:pPr>
        <w:pStyle w:val="ListBullet"/>
      </w:pPr>
      <w:r>
        <w:t>Mighty Avengers #9</w:t>
      </w:r>
    </w:p>
    <w:p w:rsidR="00E4654B" w:rsidRDefault="00C04B79">
      <w:pPr>
        <w:pStyle w:val="ListBullet"/>
      </w:pPr>
      <w:r>
        <w:t>The Superior Foes of Spider-Man #11</w:t>
      </w:r>
    </w:p>
    <w:p w:rsidR="00E4654B" w:rsidRDefault="00C04B79">
      <w:pPr>
        <w:pStyle w:val="ListBullet"/>
      </w:pPr>
      <w:r>
        <w:t>Avengers a.I. #11</w:t>
      </w:r>
    </w:p>
    <w:p w:rsidR="00E4654B" w:rsidRDefault="00C04B79">
      <w:pPr>
        <w:pStyle w:val="ListBullet"/>
      </w:pPr>
      <w:r>
        <w:t>Star Wars #16</w:t>
      </w:r>
    </w:p>
    <w:p w:rsidR="00E4654B" w:rsidRDefault="00C04B79">
      <w:pPr>
        <w:pStyle w:val="ListBullet"/>
      </w:pPr>
      <w:r>
        <w:t>Iron Man #24</w:t>
      </w:r>
    </w:p>
    <w:p w:rsidR="00E4654B" w:rsidRDefault="00C04B79">
      <w:pPr>
        <w:pStyle w:val="ListBullet"/>
      </w:pPr>
      <w:r>
        <w:t>Thunderbolts #24</w:t>
      </w:r>
    </w:p>
    <w:p w:rsidR="00E4654B" w:rsidRDefault="00C04B79">
      <w:pPr>
        <w:pStyle w:val="ListBullet"/>
      </w:pPr>
      <w:r>
        <w:t>All-New X-Men #25</w:t>
      </w:r>
    </w:p>
    <w:p w:rsidR="00E4654B" w:rsidRDefault="00C04B79">
      <w:pPr>
        <w:pStyle w:val="ListBullet"/>
      </w:pPr>
      <w:r>
        <w:t>Deadpool #27</w:t>
      </w:r>
    </w:p>
    <w:p w:rsidR="00E4654B" w:rsidRDefault="00C04B79">
      <w:pPr>
        <w:pStyle w:val="ListBullet"/>
      </w:pPr>
      <w:r>
        <w:t>Amazing Spider-Man: Family Business #0</w:t>
      </w:r>
    </w:p>
    <w:p w:rsidR="00E4654B" w:rsidRDefault="00C04B79">
      <w:pPr>
        <w:pStyle w:val="ListBullet"/>
      </w:pPr>
      <w:r>
        <w:t>Ms. Marvel Infinite #1</w:t>
      </w:r>
    </w:p>
    <w:p w:rsidR="00E4654B" w:rsidRDefault="00C04B79">
      <w:pPr>
        <w:pStyle w:val="ListBullet"/>
      </w:pPr>
      <w:r>
        <w:t>Inhuman #1</w:t>
      </w:r>
    </w:p>
    <w:p w:rsidR="00E4654B" w:rsidRDefault="00C04B79">
      <w:pPr>
        <w:pStyle w:val="ListBullet"/>
      </w:pPr>
      <w:r>
        <w:t>Deadpool Vs. Carnage #1</w:t>
      </w:r>
    </w:p>
    <w:p w:rsidR="00E4654B" w:rsidRDefault="00C04B79">
      <w:pPr>
        <w:pStyle w:val="ListBullet"/>
      </w:pPr>
      <w:r>
        <w:t>Marvel's Guardians of the Galaxy Prelude #1</w:t>
      </w:r>
    </w:p>
    <w:p w:rsidR="00E4654B" w:rsidRDefault="00C04B79">
      <w:pPr>
        <w:pStyle w:val="ListBullet"/>
      </w:pPr>
      <w:r>
        <w:t>Star-Lord: Tears for Heaven #1</w:t>
      </w:r>
    </w:p>
    <w:p w:rsidR="00E4654B" w:rsidRDefault="00C04B79">
      <w:pPr>
        <w:pStyle w:val="ListBullet"/>
      </w:pPr>
      <w:r>
        <w:t>What If? Age of Ultron #1</w:t>
      </w:r>
    </w:p>
    <w:p w:rsidR="00E4654B" w:rsidRDefault="00C04B79">
      <w:pPr>
        <w:pStyle w:val="ListBullet"/>
      </w:pPr>
      <w:r>
        <w:t>Captain America: Winter Soldier Director's Cut #1</w:t>
      </w:r>
    </w:p>
    <w:p w:rsidR="00E4654B" w:rsidRDefault="00C04B79">
      <w:pPr>
        <w:pStyle w:val="ListBullet"/>
      </w:pPr>
      <w:r>
        <w:t>Magneto #2</w:t>
      </w:r>
    </w:p>
    <w:p w:rsidR="00E4654B" w:rsidRDefault="00C04B79">
      <w:pPr>
        <w:pStyle w:val="ListBullet"/>
      </w:pPr>
      <w:r>
        <w:t>Moon Knight #2</w:t>
      </w:r>
    </w:p>
    <w:p w:rsidR="00E4654B" w:rsidRDefault="00C04B79">
      <w:pPr>
        <w:pStyle w:val="ListBullet"/>
      </w:pPr>
      <w:r>
        <w:t>Loki: Agent of Asgard #3</w:t>
      </w:r>
    </w:p>
    <w:p w:rsidR="00E4654B" w:rsidRDefault="00C04B79">
      <w:pPr>
        <w:pStyle w:val="ListBullet"/>
      </w:pPr>
      <w:r>
        <w:t>She-Hulk #3</w:t>
      </w:r>
    </w:p>
    <w:p w:rsidR="00E4654B" w:rsidRDefault="00C04B79">
      <w:pPr>
        <w:pStyle w:val="ListBullet"/>
      </w:pPr>
      <w:r>
        <w:t>New Warriors #3</w:t>
      </w:r>
    </w:p>
    <w:p w:rsidR="00E4654B" w:rsidRDefault="00C04B79">
      <w:pPr>
        <w:pStyle w:val="ListBullet"/>
      </w:pPr>
      <w:r>
        <w:t>The Punisher #4</w:t>
      </w:r>
    </w:p>
    <w:p w:rsidR="00E4654B" w:rsidRDefault="00C04B79">
      <w:pPr>
        <w:pStyle w:val="ListBullet"/>
      </w:pPr>
      <w:r>
        <w:t>Black Widow #5</w:t>
      </w:r>
    </w:p>
    <w:p w:rsidR="00E4654B" w:rsidRDefault="00C04B79">
      <w:pPr>
        <w:pStyle w:val="ListBullet"/>
      </w:pPr>
      <w:r>
        <w:t>Captain America #19</w:t>
      </w:r>
    </w:p>
    <w:p w:rsidR="00E4654B" w:rsidRDefault="00C04B79">
      <w:pPr>
        <w:pStyle w:val="ListBullet"/>
      </w:pPr>
      <w:r>
        <w:t>Ultimate Spider-Man 200 #200</w:t>
      </w:r>
    </w:p>
    <w:p w:rsidR="00E4654B" w:rsidRDefault="00C04B79">
      <w:pPr>
        <w:pStyle w:val="Heading3"/>
      </w:pPr>
      <w:r>
        <w:t>May, 2014</w:t>
      </w:r>
    </w:p>
    <w:p w:rsidR="00E4654B" w:rsidRDefault="00C04B79">
      <w:r>
        <w:t xml:space="preserve">Number of comics published this month: </w:t>
      </w:r>
      <w:r>
        <w:rPr>
          <w:b/>
        </w:rPr>
        <w:t>84</w:t>
      </w:r>
    </w:p>
    <w:p w:rsidR="00E4654B" w:rsidRDefault="00C04B79">
      <w:pPr>
        <w:pStyle w:val="ListBullet"/>
      </w:pPr>
      <w:r>
        <w:t>Thanos: A God Up There Listening Infinite Comic #1</w:t>
      </w:r>
    </w:p>
    <w:p w:rsidR="00E4654B" w:rsidRDefault="00C04B79">
      <w:pPr>
        <w:pStyle w:val="ListBullet"/>
      </w:pPr>
      <w:r>
        <w:t>Thanos Annual #1</w:t>
      </w:r>
    </w:p>
    <w:p w:rsidR="00E4654B" w:rsidRDefault="00C04B79">
      <w:pPr>
        <w:pStyle w:val="ListBullet"/>
      </w:pPr>
      <w:r>
        <w:t>Giant-Size Spider-Man #1</w:t>
      </w:r>
    </w:p>
    <w:p w:rsidR="00E4654B" w:rsidRDefault="00C04B79">
      <w:pPr>
        <w:pStyle w:val="ListBullet"/>
      </w:pPr>
      <w:r>
        <w:t>Inhuman #2</w:t>
      </w:r>
    </w:p>
    <w:p w:rsidR="00E4654B" w:rsidRDefault="00C04B79">
      <w:pPr>
        <w:pStyle w:val="ListBullet"/>
      </w:pPr>
      <w:r>
        <w:t>Marvel's Guardians of the Galaxy Prelude #2</w:t>
      </w:r>
    </w:p>
    <w:p w:rsidR="00E4654B" w:rsidRDefault="00C04B79">
      <w:pPr>
        <w:pStyle w:val="ListBullet"/>
      </w:pPr>
      <w:r>
        <w:t>Star Wars: Rebel Heist #2</w:t>
      </w:r>
    </w:p>
    <w:p w:rsidR="00E4654B" w:rsidRDefault="00C04B79">
      <w:pPr>
        <w:pStyle w:val="ListBullet"/>
      </w:pPr>
      <w:r>
        <w:t>Iron Patriot #3</w:t>
      </w:r>
    </w:p>
    <w:p w:rsidR="00E4654B" w:rsidRDefault="00C04B79">
      <w:pPr>
        <w:pStyle w:val="ListBullet"/>
      </w:pPr>
      <w:r>
        <w:t>Ms. Marvel #4</w:t>
      </w:r>
    </w:p>
    <w:p w:rsidR="00E4654B" w:rsidRDefault="00C04B79">
      <w:pPr>
        <w:pStyle w:val="ListBullet"/>
      </w:pPr>
      <w:r>
        <w:t>Dexter Down Under #4</w:t>
      </w:r>
    </w:p>
    <w:p w:rsidR="00E4654B" w:rsidRDefault="00C04B79">
      <w:pPr>
        <w:pStyle w:val="ListBullet"/>
      </w:pPr>
      <w:r>
        <w:t>Winter Soldier: The Bitter March #4</w:t>
      </w:r>
    </w:p>
    <w:p w:rsidR="00E4654B" w:rsidRDefault="00C04B79">
      <w:pPr>
        <w:pStyle w:val="ListBullet"/>
      </w:pPr>
      <w:r>
        <w:t>All-New Invaders #5</w:t>
      </w:r>
    </w:p>
    <w:p w:rsidR="00E4654B" w:rsidRDefault="00C04B79">
      <w:pPr>
        <w:pStyle w:val="ListBullet"/>
      </w:pPr>
      <w:r>
        <w:t>Fantastic Four #5</w:t>
      </w:r>
    </w:p>
    <w:p w:rsidR="00E4654B" w:rsidRDefault="00C04B79">
      <w:pPr>
        <w:pStyle w:val="ListBullet"/>
      </w:pPr>
      <w:r>
        <w:t>Disney Kingdoms: Seekers of the Weird #5</w:t>
      </w:r>
    </w:p>
    <w:p w:rsidR="00E4654B" w:rsidRDefault="00C04B79">
      <w:pPr>
        <w:pStyle w:val="ListBullet"/>
      </w:pPr>
      <w:r>
        <w:t>Wolverine #7</w:t>
      </w:r>
    </w:p>
    <w:p w:rsidR="00E4654B" w:rsidRDefault="00C04B79">
      <w:pPr>
        <w:pStyle w:val="ListBullet"/>
      </w:pPr>
      <w:r>
        <w:t>The Star Wars #8</w:t>
      </w:r>
    </w:p>
    <w:p w:rsidR="00E4654B" w:rsidRDefault="00C04B79">
      <w:pPr>
        <w:pStyle w:val="ListBullet"/>
      </w:pPr>
      <w:r>
        <w:t>Mighty Avengers #10</w:t>
      </w:r>
    </w:p>
    <w:p w:rsidR="00E4654B" w:rsidRDefault="00C04B79">
      <w:pPr>
        <w:pStyle w:val="ListBullet"/>
      </w:pPr>
      <w:r>
        <w:t>Guardians of the Galaxy #15</w:t>
      </w:r>
    </w:p>
    <w:p w:rsidR="00E4654B" w:rsidRDefault="00C04B79">
      <w:pPr>
        <w:pStyle w:val="ListBullet"/>
      </w:pPr>
      <w:r>
        <w:t>Star Wars: Legacy #15</w:t>
      </w:r>
    </w:p>
    <w:p w:rsidR="00E4654B" w:rsidRDefault="00C04B79">
      <w:pPr>
        <w:pStyle w:val="ListBullet"/>
      </w:pPr>
      <w:r>
        <w:t>Uncanny Avengers #20</w:t>
      </w:r>
    </w:p>
    <w:p w:rsidR="00E4654B" w:rsidRDefault="00C04B79">
      <w:pPr>
        <w:pStyle w:val="ListBullet"/>
      </w:pPr>
      <w:r>
        <w:t>Marvel Universe Ultimate Spider-Man #26</w:t>
      </w:r>
    </w:p>
    <w:p w:rsidR="00E4654B" w:rsidRDefault="00C04B79">
      <w:pPr>
        <w:pStyle w:val="ListBullet"/>
      </w:pPr>
      <w:r>
        <w:t>Iron Man #26</w:t>
      </w:r>
    </w:p>
    <w:p w:rsidR="00E4654B" w:rsidRDefault="00C04B79">
      <w:pPr>
        <w:pStyle w:val="ListBullet"/>
      </w:pPr>
      <w:r>
        <w:t>Thunderbolts #26</w:t>
      </w:r>
    </w:p>
    <w:p w:rsidR="00E4654B" w:rsidRDefault="00C04B79">
      <w:pPr>
        <w:pStyle w:val="ListBullet"/>
      </w:pPr>
      <w:r>
        <w:t>Deadpool #29</w:t>
      </w:r>
    </w:p>
    <w:p w:rsidR="00E4654B" w:rsidRDefault="00C04B79">
      <w:pPr>
        <w:pStyle w:val="ListBullet"/>
      </w:pPr>
      <w:r>
        <w:t>Avengers #30</w:t>
      </w:r>
    </w:p>
    <w:p w:rsidR="00E4654B" w:rsidRDefault="00C04B79">
      <w:pPr>
        <w:pStyle w:val="ListBullet"/>
      </w:pPr>
      <w:r>
        <w:t>Star Wars: Darth Maul - Son Of Dathomir #1</w:t>
      </w:r>
    </w:p>
    <w:p w:rsidR="00E4654B" w:rsidRDefault="00C04B79">
      <w:pPr>
        <w:pStyle w:val="ListBullet"/>
      </w:pPr>
      <w:r>
        <w:t>The Amazing Spider-Man #2</w:t>
      </w:r>
    </w:p>
    <w:p w:rsidR="00E4654B" w:rsidRDefault="00C04B79">
      <w:pPr>
        <w:pStyle w:val="ListBullet"/>
      </w:pPr>
      <w:r>
        <w:t>Elektra #2</w:t>
      </w:r>
    </w:p>
    <w:p w:rsidR="00E4654B" w:rsidRDefault="00C04B79">
      <w:pPr>
        <w:pStyle w:val="ListBullet"/>
      </w:pPr>
      <w:r>
        <w:t>Ultimate Ff #2</w:t>
      </w:r>
    </w:p>
    <w:p w:rsidR="00E4654B" w:rsidRDefault="00C04B79">
      <w:pPr>
        <w:pStyle w:val="ListBullet"/>
      </w:pPr>
      <w:r>
        <w:t>Original Sin #2</w:t>
      </w:r>
    </w:p>
    <w:p w:rsidR="00E4654B" w:rsidRDefault="00C04B79">
      <w:pPr>
        <w:pStyle w:val="ListBullet"/>
      </w:pPr>
      <w:r>
        <w:t>All-New Doop #2</w:t>
      </w:r>
    </w:p>
    <w:p w:rsidR="00E4654B" w:rsidRDefault="00C04B79">
      <w:pPr>
        <w:pStyle w:val="ListBullet"/>
      </w:pPr>
      <w:r>
        <w:t>Deadpool Annual #2</w:t>
      </w:r>
    </w:p>
    <w:p w:rsidR="00E4654B" w:rsidRDefault="00C04B79">
      <w:pPr>
        <w:pStyle w:val="ListBullet"/>
      </w:pPr>
      <w:r>
        <w:t>Daredevil #3</w:t>
      </w:r>
    </w:p>
    <w:p w:rsidR="00E4654B" w:rsidRDefault="00C04B79">
      <w:pPr>
        <w:pStyle w:val="ListBullet"/>
      </w:pPr>
      <w:r>
        <w:t>Hulk #3</w:t>
      </w:r>
    </w:p>
    <w:p w:rsidR="00E4654B" w:rsidRDefault="00C04B79">
      <w:pPr>
        <w:pStyle w:val="ListBullet"/>
      </w:pPr>
      <w:r>
        <w:t>Wolverine &amp; the X-Men #4</w:t>
      </w:r>
    </w:p>
    <w:p w:rsidR="00E4654B" w:rsidRDefault="00C04B79">
      <w:pPr>
        <w:pStyle w:val="ListBullet"/>
      </w:pPr>
      <w:r>
        <w:t>Magneto #4</w:t>
      </w:r>
    </w:p>
    <w:p w:rsidR="00E4654B" w:rsidRDefault="00C04B79">
      <w:pPr>
        <w:pStyle w:val="ListBullet"/>
      </w:pPr>
      <w:r>
        <w:t>Miracleman #6</w:t>
      </w:r>
    </w:p>
    <w:p w:rsidR="00E4654B" w:rsidRDefault="00C04B79">
      <w:pPr>
        <w:pStyle w:val="ListBullet"/>
      </w:pPr>
      <w:r>
        <w:t>Avengers World #6</w:t>
      </w:r>
    </w:p>
    <w:p w:rsidR="00E4654B" w:rsidRDefault="00C04B79">
      <w:pPr>
        <w:pStyle w:val="ListBullet"/>
      </w:pPr>
      <w:r>
        <w:t>Amazing X-Men #7</w:t>
      </w:r>
    </w:p>
    <w:p w:rsidR="00E4654B" w:rsidRDefault="00C04B79">
      <w:pPr>
        <w:pStyle w:val="ListBullet"/>
      </w:pPr>
      <w:r>
        <w:t>All-New X-Factor #8</w:t>
      </w:r>
    </w:p>
    <w:p w:rsidR="00E4654B" w:rsidRDefault="00C04B79">
      <w:pPr>
        <w:pStyle w:val="ListBullet"/>
      </w:pPr>
      <w:r>
        <w:t>Powers: Bureau #10</w:t>
      </w:r>
    </w:p>
    <w:p w:rsidR="00E4654B" w:rsidRDefault="00C04B79">
      <w:pPr>
        <w:pStyle w:val="ListBullet"/>
      </w:pPr>
      <w:r>
        <w:t>X-Men #14</w:t>
      </w:r>
    </w:p>
    <w:p w:rsidR="00E4654B" w:rsidRDefault="00C04B79">
      <w:pPr>
        <w:pStyle w:val="ListBullet"/>
      </w:pPr>
      <w:r>
        <w:t>Nova #17</w:t>
      </w:r>
    </w:p>
    <w:p w:rsidR="00E4654B" w:rsidRDefault="00C04B79">
      <w:pPr>
        <w:pStyle w:val="ListBullet"/>
      </w:pPr>
      <w:r>
        <w:t>Savage Wolverine #19</w:t>
      </w:r>
    </w:p>
    <w:p w:rsidR="00E4654B" w:rsidRDefault="00C04B79">
      <w:pPr>
        <w:pStyle w:val="ListBullet"/>
      </w:pPr>
      <w:r>
        <w:t>Uncanny X-Men #21</w:t>
      </w:r>
    </w:p>
    <w:p w:rsidR="00E4654B" w:rsidRDefault="00C04B79">
      <w:pPr>
        <w:pStyle w:val="ListBullet"/>
      </w:pPr>
      <w:r>
        <w:t>Thor: God of Thunder #22</w:t>
      </w:r>
    </w:p>
    <w:p w:rsidR="00E4654B" w:rsidRDefault="00C04B79">
      <w:pPr>
        <w:pStyle w:val="ListBullet"/>
      </w:pPr>
      <w:r>
        <w:t>Deadly Hands of Kung Fu #1</w:t>
      </w:r>
    </w:p>
    <w:p w:rsidR="00E4654B" w:rsidRDefault="00C04B79">
      <w:pPr>
        <w:pStyle w:val="ListBullet"/>
      </w:pPr>
      <w:r>
        <w:t>The United States of Murder Inc. #1</w:t>
      </w:r>
    </w:p>
    <w:p w:rsidR="00E4654B" w:rsidRDefault="00C04B79">
      <w:pPr>
        <w:pStyle w:val="ListBullet"/>
      </w:pPr>
      <w:r>
        <w:t>All-New Ultimates #2</w:t>
      </w:r>
    </w:p>
    <w:p w:rsidR="00E4654B" w:rsidRDefault="00C04B79">
      <w:pPr>
        <w:pStyle w:val="ListBullet"/>
      </w:pPr>
      <w:r>
        <w:t>Nightcrawler #2</w:t>
      </w:r>
    </w:p>
    <w:p w:rsidR="00E4654B" w:rsidRDefault="00C04B79">
      <w:pPr>
        <w:pStyle w:val="ListBullet"/>
      </w:pPr>
      <w:r>
        <w:t>Captain Marvel #3</w:t>
      </w:r>
    </w:p>
    <w:p w:rsidR="00E4654B" w:rsidRDefault="00C04B79">
      <w:pPr>
        <w:pStyle w:val="ListBullet"/>
      </w:pPr>
      <w:r>
        <w:t>All-New Ghost Rider #3</w:t>
      </w:r>
    </w:p>
    <w:p w:rsidR="00E4654B" w:rsidRDefault="00C04B79">
      <w:pPr>
        <w:pStyle w:val="ListBullet"/>
      </w:pPr>
      <w:r>
        <w:t>Secret Avengers #3</w:t>
      </w:r>
    </w:p>
    <w:p w:rsidR="00E4654B" w:rsidRDefault="00C04B79">
      <w:pPr>
        <w:pStyle w:val="ListBullet"/>
      </w:pPr>
      <w:r>
        <w:t>Avengers Undercover #4</w:t>
      </w:r>
    </w:p>
    <w:p w:rsidR="00E4654B" w:rsidRDefault="00C04B79">
      <w:pPr>
        <w:pStyle w:val="ListBullet"/>
      </w:pPr>
      <w:r>
        <w:t>Fantastic Four #4</w:t>
      </w:r>
    </w:p>
    <w:p w:rsidR="00E4654B" w:rsidRDefault="00C04B79">
      <w:pPr>
        <w:pStyle w:val="ListBullet"/>
      </w:pPr>
      <w:r>
        <w:t>X-Force #5</w:t>
      </w:r>
    </w:p>
    <w:p w:rsidR="00E4654B" w:rsidRDefault="00C04B79">
      <w:pPr>
        <w:pStyle w:val="ListBullet"/>
      </w:pPr>
      <w:r>
        <w:t>Wolverine #6</w:t>
      </w:r>
    </w:p>
    <w:p w:rsidR="00E4654B" w:rsidRDefault="00C04B79">
      <w:pPr>
        <w:pStyle w:val="ListBullet"/>
      </w:pPr>
      <w:r>
        <w:t>Marvel Universe Avengers Assemble #8</w:t>
      </w:r>
    </w:p>
    <w:p w:rsidR="00E4654B" w:rsidRDefault="00C04B79">
      <w:pPr>
        <w:pStyle w:val="ListBullet"/>
      </w:pPr>
      <w:r>
        <w:t>Star Wars #17</w:t>
      </w:r>
    </w:p>
    <w:p w:rsidR="00E4654B" w:rsidRDefault="00C04B79">
      <w:pPr>
        <w:pStyle w:val="ListBullet"/>
      </w:pPr>
      <w:r>
        <w:t>New Avengers #18</w:t>
      </w:r>
    </w:p>
    <w:p w:rsidR="00E4654B" w:rsidRDefault="00C04B79">
      <w:pPr>
        <w:pStyle w:val="ListBullet"/>
      </w:pPr>
      <w:r>
        <w:t>Captain America #20</w:t>
      </w:r>
    </w:p>
    <w:p w:rsidR="00E4654B" w:rsidRDefault="00C04B79">
      <w:pPr>
        <w:pStyle w:val="ListBullet"/>
      </w:pPr>
      <w:r>
        <w:t>Iron Man #25</w:t>
      </w:r>
    </w:p>
    <w:p w:rsidR="00E4654B" w:rsidRDefault="00C04B79">
      <w:pPr>
        <w:pStyle w:val="ListBullet"/>
      </w:pPr>
      <w:r>
        <w:t>All-New X-Men #27</w:t>
      </w:r>
    </w:p>
    <w:p w:rsidR="00E4654B" w:rsidRDefault="00C04B79">
      <w:pPr>
        <w:pStyle w:val="ListBullet"/>
      </w:pPr>
      <w:r>
        <w:t>Deadpool #28</w:t>
      </w:r>
    </w:p>
    <w:p w:rsidR="00E4654B" w:rsidRDefault="00C04B79">
      <w:pPr>
        <w:pStyle w:val="ListBullet"/>
      </w:pPr>
      <w:r>
        <w:t>Avengers #29</w:t>
      </w:r>
    </w:p>
    <w:p w:rsidR="00E4654B" w:rsidRDefault="00C04B79">
      <w:pPr>
        <w:pStyle w:val="ListBullet"/>
      </w:pPr>
      <w:r>
        <w:t>X-Men: No More Humans #0</w:t>
      </w:r>
    </w:p>
    <w:p w:rsidR="00E4654B" w:rsidRDefault="00C04B79">
      <w:pPr>
        <w:pStyle w:val="ListBullet"/>
      </w:pPr>
      <w:r>
        <w:t>Miles Morales: Ultimate Spider-Man #1</w:t>
      </w:r>
    </w:p>
    <w:p w:rsidR="00E4654B" w:rsidRDefault="00C04B79">
      <w:pPr>
        <w:pStyle w:val="ListBullet"/>
      </w:pPr>
      <w:r>
        <w:t>Original Sin #1</w:t>
      </w:r>
    </w:p>
    <w:p w:rsidR="00E4654B" w:rsidRDefault="00C04B79">
      <w:pPr>
        <w:pStyle w:val="ListBullet"/>
      </w:pPr>
      <w:r>
        <w:t>Cyclops #1</w:t>
      </w:r>
    </w:p>
    <w:p w:rsidR="00E4654B" w:rsidRDefault="00C04B79">
      <w:pPr>
        <w:pStyle w:val="ListBullet"/>
      </w:pPr>
      <w:r>
        <w:t>The Amazing Spider-Man #1.1</w:t>
      </w:r>
    </w:p>
    <w:p w:rsidR="00E4654B" w:rsidRDefault="00C04B79">
      <w:pPr>
        <w:pStyle w:val="ListBullet"/>
      </w:pPr>
      <w:r>
        <w:t>Captain America: Triple Threat #2</w:t>
      </w:r>
    </w:p>
    <w:p w:rsidR="00E4654B" w:rsidRDefault="00C04B79">
      <w:pPr>
        <w:pStyle w:val="ListBullet"/>
      </w:pPr>
      <w:r>
        <w:t>Iron Fist: The Living Weapon #2</w:t>
      </w:r>
    </w:p>
    <w:p w:rsidR="00E4654B" w:rsidRDefault="00C04B79">
      <w:pPr>
        <w:pStyle w:val="ListBullet"/>
      </w:pPr>
      <w:r>
        <w:t>Magneto #3</w:t>
      </w:r>
    </w:p>
    <w:p w:rsidR="00E4654B" w:rsidRDefault="00C04B79">
      <w:pPr>
        <w:pStyle w:val="ListBullet"/>
      </w:pPr>
      <w:r>
        <w:t>Deadpool Vs. Carnage #3</w:t>
      </w:r>
    </w:p>
    <w:p w:rsidR="00E4654B" w:rsidRDefault="00C04B79">
      <w:pPr>
        <w:pStyle w:val="ListBullet"/>
      </w:pPr>
      <w:r>
        <w:t>Moon Knight #3</w:t>
      </w:r>
    </w:p>
    <w:p w:rsidR="00E4654B" w:rsidRDefault="00C04B79">
      <w:pPr>
        <w:pStyle w:val="ListBullet"/>
      </w:pPr>
      <w:r>
        <w:t>Loki: Agent of Asgard #4</w:t>
      </w:r>
    </w:p>
    <w:p w:rsidR="00E4654B" w:rsidRDefault="00C04B79">
      <w:pPr>
        <w:pStyle w:val="ListBullet"/>
      </w:pPr>
      <w:r>
        <w:t>She-Hulk #4</w:t>
      </w:r>
    </w:p>
    <w:p w:rsidR="00E4654B" w:rsidRDefault="00C04B79">
      <w:pPr>
        <w:pStyle w:val="ListBullet"/>
      </w:pPr>
      <w:r>
        <w:t>New Warriors #4</w:t>
      </w:r>
    </w:p>
    <w:p w:rsidR="00E4654B" w:rsidRDefault="00C04B79">
      <w:pPr>
        <w:pStyle w:val="ListBullet"/>
      </w:pPr>
      <w:r>
        <w:t>The Punisher #5</w:t>
      </w:r>
    </w:p>
    <w:p w:rsidR="00E4654B" w:rsidRDefault="00C04B79">
      <w:pPr>
        <w:pStyle w:val="ListBullet"/>
      </w:pPr>
      <w:r>
        <w:t>Miracleman #5</w:t>
      </w:r>
    </w:p>
    <w:p w:rsidR="00E4654B" w:rsidRDefault="00C04B79">
      <w:pPr>
        <w:pStyle w:val="ListBullet"/>
      </w:pPr>
      <w:r>
        <w:t>Black Widow #6</w:t>
      </w:r>
    </w:p>
    <w:p w:rsidR="00E4654B" w:rsidRDefault="00C04B79">
      <w:pPr>
        <w:pStyle w:val="ListBullet"/>
      </w:pPr>
      <w:r>
        <w:t>All-New X-Factor #7</w:t>
      </w:r>
    </w:p>
    <w:p w:rsidR="00E4654B" w:rsidRDefault="00C04B79">
      <w:pPr>
        <w:pStyle w:val="ListBullet"/>
      </w:pPr>
      <w:r>
        <w:t>Savage Wolverine #18</w:t>
      </w:r>
    </w:p>
    <w:p w:rsidR="00E4654B" w:rsidRDefault="00C04B79">
      <w:pPr>
        <w:pStyle w:val="ListBullet"/>
      </w:pPr>
      <w:r>
        <w:t>Free Comic Book Day (Guardians of the Galaxy) #1</w:t>
      </w:r>
    </w:p>
    <w:p w:rsidR="00E4654B" w:rsidRDefault="00C04B79">
      <w:pPr>
        <w:pStyle w:val="ListBullet"/>
      </w:pPr>
      <w:r>
        <w:t>Free Comic Book Day (Rocket Raccoon) #1</w:t>
      </w:r>
    </w:p>
    <w:p w:rsidR="00E4654B" w:rsidRDefault="00C04B79">
      <w:pPr>
        <w:pStyle w:val="Heading3"/>
      </w:pPr>
      <w:r>
        <w:t>June, 2014</w:t>
      </w:r>
    </w:p>
    <w:p w:rsidR="00E4654B" w:rsidRDefault="00C04B79">
      <w:r>
        <w:t xml:space="preserve">Number of comics published this month: </w:t>
      </w:r>
      <w:r>
        <w:rPr>
          <w:b/>
        </w:rPr>
        <w:t>83</w:t>
      </w:r>
    </w:p>
    <w:p w:rsidR="00E4654B" w:rsidRDefault="00C04B79">
      <w:pPr>
        <w:pStyle w:val="ListBullet"/>
      </w:pPr>
      <w:r>
        <w:t>Savage Hulk #1</w:t>
      </w:r>
    </w:p>
    <w:p w:rsidR="00E4654B" w:rsidRDefault="00C04B79">
      <w:pPr>
        <w:pStyle w:val="ListBullet"/>
      </w:pPr>
      <w:r>
        <w:t>New Avengers Annual #1</w:t>
      </w:r>
    </w:p>
    <w:p w:rsidR="00E4654B" w:rsidRDefault="00C04B79">
      <w:pPr>
        <w:pStyle w:val="ListBullet"/>
      </w:pPr>
      <w:r>
        <w:t>Spider-Man Spectacular #1</w:t>
      </w:r>
    </w:p>
    <w:p w:rsidR="00E4654B" w:rsidRDefault="00C04B79">
      <w:pPr>
        <w:pStyle w:val="ListBullet"/>
      </w:pPr>
      <w:r>
        <w:t>Original Sins #2</w:t>
      </w:r>
    </w:p>
    <w:p w:rsidR="00E4654B" w:rsidRDefault="00C04B79">
      <w:pPr>
        <w:pStyle w:val="ListBullet"/>
      </w:pPr>
      <w:r>
        <w:t>Thanos: A God Up There Listening Infinite Comic #2</w:t>
      </w:r>
    </w:p>
    <w:p w:rsidR="00E4654B" w:rsidRDefault="00C04B79">
      <w:pPr>
        <w:pStyle w:val="ListBullet"/>
      </w:pPr>
      <w:r>
        <w:t>The Amazing Spider-Man #3</w:t>
      </w:r>
    </w:p>
    <w:p w:rsidR="00E4654B" w:rsidRDefault="00C04B79">
      <w:pPr>
        <w:pStyle w:val="ListBullet"/>
      </w:pPr>
      <w:r>
        <w:t>All-New Doop #3</w:t>
      </w:r>
    </w:p>
    <w:p w:rsidR="00E4654B" w:rsidRDefault="00C04B79">
      <w:pPr>
        <w:pStyle w:val="ListBullet"/>
      </w:pPr>
      <w:r>
        <w:t>Star Wars: Rebel Heist #3</w:t>
      </w:r>
    </w:p>
    <w:p w:rsidR="00E4654B" w:rsidRDefault="00C04B79">
      <w:pPr>
        <w:pStyle w:val="ListBullet"/>
      </w:pPr>
      <w:r>
        <w:t>Original Sin #3.1</w:t>
      </w:r>
    </w:p>
    <w:p w:rsidR="00E4654B" w:rsidRDefault="00C04B79">
      <w:pPr>
        <w:pStyle w:val="ListBullet"/>
      </w:pPr>
      <w:r>
        <w:t>Deadpool Vs. Carnage #4</w:t>
      </w:r>
    </w:p>
    <w:p w:rsidR="00E4654B" w:rsidRDefault="00C04B79">
      <w:pPr>
        <w:pStyle w:val="ListBullet"/>
      </w:pPr>
      <w:r>
        <w:t>All-New Ultimates #4</w:t>
      </w:r>
    </w:p>
    <w:p w:rsidR="00E4654B" w:rsidRDefault="00C04B79">
      <w:pPr>
        <w:pStyle w:val="ListBullet"/>
      </w:pPr>
      <w:r>
        <w:t>All-New Ghost Rider #4</w:t>
      </w:r>
    </w:p>
    <w:p w:rsidR="00E4654B" w:rsidRDefault="00C04B79">
      <w:pPr>
        <w:pStyle w:val="ListBullet"/>
      </w:pPr>
      <w:r>
        <w:t>Ms. Marvel #5</w:t>
      </w:r>
    </w:p>
    <w:p w:rsidR="00E4654B" w:rsidRDefault="00C04B79">
      <w:pPr>
        <w:pStyle w:val="ListBullet"/>
      </w:pPr>
      <w:r>
        <w:t>Dexter Down Under #5</w:t>
      </w:r>
    </w:p>
    <w:p w:rsidR="00E4654B" w:rsidRDefault="00C04B79">
      <w:pPr>
        <w:pStyle w:val="ListBullet"/>
      </w:pPr>
      <w:r>
        <w:t>Avengers Undercover #6</w:t>
      </w:r>
    </w:p>
    <w:p w:rsidR="00E4654B" w:rsidRDefault="00C04B79">
      <w:pPr>
        <w:pStyle w:val="ListBullet"/>
      </w:pPr>
      <w:r>
        <w:t>New Warriors #6</w:t>
      </w:r>
    </w:p>
    <w:p w:rsidR="00E4654B" w:rsidRDefault="00C04B79">
      <w:pPr>
        <w:pStyle w:val="ListBullet"/>
      </w:pPr>
      <w:r>
        <w:t>Fantastic Four #6</w:t>
      </w:r>
    </w:p>
    <w:p w:rsidR="00E4654B" w:rsidRDefault="00C04B79">
      <w:pPr>
        <w:pStyle w:val="ListBullet"/>
      </w:pPr>
      <w:r>
        <w:t>X-Force #6</w:t>
      </w:r>
    </w:p>
    <w:p w:rsidR="00E4654B" w:rsidRDefault="00C04B79">
      <w:pPr>
        <w:pStyle w:val="ListBullet"/>
      </w:pPr>
      <w:r>
        <w:t>Wolverine #9</w:t>
      </w:r>
    </w:p>
    <w:p w:rsidR="00E4654B" w:rsidRDefault="00C04B79">
      <w:pPr>
        <w:pStyle w:val="ListBullet"/>
      </w:pPr>
      <w:r>
        <w:t>Guardians of the Galaxy #16</w:t>
      </w:r>
    </w:p>
    <w:p w:rsidR="00E4654B" w:rsidRDefault="00C04B79">
      <w:pPr>
        <w:pStyle w:val="ListBullet"/>
      </w:pPr>
      <w:r>
        <w:t>Star Wars: Legacy #16</w:t>
      </w:r>
    </w:p>
    <w:p w:rsidR="00E4654B" w:rsidRDefault="00C04B79">
      <w:pPr>
        <w:pStyle w:val="ListBullet"/>
      </w:pPr>
      <w:r>
        <w:t>New Avengers #20</w:t>
      </w:r>
    </w:p>
    <w:p w:rsidR="00E4654B" w:rsidRDefault="00C04B79">
      <w:pPr>
        <w:pStyle w:val="ListBullet"/>
      </w:pPr>
      <w:r>
        <w:t>Uncanny Avengers #21</w:t>
      </w:r>
    </w:p>
    <w:p w:rsidR="00E4654B" w:rsidRDefault="00C04B79">
      <w:pPr>
        <w:pStyle w:val="ListBullet"/>
      </w:pPr>
      <w:r>
        <w:t>Marvel Universe Ultimate Spider-Man #27</w:t>
      </w:r>
    </w:p>
    <w:p w:rsidR="00E4654B" w:rsidRDefault="00C04B79">
      <w:pPr>
        <w:pStyle w:val="ListBullet"/>
      </w:pPr>
      <w:r>
        <w:t>Star Wars: Darth Maul - Son Of Dathomir #2</w:t>
      </w:r>
    </w:p>
    <w:p w:rsidR="00E4654B" w:rsidRDefault="00C04B79">
      <w:pPr>
        <w:pStyle w:val="ListBullet"/>
      </w:pPr>
      <w:r>
        <w:t>Silver Surfer #3</w:t>
      </w:r>
    </w:p>
    <w:p w:rsidR="00E4654B" w:rsidRDefault="00C04B79">
      <w:pPr>
        <w:pStyle w:val="ListBullet"/>
      </w:pPr>
      <w:r>
        <w:t>Elektra #3</w:t>
      </w:r>
    </w:p>
    <w:p w:rsidR="00E4654B" w:rsidRDefault="00C04B79">
      <w:pPr>
        <w:pStyle w:val="ListBullet"/>
      </w:pPr>
      <w:r>
        <w:t>Ultimate Ff #3</w:t>
      </w:r>
    </w:p>
    <w:p w:rsidR="00E4654B" w:rsidRDefault="00C04B79">
      <w:pPr>
        <w:pStyle w:val="ListBullet"/>
      </w:pPr>
      <w:r>
        <w:t>Daredevil #4</w:t>
      </w:r>
    </w:p>
    <w:p w:rsidR="00E4654B" w:rsidRDefault="00C04B79">
      <w:pPr>
        <w:pStyle w:val="ListBullet"/>
      </w:pPr>
      <w:r>
        <w:t>Original Sin #4</w:t>
      </w:r>
    </w:p>
    <w:p w:rsidR="00E4654B" w:rsidRDefault="00C04B79">
      <w:pPr>
        <w:pStyle w:val="ListBullet"/>
      </w:pPr>
      <w:r>
        <w:t>Iron Patriot #4</w:t>
      </w:r>
    </w:p>
    <w:p w:rsidR="00E4654B" w:rsidRDefault="00C04B79">
      <w:pPr>
        <w:pStyle w:val="ListBullet"/>
      </w:pPr>
      <w:r>
        <w:t>George Romero's Empire of the Dead: Act One #5</w:t>
      </w:r>
    </w:p>
    <w:p w:rsidR="00E4654B" w:rsidRDefault="00C04B79">
      <w:pPr>
        <w:pStyle w:val="ListBullet"/>
      </w:pPr>
      <w:r>
        <w:t>Wolverine &amp; the X-Men #5</w:t>
      </w:r>
    </w:p>
    <w:p w:rsidR="00E4654B" w:rsidRDefault="00C04B79">
      <w:pPr>
        <w:pStyle w:val="ListBullet"/>
      </w:pPr>
      <w:r>
        <w:t>The Punisher #7</w:t>
      </w:r>
    </w:p>
    <w:p w:rsidR="00E4654B" w:rsidRDefault="00C04B79">
      <w:pPr>
        <w:pStyle w:val="ListBullet"/>
      </w:pPr>
      <w:r>
        <w:t>Avengers World #8</w:t>
      </w:r>
    </w:p>
    <w:p w:rsidR="00E4654B" w:rsidRDefault="00C04B79">
      <w:pPr>
        <w:pStyle w:val="ListBullet"/>
      </w:pPr>
      <w:r>
        <w:t>X-Men #15</w:t>
      </w:r>
    </w:p>
    <w:p w:rsidR="00E4654B" w:rsidRDefault="00C04B79">
      <w:pPr>
        <w:pStyle w:val="ListBullet"/>
      </w:pPr>
      <w:r>
        <w:t>Nova #18</w:t>
      </w:r>
    </w:p>
    <w:p w:rsidR="00E4654B" w:rsidRDefault="00C04B79">
      <w:pPr>
        <w:pStyle w:val="ListBullet"/>
      </w:pPr>
      <w:r>
        <w:t>Uncanny X-Men #22</w:t>
      </w:r>
    </w:p>
    <w:p w:rsidR="00E4654B" w:rsidRDefault="00C04B79">
      <w:pPr>
        <w:pStyle w:val="ListBullet"/>
      </w:pPr>
      <w:r>
        <w:t>Thor: God of Thunder #23</w:t>
      </w:r>
    </w:p>
    <w:p w:rsidR="00E4654B" w:rsidRDefault="00C04B79">
      <w:pPr>
        <w:pStyle w:val="ListBullet"/>
      </w:pPr>
      <w:r>
        <w:t>Thunderbolts #27</w:t>
      </w:r>
    </w:p>
    <w:p w:rsidR="00E4654B" w:rsidRDefault="00C04B79">
      <w:pPr>
        <w:pStyle w:val="ListBullet"/>
      </w:pPr>
      <w:r>
        <w:t>Iron Man #28</w:t>
      </w:r>
    </w:p>
    <w:p w:rsidR="00E4654B" w:rsidRDefault="00C04B79">
      <w:pPr>
        <w:pStyle w:val="ListBullet"/>
      </w:pPr>
      <w:r>
        <w:t>Avengers #31</w:t>
      </w:r>
    </w:p>
    <w:p w:rsidR="00E4654B" w:rsidRDefault="00C04B79">
      <w:pPr>
        <w:pStyle w:val="ListBullet"/>
      </w:pPr>
      <w:r>
        <w:t>Uncanny X-Men Special #1</w:t>
      </w:r>
    </w:p>
    <w:p w:rsidR="00E4654B" w:rsidRDefault="00C04B79">
      <w:pPr>
        <w:pStyle w:val="ListBullet"/>
      </w:pPr>
      <w:r>
        <w:t>Figment #1</w:t>
      </w:r>
    </w:p>
    <w:p w:rsidR="00E4654B" w:rsidRDefault="00C04B79">
      <w:pPr>
        <w:pStyle w:val="ListBullet"/>
      </w:pPr>
      <w:r>
        <w:t>Original Sins #1</w:t>
      </w:r>
    </w:p>
    <w:p w:rsidR="00E4654B" w:rsidRDefault="00C04B79">
      <w:pPr>
        <w:pStyle w:val="ListBullet"/>
      </w:pPr>
      <w:r>
        <w:t>The Amazing Spider-Man #1.2</w:t>
      </w:r>
    </w:p>
    <w:p w:rsidR="00E4654B" w:rsidRDefault="00C04B79">
      <w:pPr>
        <w:pStyle w:val="ListBullet"/>
      </w:pPr>
      <w:r>
        <w:t>The United States of Murder Inc. #2</w:t>
      </w:r>
    </w:p>
    <w:p w:rsidR="00E4654B" w:rsidRDefault="00C04B79">
      <w:pPr>
        <w:pStyle w:val="ListBullet"/>
      </w:pPr>
      <w:r>
        <w:t>Deadly Hands of Kung Fu #2</w:t>
      </w:r>
    </w:p>
    <w:p w:rsidR="00E4654B" w:rsidRDefault="00C04B79">
      <w:pPr>
        <w:pStyle w:val="ListBullet"/>
      </w:pPr>
      <w:r>
        <w:t>All-New Ultimates #3</w:t>
      </w:r>
    </w:p>
    <w:p w:rsidR="00E4654B" w:rsidRDefault="00C04B79">
      <w:pPr>
        <w:pStyle w:val="ListBullet"/>
      </w:pPr>
      <w:r>
        <w:t>Nightcrawler #3</w:t>
      </w:r>
    </w:p>
    <w:p w:rsidR="00E4654B" w:rsidRDefault="00C04B79">
      <w:pPr>
        <w:pStyle w:val="ListBullet"/>
      </w:pPr>
      <w:r>
        <w:t>Captain Marvel #4</w:t>
      </w:r>
    </w:p>
    <w:p w:rsidR="00E4654B" w:rsidRDefault="00C04B79">
      <w:pPr>
        <w:pStyle w:val="ListBullet"/>
      </w:pPr>
      <w:r>
        <w:t>Secret Avengers #4</w:t>
      </w:r>
    </w:p>
    <w:p w:rsidR="00E4654B" w:rsidRDefault="00C04B79">
      <w:pPr>
        <w:pStyle w:val="ListBullet"/>
      </w:pPr>
      <w:r>
        <w:t>Hulk #4</w:t>
      </w:r>
    </w:p>
    <w:p w:rsidR="00E4654B" w:rsidRDefault="00C04B79">
      <w:pPr>
        <w:pStyle w:val="ListBullet"/>
      </w:pPr>
      <w:r>
        <w:t>Avengers Undercover #5</w:t>
      </w:r>
    </w:p>
    <w:p w:rsidR="00E4654B" w:rsidRDefault="00C04B79">
      <w:pPr>
        <w:pStyle w:val="ListBullet"/>
      </w:pPr>
      <w:r>
        <w:t>She-Hulk #5</w:t>
      </w:r>
    </w:p>
    <w:p w:rsidR="00E4654B" w:rsidRDefault="00C04B79">
      <w:pPr>
        <w:pStyle w:val="ListBullet"/>
      </w:pPr>
      <w:r>
        <w:t>All-New Invaders #6</w:t>
      </w:r>
    </w:p>
    <w:p w:rsidR="00E4654B" w:rsidRDefault="00C04B79">
      <w:pPr>
        <w:pStyle w:val="ListBullet"/>
      </w:pPr>
      <w:r>
        <w:t>Wolverine #8</w:t>
      </w:r>
    </w:p>
    <w:p w:rsidR="00E4654B" w:rsidRDefault="00C04B79">
      <w:pPr>
        <w:pStyle w:val="ListBullet"/>
      </w:pPr>
      <w:r>
        <w:t>Marvel Universe Avengers Assemble #9</w:t>
      </w:r>
    </w:p>
    <w:p w:rsidR="00E4654B" w:rsidRDefault="00C04B79">
      <w:pPr>
        <w:pStyle w:val="ListBullet"/>
      </w:pPr>
      <w:r>
        <w:t>Mighty Avengers #11</w:t>
      </w:r>
    </w:p>
    <w:p w:rsidR="00E4654B" w:rsidRDefault="00C04B79">
      <w:pPr>
        <w:pStyle w:val="ListBullet"/>
      </w:pPr>
      <w:r>
        <w:t>Star Wars #18</w:t>
      </w:r>
    </w:p>
    <w:p w:rsidR="00E4654B" w:rsidRDefault="00C04B79">
      <w:pPr>
        <w:pStyle w:val="ListBullet"/>
      </w:pPr>
      <w:r>
        <w:t>New Avengers #19</w:t>
      </w:r>
    </w:p>
    <w:p w:rsidR="00E4654B" w:rsidRDefault="00C04B79">
      <w:pPr>
        <w:pStyle w:val="ListBullet"/>
      </w:pPr>
      <w:r>
        <w:t>Savage Wolverine #20</w:t>
      </w:r>
    </w:p>
    <w:p w:rsidR="00E4654B" w:rsidRDefault="00C04B79">
      <w:pPr>
        <w:pStyle w:val="ListBullet"/>
      </w:pPr>
      <w:r>
        <w:t>All-New X-Men #28</w:t>
      </w:r>
    </w:p>
    <w:p w:rsidR="00E4654B" w:rsidRDefault="00C04B79">
      <w:pPr>
        <w:pStyle w:val="ListBullet"/>
      </w:pPr>
      <w:r>
        <w:t>Deadpool #30</w:t>
      </w:r>
    </w:p>
    <w:p w:rsidR="00E4654B" w:rsidRDefault="00C04B79">
      <w:pPr>
        <w:pStyle w:val="ListBullet"/>
      </w:pPr>
      <w:r>
        <w:t>Original Sin: Secret Avengers Infinite Comic #1</w:t>
      </w:r>
    </w:p>
    <w:p w:rsidR="00E4654B" w:rsidRDefault="00C04B79">
      <w:pPr>
        <w:pStyle w:val="ListBullet"/>
      </w:pPr>
      <w:r>
        <w:t>Amazing X-Men Annual #1</w:t>
      </w:r>
    </w:p>
    <w:p w:rsidR="00E4654B" w:rsidRDefault="00C04B79">
      <w:pPr>
        <w:pStyle w:val="ListBullet"/>
      </w:pPr>
      <w:r>
        <w:t>Miles Morales: Ultimate Spider-Man #2</w:t>
      </w:r>
    </w:p>
    <w:p w:rsidR="00E4654B" w:rsidRDefault="00C04B79">
      <w:pPr>
        <w:pStyle w:val="ListBullet"/>
      </w:pPr>
      <w:r>
        <w:t>Cyclops #2</w:t>
      </w:r>
    </w:p>
    <w:p w:rsidR="00E4654B" w:rsidRDefault="00C04B79">
      <w:pPr>
        <w:pStyle w:val="ListBullet"/>
      </w:pPr>
      <w:r>
        <w:t>Iron Fist: The Living Weapon #3</w:t>
      </w:r>
    </w:p>
    <w:p w:rsidR="00E4654B" w:rsidRDefault="00C04B79">
      <w:pPr>
        <w:pStyle w:val="ListBullet"/>
      </w:pPr>
      <w:r>
        <w:t>Original Sin #3</w:t>
      </w:r>
    </w:p>
    <w:p w:rsidR="00E4654B" w:rsidRDefault="00C04B79">
      <w:pPr>
        <w:pStyle w:val="ListBullet"/>
      </w:pPr>
      <w:r>
        <w:t>Moon Knight #4</w:t>
      </w:r>
    </w:p>
    <w:p w:rsidR="00E4654B" w:rsidRDefault="00C04B79">
      <w:pPr>
        <w:pStyle w:val="ListBullet"/>
      </w:pPr>
      <w:r>
        <w:t>Loki: Agent of Asgard #5</w:t>
      </w:r>
    </w:p>
    <w:p w:rsidR="00E4654B" w:rsidRDefault="00C04B79">
      <w:pPr>
        <w:pStyle w:val="ListBullet"/>
      </w:pPr>
      <w:r>
        <w:t>Magneto #5</w:t>
      </w:r>
    </w:p>
    <w:p w:rsidR="00E4654B" w:rsidRDefault="00C04B79">
      <w:pPr>
        <w:pStyle w:val="ListBullet"/>
      </w:pPr>
      <w:r>
        <w:t>New Warriors #5</w:t>
      </w:r>
    </w:p>
    <w:p w:rsidR="00E4654B" w:rsidRDefault="00C04B79">
      <w:pPr>
        <w:pStyle w:val="ListBullet"/>
      </w:pPr>
      <w:r>
        <w:t>The Punisher #6</w:t>
      </w:r>
    </w:p>
    <w:p w:rsidR="00E4654B" w:rsidRDefault="00C04B79">
      <w:pPr>
        <w:pStyle w:val="ListBullet"/>
      </w:pPr>
      <w:r>
        <w:t>Black Widow #7</w:t>
      </w:r>
    </w:p>
    <w:p w:rsidR="00E4654B" w:rsidRDefault="00C04B79">
      <w:pPr>
        <w:pStyle w:val="ListBullet"/>
      </w:pPr>
      <w:r>
        <w:t>Miracleman #7</w:t>
      </w:r>
    </w:p>
    <w:p w:rsidR="00E4654B" w:rsidRDefault="00C04B79">
      <w:pPr>
        <w:pStyle w:val="ListBullet"/>
      </w:pPr>
      <w:r>
        <w:t>Avengers World #7</w:t>
      </w:r>
    </w:p>
    <w:p w:rsidR="00E4654B" w:rsidRDefault="00C04B79">
      <w:pPr>
        <w:pStyle w:val="ListBullet"/>
      </w:pPr>
      <w:r>
        <w:t>Amazing X-Men #8</w:t>
      </w:r>
    </w:p>
    <w:p w:rsidR="00E4654B" w:rsidRDefault="00C04B79">
      <w:pPr>
        <w:pStyle w:val="ListBullet"/>
      </w:pPr>
      <w:r>
        <w:t>All-New X-Factor #9</w:t>
      </w:r>
    </w:p>
    <w:p w:rsidR="00E4654B" w:rsidRDefault="00C04B79">
      <w:pPr>
        <w:pStyle w:val="ListBullet"/>
      </w:pPr>
      <w:r>
        <w:t>The Superior Foes of Spider-Man #12</w:t>
      </w:r>
    </w:p>
    <w:p w:rsidR="00E4654B" w:rsidRDefault="00C04B79">
      <w:pPr>
        <w:pStyle w:val="ListBullet"/>
      </w:pPr>
      <w:r>
        <w:t>Captain America #21</w:t>
      </w:r>
    </w:p>
    <w:p w:rsidR="00E4654B" w:rsidRDefault="00C04B79">
      <w:pPr>
        <w:pStyle w:val="ListBullet"/>
      </w:pPr>
      <w:r>
        <w:t>Iron Man #27</w:t>
      </w:r>
    </w:p>
    <w:p w:rsidR="00E4654B" w:rsidRDefault="00C04B79">
      <w:pPr>
        <w:pStyle w:val="Heading3"/>
      </w:pPr>
      <w:r>
        <w:t>July, 2014</w:t>
      </w:r>
    </w:p>
    <w:p w:rsidR="00E4654B" w:rsidRDefault="00C04B79">
      <w:r>
        <w:t xml:space="preserve">Number of comics published this month: </w:t>
      </w:r>
      <w:r>
        <w:rPr>
          <w:b/>
        </w:rPr>
        <w:t>100</w:t>
      </w:r>
    </w:p>
    <w:p w:rsidR="00E4654B" w:rsidRDefault="00C04B79">
      <w:pPr>
        <w:pStyle w:val="ListBullet"/>
      </w:pPr>
      <w:r>
        <w:t>100th Anniversary Special #1</w:t>
      </w:r>
    </w:p>
    <w:p w:rsidR="00E4654B" w:rsidRDefault="00C04B79">
      <w:pPr>
        <w:pStyle w:val="ListBullet"/>
      </w:pPr>
      <w:r>
        <w:t>Iron Man Special #1</w:t>
      </w:r>
    </w:p>
    <w:p w:rsidR="00E4654B" w:rsidRDefault="00C04B79">
      <w:pPr>
        <w:pStyle w:val="ListBullet"/>
      </w:pPr>
      <w:r>
        <w:t>Cyclops #3</w:t>
      </w:r>
    </w:p>
    <w:p w:rsidR="00E4654B" w:rsidRDefault="00C04B79">
      <w:pPr>
        <w:pStyle w:val="ListBullet"/>
      </w:pPr>
      <w:r>
        <w:t>Original Sin #3.3</w:t>
      </w:r>
    </w:p>
    <w:p w:rsidR="00E4654B" w:rsidRDefault="00C04B79">
      <w:pPr>
        <w:pStyle w:val="ListBullet"/>
      </w:pPr>
      <w:r>
        <w:t>Deadpool: Dracula's Gauntlet #4</w:t>
      </w:r>
    </w:p>
    <w:p w:rsidR="00E4654B" w:rsidRDefault="00C04B79">
      <w:pPr>
        <w:pStyle w:val="ListBullet"/>
      </w:pPr>
      <w:r>
        <w:t>Star Wars: Rebel Heist #4</w:t>
      </w:r>
    </w:p>
    <w:p w:rsidR="00E4654B" w:rsidRDefault="00C04B79">
      <w:pPr>
        <w:pStyle w:val="ListBullet"/>
      </w:pPr>
      <w:r>
        <w:t>Iron Patriot #5</w:t>
      </w:r>
    </w:p>
    <w:p w:rsidR="00E4654B" w:rsidRDefault="00C04B79">
      <w:pPr>
        <w:pStyle w:val="ListBullet"/>
      </w:pPr>
      <w:r>
        <w:t>Ultimate Ff #5</w:t>
      </w:r>
    </w:p>
    <w:p w:rsidR="00E4654B" w:rsidRDefault="00C04B79">
      <w:pPr>
        <w:pStyle w:val="ListBullet"/>
      </w:pPr>
      <w:r>
        <w:t>All-New Ghost Rider #5</w:t>
      </w:r>
    </w:p>
    <w:p w:rsidR="00E4654B" w:rsidRDefault="00C04B79">
      <w:pPr>
        <w:pStyle w:val="ListBullet"/>
      </w:pPr>
      <w:r>
        <w:t>Secret Avengers #6</w:t>
      </w:r>
    </w:p>
    <w:p w:rsidR="00E4654B" w:rsidRDefault="00C04B79">
      <w:pPr>
        <w:pStyle w:val="ListBullet"/>
      </w:pPr>
      <w:r>
        <w:t>Avengers World #10</w:t>
      </w:r>
    </w:p>
    <w:p w:rsidR="00E4654B" w:rsidRDefault="00C04B79">
      <w:pPr>
        <w:pStyle w:val="ListBullet"/>
      </w:pPr>
      <w:r>
        <w:t>Guardians of the Galaxy #17</w:t>
      </w:r>
    </w:p>
    <w:p w:rsidR="00E4654B" w:rsidRDefault="00C04B79">
      <w:pPr>
        <w:pStyle w:val="ListBullet"/>
      </w:pPr>
      <w:r>
        <w:t>X-Men #17</w:t>
      </w:r>
    </w:p>
    <w:p w:rsidR="00E4654B" w:rsidRDefault="00C04B79">
      <w:pPr>
        <w:pStyle w:val="ListBullet"/>
      </w:pPr>
      <w:r>
        <w:t>Hawkeye #19</w:t>
      </w:r>
    </w:p>
    <w:p w:rsidR="00E4654B" w:rsidRDefault="00C04B79">
      <w:pPr>
        <w:pStyle w:val="ListBullet"/>
      </w:pPr>
      <w:r>
        <w:t>New Avengers #21</w:t>
      </w:r>
    </w:p>
    <w:p w:rsidR="00E4654B" w:rsidRDefault="00C04B79">
      <w:pPr>
        <w:pStyle w:val="ListBullet"/>
      </w:pPr>
      <w:r>
        <w:t>Uncanny Avengers #22</w:t>
      </w:r>
    </w:p>
    <w:p w:rsidR="00E4654B" w:rsidRDefault="00C04B79">
      <w:pPr>
        <w:pStyle w:val="ListBullet"/>
      </w:pPr>
      <w:r>
        <w:t>Uncanny X-Men #24</w:t>
      </w:r>
    </w:p>
    <w:p w:rsidR="00E4654B" w:rsidRDefault="00C04B79">
      <w:pPr>
        <w:pStyle w:val="ListBullet"/>
      </w:pPr>
      <w:r>
        <w:t>Avengers #33</w:t>
      </w:r>
    </w:p>
    <w:p w:rsidR="00E4654B" w:rsidRDefault="00C04B79">
      <w:pPr>
        <w:pStyle w:val="ListBullet"/>
      </w:pPr>
      <w:r>
        <w:t>Guardians of the Galaxy Infinite #1</w:t>
      </w:r>
    </w:p>
    <w:p w:rsidR="00E4654B" w:rsidRDefault="00C04B79">
      <w:pPr>
        <w:pStyle w:val="ListBullet"/>
      </w:pPr>
      <w:r>
        <w:t>100th Anniversary Special #1</w:t>
      </w:r>
    </w:p>
    <w:p w:rsidR="00E4654B" w:rsidRDefault="00C04B79">
      <w:pPr>
        <w:pStyle w:val="ListBullet"/>
      </w:pPr>
      <w:r>
        <w:t>Storm #1</w:t>
      </w:r>
    </w:p>
    <w:p w:rsidR="00E4654B" w:rsidRDefault="00C04B79">
      <w:pPr>
        <w:pStyle w:val="ListBullet"/>
      </w:pPr>
      <w:r>
        <w:t>Deadpool Vs. X-Force #2</w:t>
      </w:r>
    </w:p>
    <w:p w:rsidR="00E4654B" w:rsidRDefault="00C04B79">
      <w:pPr>
        <w:pStyle w:val="ListBullet"/>
      </w:pPr>
      <w:r>
        <w:t>All-New Doop #4</w:t>
      </w:r>
    </w:p>
    <w:p w:rsidR="00E4654B" w:rsidRDefault="00C04B79">
      <w:pPr>
        <w:pStyle w:val="ListBullet"/>
      </w:pPr>
      <w:r>
        <w:t>Original Sins #4</w:t>
      </w:r>
    </w:p>
    <w:p w:rsidR="00E4654B" w:rsidRDefault="00C04B79">
      <w:pPr>
        <w:pStyle w:val="ListBullet"/>
      </w:pPr>
      <w:r>
        <w:t>The Amazing Spider-Man #4</w:t>
      </w:r>
    </w:p>
    <w:p w:rsidR="00E4654B" w:rsidRDefault="00C04B79">
      <w:pPr>
        <w:pStyle w:val="ListBullet"/>
      </w:pPr>
      <w:r>
        <w:t>All-New Ultimates #5</w:t>
      </w:r>
    </w:p>
    <w:p w:rsidR="00E4654B" w:rsidRDefault="00C04B79">
      <w:pPr>
        <w:pStyle w:val="ListBullet"/>
      </w:pPr>
      <w:r>
        <w:t>Original Sin #5.2</w:t>
      </w:r>
    </w:p>
    <w:p w:rsidR="00E4654B" w:rsidRDefault="00C04B79">
      <w:pPr>
        <w:pStyle w:val="ListBullet"/>
      </w:pPr>
      <w:r>
        <w:t>Wolverine &amp; the X-Men #6</w:t>
      </w:r>
    </w:p>
    <w:p w:rsidR="00E4654B" w:rsidRDefault="00C04B79">
      <w:pPr>
        <w:pStyle w:val="ListBullet"/>
      </w:pPr>
      <w:r>
        <w:t>Daredevil #6</w:t>
      </w:r>
    </w:p>
    <w:p w:rsidR="00E4654B" w:rsidRDefault="00C04B79">
      <w:pPr>
        <w:pStyle w:val="ListBullet"/>
      </w:pPr>
      <w:r>
        <w:t>All-New Invaders #8</w:t>
      </w:r>
    </w:p>
    <w:p w:rsidR="00E4654B" w:rsidRDefault="00C04B79">
      <w:pPr>
        <w:pStyle w:val="ListBullet"/>
      </w:pPr>
      <w:r>
        <w:t>Mighty Avengers #12</w:t>
      </w:r>
    </w:p>
    <w:p w:rsidR="00E4654B" w:rsidRDefault="00C04B79">
      <w:pPr>
        <w:pStyle w:val="ListBullet"/>
      </w:pPr>
      <w:r>
        <w:t>Star Wars: Legacy #17</w:t>
      </w:r>
    </w:p>
    <w:p w:rsidR="00E4654B" w:rsidRDefault="00C04B79">
      <w:pPr>
        <w:pStyle w:val="ListBullet"/>
      </w:pPr>
      <w:r>
        <w:t>Marvel Universe Ultimate Spider-Man #28</w:t>
      </w:r>
    </w:p>
    <w:p w:rsidR="00E4654B" w:rsidRDefault="00C04B79">
      <w:pPr>
        <w:pStyle w:val="ListBullet"/>
      </w:pPr>
      <w:r>
        <w:t>Deadpool #32</w:t>
      </w:r>
    </w:p>
    <w:p w:rsidR="00E4654B" w:rsidRDefault="00C04B79">
      <w:pPr>
        <w:pStyle w:val="ListBullet"/>
      </w:pPr>
      <w:r>
        <w:t>Thanos: A God Up There Listening Infinite Comic #3</w:t>
      </w:r>
    </w:p>
    <w:p w:rsidR="00E4654B" w:rsidRDefault="00C04B79">
      <w:pPr>
        <w:pStyle w:val="ListBullet"/>
      </w:pPr>
      <w:r>
        <w:t>100th Anniversary Special #1</w:t>
      </w:r>
    </w:p>
    <w:p w:rsidR="00E4654B" w:rsidRDefault="00C04B79">
      <w:pPr>
        <w:pStyle w:val="ListBullet"/>
      </w:pPr>
      <w:r>
        <w:t>Savage Hulk #2</w:t>
      </w:r>
    </w:p>
    <w:p w:rsidR="00E4654B" w:rsidRDefault="00C04B79">
      <w:pPr>
        <w:pStyle w:val="ListBullet"/>
      </w:pPr>
      <w:r>
        <w:t>Deadpool: Dracula's Gauntlet #2</w:t>
      </w:r>
    </w:p>
    <w:p w:rsidR="00E4654B" w:rsidRDefault="00C04B79">
      <w:pPr>
        <w:pStyle w:val="ListBullet"/>
      </w:pPr>
      <w:r>
        <w:t>Star Wars: Darth Maul - Son Of Dathomir #3</w:t>
      </w:r>
    </w:p>
    <w:p w:rsidR="00E4654B" w:rsidRDefault="00C04B79">
      <w:pPr>
        <w:pStyle w:val="ListBullet"/>
      </w:pPr>
      <w:r>
        <w:t>Original Sin #3.2</w:t>
      </w:r>
    </w:p>
    <w:p w:rsidR="00E4654B" w:rsidRDefault="00C04B79">
      <w:pPr>
        <w:pStyle w:val="ListBullet"/>
      </w:pPr>
      <w:r>
        <w:t>Ultimate Ff #4</w:t>
      </w:r>
    </w:p>
    <w:p w:rsidR="00E4654B" w:rsidRDefault="00C04B79">
      <w:pPr>
        <w:pStyle w:val="ListBullet"/>
      </w:pPr>
      <w:r>
        <w:t>Silver Surfer #4</w:t>
      </w:r>
    </w:p>
    <w:p w:rsidR="00E4654B" w:rsidRDefault="00C04B79">
      <w:pPr>
        <w:pStyle w:val="ListBullet"/>
      </w:pPr>
      <w:r>
        <w:t>Elektra #4</w:t>
      </w:r>
    </w:p>
    <w:p w:rsidR="00E4654B" w:rsidRDefault="00C04B79">
      <w:pPr>
        <w:pStyle w:val="ListBullet"/>
      </w:pPr>
      <w:r>
        <w:t>Secret Avengers #5</w:t>
      </w:r>
    </w:p>
    <w:p w:rsidR="00E4654B" w:rsidRDefault="00C04B79">
      <w:pPr>
        <w:pStyle w:val="ListBullet"/>
      </w:pPr>
      <w:r>
        <w:t>She-Hulk #6</w:t>
      </w:r>
    </w:p>
    <w:p w:rsidR="00E4654B" w:rsidRDefault="00C04B79">
      <w:pPr>
        <w:pStyle w:val="ListBullet"/>
      </w:pPr>
      <w:r>
        <w:t>Original Sin #6</w:t>
      </w:r>
    </w:p>
    <w:p w:rsidR="00E4654B" w:rsidRDefault="00C04B79">
      <w:pPr>
        <w:pStyle w:val="ListBullet"/>
      </w:pPr>
      <w:r>
        <w:t>Ms. Marvel #6</w:t>
      </w:r>
    </w:p>
    <w:p w:rsidR="00E4654B" w:rsidRDefault="00C04B79">
      <w:pPr>
        <w:pStyle w:val="ListBullet"/>
      </w:pPr>
      <w:r>
        <w:t>Magneto #7</w:t>
      </w:r>
    </w:p>
    <w:p w:rsidR="00E4654B" w:rsidRDefault="00C04B79">
      <w:pPr>
        <w:pStyle w:val="ListBullet"/>
      </w:pPr>
      <w:r>
        <w:t>Avengers World #9</w:t>
      </w:r>
    </w:p>
    <w:p w:rsidR="00E4654B" w:rsidRDefault="00C04B79">
      <w:pPr>
        <w:pStyle w:val="ListBullet"/>
      </w:pPr>
      <w:r>
        <w:t>All-New X-Factor #11</w:t>
      </w:r>
    </w:p>
    <w:p w:rsidR="00E4654B" w:rsidRDefault="00C04B79">
      <w:pPr>
        <w:pStyle w:val="ListBullet"/>
      </w:pPr>
      <w:r>
        <w:t>X-Men #16</w:t>
      </w:r>
    </w:p>
    <w:p w:rsidR="00E4654B" w:rsidRDefault="00C04B79">
      <w:pPr>
        <w:pStyle w:val="ListBullet"/>
      </w:pPr>
      <w:r>
        <w:t>Nova #19</w:t>
      </w:r>
    </w:p>
    <w:p w:rsidR="00E4654B" w:rsidRDefault="00C04B79">
      <w:pPr>
        <w:pStyle w:val="ListBullet"/>
      </w:pPr>
      <w:r>
        <w:t>Savage Wolverine #21</w:t>
      </w:r>
    </w:p>
    <w:p w:rsidR="00E4654B" w:rsidRDefault="00C04B79">
      <w:pPr>
        <w:pStyle w:val="ListBullet"/>
      </w:pPr>
      <w:r>
        <w:t>Uncanny X-Men #23</w:t>
      </w:r>
    </w:p>
    <w:p w:rsidR="00E4654B" w:rsidRDefault="00C04B79">
      <w:pPr>
        <w:pStyle w:val="ListBullet"/>
      </w:pPr>
      <w:r>
        <w:t>Thunderbolts #28</w:t>
      </w:r>
    </w:p>
    <w:p w:rsidR="00E4654B" w:rsidRDefault="00C04B79">
      <w:pPr>
        <w:pStyle w:val="ListBullet"/>
      </w:pPr>
      <w:r>
        <w:t>100th Anniversary Special #1</w:t>
      </w:r>
    </w:p>
    <w:p w:rsidR="00E4654B" w:rsidRDefault="00C04B79">
      <w:pPr>
        <w:pStyle w:val="ListBullet"/>
      </w:pPr>
      <w:r>
        <w:t>Spider-Man 2099 #1</w:t>
      </w:r>
    </w:p>
    <w:p w:rsidR="00E4654B" w:rsidRDefault="00C04B79">
      <w:pPr>
        <w:pStyle w:val="ListBullet"/>
      </w:pPr>
      <w:r>
        <w:t>The Amazing Spider-Man #1.3</w:t>
      </w:r>
    </w:p>
    <w:p w:rsidR="00E4654B" w:rsidRDefault="00C04B79">
      <w:pPr>
        <w:pStyle w:val="ListBullet"/>
      </w:pPr>
      <w:r>
        <w:t>Deadly Hands of Kung Fu #3</w:t>
      </w:r>
    </w:p>
    <w:p w:rsidR="00E4654B" w:rsidRDefault="00C04B79">
      <w:pPr>
        <w:pStyle w:val="ListBullet"/>
      </w:pPr>
      <w:r>
        <w:t>Original Sins #3</w:t>
      </w:r>
    </w:p>
    <w:p w:rsidR="00E4654B" w:rsidRDefault="00C04B79">
      <w:pPr>
        <w:pStyle w:val="ListBullet"/>
      </w:pPr>
      <w:r>
        <w:t>The United States of Murder Inc. #3</w:t>
      </w:r>
    </w:p>
    <w:p w:rsidR="00E4654B" w:rsidRDefault="00C04B79">
      <w:pPr>
        <w:pStyle w:val="ListBullet"/>
      </w:pPr>
      <w:r>
        <w:t>Nightcrawler #4</w:t>
      </w:r>
    </w:p>
    <w:p w:rsidR="00E4654B" w:rsidRDefault="00C04B79">
      <w:pPr>
        <w:pStyle w:val="ListBullet"/>
      </w:pPr>
      <w:r>
        <w:t>Captain Marvel #5</w:t>
      </w:r>
    </w:p>
    <w:p w:rsidR="00E4654B" w:rsidRDefault="00C04B79">
      <w:pPr>
        <w:pStyle w:val="ListBullet"/>
      </w:pPr>
      <w:r>
        <w:t>Daredevil #5</w:t>
      </w:r>
    </w:p>
    <w:p w:rsidR="00E4654B" w:rsidRDefault="00C04B79">
      <w:pPr>
        <w:pStyle w:val="ListBullet"/>
      </w:pPr>
      <w:r>
        <w:t>Winter Soldier: The Bitter March #5</w:t>
      </w:r>
    </w:p>
    <w:p w:rsidR="00E4654B" w:rsidRDefault="00C04B79">
      <w:pPr>
        <w:pStyle w:val="ListBullet"/>
      </w:pPr>
      <w:r>
        <w:t>Original Sin #5.1</w:t>
      </w:r>
    </w:p>
    <w:p w:rsidR="00E4654B" w:rsidRDefault="00C04B79">
      <w:pPr>
        <w:pStyle w:val="ListBullet"/>
      </w:pPr>
      <w:r>
        <w:t>All-New Invaders #7</w:t>
      </w:r>
    </w:p>
    <w:p w:rsidR="00E4654B" w:rsidRDefault="00C04B79">
      <w:pPr>
        <w:pStyle w:val="ListBullet"/>
      </w:pPr>
      <w:r>
        <w:t>Avengers Undercover #7</w:t>
      </w:r>
    </w:p>
    <w:p w:rsidR="00E4654B" w:rsidRDefault="00C04B79">
      <w:pPr>
        <w:pStyle w:val="ListBullet"/>
      </w:pPr>
      <w:r>
        <w:t>Fantastic Four #7</w:t>
      </w:r>
    </w:p>
    <w:p w:rsidR="00E4654B" w:rsidRDefault="00C04B79">
      <w:pPr>
        <w:pStyle w:val="ListBullet"/>
      </w:pPr>
      <w:r>
        <w:t>X-Force #7</w:t>
      </w:r>
    </w:p>
    <w:p w:rsidR="00E4654B" w:rsidRDefault="00C04B79">
      <w:pPr>
        <w:pStyle w:val="ListBullet"/>
      </w:pPr>
      <w:r>
        <w:t>Amazing X-Men #9</w:t>
      </w:r>
    </w:p>
    <w:p w:rsidR="00E4654B" w:rsidRDefault="00C04B79">
      <w:pPr>
        <w:pStyle w:val="ListBullet"/>
      </w:pPr>
      <w:r>
        <w:t>Marvel Universe Avengers Assemble #10</w:t>
      </w:r>
    </w:p>
    <w:p w:rsidR="00E4654B" w:rsidRDefault="00C04B79">
      <w:pPr>
        <w:pStyle w:val="ListBullet"/>
      </w:pPr>
      <w:r>
        <w:t>Wolverine #10</w:t>
      </w:r>
    </w:p>
    <w:p w:rsidR="00E4654B" w:rsidRDefault="00C04B79">
      <w:pPr>
        <w:pStyle w:val="ListBullet"/>
      </w:pPr>
      <w:r>
        <w:t>The Superior Foes of Spider-Man #13</w:t>
      </w:r>
    </w:p>
    <w:p w:rsidR="00E4654B" w:rsidRDefault="00C04B79">
      <w:pPr>
        <w:pStyle w:val="ListBullet"/>
      </w:pPr>
      <w:r>
        <w:t>Star Wars #19</w:t>
      </w:r>
    </w:p>
    <w:p w:rsidR="00E4654B" w:rsidRDefault="00C04B79">
      <w:pPr>
        <w:pStyle w:val="ListBullet"/>
      </w:pPr>
      <w:r>
        <w:t>All-New X-Men #29</w:t>
      </w:r>
    </w:p>
    <w:p w:rsidR="00E4654B" w:rsidRDefault="00C04B79">
      <w:pPr>
        <w:pStyle w:val="ListBullet"/>
      </w:pPr>
      <w:r>
        <w:t>Deadpool #31</w:t>
      </w:r>
    </w:p>
    <w:p w:rsidR="00E4654B" w:rsidRDefault="00C04B79">
      <w:pPr>
        <w:pStyle w:val="ListBullet"/>
      </w:pPr>
      <w:r>
        <w:t>Avengers #32</w:t>
      </w:r>
    </w:p>
    <w:p w:rsidR="00E4654B" w:rsidRDefault="00C04B79">
      <w:pPr>
        <w:pStyle w:val="ListBullet"/>
      </w:pPr>
      <w:r>
        <w:t>Original Sin: Secret Avengers Infinite Comic #2</w:t>
      </w:r>
    </w:p>
    <w:p w:rsidR="00E4654B" w:rsidRDefault="00C04B79">
      <w:pPr>
        <w:pStyle w:val="ListBullet"/>
      </w:pPr>
      <w:r>
        <w:t>Daredevil #0.1</w:t>
      </w:r>
    </w:p>
    <w:p w:rsidR="00E4654B" w:rsidRDefault="00C04B79">
      <w:pPr>
        <w:pStyle w:val="ListBullet"/>
      </w:pPr>
      <w:r>
        <w:t>Deadpool: Dracula's Gauntlet #1</w:t>
      </w:r>
    </w:p>
    <w:p w:rsidR="00E4654B" w:rsidRDefault="00C04B79">
      <w:pPr>
        <w:pStyle w:val="ListBullet"/>
      </w:pPr>
      <w:r>
        <w:t>100th Anniversary Special #1</w:t>
      </w:r>
    </w:p>
    <w:p w:rsidR="00E4654B" w:rsidRDefault="00C04B79">
      <w:pPr>
        <w:pStyle w:val="ListBullet"/>
      </w:pPr>
      <w:r>
        <w:t>Deadpool Vs. X-Force #1</w:t>
      </w:r>
    </w:p>
    <w:p w:rsidR="00E4654B" w:rsidRDefault="00C04B79">
      <w:pPr>
        <w:pStyle w:val="ListBullet"/>
      </w:pPr>
      <w:r>
        <w:t>Rocket Raccoon #1</w:t>
      </w:r>
    </w:p>
    <w:p w:rsidR="00E4654B" w:rsidRDefault="00C04B79">
      <w:pPr>
        <w:pStyle w:val="ListBullet"/>
      </w:pPr>
      <w:r>
        <w:t>Guardians of the Galaxy: Galaxy's Most Wanted #1</w:t>
      </w:r>
    </w:p>
    <w:p w:rsidR="00E4654B" w:rsidRDefault="00C04B79">
      <w:pPr>
        <w:pStyle w:val="ListBullet"/>
      </w:pPr>
      <w:r>
        <w:t>Legendary Star-Lord #1</w:t>
      </w:r>
    </w:p>
    <w:p w:rsidR="00E4654B" w:rsidRDefault="00C04B79">
      <w:pPr>
        <w:pStyle w:val="ListBullet"/>
      </w:pPr>
      <w:r>
        <w:t>Figment #2</w:t>
      </w:r>
    </w:p>
    <w:p w:rsidR="00E4654B" w:rsidRDefault="00C04B79">
      <w:pPr>
        <w:pStyle w:val="ListBullet"/>
      </w:pPr>
      <w:r>
        <w:t>Miles Morales: Ultimate Spider-Man #3</w:t>
      </w:r>
    </w:p>
    <w:p w:rsidR="00E4654B" w:rsidRDefault="00C04B79">
      <w:pPr>
        <w:pStyle w:val="ListBullet"/>
      </w:pPr>
      <w:r>
        <w:t>Iron Fist: The Living Weapon #4</w:t>
      </w:r>
    </w:p>
    <w:p w:rsidR="00E4654B" w:rsidRDefault="00C04B79">
      <w:pPr>
        <w:pStyle w:val="ListBullet"/>
      </w:pPr>
      <w:r>
        <w:t>Moon Knight #5</w:t>
      </w:r>
    </w:p>
    <w:p w:rsidR="00E4654B" w:rsidRDefault="00C04B79">
      <w:pPr>
        <w:pStyle w:val="ListBullet"/>
      </w:pPr>
      <w:r>
        <w:t>Original Sin #5</w:t>
      </w:r>
    </w:p>
    <w:p w:rsidR="00E4654B" w:rsidRDefault="00C04B79">
      <w:pPr>
        <w:pStyle w:val="ListBullet"/>
      </w:pPr>
      <w:r>
        <w:t>Magneto #6</w:t>
      </w:r>
    </w:p>
    <w:p w:rsidR="00E4654B" w:rsidRDefault="00C04B79">
      <w:pPr>
        <w:pStyle w:val="ListBullet"/>
      </w:pPr>
      <w:r>
        <w:t>New Warriors #7</w:t>
      </w:r>
    </w:p>
    <w:p w:rsidR="00E4654B" w:rsidRDefault="00C04B79">
      <w:pPr>
        <w:pStyle w:val="ListBullet"/>
      </w:pPr>
      <w:r>
        <w:t>The Punisher #8</w:t>
      </w:r>
    </w:p>
    <w:p w:rsidR="00E4654B" w:rsidRDefault="00C04B79">
      <w:pPr>
        <w:pStyle w:val="ListBullet"/>
      </w:pPr>
      <w:r>
        <w:t>Miracleman #8</w:t>
      </w:r>
    </w:p>
    <w:p w:rsidR="00E4654B" w:rsidRDefault="00C04B79">
      <w:pPr>
        <w:pStyle w:val="ListBullet"/>
      </w:pPr>
      <w:r>
        <w:t>Black Widow #8</w:t>
      </w:r>
    </w:p>
    <w:p w:rsidR="00E4654B" w:rsidRDefault="00C04B79">
      <w:pPr>
        <w:pStyle w:val="ListBullet"/>
      </w:pPr>
      <w:r>
        <w:t>All-New X-Factor #10</w:t>
      </w:r>
    </w:p>
    <w:p w:rsidR="00E4654B" w:rsidRDefault="00C04B79">
      <w:pPr>
        <w:pStyle w:val="ListBullet"/>
      </w:pPr>
      <w:r>
        <w:t>Captain America #22</w:t>
      </w:r>
    </w:p>
    <w:p w:rsidR="00E4654B" w:rsidRDefault="00C04B79">
      <w:pPr>
        <w:pStyle w:val="ListBullet"/>
      </w:pPr>
      <w:r>
        <w:t>Thor: God of Thunder #24</w:t>
      </w:r>
    </w:p>
    <w:p w:rsidR="00E4654B" w:rsidRDefault="00C04B79">
      <w:pPr>
        <w:pStyle w:val="ListBullet"/>
      </w:pPr>
      <w:r>
        <w:t>Lexus Presents: Marvel's Agents of S.H.I.E.L.D in THE CHASE #1</w:t>
      </w:r>
    </w:p>
    <w:p w:rsidR="00E4654B" w:rsidRDefault="00C04B79">
      <w:pPr>
        <w:pStyle w:val="Heading3"/>
      </w:pPr>
      <w:r>
        <w:t>August, 2014</w:t>
      </w:r>
    </w:p>
    <w:p w:rsidR="00E4654B" w:rsidRDefault="00C04B79">
      <w:r>
        <w:t xml:space="preserve">Number of comics published this month: </w:t>
      </w:r>
      <w:r>
        <w:rPr>
          <w:b/>
        </w:rPr>
        <w:t>83</w:t>
      </w:r>
    </w:p>
    <w:p w:rsidR="00E4654B" w:rsidRDefault="00C04B79">
      <w:pPr>
        <w:pStyle w:val="ListBullet"/>
      </w:pPr>
      <w:r>
        <w:t>Thanos: A God Up There Listening Infinite Comic #4</w:t>
      </w:r>
    </w:p>
    <w:p w:rsidR="00E4654B" w:rsidRDefault="00C04B79">
      <w:pPr>
        <w:pStyle w:val="ListBullet"/>
      </w:pPr>
      <w:r>
        <w:t>The Amazing Spider-Man #1.4</w:t>
      </w:r>
    </w:p>
    <w:p w:rsidR="00E4654B" w:rsidRDefault="00C04B79">
      <w:pPr>
        <w:pStyle w:val="ListBullet"/>
      </w:pPr>
      <w:r>
        <w:t>Savage Hulk #3</w:t>
      </w:r>
    </w:p>
    <w:p w:rsidR="00E4654B" w:rsidRDefault="00C04B79">
      <w:pPr>
        <w:pStyle w:val="ListBullet"/>
      </w:pPr>
      <w:r>
        <w:t>Inhuman #4</w:t>
      </w:r>
    </w:p>
    <w:p w:rsidR="00E4654B" w:rsidRDefault="00C04B79">
      <w:pPr>
        <w:pStyle w:val="ListBullet"/>
      </w:pPr>
      <w:r>
        <w:t>Cyclops #4</w:t>
      </w:r>
    </w:p>
    <w:p w:rsidR="00E4654B" w:rsidRDefault="00C04B79">
      <w:pPr>
        <w:pStyle w:val="ListBullet"/>
      </w:pPr>
      <w:r>
        <w:t>Silver Surfer #5</w:t>
      </w:r>
    </w:p>
    <w:p w:rsidR="00E4654B" w:rsidRDefault="00C04B79">
      <w:pPr>
        <w:pStyle w:val="ListBullet"/>
      </w:pPr>
      <w:r>
        <w:t>Original Sin #5.4</w:t>
      </w:r>
    </w:p>
    <w:p w:rsidR="00E4654B" w:rsidRDefault="00C04B79">
      <w:pPr>
        <w:pStyle w:val="ListBullet"/>
      </w:pPr>
      <w:r>
        <w:t>All-New Ultimates #7</w:t>
      </w:r>
    </w:p>
    <w:p w:rsidR="00E4654B" w:rsidRDefault="00C04B79">
      <w:pPr>
        <w:pStyle w:val="ListBullet"/>
      </w:pPr>
      <w:r>
        <w:t>Original Sin #7</w:t>
      </w:r>
    </w:p>
    <w:p w:rsidR="00E4654B" w:rsidRDefault="00C04B79">
      <w:pPr>
        <w:pStyle w:val="ListBullet"/>
      </w:pPr>
      <w:r>
        <w:t>Wolverine &amp; the X-Men #8</w:t>
      </w:r>
    </w:p>
    <w:p w:rsidR="00E4654B" w:rsidRDefault="00C04B79">
      <w:pPr>
        <w:pStyle w:val="ListBullet"/>
      </w:pPr>
      <w:r>
        <w:t>All-New Invaders #9</w:t>
      </w:r>
    </w:p>
    <w:p w:rsidR="00E4654B" w:rsidRDefault="00C04B79">
      <w:pPr>
        <w:pStyle w:val="ListBullet"/>
      </w:pPr>
      <w:r>
        <w:t>Avengers Undercover #9</w:t>
      </w:r>
    </w:p>
    <w:p w:rsidR="00E4654B" w:rsidRDefault="00C04B79">
      <w:pPr>
        <w:pStyle w:val="ListBullet"/>
      </w:pPr>
      <w:r>
        <w:t>Fantastic Four #9</w:t>
      </w:r>
    </w:p>
    <w:p w:rsidR="00E4654B" w:rsidRDefault="00C04B79">
      <w:pPr>
        <w:pStyle w:val="ListBullet"/>
      </w:pPr>
      <w:r>
        <w:t>Wolverine #12</w:t>
      </w:r>
    </w:p>
    <w:p w:rsidR="00E4654B" w:rsidRDefault="00C04B79">
      <w:pPr>
        <w:pStyle w:val="ListBullet"/>
      </w:pPr>
      <w:r>
        <w:t>Guardians of the Galaxy #18</w:t>
      </w:r>
    </w:p>
    <w:p w:rsidR="00E4654B" w:rsidRDefault="00C04B79">
      <w:pPr>
        <w:pStyle w:val="ListBullet"/>
      </w:pPr>
      <w:r>
        <w:t>Star Wars: Legacy #18</w:t>
      </w:r>
    </w:p>
    <w:p w:rsidR="00E4654B" w:rsidRDefault="00C04B79">
      <w:pPr>
        <w:pStyle w:val="ListBullet"/>
      </w:pPr>
      <w:r>
        <w:t>Uncanny Avengers #23</w:t>
      </w:r>
    </w:p>
    <w:p w:rsidR="00E4654B" w:rsidRDefault="00C04B79">
      <w:pPr>
        <w:pStyle w:val="ListBullet"/>
      </w:pPr>
      <w:r>
        <w:t>Marvel Universe Ultimate Spider-Man #29</w:t>
      </w:r>
    </w:p>
    <w:p w:rsidR="00E4654B" w:rsidRDefault="00C04B79">
      <w:pPr>
        <w:pStyle w:val="ListBullet"/>
      </w:pPr>
      <w:r>
        <w:t>Thunderbolts #30</w:t>
      </w:r>
    </w:p>
    <w:p w:rsidR="00E4654B" w:rsidRDefault="00C04B79">
      <w:pPr>
        <w:pStyle w:val="ListBullet"/>
      </w:pPr>
      <w:r>
        <w:t>All-New X-Men #31</w:t>
      </w:r>
    </w:p>
    <w:p w:rsidR="00E4654B" w:rsidRDefault="00C04B79">
      <w:pPr>
        <w:pStyle w:val="ListBullet"/>
      </w:pPr>
      <w:r>
        <w:t>Avengers #34</w:t>
      </w:r>
    </w:p>
    <w:p w:rsidR="00E4654B" w:rsidRDefault="00C04B79">
      <w:pPr>
        <w:pStyle w:val="ListBullet"/>
      </w:pPr>
      <w:r>
        <w:t>Wolverine Annual #1</w:t>
      </w:r>
    </w:p>
    <w:p w:rsidR="00E4654B" w:rsidRDefault="00C04B79">
      <w:pPr>
        <w:pStyle w:val="ListBullet"/>
      </w:pPr>
      <w:r>
        <w:t>Storm #2</w:t>
      </w:r>
    </w:p>
    <w:p w:rsidR="00E4654B" w:rsidRDefault="00C04B79">
      <w:pPr>
        <w:pStyle w:val="ListBullet"/>
      </w:pPr>
      <w:r>
        <w:t>Deadpool Vs. X-Force #3</w:t>
      </w:r>
    </w:p>
    <w:p w:rsidR="00E4654B" w:rsidRDefault="00C04B79">
      <w:pPr>
        <w:pStyle w:val="ListBullet"/>
      </w:pPr>
      <w:r>
        <w:t>Star Wars: Darth Maul - Son Of Dathomir #4</w:t>
      </w:r>
    </w:p>
    <w:p w:rsidR="00E4654B" w:rsidRDefault="00C04B79">
      <w:pPr>
        <w:pStyle w:val="ListBullet"/>
      </w:pPr>
      <w:r>
        <w:t>Deadly Hands of Kung Fu #4</w:t>
      </w:r>
    </w:p>
    <w:p w:rsidR="00E4654B" w:rsidRDefault="00C04B79">
      <w:pPr>
        <w:pStyle w:val="ListBullet"/>
      </w:pPr>
      <w:r>
        <w:t>Elektra #5</w:t>
      </w:r>
    </w:p>
    <w:p w:rsidR="00E4654B" w:rsidRDefault="00C04B79">
      <w:pPr>
        <w:pStyle w:val="ListBullet"/>
      </w:pPr>
      <w:r>
        <w:t>Original Sins #5</w:t>
      </w:r>
    </w:p>
    <w:p w:rsidR="00E4654B" w:rsidRDefault="00C04B79">
      <w:pPr>
        <w:pStyle w:val="ListBullet"/>
      </w:pPr>
      <w:r>
        <w:t>All-New Ultimates #6</w:t>
      </w:r>
    </w:p>
    <w:p w:rsidR="00E4654B" w:rsidRDefault="00C04B79">
      <w:pPr>
        <w:pStyle w:val="ListBullet"/>
      </w:pPr>
      <w:r>
        <w:t>All-New Ghost Rider #6</w:t>
      </w:r>
    </w:p>
    <w:p w:rsidR="00E4654B" w:rsidRDefault="00C04B79">
      <w:pPr>
        <w:pStyle w:val="ListBullet"/>
      </w:pPr>
      <w:r>
        <w:t>Daredevil #7</w:t>
      </w:r>
    </w:p>
    <w:p w:rsidR="00E4654B" w:rsidRDefault="00C04B79">
      <w:pPr>
        <w:pStyle w:val="ListBullet"/>
      </w:pPr>
      <w:r>
        <w:t>Ms. Marvel #7</w:t>
      </w:r>
    </w:p>
    <w:p w:rsidR="00E4654B" w:rsidRDefault="00C04B79">
      <w:pPr>
        <w:pStyle w:val="ListBullet"/>
      </w:pPr>
      <w:r>
        <w:t>Deadpool: Dracula's Gauntlet #7</w:t>
      </w:r>
    </w:p>
    <w:p w:rsidR="00E4654B" w:rsidRDefault="00C04B79">
      <w:pPr>
        <w:pStyle w:val="ListBullet"/>
      </w:pPr>
      <w:r>
        <w:t>Secret Avengers #7</w:t>
      </w:r>
    </w:p>
    <w:p w:rsidR="00E4654B" w:rsidRDefault="00C04B79">
      <w:pPr>
        <w:pStyle w:val="ListBullet"/>
      </w:pPr>
      <w:r>
        <w:t>Magneto #8</w:t>
      </w:r>
    </w:p>
    <w:p w:rsidR="00E4654B" w:rsidRDefault="00C04B79">
      <w:pPr>
        <w:pStyle w:val="ListBullet"/>
      </w:pPr>
      <w:r>
        <w:t>All-New X-Factor #12</w:t>
      </w:r>
    </w:p>
    <w:p w:rsidR="00E4654B" w:rsidRDefault="00C04B79">
      <w:pPr>
        <w:pStyle w:val="ListBullet"/>
      </w:pPr>
      <w:r>
        <w:t>Mighty Avengers #13</w:t>
      </w:r>
    </w:p>
    <w:p w:rsidR="00E4654B" w:rsidRDefault="00C04B79">
      <w:pPr>
        <w:pStyle w:val="ListBullet"/>
      </w:pPr>
      <w:r>
        <w:t>Nova #20</w:t>
      </w:r>
    </w:p>
    <w:p w:rsidR="00E4654B" w:rsidRDefault="00C04B79">
      <w:pPr>
        <w:pStyle w:val="ListBullet"/>
      </w:pPr>
      <w:r>
        <w:t>Savage Wolverine #22</w:t>
      </w:r>
    </w:p>
    <w:p w:rsidR="00E4654B" w:rsidRDefault="00C04B79">
      <w:pPr>
        <w:pStyle w:val="ListBullet"/>
      </w:pPr>
      <w:r>
        <w:t>New Avengers #23</w:t>
      </w:r>
    </w:p>
    <w:p w:rsidR="00E4654B" w:rsidRDefault="00C04B79">
      <w:pPr>
        <w:pStyle w:val="ListBullet"/>
      </w:pPr>
      <w:r>
        <w:t>All-New X-Men #30</w:t>
      </w:r>
    </w:p>
    <w:p w:rsidR="00E4654B" w:rsidRDefault="00C04B79">
      <w:pPr>
        <w:pStyle w:val="ListBullet"/>
      </w:pPr>
      <w:r>
        <w:t>Nova Special #1</w:t>
      </w:r>
    </w:p>
    <w:p w:rsidR="00E4654B" w:rsidRDefault="00C04B79">
      <w:pPr>
        <w:pStyle w:val="ListBullet"/>
      </w:pPr>
      <w:r>
        <w:t>Spider-Man 2099 #2</w:t>
      </w:r>
    </w:p>
    <w:p w:rsidR="00E4654B" w:rsidRDefault="00C04B79">
      <w:pPr>
        <w:pStyle w:val="ListBullet"/>
      </w:pPr>
      <w:r>
        <w:t>Inhuman #3</w:t>
      </w:r>
    </w:p>
    <w:p w:rsidR="00E4654B" w:rsidRDefault="00C04B79">
      <w:pPr>
        <w:pStyle w:val="ListBullet"/>
      </w:pPr>
      <w:r>
        <w:t>The United States of Murder Inc. #4</w:t>
      </w:r>
    </w:p>
    <w:p w:rsidR="00E4654B" w:rsidRDefault="00C04B79">
      <w:pPr>
        <w:pStyle w:val="ListBullet"/>
      </w:pPr>
      <w:r>
        <w:t>The Amazing Spider-Man #5</w:t>
      </w:r>
    </w:p>
    <w:p w:rsidR="00E4654B" w:rsidRDefault="00C04B79">
      <w:pPr>
        <w:pStyle w:val="ListBullet"/>
      </w:pPr>
      <w:r>
        <w:t>Hulk #5</w:t>
      </w:r>
    </w:p>
    <w:p w:rsidR="00E4654B" w:rsidRDefault="00C04B79">
      <w:pPr>
        <w:pStyle w:val="ListBullet"/>
      </w:pPr>
      <w:r>
        <w:t>Nightcrawler #5</w:t>
      </w:r>
    </w:p>
    <w:p w:rsidR="00E4654B" w:rsidRDefault="00C04B79">
      <w:pPr>
        <w:pStyle w:val="ListBullet"/>
      </w:pPr>
      <w:r>
        <w:t>Ultimate Ff #6</w:t>
      </w:r>
    </w:p>
    <w:p w:rsidR="00E4654B" w:rsidRDefault="00C04B79">
      <w:pPr>
        <w:pStyle w:val="ListBullet"/>
      </w:pPr>
      <w:r>
        <w:t>Deadpool: Dracula's Gauntlet #6</w:t>
      </w:r>
    </w:p>
    <w:p w:rsidR="00E4654B" w:rsidRDefault="00C04B79">
      <w:pPr>
        <w:pStyle w:val="ListBullet"/>
      </w:pPr>
      <w:r>
        <w:t>Captain Marvel #6</w:t>
      </w:r>
    </w:p>
    <w:p w:rsidR="00E4654B" w:rsidRDefault="00C04B79">
      <w:pPr>
        <w:pStyle w:val="ListBullet"/>
      </w:pPr>
      <w:r>
        <w:t>Wolverine &amp; the X-Men #7</w:t>
      </w:r>
    </w:p>
    <w:p w:rsidR="00E4654B" w:rsidRDefault="00C04B79">
      <w:pPr>
        <w:pStyle w:val="ListBullet"/>
      </w:pPr>
      <w:r>
        <w:t>Avengers Undercover #8</w:t>
      </w:r>
    </w:p>
    <w:p w:rsidR="00E4654B" w:rsidRDefault="00C04B79">
      <w:pPr>
        <w:pStyle w:val="ListBullet"/>
      </w:pPr>
      <w:r>
        <w:t>Fantastic Four #8</w:t>
      </w:r>
    </w:p>
    <w:p w:rsidR="00E4654B" w:rsidRDefault="00C04B79">
      <w:pPr>
        <w:pStyle w:val="ListBullet"/>
      </w:pPr>
      <w:r>
        <w:t>X-Force #8</w:t>
      </w:r>
    </w:p>
    <w:p w:rsidR="00E4654B" w:rsidRDefault="00C04B79">
      <w:pPr>
        <w:pStyle w:val="ListBullet"/>
      </w:pPr>
      <w:r>
        <w:t>Amazing X-Men #10</w:t>
      </w:r>
    </w:p>
    <w:p w:rsidR="00E4654B" w:rsidRDefault="00C04B79">
      <w:pPr>
        <w:pStyle w:val="ListBullet"/>
      </w:pPr>
      <w:r>
        <w:t>Wolverine #11</w:t>
      </w:r>
    </w:p>
    <w:p w:rsidR="00E4654B" w:rsidRDefault="00C04B79">
      <w:pPr>
        <w:pStyle w:val="ListBullet"/>
      </w:pPr>
      <w:r>
        <w:t>Avengers World #11</w:t>
      </w:r>
    </w:p>
    <w:p w:rsidR="00E4654B" w:rsidRDefault="00C04B79">
      <w:pPr>
        <w:pStyle w:val="ListBullet"/>
      </w:pPr>
      <w:r>
        <w:t>Marvel Universe Avengers Assemble #11</w:t>
      </w:r>
    </w:p>
    <w:p w:rsidR="00E4654B" w:rsidRDefault="00C04B79">
      <w:pPr>
        <w:pStyle w:val="ListBullet"/>
      </w:pPr>
      <w:r>
        <w:t>X-Men #18</w:t>
      </w:r>
    </w:p>
    <w:p w:rsidR="00E4654B" w:rsidRDefault="00C04B79">
      <w:pPr>
        <w:pStyle w:val="ListBullet"/>
      </w:pPr>
      <w:r>
        <w:t>Star Wars #20</w:t>
      </w:r>
    </w:p>
    <w:p w:rsidR="00E4654B" w:rsidRDefault="00C04B79">
      <w:pPr>
        <w:pStyle w:val="ListBullet"/>
      </w:pPr>
      <w:r>
        <w:t>Captain America #23</w:t>
      </w:r>
    </w:p>
    <w:p w:rsidR="00E4654B" w:rsidRDefault="00C04B79">
      <w:pPr>
        <w:pStyle w:val="ListBullet"/>
      </w:pPr>
      <w:r>
        <w:t>Thunderbolts #29</w:t>
      </w:r>
    </w:p>
    <w:p w:rsidR="00E4654B" w:rsidRDefault="00C04B79">
      <w:pPr>
        <w:pStyle w:val="ListBullet"/>
      </w:pPr>
      <w:r>
        <w:t>Deadpool #33</w:t>
      </w:r>
    </w:p>
    <w:p w:rsidR="00E4654B" w:rsidRDefault="00C04B79">
      <w:pPr>
        <w:pStyle w:val="ListBullet"/>
      </w:pPr>
      <w:r>
        <w:t>Thanos: The Infinity Revelation #0</w:t>
      </w:r>
    </w:p>
    <w:p w:rsidR="00E4654B" w:rsidRDefault="00C04B79">
      <w:pPr>
        <w:pStyle w:val="ListBullet"/>
      </w:pPr>
      <w:r>
        <w:t>Rocket Raccoon #2</w:t>
      </w:r>
    </w:p>
    <w:p w:rsidR="00E4654B" w:rsidRDefault="00C04B79">
      <w:pPr>
        <w:pStyle w:val="ListBullet"/>
      </w:pPr>
      <w:r>
        <w:t>Legendary Star-Lord #2</w:t>
      </w:r>
    </w:p>
    <w:p w:rsidR="00E4654B" w:rsidRDefault="00C04B79">
      <w:pPr>
        <w:pStyle w:val="ListBullet"/>
      </w:pPr>
      <w:r>
        <w:t>Figment #3</w:t>
      </w:r>
    </w:p>
    <w:p w:rsidR="00E4654B" w:rsidRDefault="00C04B79">
      <w:pPr>
        <w:pStyle w:val="ListBullet"/>
      </w:pPr>
      <w:r>
        <w:t>Original Sin #3.4</w:t>
      </w:r>
    </w:p>
    <w:p w:rsidR="00E4654B" w:rsidRDefault="00C04B79">
      <w:pPr>
        <w:pStyle w:val="ListBullet"/>
      </w:pPr>
      <w:r>
        <w:t>Miles Morales: Ultimate Spider-Man #4</w:t>
      </w:r>
    </w:p>
    <w:p w:rsidR="00E4654B" w:rsidRDefault="00C04B79">
      <w:pPr>
        <w:pStyle w:val="ListBullet"/>
      </w:pPr>
      <w:r>
        <w:t>Deadpool: Dracula's Gauntlet #5</w:t>
      </w:r>
    </w:p>
    <w:p w:rsidR="00E4654B" w:rsidRDefault="00C04B79">
      <w:pPr>
        <w:pStyle w:val="ListBullet"/>
      </w:pPr>
      <w:r>
        <w:t>Iron Fist: The Living Weapon #5</w:t>
      </w:r>
    </w:p>
    <w:p w:rsidR="00E4654B" w:rsidRDefault="00C04B79">
      <w:pPr>
        <w:pStyle w:val="ListBullet"/>
      </w:pPr>
      <w:r>
        <w:t>Original Sin #5.3</w:t>
      </w:r>
    </w:p>
    <w:p w:rsidR="00E4654B" w:rsidRDefault="00C04B79">
      <w:pPr>
        <w:pStyle w:val="ListBullet"/>
      </w:pPr>
      <w:r>
        <w:t>Moon Knight #6</w:t>
      </w:r>
    </w:p>
    <w:p w:rsidR="00E4654B" w:rsidRDefault="00C04B79">
      <w:pPr>
        <w:pStyle w:val="ListBullet"/>
      </w:pPr>
      <w:r>
        <w:t>She-Hulk #7</w:t>
      </w:r>
    </w:p>
    <w:p w:rsidR="00E4654B" w:rsidRDefault="00C04B79">
      <w:pPr>
        <w:pStyle w:val="ListBullet"/>
      </w:pPr>
      <w:r>
        <w:t>Kick-Ass 3 #8</w:t>
      </w:r>
    </w:p>
    <w:p w:rsidR="00E4654B" w:rsidRDefault="00C04B79">
      <w:pPr>
        <w:pStyle w:val="ListBullet"/>
      </w:pPr>
      <w:r>
        <w:t>New Warriors #8</w:t>
      </w:r>
    </w:p>
    <w:p w:rsidR="00E4654B" w:rsidRDefault="00C04B79">
      <w:pPr>
        <w:pStyle w:val="ListBullet"/>
      </w:pPr>
      <w:r>
        <w:t>Black Widow #9</w:t>
      </w:r>
    </w:p>
    <w:p w:rsidR="00E4654B" w:rsidRDefault="00C04B79">
      <w:pPr>
        <w:pStyle w:val="ListBullet"/>
      </w:pPr>
      <w:r>
        <w:t>The Punisher #9</w:t>
      </w:r>
    </w:p>
    <w:p w:rsidR="00E4654B" w:rsidRDefault="00C04B79">
      <w:pPr>
        <w:pStyle w:val="ListBullet"/>
      </w:pPr>
      <w:r>
        <w:t>Miracleman #9</w:t>
      </w:r>
    </w:p>
    <w:p w:rsidR="00E4654B" w:rsidRDefault="00C04B79">
      <w:pPr>
        <w:pStyle w:val="ListBullet"/>
      </w:pPr>
      <w:r>
        <w:t>The Superior Foes of Spider-Man #14</w:t>
      </w:r>
    </w:p>
    <w:p w:rsidR="00E4654B" w:rsidRDefault="00C04B79">
      <w:pPr>
        <w:pStyle w:val="ListBullet"/>
      </w:pPr>
      <w:r>
        <w:t>New Avengers #22</w:t>
      </w:r>
    </w:p>
    <w:p w:rsidR="00E4654B" w:rsidRDefault="00C04B79">
      <w:pPr>
        <w:pStyle w:val="ListBullet"/>
      </w:pPr>
      <w:r>
        <w:t>Superior Spider-Man #32</w:t>
      </w:r>
    </w:p>
    <w:p w:rsidR="00E4654B" w:rsidRDefault="00C04B79">
      <w:pPr>
        <w:pStyle w:val="Heading3"/>
      </w:pPr>
      <w:r>
        <w:t>September, 2014</w:t>
      </w:r>
    </w:p>
    <w:p w:rsidR="00E4654B" w:rsidRDefault="00C04B79">
      <w:r>
        <w:t xml:space="preserve">Number of comics published this month: </w:t>
      </w:r>
      <w:r>
        <w:rPr>
          <w:b/>
        </w:rPr>
        <w:t>84</w:t>
      </w:r>
    </w:p>
    <w:p w:rsidR="00E4654B" w:rsidRDefault="00C04B79">
      <w:pPr>
        <w:pStyle w:val="ListBullet"/>
      </w:pPr>
      <w:r>
        <w:t>Thanos: A God Up There Listening Infinite Comic #5</w:t>
      </w:r>
    </w:p>
    <w:p w:rsidR="00E4654B" w:rsidRDefault="00C04B79">
      <w:pPr>
        <w:pStyle w:val="ListBullet"/>
      </w:pPr>
      <w:r>
        <w:t>The Amazing Spider-Man #1.5</w:t>
      </w:r>
    </w:p>
    <w:p w:rsidR="00E4654B" w:rsidRDefault="00C04B79">
      <w:pPr>
        <w:pStyle w:val="ListBullet"/>
      </w:pPr>
      <w:r>
        <w:t>Edge of Spider-Verse #3</w:t>
      </w:r>
    </w:p>
    <w:p w:rsidR="00E4654B" w:rsidRDefault="00C04B79">
      <w:pPr>
        <w:pStyle w:val="ListBullet"/>
      </w:pPr>
      <w:r>
        <w:t>Storm #3</w:t>
      </w:r>
    </w:p>
    <w:p w:rsidR="00E4654B" w:rsidRDefault="00C04B79">
      <w:pPr>
        <w:pStyle w:val="ListBullet"/>
      </w:pPr>
      <w:r>
        <w:t>Cyclops #5</w:t>
      </w:r>
    </w:p>
    <w:p w:rsidR="00E4654B" w:rsidRDefault="00C04B79">
      <w:pPr>
        <w:pStyle w:val="ListBullet"/>
      </w:pPr>
      <w:r>
        <w:t>Inhuman #6</w:t>
      </w:r>
    </w:p>
    <w:p w:rsidR="00E4654B" w:rsidRDefault="00C04B79">
      <w:pPr>
        <w:pStyle w:val="ListBullet"/>
      </w:pPr>
      <w:r>
        <w:t>Loki: Agent of Asgard #6</w:t>
      </w:r>
    </w:p>
    <w:p w:rsidR="00E4654B" w:rsidRDefault="00C04B79">
      <w:pPr>
        <w:pStyle w:val="ListBullet"/>
      </w:pPr>
      <w:r>
        <w:t>All-New Ghost Rider #7</w:t>
      </w:r>
    </w:p>
    <w:p w:rsidR="00E4654B" w:rsidRDefault="00C04B79">
      <w:pPr>
        <w:pStyle w:val="ListBullet"/>
      </w:pPr>
      <w:r>
        <w:t>Secret Avengers #8</w:t>
      </w:r>
    </w:p>
    <w:p w:rsidR="00E4654B" w:rsidRDefault="00C04B79">
      <w:pPr>
        <w:pStyle w:val="ListBullet"/>
      </w:pPr>
      <w:r>
        <w:t>All-New Invaders #10</w:t>
      </w:r>
    </w:p>
    <w:p w:rsidR="00E4654B" w:rsidRDefault="00C04B79">
      <w:pPr>
        <w:pStyle w:val="ListBullet"/>
      </w:pPr>
      <w:r>
        <w:t>Magneto #10</w:t>
      </w:r>
    </w:p>
    <w:p w:rsidR="00E4654B" w:rsidRDefault="00C04B79">
      <w:pPr>
        <w:pStyle w:val="ListBullet"/>
      </w:pPr>
      <w:r>
        <w:t>New Warriors #10</w:t>
      </w:r>
    </w:p>
    <w:p w:rsidR="00E4654B" w:rsidRDefault="00C04B79">
      <w:pPr>
        <w:pStyle w:val="ListBullet"/>
      </w:pPr>
      <w:r>
        <w:t>Amazing X-Men #11</w:t>
      </w:r>
    </w:p>
    <w:p w:rsidR="00E4654B" w:rsidRDefault="00C04B79">
      <w:pPr>
        <w:pStyle w:val="ListBullet"/>
      </w:pPr>
      <w:r>
        <w:t>Mighty Avengers #14</w:t>
      </w:r>
    </w:p>
    <w:p w:rsidR="00E4654B" w:rsidRDefault="00C04B79">
      <w:pPr>
        <w:pStyle w:val="ListBullet"/>
      </w:pPr>
      <w:r>
        <w:t>Guardians of the Galaxy #19</w:t>
      </w:r>
    </w:p>
    <w:p w:rsidR="00E4654B" w:rsidRDefault="00C04B79">
      <w:pPr>
        <w:pStyle w:val="ListBullet"/>
      </w:pPr>
      <w:r>
        <w:t>Savage Wolverine #23</w:t>
      </w:r>
    </w:p>
    <w:p w:rsidR="00E4654B" w:rsidRDefault="00C04B79">
      <w:pPr>
        <w:pStyle w:val="ListBullet"/>
      </w:pPr>
      <w:r>
        <w:t>New Avengers #24</w:t>
      </w:r>
    </w:p>
    <w:p w:rsidR="00E4654B" w:rsidRDefault="00C04B79">
      <w:pPr>
        <w:pStyle w:val="ListBullet"/>
      </w:pPr>
      <w:r>
        <w:t>Marvel Universe Ultimate Spider-Man #30</w:t>
      </w:r>
    </w:p>
    <w:p w:rsidR="00E4654B" w:rsidRDefault="00C04B79">
      <w:pPr>
        <w:pStyle w:val="ListBullet"/>
      </w:pPr>
      <w:r>
        <w:t>Thunderbolts #31</w:t>
      </w:r>
    </w:p>
    <w:p w:rsidR="00E4654B" w:rsidRDefault="00C04B79">
      <w:pPr>
        <w:pStyle w:val="ListBullet"/>
      </w:pPr>
      <w:r>
        <w:t>Deadpool #35</w:t>
      </w:r>
    </w:p>
    <w:p w:rsidR="00E4654B" w:rsidRDefault="00C04B79">
      <w:pPr>
        <w:pStyle w:val="ListBullet"/>
      </w:pPr>
      <w:r>
        <w:t>Deadpool Bi-Annual #1</w:t>
      </w:r>
    </w:p>
    <w:p w:rsidR="00E4654B" w:rsidRDefault="00C04B79">
      <w:pPr>
        <w:pStyle w:val="ListBullet"/>
      </w:pPr>
      <w:r>
        <w:t>Hulk Annual #1</w:t>
      </w:r>
    </w:p>
    <w:p w:rsidR="00E4654B" w:rsidRDefault="00C04B79">
      <w:pPr>
        <w:pStyle w:val="ListBullet"/>
      </w:pPr>
      <w:r>
        <w:t>Edge of Spider-Verse #2</w:t>
      </w:r>
    </w:p>
    <w:p w:rsidR="00E4654B" w:rsidRDefault="00C04B79">
      <w:pPr>
        <w:pStyle w:val="ListBullet"/>
      </w:pPr>
      <w:r>
        <w:t>Dark Tower: The Drawing of the Three - The Prisoner #2</w:t>
      </w:r>
    </w:p>
    <w:p w:rsidR="00E4654B" w:rsidRDefault="00C04B79">
      <w:pPr>
        <w:pStyle w:val="ListBullet"/>
      </w:pPr>
      <w:r>
        <w:t>Savage Hulk #4</w:t>
      </w:r>
    </w:p>
    <w:p w:rsidR="00E4654B" w:rsidRDefault="00C04B79">
      <w:pPr>
        <w:pStyle w:val="ListBullet"/>
      </w:pPr>
      <w:r>
        <w:t>Miles Morales: Ultimate Spider-Man #5</w:t>
      </w:r>
    </w:p>
    <w:p w:rsidR="00E4654B" w:rsidRDefault="00C04B79">
      <w:pPr>
        <w:pStyle w:val="ListBullet"/>
      </w:pPr>
      <w:r>
        <w:t>Original Sin #5.5</w:t>
      </w:r>
    </w:p>
    <w:p w:rsidR="00E4654B" w:rsidRDefault="00C04B79">
      <w:pPr>
        <w:pStyle w:val="ListBullet"/>
      </w:pPr>
      <w:r>
        <w:t>Elektra #6</w:t>
      </w:r>
    </w:p>
    <w:p w:rsidR="00E4654B" w:rsidRDefault="00C04B79">
      <w:pPr>
        <w:pStyle w:val="ListBullet"/>
      </w:pPr>
      <w:r>
        <w:t>Hulk #6</w:t>
      </w:r>
    </w:p>
    <w:p w:rsidR="00E4654B" w:rsidRDefault="00C04B79">
      <w:pPr>
        <w:pStyle w:val="ListBullet"/>
      </w:pPr>
      <w:r>
        <w:t>Daredevil #8</w:t>
      </w:r>
    </w:p>
    <w:p w:rsidR="00E4654B" w:rsidRDefault="00C04B79">
      <w:pPr>
        <w:pStyle w:val="ListBullet"/>
      </w:pPr>
      <w:r>
        <w:t>Wolverine &amp; the X-Men #9</w:t>
      </w:r>
    </w:p>
    <w:p w:rsidR="00E4654B" w:rsidRDefault="00C04B79">
      <w:pPr>
        <w:pStyle w:val="ListBullet"/>
      </w:pPr>
      <w:r>
        <w:t>Avengers World #13</w:t>
      </w:r>
    </w:p>
    <w:p w:rsidR="00E4654B" w:rsidRDefault="00C04B79">
      <w:pPr>
        <w:pStyle w:val="ListBullet"/>
      </w:pPr>
      <w:r>
        <w:t>All-New X-Factor #14</w:t>
      </w:r>
    </w:p>
    <w:p w:rsidR="00E4654B" w:rsidRDefault="00C04B79">
      <w:pPr>
        <w:pStyle w:val="ListBullet"/>
      </w:pPr>
      <w:r>
        <w:t>Nova #21</w:t>
      </w:r>
    </w:p>
    <w:p w:rsidR="00E4654B" w:rsidRDefault="00C04B79">
      <w:pPr>
        <w:pStyle w:val="ListBullet"/>
      </w:pPr>
      <w:r>
        <w:t>Uncanny Avengers #24</w:t>
      </w:r>
    </w:p>
    <w:p w:rsidR="00E4654B" w:rsidRDefault="00C04B79">
      <w:pPr>
        <w:pStyle w:val="ListBullet"/>
      </w:pPr>
      <w:r>
        <w:t>Thor: God of Thunder #25</w:t>
      </w:r>
    </w:p>
    <w:p w:rsidR="00E4654B" w:rsidRDefault="00C04B79">
      <w:pPr>
        <w:pStyle w:val="ListBullet"/>
      </w:pPr>
      <w:r>
        <w:t>Uncanny X-Men #26</w:t>
      </w:r>
    </w:p>
    <w:p w:rsidR="00E4654B" w:rsidRDefault="00C04B79">
      <w:pPr>
        <w:pStyle w:val="ListBullet"/>
      </w:pPr>
      <w:r>
        <w:t>All-New X-Men #32</w:t>
      </w:r>
    </w:p>
    <w:p w:rsidR="00E4654B" w:rsidRDefault="00C04B79">
      <w:pPr>
        <w:pStyle w:val="ListBullet"/>
      </w:pPr>
      <w:r>
        <w:t>Superior Spider-Man #33</w:t>
      </w:r>
    </w:p>
    <w:p w:rsidR="00E4654B" w:rsidRDefault="00C04B79">
      <w:pPr>
        <w:pStyle w:val="ListBullet"/>
      </w:pPr>
      <w:r>
        <w:t>Avengers #35</w:t>
      </w:r>
    </w:p>
    <w:p w:rsidR="00E4654B" w:rsidRDefault="00C04B79">
      <w:pPr>
        <w:pStyle w:val="ListBullet"/>
      </w:pPr>
      <w:r>
        <w:t>Pirate's Booty &amp; The Avengers #1</w:t>
      </w:r>
    </w:p>
    <w:p w:rsidR="00E4654B" w:rsidRDefault="00C04B79">
      <w:pPr>
        <w:pStyle w:val="ListBullet"/>
      </w:pPr>
      <w:r>
        <w:t>Avengers #34.2</w:t>
      </w:r>
    </w:p>
    <w:p w:rsidR="00E4654B" w:rsidRDefault="00C04B79">
      <w:pPr>
        <w:pStyle w:val="ListBullet"/>
      </w:pPr>
      <w:r>
        <w:t>George Romero's Empire of the Dead: Act Two #1</w:t>
      </w:r>
    </w:p>
    <w:p w:rsidR="00E4654B" w:rsidRDefault="00C04B79">
      <w:pPr>
        <w:pStyle w:val="ListBullet"/>
      </w:pPr>
      <w:r>
        <w:t>Edge of Spider-Verse #1</w:t>
      </w:r>
    </w:p>
    <w:p w:rsidR="00E4654B" w:rsidRDefault="00C04B79">
      <w:pPr>
        <w:pStyle w:val="ListBullet"/>
      </w:pPr>
      <w:r>
        <w:t>Death of Wolverine #2</w:t>
      </w:r>
    </w:p>
    <w:p w:rsidR="00E4654B" w:rsidRDefault="00C04B79">
      <w:pPr>
        <w:pStyle w:val="ListBullet"/>
      </w:pPr>
      <w:r>
        <w:t>The United States of Murder Inc. #5</w:t>
      </w:r>
    </w:p>
    <w:p w:rsidR="00E4654B" w:rsidRDefault="00C04B79">
      <w:pPr>
        <w:pStyle w:val="ListBullet"/>
      </w:pPr>
      <w:r>
        <w:t>Inhuman #5</w:t>
      </w:r>
    </w:p>
    <w:p w:rsidR="00E4654B" w:rsidRDefault="00C04B79">
      <w:pPr>
        <w:pStyle w:val="ListBullet"/>
      </w:pPr>
      <w:r>
        <w:t>The Amazing Spider-Man #6</w:t>
      </w:r>
    </w:p>
    <w:p w:rsidR="00E4654B" w:rsidRDefault="00C04B79">
      <w:pPr>
        <w:pStyle w:val="ListBullet"/>
      </w:pPr>
      <w:r>
        <w:t>Nightcrawler #6</w:t>
      </w:r>
    </w:p>
    <w:p w:rsidR="00E4654B" w:rsidRDefault="00C04B79">
      <w:pPr>
        <w:pStyle w:val="ListBullet"/>
      </w:pPr>
      <w:r>
        <w:t>Captain Marvel #7</w:t>
      </w:r>
    </w:p>
    <w:p w:rsidR="00E4654B" w:rsidRDefault="00C04B79">
      <w:pPr>
        <w:pStyle w:val="ListBullet"/>
      </w:pPr>
      <w:r>
        <w:t>Ms. Marvel #8</w:t>
      </w:r>
    </w:p>
    <w:p w:rsidR="00E4654B" w:rsidRDefault="00C04B79">
      <w:pPr>
        <w:pStyle w:val="ListBullet"/>
      </w:pPr>
      <w:r>
        <w:t>All-New Ultimates #8</w:t>
      </w:r>
    </w:p>
    <w:p w:rsidR="00E4654B" w:rsidRDefault="00C04B79">
      <w:pPr>
        <w:pStyle w:val="ListBullet"/>
      </w:pPr>
      <w:r>
        <w:t>Magneto #9</w:t>
      </w:r>
    </w:p>
    <w:p w:rsidR="00E4654B" w:rsidRDefault="00C04B79">
      <w:pPr>
        <w:pStyle w:val="ListBullet"/>
      </w:pPr>
      <w:r>
        <w:t>New Warriors #9</w:t>
      </w:r>
    </w:p>
    <w:p w:rsidR="00E4654B" w:rsidRDefault="00C04B79">
      <w:pPr>
        <w:pStyle w:val="ListBullet"/>
      </w:pPr>
      <w:r>
        <w:t>X-Force #9</w:t>
      </w:r>
    </w:p>
    <w:p w:rsidR="00E4654B" w:rsidRDefault="00C04B79">
      <w:pPr>
        <w:pStyle w:val="ListBullet"/>
      </w:pPr>
      <w:r>
        <w:t>Avengers Undercover #10</w:t>
      </w:r>
    </w:p>
    <w:p w:rsidR="00E4654B" w:rsidRDefault="00C04B79">
      <w:pPr>
        <w:pStyle w:val="ListBullet"/>
      </w:pPr>
      <w:r>
        <w:t>Fantastic Four #10</w:t>
      </w:r>
    </w:p>
    <w:p w:rsidR="00E4654B" w:rsidRDefault="00C04B79">
      <w:pPr>
        <w:pStyle w:val="ListBullet"/>
      </w:pPr>
      <w:r>
        <w:t>Powers: Bureau #11</w:t>
      </w:r>
    </w:p>
    <w:p w:rsidR="00E4654B" w:rsidRDefault="00C04B79">
      <w:pPr>
        <w:pStyle w:val="ListBullet"/>
      </w:pPr>
      <w:r>
        <w:t>Marvel Universe Avengers Assemble #12</w:t>
      </w:r>
    </w:p>
    <w:p w:rsidR="00E4654B" w:rsidRDefault="00C04B79">
      <w:pPr>
        <w:pStyle w:val="ListBullet"/>
      </w:pPr>
      <w:r>
        <w:t>Hawkeye #20</w:t>
      </w:r>
    </w:p>
    <w:p w:rsidR="00E4654B" w:rsidRDefault="00C04B79">
      <w:pPr>
        <w:pStyle w:val="ListBullet"/>
      </w:pPr>
      <w:r>
        <w:t>Deadpool #34</w:t>
      </w:r>
    </w:p>
    <w:p w:rsidR="00E4654B" w:rsidRDefault="00C04B79">
      <w:pPr>
        <w:pStyle w:val="ListBullet"/>
      </w:pPr>
      <w:r>
        <w:t>Avengers #34.1</w:t>
      </w:r>
    </w:p>
    <w:p w:rsidR="00E4654B" w:rsidRDefault="00C04B79">
      <w:pPr>
        <w:pStyle w:val="ListBullet"/>
      </w:pPr>
      <w:r>
        <w:t>Hawkeye vs Deadpool #0</w:t>
      </w:r>
    </w:p>
    <w:p w:rsidR="00E4654B" w:rsidRDefault="00C04B79">
      <w:pPr>
        <w:pStyle w:val="ListBullet"/>
      </w:pPr>
      <w:r>
        <w:t>Death of Wolverine #1</w:t>
      </w:r>
    </w:p>
    <w:p w:rsidR="00E4654B" w:rsidRDefault="00C04B79">
      <w:pPr>
        <w:pStyle w:val="ListBullet"/>
      </w:pPr>
      <w:r>
        <w:t>Dark Tower: The Drawing of the Three - The Prisoner #1</w:t>
      </w:r>
    </w:p>
    <w:p w:rsidR="00E4654B" w:rsidRDefault="00C04B79">
      <w:pPr>
        <w:pStyle w:val="ListBullet"/>
      </w:pPr>
      <w:r>
        <w:t>Legendary Star-Lord #3</w:t>
      </w:r>
    </w:p>
    <w:p w:rsidR="00E4654B" w:rsidRDefault="00C04B79">
      <w:pPr>
        <w:pStyle w:val="ListBullet"/>
      </w:pPr>
      <w:r>
        <w:t>Spider-Man 2099 #3</w:t>
      </w:r>
    </w:p>
    <w:p w:rsidR="00E4654B" w:rsidRDefault="00C04B79">
      <w:pPr>
        <w:pStyle w:val="ListBullet"/>
      </w:pPr>
      <w:r>
        <w:t>Rocket Raccoon #3</w:t>
      </w:r>
    </w:p>
    <w:p w:rsidR="00E4654B" w:rsidRDefault="00C04B79">
      <w:pPr>
        <w:pStyle w:val="ListBullet"/>
      </w:pPr>
      <w:r>
        <w:t>Deadpool Vs. X-Force #4</w:t>
      </w:r>
    </w:p>
    <w:p w:rsidR="00E4654B" w:rsidRDefault="00C04B79">
      <w:pPr>
        <w:pStyle w:val="ListBullet"/>
      </w:pPr>
      <w:r>
        <w:t>Figment #4</w:t>
      </w:r>
    </w:p>
    <w:p w:rsidR="00E4654B" w:rsidRDefault="00C04B79">
      <w:pPr>
        <w:pStyle w:val="ListBullet"/>
      </w:pPr>
      <w:r>
        <w:t>All-New Doop #5</w:t>
      </w:r>
    </w:p>
    <w:p w:rsidR="00E4654B" w:rsidRDefault="00C04B79">
      <w:pPr>
        <w:pStyle w:val="ListBullet"/>
      </w:pPr>
      <w:r>
        <w:t>Iron Fist: The Living Weapon #6</w:t>
      </w:r>
    </w:p>
    <w:p w:rsidR="00E4654B" w:rsidRDefault="00C04B79">
      <w:pPr>
        <w:pStyle w:val="ListBullet"/>
      </w:pPr>
      <w:r>
        <w:t>Moon Knight #7</w:t>
      </w:r>
    </w:p>
    <w:p w:rsidR="00E4654B" w:rsidRDefault="00C04B79">
      <w:pPr>
        <w:pStyle w:val="ListBullet"/>
      </w:pPr>
      <w:r>
        <w:t>She-Hulk #8</w:t>
      </w:r>
    </w:p>
    <w:p w:rsidR="00E4654B" w:rsidRDefault="00C04B79">
      <w:pPr>
        <w:pStyle w:val="ListBullet"/>
      </w:pPr>
      <w:r>
        <w:t>Original Sin #8</w:t>
      </w:r>
    </w:p>
    <w:p w:rsidR="00E4654B" w:rsidRDefault="00C04B79">
      <w:pPr>
        <w:pStyle w:val="ListBullet"/>
      </w:pPr>
      <w:r>
        <w:t>Black Widow #10</w:t>
      </w:r>
    </w:p>
    <w:p w:rsidR="00E4654B" w:rsidRDefault="00C04B79">
      <w:pPr>
        <w:pStyle w:val="ListBullet"/>
      </w:pPr>
      <w:r>
        <w:t>The Punisher #10</w:t>
      </w:r>
    </w:p>
    <w:p w:rsidR="00E4654B" w:rsidRDefault="00C04B79">
      <w:pPr>
        <w:pStyle w:val="ListBullet"/>
      </w:pPr>
      <w:r>
        <w:t>Miracleman #10</w:t>
      </w:r>
    </w:p>
    <w:p w:rsidR="00E4654B" w:rsidRDefault="00C04B79">
      <w:pPr>
        <w:pStyle w:val="ListBullet"/>
      </w:pPr>
      <w:r>
        <w:t>Avengers World #12</w:t>
      </w:r>
    </w:p>
    <w:p w:rsidR="00E4654B" w:rsidRDefault="00C04B79">
      <w:pPr>
        <w:pStyle w:val="ListBullet"/>
      </w:pPr>
      <w:r>
        <w:t>All-New X-Factor #13</w:t>
      </w:r>
    </w:p>
    <w:p w:rsidR="00E4654B" w:rsidRDefault="00C04B79">
      <w:pPr>
        <w:pStyle w:val="ListBullet"/>
      </w:pPr>
      <w:r>
        <w:t>The Superior Foes of Spider-Man #15</w:t>
      </w:r>
    </w:p>
    <w:p w:rsidR="00E4654B" w:rsidRDefault="00C04B79">
      <w:pPr>
        <w:pStyle w:val="ListBullet"/>
      </w:pPr>
      <w:r>
        <w:t>X-Men #19</w:t>
      </w:r>
    </w:p>
    <w:p w:rsidR="00E4654B" w:rsidRDefault="00C04B79">
      <w:pPr>
        <w:pStyle w:val="ListBullet"/>
      </w:pPr>
      <w:r>
        <w:t>Captain America #24</w:t>
      </w:r>
    </w:p>
    <w:p w:rsidR="00E4654B" w:rsidRDefault="00C04B79">
      <w:pPr>
        <w:pStyle w:val="ListBullet"/>
      </w:pPr>
      <w:r>
        <w:t>Uncanny X-Men #25</w:t>
      </w:r>
    </w:p>
    <w:p w:rsidR="00E4654B" w:rsidRDefault="00C04B79">
      <w:pPr>
        <w:pStyle w:val="Heading3"/>
      </w:pPr>
      <w:r>
        <w:t>October, 2014</w:t>
      </w:r>
    </w:p>
    <w:p w:rsidR="00E4654B" w:rsidRDefault="00C04B79">
      <w:r>
        <w:t xml:space="preserve">Number of comics published this month: </w:t>
      </w:r>
      <w:r>
        <w:rPr>
          <w:b/>
        </w:rPr>
        <w:t>82</w:t>
      </w:r>
    </w:p>
    <w:p w:rsidR="00E4654B" w:rsidRDefault="00C04B79">
      <w:pPr>
        <w:pStyle w:val="ListBullet"/>
      </w:pPr>
      <w:r>
        <w:t>Axis: Revolutions #1</w:t>
      </w:r>
    </w:p>
    <w:p w:rsidR="00E4654B" w:rsidRDefault="00C04B79">
      <w:pPr>
        <w:pStyle w:val="ListBullet"/>
      </w:pPr>
      <w:r>
        <w:t>Death of Wolverine: Deadpool &amp; Captain America #1</w:t>
      </w:r>
    </w:p>
    <w:p w:rsidR="00E4654B" w:rsidRDefault="00C04B79">
      <w:pPr>
        <w:pStyle w:val="ListBullet"/>
      </w:pPr>
      <w:r>
        <w:t>Deathlok #1</w:t>
      </w:r>
    </w:p>
    <w:p w:rsidR="00E4654B" w:rsidRDefault="00C04B79">
      <w:pPr>
        <w:pStyle w:val="ListBullet"/>
      </w:pPr>
      <w:r>
        <w:t>Marvel 75th Anniversary Celebration #1</w:t>
      </w:r>
    </w:p>
    <w:p w:rsidR="00E4654B" w:rsidRDefault="00C04B79">
      <w:pPr>
        <w:pStyle w:val="ListBullet"/>
      </w:pPr>
      <w:r>
        <w:t>Axis: Carnage #1</w:t>
      </w:r>
    </w:p>
    <w:p w:rsidR="00E4654B" w:rsidRDefault="00C04B79">
      <w:pPr>
        <w:pStyle w:val="ListBullet"/>
      </w:pPr>
      <w:r>
        <w:t>Death of Wolverine: The Logan Legacy #3</w:t>
      </w:r>
    </w:p>
    <w:p w:rsidR="00E4654B" w:rsidRDefault="00C04B79">
      <w:pPr>
        <w:pStyle w:val="ListBullet"/>
      </w:pPr>
      <w:r>
        <w:t>Inhuman #7</w:t>
      </w:r>
    </w:p>
    <w:p w:rsidR="00E4654B" w:rsidRDefault="00C04B79">
      <w:pPr>
        <w:pStyle w:val="ListBullet"/>
      </w:pPr>
      <w:r>
        <w:t>Elektra #7</w:t>
      </w:r>
    </w:p>
    <w:p w:rsidR="00E4654B" w:rsidRDefault="00C04B79">
      <w:pPr>
        <w:pStyle w:val="ListBullet"/>
      </w:pPr>
      <w:r>
        <w:t>Wolverine &amp; the X-Men #11</w:t>
      </w:r>
    </w:p>
    <w:p w:rsidR="00E4654B" w:rsidRDefault="00C04B79">
      <w:pPr>
        <w:pStyle w:val="ListBullet"/>
      </w:pPr>
      <w:r>
        <w:t>Fantastic Four #12</w:t>
      </w:r>
    </w:p>
    <w:p w:rsidR="00E4654B" w:rsidRDefault="00C04B79">
      <w:pPr>
        <w:pStyle w:val="ListBullet"/>
      </w:pPr>
      <w:r>
        <w:t>Guardians of the Galaxy #20</w:t>
      </w:r>
    </w:p>
    <w:p w:rsidR="00E4654B" w:rsidRDefault="00C04B79">
      <w:pPr>
        <w:pStyle w:val="ListBullet"/>
      </w:pPr>
      <w:r>
        <w:t>Nova #22</w:t>
      </w:r>
    </w:p>
    <w:p w:rsidR="00E4654B" w:rsidRDefault="00C04B79">
      <w:pPr>
        <w:pStyle w:val="ListBullet"/>
      </w:pPr>
      <w:r>
        <w:t>Marvel Universe Ultimate Spider-Man #31</w:t>
      </w:r>
    </w:p>
    <w:p w:rsidR="00E4654B" w:rsidRDefault="00C04B79">
      <w:pPr>
        <w:pStyle w:val="ListBullet"/>
      </w:pPr>
      <w:r>
        <w:t>Thunderbolts #32</w:t>
      </w:r>
    </w:p>
    <w:p w:rsidR="00E4654B" w:rsidRDefault="00C04B79">
      <w:pPr>
        <w:pStyle w:val="ListBullet"/>
      </w:pPr>
      <w:r>
        <w:t>All-New X-Men #33</w:t>
      </w:r>
    </w:p>
    <w:p w:rsidR="00E4654B" w:rsidRDefault="00C04B79">
      <w:pPr>
        <w:pStyle w:val="ListBullet"/>
      </w:pPr>
      <w:r>
        <w:t>Thanos: A God Up There Listening Infinite Comic #6</w:t>
      </w:r>
    </w:p>
    <w:p w:rsidR="00E4654B" w:rsidRDefault="00C04B79">
      <w:pPr>
        <w:pStyle w:val="ListBullet"/>
      </w:pPr>
      <w:r>
        <w:t>Axis: Hobgoblin #1</w:t>
      </w:r>
    </w:p>
    <w:p w:rsidR="00E4654B" w:rsidRDefault="00C04B79">
      <w:pPr>
        <w:pStyle w:val="ListBullet"/>
      </w:pPr>
      <w:r>
        <w:t>Death of Wolverine: The Logan Legacy #2</w:t>
      </w:r>
    </w:p>
    <w:p w:rsidR="00E4654B" w:rsidRDefault="00C04B79">
      <w:pPr>
        <w:pStyle w:val="ListBullet"/>
      </w:pPr>
      <w:r>
        <w:t>Avengers &amp; X-Men: Axis #3</w:t>
      </w:r>
    </w:p>
    <w:p w:rsidR="00E4654B" w:rsidRDefault="00C04B79">
      <w:pPr>
        <w:pStyle w:val="ListBullet"/>
      </w:pPr>
      <w:r>
        <w:t>Cyclops #6</w:t>
      </w:r>
    </w:p>
    <w:p w:rsidR="00E4654B" w:rsidRDefault="00C04B79">
      <w:pPr>
        <w:pStyle w:val="ListBullet"/>
      </w:pPr>
      <w:r>
        <w:t>The Amazing Spider-Man #8</w:t>
      </w:r>
    </w:p>
    <w:p w:rsidR="00E4654B" w:rsidRDefault="00C04B79">
      <w:pPr>
        <w:pStyle w:val="ListBullet"/>
      </w:pPr>
      <w:r>
        <w:t>All-New Ghost Rider #8</w:t>
      </w:r>
    </w:p>
    <w:p w:rsidR="00E4654B" w:rsidRDefault="00C04B79">
      <w:pPr>
        <w:pStyle w:val="ListBullet"/>
      </w:pPr>
      <w:r>
        <w:t>She-Hulk #9</w:t>
      </w:r>
    </w:p>
    <w:p w:rsidR="00E4654B" w:rsidRDefault="00C04B79">
      <w:pPr>
        <w:pStyle w:val="ListBullet"/>
      </w:pPr>
      <w:r>
        <w:t>Secret Avengers #9</w:t>
      </w:r>
    </w:p>
    <w:p w:rsidR="00E4654B" w:rsidRDefault="00C04B79">
      <w:pPr>
        <w:pStyle w:val="ListBullet"/>
      </w:pPr>
      <w:r>
        <w:t>All-New Invaders #11</w:t>
      </w:r>
    </w:p>
    <w:p w:rsidR="00E4654B" w:rsidRDefault="00C04B79">
      <w:pPr>
        <w:pStyle w:val="ListBullet"/>
      </w:pPr>
      <w:r>
        <w:t>New Warriors #11</w:t>
      </w:r>
    </w:p>
    <w:p w:rsidR="00E4654B" w:rsidRDefault="00C04B79">
      <w:pPr>
        <w:pStyle w:val="ListBullet"/>
      </w:pPr>
      <w:r>
        <w:t>X-Force #11</w:t>
      </w:r>
    </w:p>
    <w:p w:rsidR="00E4654B" w:rsidRDefault="00C04B79">
      <w:pPr>
        <w:pStyle w:val="ListBullet"/>
      </w:pPr>
      <w:r>
        <w:t>Amazing X-Men #12</w:t>
      </w:r>
    </w:p>
    <w:p w:rsidR="00E4654B" w:rsidRDefault="00C04B79">
      <w:pPr>
        <w:pStyle w:val="ListBullet"/>
      </w:pPr>
      <w:r>
        <w:t>All-New X-Factor #15</w:t>
      </w:r>
    </w:p>
    <w:p w:rsidR="00E4654B" w:rsidRDefault="00C04B79">
      <w:pPr>
        <w:pStyle w:val="ListBullet"/>
      </w:pPr>
      <w:r>
        <w:t>Deadpool #36</w:t>
      </w:r>
    </w:p>
    <w:p w:rsidR="00E4654B" w:rsidRDefault="00C04B79">
      <w:pPr>
        <w:pStyle w:val="ListBullet"/>
      </w:pPr>
      <w:r>
        <w:t>Avengers #37</w:t>
      </w:r>
    </w:p>
    <w:p w:rsidR="00E4654B" w:rsidRDefault="00C04B79">
      <w:pPr>
        <w:pStyle w:val="ListBullet"/>
      </w:pPr>
      <w:r>
        <w:t>Deadpool's Art of War #1</w:t>
      </w:r>
    </w:p>
    <w:p w:rsidR="00E4654B" w:rsidRDefault="00C04B79">
      <w:pPr>
        <w:pStyle w:val="ListBullet"/>
      </w:pPr>
      <w:r>
        <w:t>Original Sin Annual #1</w:t>
      </w:r>
    </w:p>
    <w:p w:rsidR="00E4654B" w:rsidRDefault="00C04B79">
      <w:pPr>
        <w:pStyle w:val="ListBullet"/>
      </w:pPr>
      <w:r>
        <w:t>Death of Wolverine: The Logan Legacy #1</w:t>
      </w:r>
    </w:p>
    <w:p w:rsidR="00E4654B" w:rsidRDefault="00C04B79">
      <w:pPr>
        <w:pStyle w:val="ListBullet"/>
      </w:pPr>
      <w:r>
        <w:t>Avengers &amp; X-Men: Axis #2</w:t>
      </w:r>
    </w:p>
    <w:p w:rsidR="00E4654B" w:rsidRDefault="00C04B79">
      <w:pPr>
        <w:pStyle w:val="ListBullet"/>
      </w:pPr>
      <w:r>
        <w:t>Death of Wolverine #4</w:t>
      </w:r>
    </w:p>
    <w:p w:rsidR="00E4654B" w:rsidRDefault="00C04B79">
      <w:pPr>
        <w:pStyle w:val="ListBullet"/>
      </w:pPr>
      <w:r>
        <w:t>Storm #4</w:t>
      </w:r>
    </w:p>
    <w:p w:rsidR="00E4654B" w:rsidRDefault="00C04B79">
      <w:pPr>
        <w:pStyle w:val="ListBullet"/>
      </w:pPr>
      <w:r>
        <w:t>Spider-Man 2099 #5</w:t>
      </w:r>
    </w:p>
    <w:p w:rsidR="00E4654B" w:rsidRDefault="00C04B79">
      <w:pPr>
        <w:pStyle w:val="ListBullet"/>
      </w:pPr>
      <w:r>
        <w:t>Edge of Spider-Verse #5</w:t>
      </w:r>
    </w:p>
    <w:p w:rsidR="00E4654B" w:rsidRDefault="00C04B79">
      <w:pPr>
        <w:pStyle w:val="ListBullet"/>
      </w:pPr>
      <w:r>
        <w:t>Miles Morales: Ultimate Spider-Man #6</w:t>
      </w:r>
    </w:p>
    <w:p w:rsidR="00E4654B" w:rsidRDefault="00C04B79">
      <w:pPr>
        <w:pStyle w:val="ListBullet"/>
      </w:pPr>
      <w:r>
        <w:t>Hulk #7</w:t>
      </w:r>
    </w:p>
    <w:p w:rsidR="00E4654B" w:rsidRDefault="00C04B79">
      <w:pPr>
        <w:pStyle w:val="ListBullet"/>
      </w:pPr>
      <w:r>
        <w:t>Loki: Agent of Asgard #7</w:t>
      </w:r>
    </w:p>
    <w:p w:rsidR="00E4654B" w:rsidRDefault="00C04B79">
      <w:pPr>
        <w:pStyle w:val="ListBullet"/>
      </w:pPr>
      <w:r>
        <w:t>Daredevil #9</w:t>
      </w:r>
    </w:p>
    <w:p w:rsidR="00E4654B" w:rsidRDefault="00C04B79">
      <w:pPr>
        <w:pStyle w:val="ListBullet"/>
      </w:pPr>
      <w:r>
        <w:t>Ms. Marvel #9</w:t>
      </w:r>
    </w:p>
    <w:p w:rsidR="00E4654B" w:rsidRDefault="00C04B79">
      <w:pPr>
        <w:pStyle w:val="ListBullet"/>
      </w:pPr>
      <w:r>
        <w:t>Wolverine &amp; the X-Men #10</w:t>
      </w:r>
    </w:p>
    <w:p w:rsidR="00E4654B" w:rsidRDefault="00C04B79">
      <w:pPr>
        <w:pStyle w:val="ListBullet"/>
      </w:pPr>
      <w:r>
        <w:t>Magneto #11</w:t>
      </w:r>
    </w:p>
    <w:p w:rsidR="00E4654B" w:rsidRDefault="00C04B79">
      <w:pPr>
        <w:pStyle w:val="ListBullet"/>
      </w:pPr>
      <w:r>
        <w:t>Fantastic Four #11</w:t>
      </w:r>
    </w:p>
    <w:p w:rsidR="00E4654B" w:rsidRDefault="00C04B79">
      <w:pPr>
        <w:pStyle w:val="ListBullet"/>
      </w:pPr>
      <w:r>
        <w:t>Avengers World #14</w:t>
      </w:r>
    </w:p>
    <w:p w:rsidR="00E4654B" w:rsidRDefault="00C04B79">
      <w:pPr>
        <w:pStyle w:val="ListBullet"/>
      </w:pPr>
      <w:r>
        <w:t>The Superior Foes of Spider-Man #16</w:t>
      </w:r>
    </w:p>
    <w:p w:rsidR="00E4654B" w:rsidRDefault="00C04B79">
      <w:pPr>
        <w:pStyle w:val="ListBullet"/>
      </w:pPr>
      <w:r>
        <w:t>New Avengers #25</w:t>
      </w:r>
    </w:p>
    <w:p w:rsidR="00E4654B" w:rsidRDefault="00C04B79">
      <w:pPr>
        <w:pStyle w:val="ListBullet"/>
      </w:pPr>
      <w:r>
        <w:t>Uncanny X-Men #27</w:t>
      </w:r>
    </w:p>
    <w:p w:rsidR="00E4654B" w:rsidRDefault="00C04B79">
      <w:pPr>
        <w:pStyle w:val="ListBullet"/>
      </w:pPr>
      <w:r>
        <w:t>Avengers &amp; X-Men: Axis #1</w:t>
      </w:r>
    </w:p>
    <w:p w:rsidR="00E4654B" w:rsidRDefault="00C04B79">
      <w:pPr>
        <w:pStyle w:val="ListBullet"/>
      </w:pPr>
      <w:r>
        <w:t>Hawkeye vs Deadpool #1</w:t>
      </w:r>
    </w:p>
    <w:p w:rsidR="00E4654B" w:rsidRDefault="00C04B79">
      <w:pPr>
        <w:pStyle w:val="ListBullet"/>
      </w:pPr>
      <w:r>
        <w:t>George Romero's Empire of the Dead: Act Two #2</w:t>
      </w:r>
    </w:p>
    <w:p w:rsidR="00E4654B" w:rsidRDefault="00C04B79">
      <w:pPr>
        <w:pStyle w:val="ListBullet"/>
      </w:pPr>
      <w:r>
        <w:t>Rocket Raccoon #4</w:t>
      </w:r>
    </w:p>
    <w:p w:rsidR="00E4654B" w:rsidRDefault="00C04B79">
      <w:pPr>
        <w:pStyle w:val="ListBullet"/>
      </w:pPr>
      <w:r>
        <w:t>Savage Hulk #5</w:t>
      </w:r>
    </w:p>
    <w:p w:rsidR="00E4654B" w:rsidRDefault="00C04B79">
      <w:pPr>
        <w:pStyle w:val="ListBullet"/>
      </w:pPr>
      <w:r>
        <w:t>The Amazing Spider-Man #7</w:t>
      </w:r>
    </w:p>
    <w:p w:rsidR="00E4654B" w:rsidRDefault="00C04B79">
      <w:pPr>
        <w:pStyle w:val="ListBullet"/>
      </w:pPr>
      <w:r>
        <w:t>Nightcrawler #7</w:t>
      </w:r>
    </w:p>
    <w:p w:rsidR="00E4654B" w:rsidRDefault="00C04B79">
      <w:pPr>
        <w:pStyle w:val="ListBullet"/>
      </w:pPr>
      <w:r>
        <w:t>Captain Marvel #8</w:t>
      </w:r>
    </w:p>
    <w:p w:rsidR="00E4654B" w:rsidRDefault="00C04B79">
      <w:pPr>
        <w:pStyle w:val="ListBullet"/>
      </w:pPr>
      <w:r>
        <w:t>All-New Ultimates #9</w:t>
      </w:r>
    </w:p>
    <w:p w:rsidR="00E4654B" w:rsidRDefault="00C04B79">
      <w:pPr>
        <w:pStyle w:val="ListBullet"/>
      </w:pPr>
      <w:r>
        <w:t>X-Force #10</w:t>
      </w:r>
    </w:p>
    <w:p w:rsidR="00E4654B" w:rsidRDefault="00C04B79">
      <w:pPr>
        <w:pStyle w:val="ListBullet"/>
      </w:pPr>
      <w:r>
        <w:t>The Punisher #11</w:t>
      </w:r>
    </w:p>
    <w:p w:rsidR="00E4654B" w:rsidRDefault="00C04B79">
      <w:pPr>
        <w:pStyle w:val="ListBullet"/>
      </w:pPr>
      <w:r>
        <w:t>Miracleman #12</w:t>
      </w:r>
    </w:p>
    <w:p w:rsidR="00E4654B" w:rsidRDefault="00C04B79">
      <w:pPr>
        <w:pStyle w:val="ListBullet"/>
      </w:pPr>
      <w:r>
        <w:t>Marvel Universe Avengers Assemble #13</w:t>
      </w:r>
    </w:p>
    <w:p w:rsidR="00E4654B" w:rsidRDefault="00C04B79">
      <w:pPr>
        <w:pStyle w:val="ListBullet"/>
      </w:pPr>
      <w:r>
        <w:t>Avengers #36</w:t>
      </w:r>
    </w:p>
    <w:p w:rsidR="00E4654B" w:rsidRDefault="00C04B79">
      <w:pPr>
        <w:pStyle w:val="ListBullet"/>
      </w:pPr>
      <w:r>
        <w:t>Bucky Barnes: The Winter Soldier #1</w:t>
      </w:r>
    </w:p>
    <w:p w:rsidR="00E4654B" w:rsidRDefault="00C04B79">
      <w:pPr>
        <w:pStyle w:val="ListBullet"/>
      </w:pPr>
      <w:r>
        <w:t>Guardians 3000 #1</w:t>
      </w:r>
    </w:p>
    <w:p w:rsidR="00E4654B" w:rsidRDefault="00C04B79">
      <w:pPr>
        <w:pStyle w:val="ListBullet"/>
      </w:pPr>
      <w:r>
        <w:t>Fantastic Four Annual #1</w:t>
      </w:r>
    </w:p>
    <w:p w:rsidR="00E4654B" w:rsidRDefault="00C04B79">
      <w:pPr>
        <w:pStyle w:val="ListBullet"/>
      </w:pPr>
      <w:r>
        <w:t>Thor #1</w:t>
      </w:r>
    </w:p>
    <w:p w:rsidR="00E4654B" w:rsidRDefault="00C04B79">
      <w:pPr>
        <w:pStyle w:val="ListBullet"/>
      </w:pPr>
      <w:r>
        <w:t>Death of Wolverine #3</w:t>
      </w:r>
    </w:p>
    <w:p w:rsidR="00E4654B" w:rsidRDefault="00C04B79">
      <w:pPr>
        <w:pStyle w:val="ListBullet"/>
      </w:pPr>
      <w:r>
        <w:t>Dark Tower: The Drawing of the Three - The Prisoner #3</w:t>
      </w:r>
    </w:p>
    <w:p w:rsidR="00E4654B" w:rsidRDefault="00C04B79">
      <w:pPr>
        <w:pStyle w:val="ListBullet"/>
      </w:pPr>
      <w:r>
        <w:t>Spider-Man 2099 #4</w:t>
      </w:r>
    </w:p>
    <w:p w:rsidR="00E4654B" w:rsidRDefault="00C04B79">
      <w:pPr>
        <w:pStyle w:val="ListBullet"/>
      </w:pPr>
      <w:r>
        <w:t>Edge of Spider-Verse #4</w:t>
      </w:r>
    </w:p>
    <w:p w:rsidR="00E4654B" w:rsidRDefault="00C04B79">
      <w:pPr>
        <w:pStyle w:val="ListBullet"/>
      </w:pPr>
      <w:r>
        <w:t>Legendary Star-Lord #4</w:t>
      </w:r>
    </w:p>
    <w:p w:rsidR="00E4654B" w:rsidRDefault="00C04B79">
      <w:pPr>
        <w:pStyle w:val="ListBullet"/>
      </w:pPr>
      <w:r>
        <w:t>Figment #5</w:t>
      </w:r>
    </w:p>
    <w:p w:rsidR="00E4654B" w:rsidRDefault="00C04B79">
      <w:pPr>
        <w:pStyle w:val="ListBullet"/>
      </w:pPr>
      <w:r>
        <w:t>Silver Surfer #6</w:t>
      </w:r>
    </w:p>
    <w:p w:rsidR="00E4654B" w:rsidRDefault="00C04B79">
      <w:pPr>
        <w:pStyle w:val="ListBullet"/>
      </w:pPr>
      <w:r>
        <w:t>Moon Knight #8</w:t>
      </w:r>
    </w:p>
    <w:p w:rsidR="00E4654B" w:rsidRDefault="00C04B79">
      <w:pPr>
        <w:pStyle w:val="ListBullet"/>
      </w:pPr>
      <w:r>
        <w:t>Black Widow #11</w:t>
      </w:r>
    </w:p>
    <w:p w:rsidR="00E4654B" w:rsidRDefault="00C04B79">
      <w:pPr>
        <w:pStyle w:val="ListBullet"/>
      </w:pPr>
      <w:r>
        <w:t>Miracleman #11</w:t>
      </w:r>
    </w:p>
    <w:p w:rsidR="00E4654B" w:rsidRDefault="00C04B79">
      <w:pPr>
        <w:pStyle w:val="ListBullet"/>
      </w:pPr>
      <w:r>
        <w:t>X-Men #20</w:t>
      </w:r>
    </w:p>
    <w:p w:rsidR="00E4654B" w:rsidRDefault="00C04B79">
      <w:pPr>
        <w:pStyle w:val="ListBullet"/>
      </w:pPr>
      <w:r>
        <w:t>Captain America #25</w:t>
      </w:r>
    </w:p>
    <w:p w:rsidR="00E4654B" w:rsidRDefault="00C04B79">
      <w:pPr>
        <w:pStyle w:val="ListBullet"/>
      </w:pPr>
      <w:r>
        <w:t>Uncanny Avengers #25</w:t>
      </w:r>
    </w:p>
    <w:p w:rsidR="00E4654B" w:rsidRDefault="00C04B79">
      <w:pPr>
        <w:pStyle w:val="Heading3"/>
      </w:pPr>
      <w:r>
        <w:t>November, 2014</w:t>
      </w:r>
    </w:p>
    <w:p w:rsidR="00E4654B" w:rsidRDefault="00C04B79">
      <w:r>
        <w:t xml:space="preserve">Number of comics published this month: </w:t>
      </w:r>
      <w:r>
        <w:rPr>
          <w:b/>
        </w:rPr>
        <w:t>76</w:t>
      </w:r>
    </w:p>
    <w:p w:rsidR="00E4654B" w:rsidRDefault="00C04B79">
      <w:pPr>
        <w:pStyle w:val="ListBullet"/>
      </w:pPr>
      <w:r>
        <w:t>Scarlet Spiders #1</w:t>
      </w:r>
    </w:p>
    <w:p w:rsidR="00E4654B" w:rsidRDefault="00C04B79">
      <w:pPr>
        <w:pStyle w:val="ListBullet"/>
      </w:pPr>
      <w:r>
        <w:t>Ultimate Spider-Man: Web Warriors #1</w:t>
      </w:r>
    </w:p>
    <w:p w:rsidR="00E4654B" w:rsidRDefault="00C04B79">
      <w:pPr>
        <w:pStyle w:val="ListBullet"/>
      </w:pPr>
      <w:r>
        <w:t>Superior Iron Man #2</w:t>
      </w:r>
    </w:p>
    <w:p w:rsidR="00E4654B" w:rsidRDefault="00C04B79">
      <w:pPr>
        <w:pStyle w:val="ListBullet"/>
      </w:pPr>
      <w:r>
        <w:t>Captain America &amp; the Mighty Avengers #2</w:t>
      </w:r>
    </w:p>
    <w:p w:rsidR="00E4654B" w:rsidRDefault="00C04B79">
      <w:pPr>
        <w:pStyle w:val="ListBullet"/>
      </w:pPr>
      <w:r>
        <w:t>Deathlok #2</w:t>
      </w:r>
    </w:p>
    <w:p w:rsidR="00E4654B" w:rsidRDefault="00C04B79">
      <w:pPr>
        <w:pStyle w:val="ListBullet"/>
      </w:pPr>
      <w:r>
        <w:t>Death of Wolverine: The Logan Legacy #5</w:t>
      </w:r>
    </w:p>
    <w:p w:rsidR="00E4654B" w:rsidRDefault="00C04B79">
      <w:pPr>
        <w:pStyle w:val="ListBullet"/>
      </w:pPr>
      <w:r>
        <w:t>Spider-Man 2099 #6</w:t>
      </w:r>
    </w:p>
    <w:p w:rsidR="00E4654B" w:rsidRDefault="00C04B79">
      <w:pPr>
        <w:pStyle w:val="ListBullet"/>
      </w:pPr>
      <w:r>
        <w:t>Cyclops #7</w:t>
      </w:r>
    </w:p>
    <w:p w:rsidR="00E4654B" w:rsidRDefault="00C04B79">
      <w:pPr>
        <w:pStyle w:val="ListBullet"/>
      </w:pPr>
      <w:r>
        <w:t>All-New Ghost Rider #9</w:t>
      </w:r>
    </w:p>
    <w:p w:rsidR="00E4654B" w:rsidRDefault="00C04B79">
      <w:pPr>
        <w:pStyle w:val="ListBullet"/>
      </w:pPr>
      <w:r>
        <w:t>Secret Avengers #10</w:t>
      </w:r>
    </w:p>
    <w:p w:rsidR="00E4654B" w:rsidRDefault="00C04B79">
      <w:pPr>
        <w:pStyle w:val="ListBullet"/>
      </w:pPr>
      <w:r>
        <w:t>Wolverine &amp; the X-Men #12</w:t>
      </w:r>
    </w:p>
    <w:p w:rsidR="00E4654B" w:rsidRDefault="00C04B79">
      <w:pPr>
        <w:pStyle w:val="ListBullet"/>
      </w:pPr>
      <w:r>
        <w:t>New Warriors #12</w:t>
      </w:r>
    </w:p>
    <w:p w:rsidR="00E4654B" w:rsidRDefault="00C04B79">
      <w:pPr>
        <w:pStyle w:val="ListBullet"/>
      </w:pPr>
      <w:r>
        <w:t>All-New Invaders #12</w:t>
      </w:r>
    </w:p>
    <w:p w:rsidR="00E4654B" w:rsidRDefault="00C04B79">
      <w:pPr>
        <w:pStyle w:val="ListBullet"/>
      </w:pPr>
      <w:r>
        <w:t>Amazing X-Men #13</w:t>
      </w:r>
    </w:p>
    <w:p w:rsidR="00E4654B" w:rsidRDefault="00C04B79">
      <w:pPr>
        <w:pStyle w:val="ListBullet"/>
      </w:pPr>
      <w:r>
        <w:t>Amazing X-Men #13</w:t>
      </w:r>
    </w:p>
    <w:p w:rsidR="00E4654B" w:rsidRDefault="00C04B79">
      <w:pPr>
        <w:pStyle w:val="ListBullet"/>
      </w:pPr>
      <w:r>
        <w:t>The Superior Foes of Spider-Man #17</w:t>
      </w:r>
    </w:p>
    <w:p w:rsidR="00E4654B" w:rsidRDefault="00C04B79">
      <w:pPr>
        <w:pStyle w:val="ListBullet"/>
      </w:pPr>
      <w:r>
        <w:t>Nova #24</w:t>
      </w:r>
    </w:p>
    <w:p w:rsidR="00E4654B" w:rsidRDefault="00C04B79">
      <w:pPr>
        <w:pStyle w:val="ListBullet"/>
      </w:pPr>
      <w:r>
        <w:t>New Avengers #27</w:t>
      </w:r>
    </w:p>
    <w:p w:rsidR="00E4654B" w:rsidRDefault="00C04B79">
      <w:pPr>
        <w:pStyle w:val="ListBullet"/>
      </w:pPr>
      <w:r>
        <w:t>Spider-Woman #1</w:t>
      </w:r>
    </w:p>
    <w:p w:rsidR="00E4654B" w:rsidRDefault="00C04B79">
      <w:pPr>
        <w:pStyle w:val="ListBullet"/>
      </w:pPr>
      <w:r>
        <w:t>Axis: Carnage #2</w:t>
      </w:r>
    </w:p>
    <w:p w:rsidR="00E4654B" w:rsidRDefault="00C04B79">
      <w:pPr>
        <w:pStyle w:val="ListBullet"/>
      </w:pPr>
      <w:r>
        <w:t>Axis: Revolutions #2</w:t>
      </w:r>
    </w:p>
    <w:p w:rsidR="00E4654B" w:rsidRDefault="00C04B79">
      <w:pPr>
        <w:pStyle w:val="ListBullet"/>
      </w:pPr>
      <w:r>
        <w:t>Death of Wolverine: The Weapon X Program #2</w:t>
      </w:r>
    </w:p>
    <w:p w:rsidR="00E4654B" w:rsidRDefault="00C04B79">
      <w:pPr>
        <w:pStyle w:val="ListBullet"/>
      </w:pPr>
      <w:r>
        <w:t>Avengers &amp; X-Men: Axis #6</w:t>
      </w:r>
    </w:p>
    <w:p w:rsidR="00E4654B" w:rsidRDefault="00C04B79">
      <w:pPr>
        <w:pStyle w:val="ListBullet"/>
      </w:pPr>
      <w:r>
        <w:t>Loki: Agent of Asgard #8</w:t>
      </w:r>
    </w:p>
    <w:p w:rsidR="00E4654B" w:rsidRDefault="00C04B79">
      <w:pPr>
        <w:pStyle w:val="ListBullet"/>
      </w:pPr>
      <w:r>
        <w:t>Inhuman #8</w:t>
      </w:r>
    </w:p>
    <w:p w:rsidR="00E4654B" w:rsidRDefault="00C04B79">
      <w:pPr>
        <w:pStyle w:val="ListBullet"/>
      </w:pPr>
      <w:r>
        <w:t>Elektra #8</w:t>
      </w:r>
    </w:p>
    <w:p w:rsidR="00E4654B" w:rsidRDefault="00C04B79">
      <w:pPr>
        <w:pStyle w:val="ListBullet"/>
      </w:pPr>
      <w:r>
        <w:t>Moon Knight #9</w:t>
      </w:r>
    </w:p>
    <w:p w:rsidR="00E4654B" w:rsidRDefault="00C04B79">
      <w:pPr>
        <w:pStyle w:val="ListBullet"/>
      </w:pPr>
      <w:r>
        <w:t>The Amazing Spider-Man #10</w:t>
      </w:r>
    </w:p>
    <w:p w:rsidR="00E4654B" w:rsidRDefault="00C04B79">
      <w:pPr>
        <w:pStyle w:val="ListBullet"/>
      </w:pPr>
      <w:r>
        <w:t>Daredevil #10</w:t>
      </w:r>
    </w:p>
    <w:p w:rsidR="00E4654B" w:rsidRDefault="00C04B79">
      <w:pPr>
        <w:pStyle w:val="ListBullet"/>
      </w:pPr>
      <w:r>
        <w:t>X-Force #12</w:t>
      </w:r>
    </w:p>
    <w:p w:rsidR="00E4654B" w:rsidRDefault="00C04B79">
      <w:pPr>
        <w:pStyle w:val="ListBullet"/>
      </w:pPr>
      <w:r>
        <w:t>Black Widow #12</w:t>
      </w:r>
    </w:p>
    <w:p w:rsidR="00E4654B" w:rsidRDefault="00C04B79">
      <w:pPr>
        <w:pStyle w:val="ListBullet"/>
      </w:pPr>
      <w:r>
        <w:t>Powers: Bureau #12</w:t>
      </w:r>
    </w:p>
    <w:p w:rsidR="00E4654B" w:rsidRDefault="00C04B79">
      <w:pPr>
        <w:pStyle w:val="ListBullet"/>
      </w:pPr>
      <w:r>
        <w:t>Magneto #12</w:t>
      </w:r>
    </w:p>
    <w:p w:rsidR="00E4654B" w:rsidRDefault="00C04B79">
      <w:pPr>
        <w:pStyle w:val="ListBullet"/>
      </w:pPr>
      <w:r>
        <w:t>The Punisher #12</w:t>
      </w:r>
    </w:p>
    <w:p w:rsidR="00E4654B" w:rsidRDefault="00C04B79">
      <w:pPr>
        <w:pStyle w:val="ListBullet"/>
      </w:pPr>
      <w:r>
        <w:t>Fantastic Four #13</w:t>
      </w:r>
    </w:p>
    <w:p w:rsidR="00E4654B" w:rsidRDefault="00C04B79">
      <w:pPr>
        <w:pStyle w:val="ListBullet"/>
      </w:pPr>
      <w:r>
        <w:t>Avengers World #15</w:t>
      </w:r>
    </w:p>
    <w:p w:rsidR="00E4654B" w:rsidRDefault="00C04B79">
      <w:pPr>
        <w:pStyle w:val="ListBullet"/>
      </w:pPr>
      <w:r>
        <w:t>Guardians of the Galaxy #21</w:t>
      </w:r>
    </w:p>
    <w:p w:rsidR="00E4654B" w:rsidRDefault="00C04B79">
      <w:pPr>
        <w:pStyle w:val="ListBullet"/>
      </w:pPr>
      <w:r>
        <w:t>New Avengers #26</w:t>
      </w:r>
    </w:p>
    <w:p w:rsidR="00E4654B" w:rsidRDefault="00C04B79">
      <w:pPr>
        <w:pStyle w:val="ListBullet"/>
      </w:pPr>
      <w:r>
        <w:t>Uncanny X-Men #28</w:t>
      </w:r>
    </w:p>
    <w:p w:rsidR="00E4654B" w:rsidRDefault="00C04B79">
      <w:pPr>
        <w:pStyle w:val="ListBullet"/>
      </w:pPr>
      <w:r>
        <w:t>Deadpool #37</w:t>
      </w:r>
    </w:p>
    <w:p w:rsidR="00E4654B" w:rsidRDefault="00C04B79">
      <w:pPr>
        <w:pStyle w:val="ListBullet"/>
      </w:pPr>
      <w:r>
        <w:t>Avengers #38</w:t>
      </w:r>
    </w:p>
    <w:p w:rsidR="00E4654B" w:rsidRDefault="00C04B79">
      <w:pPr>
        <w:pStyle w:val="ListBullet"/>
      </w:pPr>
      <w:r>
        <w:t>Storm #5</w:t>
      </w:r>
    </w:p>
    <w:p w:rsidR="00E4654B" w:rsidRDefault="00C04B79">
      <w:pPr>
        <w:pStyle w:val="ListBullet"/>
      </w:pPr>
      <w:r>
        <w:t>Spider-Verse #1</w:t>
      </w:r>
    </w:p>
    <w:p w:rsidR="00E4654B" w:rsidRDefault="00C04B79">
      <w:pPr>
        <w:pStyle w:val="ListBullet"/>
      </w:pPr>
      <w:r>
        <w:t>Captain America &amp; the Mighty Avengers #1</w:t>
      </w:r>
    </w:p>
    <w:p w:rsidR="00E4654B" w:rsidRDefault="00C04B79">
      <w:pPr>
        <w:pStyle w:val="ListBullet"/>
      </w:pPr>
      <w:r>
        <w:t>Superior Iron Man #1</w:t>
      </w:r>
    </w:p>
    <w:p w:rsidR="00E4654B" w:rsidRDefault="00C04B79">
      <w:pPr>
        <w:pStyle w:val="ListBullet"/>
      </w:pPr>
      <w:r>
        <w:t>Marvel Universe Avengers Assemble Season Two #1</w:t>
      </w:r>
    </w:p>
    <w:p w:rsidR="00E4654B" w:rsidRDefault="00C04B79">
      <w:pPr>
        <w:pStyle w:val="ListBullet"/>
      </w:pPr>
      <w:r>
        <w:t>All-New Captain America #1</w:t>
      </w:r>
    </w:p>
    <w:p w:rsidR="00E4654B" w:rsidRDefault="00C04B79">
      <w:pPr>
        <w:pStyle w:val="ListBullet"/>
      </w:pPr>
      <w:r>
        <w:t>Bucky Barnes: The Winter Soldier #2</w:t>
      </w:r>
    </w:p>
    <w:p w:rsidR="00E4654B" w:rsidRDefault="00C04B79">
      <w:pPr>
        <w:pStyle w:val="ListBullet"/>
      </w:pPr>
      <w:r>
        <w:t>Axis: Hobgoblin #2</w:t>
      </w:r>
    </w:p>
    <w:p w:rsidR="00E4654B" w:rsidRDefault="00C04B79">
      <w:pPr>
        <w:pStyle w:val="ListBullet"/>
      </w:pPr>
      <w:r>
        <w:t>Guardians 3000 #2</w:t>
      </w:r>
    </w:p>
    <w:p w:rsidR="00E4654B" w:rsidRDefault="00C04B79">
      <w:pPr>
        <w:pStyle w:val="ListBullet"/>
      </w:pPr>
      <w:r>
        <w:t>Hawkeye vs Deadpool #2</w:t>
      </w:r>
    </w:p>
    <w:p w:rsidR="00E4654B" w:rsidRDefault="00C04B79">
      <w:pPr>
        <w:pStyle w:val="ListBullet"/>
      </w:pPr>
      <w:r>
        <w:t>Thor #2</w:t>
      </w:r>
    </w:p>
    <w:p w:rsidR="00E4654B" w:rsidRDefault="00C04B79">
      <w:pPr>
        <w:pStyle w:val="ListBullet"/>
      </w:pPr>
      <w:r>
        <w:t>George Romero's Empire of the Dead: Act Two #3</w:t>
      </w:r>
    </w:p>
    <w:p w:rsidR="00E4654B" w:rsidRDefault="00C04B79">
      <w:pPr>
        <w:pStyle w:val="ListBullet"/>
      </w:pPr>
      <w:r>
        <w:t>Death of Wolverine: The Logan Legacy #4</w:t>
      </w:r>
    </w:p>
    <w:p w:rsidR="00E4654B" w:rsidRDefault="00C04B79">
      <w:pPr>
        <w:pStyle w:val="ListBullet"/>
      </w:pPr>
      <w:r>
        <w:t>Avengers &amp; X-Men: Axis #5</w:t>
      </w:r>
    </w:p>
    <w:p w:rsidR="00E4654B" w:rsidRDefault="00C04B79">
      <w:pPr>
        <w:pStyle w:val="ListBullet"/>
      </w:pPr>
      <w:r>
        <w:t>Savage Hulk #6</w:t>
      </w:r>
    </w:p>
    <w:p w:rsidR="00E4654B" w:rsidRDefault="00C04B79">
      <w:pPr>
        <w:pStyle w:val="ListBullet"/>
      </w:pPr>
      <w:r>
        <w:t>Silver Surfer #7</w:t>
      </w:r>
    </w:p>
    <w:p w:rsidR="00E4654B" w:rsidRDefault="00C04B79">
      <w:pPr>
        <w:pStyle w:val="ListBullet"/>
      </w:pPr>
      <w:r>
        <w:t>Miles Morales: Ultimate Spider-Man #7</w:t>
      </w:r>
    </w:p>
    <w:p w:rsidR="00E4654B" w:rsidRDefault="00C04B79">
      <w:pPr>
        <w:pStyle w:val="ListBullet"/>
      </w:pPr>
      <w:r>
        <w:t>Nightcrawler #8</w:t>
      </w:r>
    </w:p>
    <w:p w:rsidR="00E4654B" w:rsidRDefault="00C04B79">
      <w:pPr>
        <w:pStyle w:val="ListBullet"/>
      </w:pPr>
      <w:r>
        <w:t>Captain Marvel #9</w:t>
      </w:r>
    </w:p>
    <w:p w:rsidR="00E4654B" w:rsidRDefault="00C04B79">
      <w:pPr>
        <w:pStyle w:val="ListBullet"/>
      </w:pPr>
      <w:r>
        <w:t>She-Hulk #10</w:t>
      </w:r>
    </w:p>
    <w:p w:rsidR="00E4654B" w:rsidRDefault="00C04B79">
      <w:pPr>
        <w:pStyle w:val="ListBullet"/>
      </w:pPr>
      <w:r>
        <w:t>All-New Ultimates #10</w:t>
      </w:r>
    </w:p>
    <w:p w:rsidR="00E4654B" w:rsidRDefault="00C04B79">
      <w:pPr>
        <w:pStyle w:val="ListBullet"/>
      </w:pPr>
      <w:r>
        <w:t>Nova #23</w:t>
      </w:r>
    </w:p>
    <w:p w:rsidR="00E4654B" w:rsidRDefault="00C04B79">
      <w:pPr>
        <w:pStyle w:val="ListBullet"/>
      </w:pPr>
      <w:r>
        <w:t>Spider-Verse Team-Up #1</w:t>
      </w:r>
    </w:p>
    <w:p w:rsidR="00E4654B" w:rsidRDefault="00C04B79">
      <w:pPr>
        <w:pStyle w:val="ListBullet"/>
      </w:pPr>
      <w:r>
        <w:t>Death of Wolverine: Life After Logan #1</w:t>
      </w:r>
    </w:p>
    <w:p w:rsidR="00E4654B" w:rsidRDefault="00C04B79">
      <w:pPr>
        <w:pStyle w:val="ListBullet"/>
      </w:pPr>
      <w:r>
        <w:t>Death of Wolverine: The Weapon X Program #1</w:t>
      </w:r>
    </w:p>
    <w:p w:rsidR="00E4654B" w:rsidRDefault="00C04B79">
      <w:pPr>
        <w:pStyle w:val="ListBullet"/>
      </w:pPr>
      <w:r>
        <w:t>Deadpool's Art of War #2</w:t>
      </w:r>
    </w:p>
    <w:p w:rsidR="00E4654B" w:rsidRDefault="00C04B79">
      <w:pPr>
        <w:pStyle w:val="ListBullet"/>
      </w:pPr>
      <w:r>
        <w:t>Avengers &amp; X-Men: Axis #4</w:t>
      </w:r>
    </w:p>
    <w:p w:rsidR="00E4654B" w:rsidRDefault="00C04B79">
      <w:pPr>
        <w:pStyle w:val="ListBullet"/>
      </w:pPr>
      <w:r>
        <w:t>Dark Tower: The Drawing of the Three - The Prisoner #4</w:t>
      </w:r>
    </w:p>
    <w:p w:rsidR="00E4654B" w:rsidRDefault="00C04B79">
      <w:pPr>
        <w:pStyle w:val="ListBullet"/>
      </w:pPr>
      <w:r>
        <w:t>Rocket Raccoon #5</w:t>
      </w:r>
    </w:p>
    <w:p w:rsidR="00E4654B" w:rsidRDefault="00C04B79">
      <w:pPr>
        <w:pStyle w:val="ListBullet"/>
      </w:pPr>
      <w:r>
        <w:t>Legendary Star-Lord #5</w:t>
      </w:r>
    </w:p>
    <w:p w:rsidR="00E4654B" w:rsidRDefault="00C04B79">
      <w:pPr>
        <w:pStyle w:val="ListBullet"/>
      </w:pPr>
      <w:r>
        <w:t>Hulk #8</w:t>
      </w:r>
    </w:p>
    <w:p w:rsidR="00E4654B" w:rsidRDefault="00C04B79">
      <w:pPr>
        <w:pStyle w:val="ListBullet"/>
      </w:pPr>
      <w:r>
        <w:t>The Amazing Spider-Man #9</w:t>
      </w:r>
    </w:p>
    <w:p w:rsidR="00E4654B" w:rsidRDefault="00C04B79">
      <w:pPr>
        <w:pStyle w:val="ListBullet"/>
      </w:pPr>
      <w:r>
        <w:t>Miracleman #13</w:t>
      </w:r>
    </w:p>
    <w:p w:rsidR="00E4654B" w:rsidRDefault="00C04B79">
      <w:pPr>
        <w:pStyle w:val="ListBullet"/>
      </w:pPr>
      <w:r>
        <w:t>All-New X-Factor #16</w:t>
      </w:r>
    </w:p>
    <w:p w:rsidR="00E4654B" w:rsidRDefault="00C04B79">
      <w:pPr>
        <w:pStyle w:val="ListBullet"/>
      </w:pPr>
      <w:r>
        <w:t>X-Men #21</w:t>
      </w:r>
    </w:p>
    <w:p w:rsidR="00E4654B" w:rsidRDefault="00C04B79">
      <w:pPr>
        <w:pStyle w:val="Heading3"/>
      </w:pPr>
      <w:r>
        <w:t>December, 2014</w:t>
      </w:r>
    </w:p>
    <w:p w:rsidR="00E4654B" w:rsidRDefault="00C04B79">
      <w:r>
        <w:t xml:space="preserve">Number of comics published this month: </w:t>
      </w:r>
      <w:r>
        <w:rPr>
          <w:b/>
        </w:rPr>
        <w:t>76</w:t>
      </w:r>
    </w:p>
    <w:p w:rsidR="00E4654B" w:rsidRDefault="00C04B79">
      <w:pPr>
        <w:pStyle w:val="ListBullet"/>
      </w:pPr>
      <w:r>
        <w:t>S.H.I.E.L.D. #1</w:t>
      </w:r>
    </w:p>
    <w:p w:rsidR="00E4654B" w:rsidRDefault="00C04B79">
      <w:pPr>
        <w:pStyle w:val="ListBullet"/>
      </w:pPr>
      <w:r>
        <w:t>All-New Miracleman Annual #1</w:t>
      </w:r>
    </w:p>
    <w:p w:rsidR="00E4654B" w:rsidRDefault="00C04B79">
      <w:pPr>
        <w:pStyle w:val="ListBullet"/>
      </w:pPr>
      <w:r>
        <w:t>All-New X-Men Annual #1</w:t>
      </w:r>
    </w:p>
    <w:p w:rsidR="00E4654B" w:rsidRDefault="00C04B79">
      <w:pPr>
        <w:pStyle w:val="ListBullet"/>
      </w:pPr>
      <w:r>
        <w:t>Marvel's the Avengers #1</w:t>
      </w:r>
    </w:p>
    <w:p w:rsidR="00E4654B" w:rsidRDefault="00C04B79">
      <w:pPr>
        <w:pStyle w:val="ListBullet"/>
      </w:pPr>
      <w:r>
        <w:t>Ultimate Spider-Man: Web Warriors #2</w:t>
      </w:r>
    </w:p>
    <w:p w:rsidR="00E4654B" w:rsidRDefault="00C04B79">
      <w:pPr>
        <w:pStyle w:val="ListBullet"/>
      </w:pPr>
      <w:r>
        <w:t>Captain America &amp; the Mighty Avengers #3</w:t>
      </w:r>
    </w:p>
    <w:p w:rsidR="00E4654B" w:rsidRDefault="00C04B79">
      <w:pPr>
        <w:pStyle w:val="ListBullet"/>
      </w:pPr>
      <w:r>
        <w:t>Hawkeye vs Deadpool #3</w:t>
      </w:r>
    </w:p>
    <w:p w:rsidR="00E4654B" w:rsidRDefault="00C04B79">
      <w:pPr>
        <w:pStyle w:val="ListBullet"/>
      </w:pPr>
      <w:r>
        <w:t>Superior Iron Man #3</w:t>
      </w:r>
    </w:p>
    <w:p w:rsidR="00E4654B" w:rsidRDefault="00C04B79">
      <w:pPr>
        <w:pStyle w:val="ListBullet"/>
      </w:pPr>
      <w:r>
        <w:t>Death of Wolverine: The Logan Legacy #7</w:t>
      </w:r>
    </w:p>
    <w:p w:rsidR="00E4654B" w:rsidRDefault="00C04B79">
      <w:pPr>
        <w:pStyle w:val="ListBullet"/>
      </w:pPr>
      <w:r>
        <w:t>Cyclops #8</w:t>
      </w:r>
    </w:p>
    <w:p w:rsidR="00E4654B" w:rsidRDefault="00C04B79">
      <w:pPr>
        <w:pStyle w:val="ListBullet"/>
      </w:pPr>
      <w:r>
        <w:t>Avengers &amp; X-Men: Axis #9</w:t>
      </w:r>
    </w:p>
    <w:p w:rsidR="00E4654B" w:rsidRDefault="00C04B79">
      <w:pPr>
        <w:pStyle w:val="ListBullet"/>
      </w:pPr>
      <w:r>
        <w:t>Loki: Agent of Asgard #9</w:t>
      </w:r>
    </w:p>
    <w:p w:rsidR="00E4654B" w:rsidRDefault="00C04B79">
      <w:pPr>
        <w:pStyle w:val="ListBullet"/>
      </w:pPr>
      <w:r>
        <w:t>Daredevil #11</w:t>
      </w:r>
    </w:p>
    <w:p w:rsidR="00E4654B" w:rsidRDefault="00C04B79">
      <w:pPr>
        <w:pStyle w:val="ListBullet"/>
      </w:pPr>
      <w:r>
        <w:t>She-Hulk #11</w:t>
      </w:r>
    </w:p>
    <w:p w:rsidR="00E4654B" w:rsidRDefault="00C04B79">
      <w:pPr>
        <w:pStyle w:val="ListBullet"/>
      </w:pPr>
      <w:r>
        <w:t>Secret Avengers #11</w:t>
      </w:r>
    </w:p>
    <w:p w:rsidR="00E4654B" w:rsidRDefault="00C04B79">
      <w:pPr>
        <w:pStyle w:val="ListBullet"/>
      </w:pPr>
      <w:r>
        <w:t>Magneto #13</w:t>
      </w:r>
    </w:p>
    <w:p w:rsidR="00E4654B" w:rsidRDefault="00C04B79">
      <w:pPr>
        <w:pStyle w:val="ListBullet"/>
      </w:pPr>
      <w:r>
        <w:t>All-New Invaders #13</w:t>
      </w:r>
    </w:p>
    <w:p w:rsidR="00E4654B" w:rsidRDefault="00C04B79">
      <w:pPr>
        <w:pStyle w:val="ListBullet"/>
      </w:pPr>
      <w:r>
        <w:t>All-New X-Factor #18</w:t>
      </w:r>
    </w:p>
    <w:p w:rsidR="00E4654B" w:rsidRDefault="00C04B79">
      <w:pPr>
        <w:pStyle w:val="ListBullet"/>
      </w:pPr>
      <w:r>
        <w:t>Nova #25</w:t>
      </w:r>
    </w:p>
    <w:p w:rsidR="00E4654B" w:rsidRDefault="00C04B79">
      <w:pPr>
        <w:pStyle w:val="ListBullet"/>
      </w:pPr>
      <w:r>
        <w:t>New Avengers #28</w:t>
      </w:r>
    </w:p>
    <w:p w:rsidR="00E4654B" w:rsidRDefault="00C04B79">
      <w:pPr>
        <w:pStyle w:val="ListBullet"/>
      </w:pPr>
      <w:r>
        <w:t>Uncanny X-Men #29</w:t>
      </w:r>
    </w:p>
    <w:p w:rsidR="00E4654B" w:rsidRDefault="00C04B79">
      <w:pPr>
        <w:pStyle w:val="ListBullet"/>
      </w:pPr>
      <w:r>
        <w:t>Deadpool #39</w:t>
      </w:r>
    </w:p>
    <w:p w:rsidR="00E4654B" w:rsidRDefault="00C04B79">
      <w:pPr>
        <w:pStyle w:val="ListBullet"/>
      </w:pPr>
      <w:r>
        <w:t>Avengers Now! #1</w:t>
      </w:r>
    </w:p>
    <w:p w:rsidR="00E4654B" w:rsidRDefault="00C04B79">
      <w:pPr>
        <w:pStyle w:val="ListBullet"/>
      </w:pPr>
      <w:r>
        <w:t>All-New Captain America #2</w:t>
      </w:r>
    </w:p>
    <w:p w:rsidR="00E4654B" w:rsidRDefault="00C04B79">
      <w:pPr>
        <w:pStyle w:val="ListBullet"/>
      </w:pPr>
      <w:r>
        <w:t>Marvel Universe Avengers Assemble Season Two #2</w:t>
      </w:r>
    </w:p>
    <w:p w:rsidR="00E4654B" w:rsidRDefault="00C04B79">
      <w:pPr>
        <w:pStyle w:val="ListBullet"/>
      </w:pPr>
      <w:r>
        <w:t>Scarlet Spiders #2</w:t>
      </w:r>
    </w:p>
    <w:p w:rsidR="00E4654B" w:rsidRDefault="00C04B79">
      <w:pPr>
        <w:pStyle w:val="ListBullet"/>
      </w:pPr>
      <w:r>
        <w:t>Spider-Woman #2</w:t>
      </w:r>
    </w:p>
    <w:p w:rsidR="00E4654B" w:rsidRDefault="00C04B79">
      <w:pPr>
        <w:pStyle w:val="ListBullet"/>
      </w:pPr>
      <w:r>
        <w:t>Axis: Hobgoblin #3</w:t>
      </w:r>
    </w:p>
    <w:p w:rsidR="00E4654B" w:rsidRDefault="00C04B79">
      <w:pPr>
        <w:pStyle w:val="ListBullet"/>
      </w:pPr>
      <w:r>
        <w:t>Deathlok #3</w:t>
      </w:r>
    </w:p>
    <w:p w:rsidR="00E4654B" w:rsidRDefault="00C04B79">
      <w:pPr>
        <w:pStyle w:val="ListBullet"/>
      </w:pPr>
      <w:r>
        <w:t>Death of Wolverine: The Weapon X Program #4</w:t>
      </w:r>
    </w:p>
    <w:p w:rsidR="00E4654B" w:rsidRDefault="00C04B79">
      <w:pPr>
        <w:pStyle w:val="ListBullet"/>
      </w:pPr>
      <w:r>
        <w:t>Axis: Revolutions #4</w:t>
      </w:r>
    </w:p>
    <w:p w:rsidR="00E4654B" w:rsidRDefault="00C04B79">
      <w:pPr>
        <w:pStyle w:val="ListBullet"/>
      </w:pPr>
      <w:r>
        <w:t>Storm #6</w:t>
      </w:r>
    </w:p>
    <w:p w:rsidR="00E4654B" w:rsidRDefault="00C04B79">
      <w:pPr>
        <w:pStyle w:val="ListBullet"/>
      </w:pPr>
      <w:r>
        <w:t>Miles Morales: Ultimate Spider-Man #8</w:t>
      </w:r>
    </w:p>
    <w:p w:rsidR="00E4654B" w:rsidRDefault="00C04B79">
      <w:pPr>
        <w:pStyle w:val="ListBullet"/>
      </w:pPr>
      <w:r>
        <w:t>Avengers &amp; X-Men: Axis #8</w:t>
      </w:r>
    </w:p>
    <w:p w:rsidR="00E4654B" w:rsidRDefault="00C04B79">
      <w:pPr>
        <w:pStyle w:val="ListBullet"/>
      </w:pPr>
      <w:r>
        <w:t>Elektra #9</w:t>
      </w:r>
    </w:p>
    <w:p w:rsidR="00E4654B" w:rsidRDefault="00C04B79">
      <w:pPr>
        <w:pStyle w:val="ListBullet"/>
      </w:pPr>
      <w:r>
        <w:t>Inhuman #10</w:t>
      </w:r>
    </w:p>
    <w:p w:rsidR="00E4654B" w:rsidRDefault="00C04B79">
      <w:pPr>
        <w:pStyle w:val="ListBullet"/>
      </w:pPr>
      <w:r>
        <w:t>Captain Marvel #10</w:t>
      </w:r>
    </w:p>
    <w:p w:rsidR="00E4654B" w:rsidRDefault="00C04B79">
      <w:pPr>
        <w:pStyle w:val="ListBullet"/>
      </w:pPr>
      <w:r>
        <w:t>Moon Knight #10</w:t>
      </w:r>
    </w:p>
    <w:p w:rsidR="00E4654B" w:rsidRDefault="00C04B79">
      <w:pPr>
        <w:pStyle w:val="ListBullet"/>
      </w:pPr>
      <w:r>
        <w:t>Ms. Marvel #10</w:t>
      </w:r>
    </w:p>
    <w:p w:rsidR="00E4654B" w:rsidRDefault="00C04B79">
      <w:pPr>
        <w:pStyle w:val="ListBullet"/>
      </w:pPr>
      <w:r>
        <w:t>Black Widow #13</w:t>
      </w:r>
    </w:p>
    <w:p w:rsidR="00E4654B" w:rsidRDefault="00C04B79">
      <w:pPr>
        <w:pStyle w:val="ListBullet"/>
      </w:pPr>
      <w:r>
        <w:t>Fantastic Four #14</w:t>
      </w:r>
    </w:p>
    <w:p w:rsidR="00E4654B" w:rsidRDefault="00C04B79">
      <w:pPr>
        <w:pStyle w:val="ListBullet"/>
      </w:pPr>
      <w:r>
        <w:t>Guardians of the Galaxy #22</w:t>
      </w:r>
    </w:p>
    <w:p w:rsidR="00E4654B" w:rsidRDefault="00C04B79">
      <w:pPr>
        <w:pStyle w:val="ListBullet"/>
      </w:pPr>
      <w:r>
        <w:t>All-New X-Men #34</w:t>
      </w:r>
    </w:p>
    <w:p w:rsidR="00E4654B" w:rsidRDefault="00C04B79">
      <w:pPr>
        <w:pStyle w:val="ListBullet"/>
      </w:pPr>
      <w:r>
        <w:t>Uncanny X-Men Annual #1</w:t>
      </w:r>
    </w:p>
    <w:p w:rsidR="00E4654B" w:rsidRDefault="00C04B79">
      <w:pPr>
        <w:pStyle w:val="ListBullet"/>
      </w:pPr>
      <w:r>
        <w:t>Guardians of the Galaxy Annual #1</w:t>
      </w:r>
    </w:p>
    <w:p w:rsidR="00E4654B" w:rsidRDefault="00C04B79">
      <w:pPr>
        <w:pStyle w:val="ListBullet"/>
      </w:pPr>
      <w:r>
        <w:t>Amazing Spider-Man Annual #1</w:t>
      </w:r>
    </w:p>
    <w:p w:rsidR="00E4654B" w:rsidRDefault="00C04B79">
      <w:pPr>
        <w:pStyle w:val="ListBullet"/>
      </w:pPr>
      <w:r>
        <w:t>Spider-Man &amp; the X-Men #1</w:t>
      </w:r>
    </w:p>
    <w:p w:rsidR="00E4654B" w:rsidRDefault="00C04B79">
      <w:pPr>
        <w:pStyle w:val="ListBullet"/>
      </w:pPr>
      <w:r>
        <w:t>Spider-Verse Team-Up #2</w:t>
      </w:r>
    </w:p>
    <w:p w:rsidR="00E4654B" w:rsidRDefault="00C04B79">
      <w:pPr>
        <w:pStyle w:val="ListBullet"/>
      </w:pPr>
      <w:r>
        <w:t>Deadpool's Art of War #3</w:t>
      </w:r>
    </w:p>
    <w:p w:rsidR="00E4654B" w:rsidRDefault="00C04B79">
      <w:pPr>
        <w:pStyle w:val="ListBullet"/>
      </w:pPr>
      <w:r>
        <w:t>Axis: Carnage #3</w:t>
      </w:r>
    </w:p>
    <w:p w:rsidR="00E4654B" w:rsidRDefault="00C04B79">
      <w:pPr>
        <w:pStyle w:val="ListBullet"/>
      </w:pPr>
      <w:r>
        <w:t>Thor #3</w:t>
      </w:r>
    </w:p>
    <w:p w:rsidR="00E4654B" w:rsidRDefault="00C04B79">
      <w:pPr>
        <w:pStyle w:val="ListBullet"/>
      </w:pPr>
      <w:r>
        <w:t>George Romero's Empire of the Dead: Act Two #4</w:t>
      </w:r>
    </w:p>
    <w:p w:rsidR="00E4654B" w:rsidRDefault="00C04B79">
      <w:pPr>
        <w:pStyle w:val="ListBullet"/>
      </w:pPr>
      <w:r>
        <w:t>Rocket Raccoon #6</w:t>
      </w:r>
    </w:p>
    <w:p w:rsidR="00E4654B" w:rsidRDefault="00C04B79">
      <w:pPr>
        <w:pStyle w:val="ListBullet"/>
      </w:pPr>
      <w:r>
        <w:t>Death of Wolverine: The Logan Legacy #6</w:t>
      </w:r>
    </w:p>
    <w:p w:rsidR="00E4654B" w:rsidRDefault="00C04B79">
      <w:pPr>
        <w:pStyle w:val="ListBullet"/>
      </w:pPr>
      <w:r>
        <w:t>Avengers &amp; X-Men: Axis #7</w:t>
      </w:r>
    </w:p>
    <w:p w:rsidR="00E4654B" w:rsidRDefault="00C04B79">
      <w:pPr>
        <w:pStyle w:val="ListBullet"/>
      </w:pPr>
      <w:r>
        <w:t>Nightcrawler #9</w:t>
      </w:r>
    </w:p>
    <w:p w:rsidR="00E4654B" w:rsidRDefault="00C04B79">
      <w:pPr>
        <w:pStyle w:val="ListBullet"/>
      </w:pPr>
      <w:r>
        <w:t>The Amazing Spider-Man #11</w:t>
      </w:r>
    </w:p>
    <w:p w:rsidR="00E4654B" w:rsidRDefault="00C04B79">
      <w:pPr>
        <w:pStyle w:val="ListBullet"/>
      </w:pPr>
      <w:r>
        <w:t>All-New Ultimates #11</w:t>
      </w:r>
    </w:p>
    <w:p w:rsidR="00E4654B" w:rsidRDefault="00C04B79">
      <w:pPr>
        <w:pStyle w:val="ListBullet"/>
      </w:pPr>
      <w:r>
        <w:t>X-Force #13</w:t>
      </w:r>
    </w:p>
    <w:p w:rsidR="00E4654B" w:rsidRDefault="00C04B79">
      <w:pPr>
        <w:pStyle w:val="ListBullet"/>
      </w:pPr>
      <w:r>
        <w:t>The Punisher #13</w:t>
      </w:r>
    </w:p>
    <w:p w:rsidR="00E4654B" w:rsidRDefault="00C04B79">
      <w:pPr>
        <w:pStyle w:val="ListBullet"/>
      </w:pPr>
      <w:r>
        <w:t>Amazing X-Men #14</w:t>
      </w:r>
    </w:p>
    <w:p w:rsidR="00E4654B" w:rsidRDefault="00C04B79">
      <w:pPr>
        <w:pStyle w:val="ListBullet"/>
      </w:pPr>
      <w:r>
        <w:t>Avengers World #16</w:t>
      </w:r>
    </w:p>
    <w:p w:rsidR="00E4654B" w:rsidRDefault="00C04B79">
      <w:pPr>
        <w:pStyle w:val="ListBullet"/>
      </w:pPr>
      <w:r>
        <w:t>X-Men #22</w:t>
      </w:r>
    </w:p>
    <w:p w:rsidR="00E4654B" w:rsidRDefault="00C04B79">
      <w:pPr>
        <w:pStyle w:val="ListBullet"/>
      </w:pPr>
      <w:r>
        <w:t>Avengers #39</w:t>
      </w:r>
    </w:p>
    <w:p w:rsidR="00E4654B" w:rsidRDefault="00C04B79">
      <w:pPr>
        <w:pStyle w:val="ListBullet"/>
      </w:pPr>
      <w:r>
        <w:t>Thanos Vs. Hulk #1</w:t>
      </w:r>
    </w:p>
    <w:p w:rsidR="00E4654B" w:rsidRDefault="00C04B79">
      <w:pPr>
        <w:pStyle w:val="ListBullet"/>
      </w:pPr>
      <w:r>
        <w:t>Captain America: Peggy Carter, Agent of S.H.I.E.L.D. #1</w:t>
      </w:r>
    </w:p>
    <w:p w:rsidR="00E4654B" w:rsidRDefault="00C04B79">
      <w:pPr>
        <w:pStyle w:val="ListBullet"/>
      </w:pPr>
      <w:r>
        <w:t>Angela: Asgard's Assassin #1</w:t>
      </w:r>
    </w:p>
    <w:p w:rsidR="00E4654B" w:rsidRDefault="00C04B79">
      <w:pPr>
        <w:pStyle w:val="ListBullet"/>
      </w:pPr>
      <w:r>
        <w:t>Axis: Revolutions #3</w:t>
      </w:r>
    </w:p>
    <w:p w:rsidR="00E4654B" w:rsidRDefault="00C04B79">
      <w:pPr>
        <w:pStyle w:val="ListBullet"/>
      </w:pPr>
      <w:r>
        <w:t>Death of Wolverine: The Weapon X Program #3</w:t>
      </w:r>
    </w:p>
    <w:p w:rsidR="00E4654B" w:rsidRDefault="00C04B79">
      <w:pPr>
        <w:pStyle w:val="ListBullet"/>
      </w:pPr>
      <w:r>
        <w:t>Guardians 3000 #3</w:t>
      </w:r>
    </w:p>
    <w:p w:rsidR="00E4654B" w:rsidRDefault="00C04B79">
      <w:pPr>
        <w:pStyle w:val="ListBullet"/>
      </w:pPr>
      <w:r>
        <w:t>Legendary Star-Lord #6</w:t>
      </w:r>
    </w:p>
    <w:p w:rsidR="00E4654B" w:rsidRDefault="00C04B79">
      <w:pPr>
        <w:pStyle w:val="ListBullet"/>
      </w:pPr>
      <w:r>
        <w:t>Iron Fist: The Living Weapon #7</w:t>
      </w:r>
    </w:p>
    <w:p w:rsidR="00E4654B" w:rsidRDefault="00C04B79">
      <w:pPr>
        <w:pStyle w:val="ListBullet"/>
      </w:pPr>
      <w:r>
        <w:t>Inhuman #9</w:t>
      </w:r>
    </w:p>
    <w:p w:rsidR="00E4654B" w:rsidRDefault="00C04B79">
      <w:pPr>
        <w:pStyle w:val="ListBullet"/>
      </w:pPr>
      <w:r>
        <w:t>Hulk #9</w:t>
      </w:r>
    </w:p>
    <w:p w:rsidR="00E4654B" w:rsidRDefault="00C04B79">
      <w:pPr>
        <w:pStyle w:val="ListBullet"/>
      </w:pPr>
      <w:r>
        <w:t>All-New X-Factor #17</w:t>
      </w:r>
    </w:p>
    <w:p w:rsidR="00E4654B" w:rsidRDefault="00C04B79">
      <w:pPr>
        <w:pStyle w:val="ListBullet"/>
      </w:pPr>
      <w:r>
        <w:t>Deadpool #38</w:t>
      </w:r>
    </w:p>
    <w:p w:rsidR="00E4654B" w:rsidRDefault="00C04B79">
      <w:pPr>
        <w:pStyle w:val="Heading3"/>
      </w:pPr>
      <w:r>
        <w:t>January, 2015</w:t>
      </w:r>
    </w:p>
    <w:p w:rsidR="00E4654B" w:rsidRDefault="00C04B79">
      <w:r>
        <w:t xml:space="preserve">Number of comics published this month: </w:t>
      </w:r>
      <w:r>
        <w:rPr>
          <w:b/>
        </w:rPr>
        <w:t>77</w:t>
      </w:r>
    </w:p>
    <w:p w:rsidR="00E4654B" w:rsidRDefault="00C04B79">
      <w:pPr>
        <w:pStyle w:val="ListBullet"/>
      </w:pPr>
      <w:r>
        <w:t>Uncanny Avengers #1</w:t>
      </w:r>
    </w:p>
    <w:p w:rsidR="00E4654B" w:rsidRDefault="00C04B79">
      <w:pPr>
        <w:pStyle w:val="ListBullet"/>
      </w:pPr>
      <w:r>
        <w:t>Spider-Man &amp; the X-Men #2</w:t>
      </w:r>
    </w:p>
    <w:p w:rsidR="00E4654B" w:rsidRDefault="00C04B79">
      <w:pPr>
        <w:pStyle w:val="ListBullet"/>
      </w:pPr>
      <w:r>
        <w:t>Ultimate Spider-Man: Web Warriors #3</w:t>
      </w:r>
    </w:p>
    <w:p w:rsidR="00E4654B" w:rsidRDefault="00C04B79">
      <w:pPr>
        <w:pStyle w:val="ListBullet"/>
      </w:pPr>
      <w:r>
        <w:t>Thor #4</w:t>
      </w:r>
    </w:p>
    <w:p w:rsidR="00E4654B" w:rsidRDefault="00C04B79">
      <w:pPr>
        <w:pStyle w:val="ListBullet"/>
      </w:pPr>
      <w:r>
        <w:t>Wolverines #4</w:t>
      </w:r>
    </w:p>
    <w:p w:rsidR="00E4654B" w:rsidRDefault="00C04B79">
      <w:pPr>
        <w:pStyle w:val="ListBullet"/>
      </w:pPr>
      <w:r>
        <w:t>Spider-Man 2099 #8</w:t>
      </w:r>
    </w:p>
    <w:p w:rsidR="00E4654B" w:rsidRDefault="00C04B79">
      <w:pPr>
        <w:pStyle w:val="ListBullet"/>
      </w:pPr>
      <w:r>
        <w:t>Inhuman #11</w:t>
      </w:r>
    </w:p>
    <w:p w:rsidR="00E4654B" w:rsidRDefault="00C04B79">
      <w:pPr>
        <w:pStyle w:val="ListBullet"/>
      </w:pPr>
      <w:r>
        <w:t>Secret Avengers #12</w:t>
      </w:r>
    </w:p>
    <w:p w:rsidR="00E4654B" w:rsidRDefault="00C04B79">
      <w:pPr>
        <w:pStyle w:val="ListBullet"/>
      </w:pPr>
      <w:r>
        <w:t>All-New Invaders #14</w:t>
      </w:r>
    </w:p>
    <w:p w:rsidR="00E4654B" w:rsidRDefault="00C04B79">
      <w:pPr>
        <w:pStyle w:val="ListBullet"/>
      </w:pPr>
      <w:r>
        <w:t>Amazing X-Men #16</w:t>
      </w:r>
    </w:p>
    <w:p w:rsidR="00E4654B" w:rsidRDefault="00C04B79">
      <w:pPr>
        <w:pStyle w:val="ListBullet"/>
      </w:pPr>
      <w:r>
        <w:t>Nova #26</w:t>
      </w:r>
    </w:p>
    <w:p w:rsidR="00E4654B" w:rsidRDefault="00C04B79">
      <w:pPr>
        <w:pStyle w:val="ListBullet"/>
      </w:pPr>
      <w:r>
        <w:t>New Avengers #29</w:t>
      </w:r>
    </w:p>
    <w:p w:rsidR="00E4654B" w:rsidRDefault="00C04B79">
      <w:pPr>
        <w:pStyle w:val="ListBullet"/>
      </w:pPr>
      <w:r>
        <w:t>Uncanny X-Men #30</w:t>
      </w:r>
    </w:p>
    <w:p w:rsidR="00E4654B" w:rsidRDefault="00C04B79">
      <w:pPr>
        <w:pStyle w:val="ListBullet"/>
      </w:pPr>
      <w:r>
        <w:t>Deadpool #41</w:t>
      </w:r>
    </w:p>
    <w:p w:rsidR="00E4654B" w:rsidRDefault="00C04B79">
      <w:pPr>
        <w:pStyle w:val="ListBullet"/>
      </w:pPr>
      <w:r>
        <w:t>Powers #1</w:t>
      </w:r>
    </w:p>
    <w:p w:rsidR="00E4654B" w:rsidRDefault="00C04B79">
      <w:pPr>
        <w:pStyle w:val="ListBullet"/>
      </w:pPr>
      <w:r>
        <w:t>Scarlet Spiders #3</w:t>
      </w:r>
    </w:p>
    <w:p w:rsidR="00E4654B" w:rsidRDefault="00C04B79">
      <w:pPr>
        <w:pStyle w:val="ListBullet"/>
      </w:pPr>
      <w:r>
        <w:t>Spider-Verse Team-Up #3</w:t>
      </w:r>
    </w:p>
    <w:p w:rsidR="00E4654B" w:rsidRDefault="00C04B79">
      <w:pPr>
        <w:pStyle w:val="ListBullet"/>
      </w:pPr>
      <w:r>
        <w:t>Spider-Woman #3</w:t>
      </w:r>
    </w:p>
    <w:p w:rsidR="00E4654B" w:rsidRDefault="00C04B79">
      <w:pPr>
        <w:pStyle w:val="ListBullet"/>
      </w:pPr>
      <w:r>
        <w:t>Wolverines #3</w:t>
      </w:r>
    </w:p>
    <w:p w:rsidR="00E4654B" w:rsidRDefault="00C04B79">
      <w:pPr>
        <w:pStyle w:val="ListBullet"/>
      </w:pPr>
      <w:r>
        <w:t>Bucky Barnes: The Winter Soldier #4</w:t>
      </w:r>
    </w:p>
    <w:p w:rsidR="00E4654B" w:rsidRDefault="00C04B79">
      <w:pPr>
        <w:pStyle w:val="ListBullet"/>
      </w:pPr>
      <w:r>
        <w:t>Deadpool's Art of War #4</w:t>
      </w:r>
    </w:p>
    <w:p w:rsidR="00E4654B" w:rsidRDefault="00C04B79">
      <w:pPr>
        <w:pStyle w:val="ListBullet"/>
      </w:pPr>
      <w:r>
        <w:t>Captain America &amp; the Mighty Avengers #4</w:t>
      </w:r>
    </w:p>
    <w:p w:rsidR="00E4654B" w:rsidRDefault="00C04B79">
      <w:pPr>
        <w:pStyle w:val="ListBullet"/>
      </w:pPr>
      <w:r>
        <w:t>Superior Iron Man #4</w:t>
      </w:r>
    </w:p>
    <w:p w:rsidR="00E4654B" w:rsidRDefault="00C04B79">
      <w:pPr>
        <w:pStyle w:val="ListBullet"/>
      </w:pPr>
      <w:r>
        <w:t>Rocket Raccoon #7</w:t>
      </w:r>
    </w:p>
    <w:p w:rsidR="00E4654B" w:rsidRDefault="00C04B79">
      <w:pPr>
        <w:pStyle w:val="ListBullet"/>
      </w:pPr>
      <w:r>
        <w:t>Legendary Star-Lord #8</w:t>
      </w:r>
    </w:p>
    <w:p w:rsidR="00E4654B" w:rsidRDefault="00C04B79">
      <w:pPr>
        <w:pStyle w:val="ListBullet"/>
      </w:pPr>
      <w:r>
        <w:t>Elektra #10</w:t>
      </w:r>
    </w:p>
    <w:p w:rsidR="00E4654B" w:rsidRDefault="00C04B79">
      <w:pPr>
        <w:pStyle w:val="ListBullet"/>
      </w:pPr>
      <w:r>
        <w:t>Loki: Agent of Asgard #10</w:t>
      </w:r>
    </w:p>
    <w:p w:rsidR="00E4654B" w:rsidRDefault="00C04B79">
      <w:pPr>
        <w:pStyle w:val="ListBullet"/>
      </w:pPr>
      <w:r>
        <w:t>Moon Knight #11</w:t>
      </w:r>
    </w:p>
    <w:p w:rsidR="00E4654B" w:rsidRDefault="00C04B79">
      <w:pPr>
        <w:pStyle w:val="ListBullet"/>
      </w:pPr>
      <w:r>
        <w:t>The Amazing Spider-Man #13</w:t>
      </w:r>
    </w:p>
    <w:p w:rsidR="00E4654B" w:rsidRDefault="00C04B79">
      <w:pPr>
        <w:pStyle w:val="ListBullet"/>
      </w:pPr>
      <w:r>
        <w:t>Magneto #14</w:t>
      </w:r>
    </w:p>
    <w:p w:rsidR="00E4654B" w:rsidRDefault="00C04B79">
      <w:pPr>
        <w:pStyle w:val="ListBullet"/>
      </w:pPr>
      <w:r>
        <w:t>Black Widow #14</w:t>
      </w:r>
    </w:p>
    <w:p w:rsidR="00E4654B" w:rsidRDefault="00C04B79">
      <w:pPr>
        <w:pStyle w:val="ListBullet"/>
      </w:pPr>
      <w:r>
        <w:t>All-New X-Factor #20</w:t>
      </w:r>
    </w:p>
    <w:p w:rsidR="00E4654B" w:rsidRDefault="00C04B79">
      <w:pPr>
        <w:pStyle w:val="ListBullet"/>
      </w:pPr>
      <w:r>
        <w:t>Guardians of the Galaxy #23</w:t>
      </w:r>
    </w:p>
    <w:p w:rsidR="00E4654B" w:rsidRDefault="00C04B79">
      <w:pPr>
        <w:pStyle w:val="ListBullet"/>
      </w:pPr>
      <w:r>
        <w:t>All-New X-Men #35</w:t>
      </w:r>
    </w:p>
    <w:p w:rsidR="00E4654B" w:rsidRDefault="00C04B79">
      <w:pPr>
        <w:pStyle w:val="ListBullet"/>
      </w:pPr>
      <w:r>
        <w:t>Fantastic Four #642</w:t>
      </w:r>
    </w:p>
    <w:p w:rsidR="00E4654B" w:rsidRDefault="00C04B79">
      <w:pPr>
        <w:pStyle w:val="ListBullet"/>
      </w:pPr>
      <w:r>
        <w:t>Star Wars #1</w:t>
      </w:r>
    </w:p>
    <w:p w:rsidR="00E4654B" w:rsidRDefault="00C04B79">
      <w:pPr>
        <w:pStyle w:val="ListBullet"/>
      </w:pPr>
      <w:r>
        <w:t>Thanos Vs. Hulk #2</w:t>
      </w:r>
    </w:p>
    <w:p w:rsidR="00E4654B" w:rsidRDefault="00C04B79">
      <w:pPr>
        <w:pStyle w:val="ListBullet"/>
      </w:pPr>
      <w:r>
        <w:t>Wolverines #2</w:t>
      </w:r>
    </w:p>
    <w:p w:rsidR="00E4654B" w:rsidRDefault="00C04B79">
      <w:pPr>
        <w:pStyle w:val="ListBullet"/>
      </w:pPr>
      <w:r>
        <w:t>Spider-Verse #2</w:t>
      </w:r>
    </w:p>
    <w:p w:rsidR="00E4654B" w:rsidRDefault="00C04B79">
      <w:pPr>
        <w:pStyle w:val="ListBullet"/>
      </w:pPr>
      <w:r>
        <w:t>S.H.I.E.L.D. #2</w:t>
      </w:r>
    </w:p>
    <w:p w:rsidR="00E4654B" w:rsidRDefault="00C04B79">
      <w:pPr>
        <w:pStyle w:val="ListBullet"/>
      </w:pPr>
      <w:r>
        <w:t>All-New Captain America #3</w:t>
      </w:r>
    </w:p>
    <w:p w:rsidR="00E4654B" w:rsidRDefault="00C04B79">
      <w:pPr>
        <w:pStyle w:val="ListBullet"/>
      </w:pPr>
      <w:r>
        <w:t>Marvel Universe Avengers Assemble Season Two #3</w:t>
      </w:r>
    </w:p>
    <w:p w:rsidR="00E4654B" w:rsidRDefault="00C04B79">
      <w:pPr>
        <w:pStyle w:val="ListBullet"/>
      </w:pPr>
      <w:r>
        <w:t>Deathlok #4</w:t>
      </w:r>
    </w:p>
    <w:p w:rsidR="00E4654B" w:rsidRDefault="00C04B79">
      <w:pPr>
        <w:pStyle w:val="ListBullet"/>
      </w:pPr>
      <w:r>
        <w:t>Guardians 3000 #4</w:t>
      </w:r>
    </w:p>
    <w:p w:rsidR="00E4654B" w:rsidRDefault="00C04B79">
      <w:pPr>
        <w:pStyle w:val="ListBullet"/>
      </w:pPr>
      <w:r>
        <w:t>George Romero's Empire of the Dead: Act Two #5</w:t>
      </w:r>
    </w:p>
    <w:p w:rsidR="00E4654B" w:rsidRDefault="00C04B79">
      <w:pPr>
        <w:pStyle w:val="ListBullet"/>
      </w:pPr>
      <w:r>
        <w:t>Silver Surfer #8</w:t>
      </w:r>
    </w:p>
    <w:p w:rsidR="00E4654B" w:rsidRDefault="00C04B79">
      <w:pPr>
        <w:pStyle w:val="ListBullet"/>
      </w:pPr>
      <w:r>
        <w:t>Miles Morales: Ultimate Spider-Man #9</w:t>
      </w:r>
    </w:p>
    <w:p w:rsidR="00E4654B" w:rsidRDefault="00C04B79">
      <w:pPr>
        <w:pStyle w:val="ListBullet"/>
      </w:pPr>
      <w:r>
        <w:t>Cyclops #9</w:t>
      </w:r>
    </w:p>
    <w:p w:rsidR="00E4654B" w:rsidRDefault="00C04B79">
      <w:pPr>
        <w:pStyle w:val="ListBullet"/>
      </w:pPr>
      <w:r>
        <w:t>Nightcrawler #10</w:t>
      </w:r>
    </w:p>
    <w:p w:rsidR="00E4654B" w:rsidRDefault="00C04B79">
      <w:pPr>
        <w:pStyle w:val="ListBullet"/>
      </w:pPr>
      <w:r>
        <w:t>All-New Ghost Rider #10</w:t>
      </w:r>
    </w:p>
    <w:p w:rsidR="00E4654B" w:rsidRDefault="00C04B79">
      <w:pPr>
        <w:pStyle w:val="ListBullet"/>
      </w:pPr>
      <w:r>
        <w:t>Captain Marvel #11</w:t>
      </w:r>
    </w:p>
    <w:p w:rsidR="00E4654B" w:rsidRDefault="00C04B79">
      <w:pPr>
        <w:pStyle w:val="ListBullet"/>
      </w:pPr>
      <w:r>
        <w:t>Daredevil #12</w:t>
      </w:r>
    </w:p>
    <w:p w:rsidR="00E4654B" w:rsidRDefault="00C04B79">
      <w:pPr>
        <w:pStyle w:val="ListBullet"/>
      </w:pPr>
      <w:r>
        <w:t>All-New Ultimates #12</w:t>
      </w:r>
    </w:p>
    <w:p w:rsidR="00E4654B" w:rsidRDefault="00C04B79">
      <w:pPr>
        <w:pStyle w:val="ListBullet"/>
      </w:pPr>
      <w:r>
        <w:t>X-Force #14</w:t>
      </w:r>
    </w:p>
    <w:p w:rsidR="00E4654B" w:rsidRDefault="00C04B79">
      <w:pPr>
        <w:pStyle w:val="ListBullet"/>
      </w:pPr>
      <w:r>
        <w:t>Amazing X-Men #15</w:t>
      </w:r>
    </w:p>
    <w:p w:rsidR="00E4654B" w:rsidRDefault="00C04B79">
      <w:pPr>
        <w:pStyle w:val="ListBullet"/>
      </w:pPr>
      <w:r>
        <w:t>Avengers #40</w:t>
      </w:r>
    </w:p>
    <w:p w:rsidR="00E4654B" w:rsidRDefault="00C04B79">
      <w:pPr>
        <w:pStyle w:val="ListBullet"/>
      </w:pPr>
      <w:r>
        <w:t>Deadpool #40</w:t>
      </w:r>
    </w:p>
    <w:p w:rsidR="00E4654B" w:rsidRDefault="00C04B79">
      <w:pPr>
        <w:pStyle w:val="ListBullet"/>
      </w:pPr>
      <w:r>
        <w:t>Ant-Man #1</w:t>
      </w:r>
    </w:p>
    <w:p w:rsidR="00E4654B" w:rsidRDefault="00C04B79">
      <w:pPr>
        <w:pStyle w:val="ListBullet"/>
      </w:pPr>
      <w:r>
        <w:t>Avengers: No More Bullying #1</w:t>
      </w:r>
    </w:p>
    <w:p w:rsidR="00E4654B" w:rsidRDefault="00C04B79">
      <w:pPr>
        <w:pStyle w:val="ListBullet"/>
      </w:pPr>
      <w:r>
        <w:t>Operation: S.I.N. #1</w:t>
      </w:r>
    </w:p>
    <w:p w:rsidR="00E4654B" w:rsidRDefault="00C04B79">
      <w:pPr>
        <w:pStyle w:val="ListBullet"/>
      </w:pPr>
      <w:r>
        <w:t>The Unbeatable Squirrel Girl #1</w:t>
      </w:r>
    </w:p>
    <w:p w:rsidR="00E4654B" w:rsidRDefault="00C04B79">
      <w:pPr>
        <w:pStyle w:val="ListBullet"/>
      </w:pPr>
      <w:r>
        <w:t>Wolverines #1</w:t>
      </w:r>
    </w:p>
    <w:p w:rsidR="00E4654B" w:rsidRDefault="00C04B79">
      <w:pPr>
        <w:pStyle w:val="ListBullet"/>
      </w:pPr>
      <w:r>
        <w:t>Marvel's the Avengers #2</w:t>
      </w:r>
    </w:p>
    <w:p w:rsidR="00E4654B" w:rsidRDefault="00C04B79">
      <w:pPr>
        <w:pStyle w:val="ListBullet"/>
      </w:pPr>
      <w:r>
        <w:t>Angela: Asgard's Assassin #2</w:t>
      </w:r>
    </w:p>
    <w:p w:rsidR="00E4654B" w:rsidRDefault="00C04B79">
      <w:pPr>
        <w:pStyle w:val="ListBullet"/>
      </w:pPr>
      <w:r>
        <w:t>Bucky Barnes: The Winter Soldier #3</w:t>
      </w:r>
    </w:p>
    <w:p w:rsidR="00E4654B" w:rsidRDefault="00C04B79">
      <w:pPr>
        <w:pStyle w:val="ListBullet"/>
      </w:pPr>
      <w:r>
        <w:t>Hawkeye vs Deadpool #4</w:t>
      </w:r>
    </w:p>
    <w:p w:rsidR="00E4654B" w:rsidRDefault="00C04B79">
      <w:pPr>
        <w:pStyle w:val="ListBullet"/>
      </w:pPr>
      <w:r>
        <w:t>Death of Wolverine: The Weapon X Program #5</w:t>
      </w:r>
    </w:p>
    <w:p w:rsidR="00E4654B" w:rsidRDefault="00C04B79">
      <w:pPr>
        <w:pStyle w:val="ListBullet"/>
      </w:pPr>
      <w:r>
        <w:t>Spider-Man 2099 #7</w:t>
      </w:r>
    </w:p>
    <w:p w:rsidR="00E4654B" w:rsidRDefault="00C04B79">
      <w:pPr>
        <w:pStyle w:val="ListBullet"/>
      </w:pPr>
      <w:r>
        <w:t>Storm #7</w:t>
      </w:r>
    </w:p>
    <w:p w:rsidR="00E4654B" w:rsidRDefault="00C04B79">
      <w:pPr>
        <w:pStyle w:val="ListBullet"/>
      </w:pPr>
      <w:r>
        <w:t>Legendary Star-Lord #7</w:t>
      </w:r>
    </w:p>
    <w:p w:rsidR="00E4654B" w:rsidRDefault="00C04B79">
      <w:pPr>
        <w:pStyle w:val="ListBullet"/>
      </w:pPr>
      <w:r>
        <w:t>Iron Fist: The Living Weapon #8</w:t>
      </w:r>
    </w:p>
    <w:p w:rsidR="00E4654B" w:rsidRDefault="00C04B79">
      <w:pPr>
        <w:pStyle w:val="ListBullet"/>
      </w:pPr>
      <w:r>
        <w:t>Hulk #10</w:t>
      </w:r>
    </w:p>
    <w:p w:rsidR="00E4654B" w:rsidRDefault="00C04B79">
      <w:pPr>
        <w:pStyle w:val="ListBullet"/>
      </w:pPr>
      <w:r>
        <w:t>The Amazing Spider-Man #12</w:t>
      </w:r>
    </w:p>
    <w:p w:rsidR="00E4654B" w:rsidRDefault="00C04B79">
      <w:pPr>
        <w:pStyle w:val="ListBullet"/>
      </w:pPr>
      <w:r>
        <w:t>Miracleman #14</w:t>
      </w:r>
    </w:p>
    <w:p w:rsidR="00E4654B" w:rsidRDefault="00C04B79">
      <w:pPr>
        <w:pStyle w:val="ListBullet"/>
      </w:pPr>
      <w:r>
        <w:t>The Punisher #14</w:t>
      </w:r>
    </w:p>
    <w:p w:rsidR="00E4654B" w:rsidRDefault="00C04B79">
      <w:pPr>
        <w:pStyle w:val="ListBullet"/>
      </w:pPr>
      <w:r>
        <w:t>All-New X-Factor #19</w:t>
      </w:r>
    </w:p>
    <w:p w:rsidR="00E4654B" w:rsidRDefault="00C04B79">
      <w:pPr>
        <w:pStyle w:val="ListBullet"/>
      </w:pPr>
      <w:r>
        <w:t>X-Men #23</w:t>
      </w:r>
    </w:p>
    <w:p w:rsidR="00E4654B" w:rsidRDefault="00C04B79">
      <w:pPr>
        <w:pStyle w:val="Heading3"/>
      </w:pPr>
      <w:r>
        <w:t>February, 2015</w:t>
      </w:r>
    </w:p>
    <w:p w:rsidR="00E4654B" w:rsidRDefault="00C04B79">
      <w:r>
        <w:t xml:space="preserve">Number of comics published this month: </w:t>
      </w:r>
      <w:r>
        <w:rPr>
          <w:b/>
        </w:rPr>
        <w:t>78</w:t>
      </w:r>
    </w:p>
    <w:p w:rsidR="00E4654B" w:rsidRDefault="00C04B79">
      <w:pPr>
        <w:pStyle w:val="ListBullet"/>
      </w:pPr>
      <w:r>
        <w:t>All-New X-Men #37</w:t>
      </w:r>
    </w:p>
    <w:p w:rsidR="00E4654B" w:rsidRDefault="00C04B79">
      <w:pPr>
        <w:pStyle w:val="ListBullet"/>
      </w:pPr>
      <w:r>
        <w:t>Spider-Gwen #1</w:t>
      </w:r>
    </w:p>
    <w:p w:rsidR="00E4654B" w:rsidRDefault="00C04B79">
      <w:pPr>
        <w:pStyle w:val="ListBullet"/>
      </w:pPr>
      <w:r>
        <w:t>Thor Annual #1</w:t>
      </w:r>
    </w:p>
    <w:p w:rsidR="00E4654B" w:rsidRDefault="00C04B79">
      <w:pPr>
        <w:pStyle w:val="ListBullet"/>
      </w:pPr>
      <w:r>
        <w:t>Uncanny Avengers #2</w:t>
      </w:r>
    </w:p>
    <w:p w:rsidR="00E4654B" w:rsidRDefault="00C04B79">
      <w:pPr>
        <w:pStyle w:val="ListBullet"/>
      </w:pPr>
      <w:r>
        <w:t>Darth Vader #2</w:t>
      </w:r>
    </w:p>
    <w:p w:rsidR="00E4654B" w:rsidRDefault="00C04B79">
      <w:pPr>
        <w:pStyle w:val="ListBullet"/>
      </w:pPr>
      <w:r>
        <w:t>S.H.I.E.L.D. #3</w:t>
      </w:r>
    </w:p>
    <w:p w:rsidR="00E4654B" w:rsidRDefault="00C04B79">
      <w:pPr>
        <w:pStyle w:val="ListBullet"/>
      </w:pPr>
      <w:r>
        <w:t>Spider-Man &amp; the X-Men #3</w:t>
      </w:r>
    </w:p>
    <w:p w:rsidR="00E4654B" w:rsidRDefault="00C04B79">
      <w:pPr>
        <w:pStyle w:val="ListBullet"/>
      </w:pPr>
      <w:r>
        <w:t>All-New Captain America: Fear Him #4</w:t>
      </w:r>
    </w:p>
    <w:p w:rsidR="00E4654B" w:rsidRDefault="00C04B79">
      <w:pPr>
        <w:pStyle w:val="ListBullet"/>
      </w:pPr>
      <w:r>
        <w:t>Ultimate Spider-Man: Web Warriors #4</w:t>
      </w:r>
    </w:p>
    <w:p w:rsidR="00E4654B" w:rsidRDefault="00C04B79">
      <w:pPr>
        <w:pStyle w:val="ListBullet"/>
      </w:pPr>
      <w:r>
        <w:t>Superior Iron Man #5</w:t>
      </w:r>
    </w:p>
    <w:p w:rsidR="00E4654B" w:rsidRDefault="00C04B79">
      <w:pPr>
        <w:pStyle w:val="ListBullet"/>
      </w:pPr>
      <w:r>
        <w:t>Wolverines #8</w:t>
      </w:r>
    </w:p>
    <w:p w:rsidR="00E4654B" w:rsidRDefault="00C04B79">
      <w:pPr>
        <w:pStyle w:val="ListBullet"/>
      </w:pPr>
      <w:r>
        <w:t>Spider-Man 2099 #9</w:t>
      </w:r>
    </w:p>
    <w:p w:rsidR="00E4654B" w:rsidRDefault="00C04B79">
      <w:pPr>
        <w:pStyle w:val="ListBullet"/>
      </w:pPr>
      <w:r>
        <w:t>Inhuman #12</w:t>
      </w:r>
    </w:p>
    <w:p w:rsidR="00E4654B" w:rsidRDefault="00C04B79">
      <w:pPr>
        <w:pStyle w:val="ListBullet"/>
      </w:pPr>
      <w:r>
        <w:t>Daredevil #13</w:t>
      </w:r>
    </w:p>
    <w:p w:rsidR="00E4654B" w:rsidRDefault="00C04B79">
      <w:pPr>
        <w:pStyle w:val="ListBullet"/>
      </w:pPr>
      <w:r>
        <w:t>Secret Avengers #13</w:t>
      </w:r>
    </w:p>
    <w:p w:rsidR="00E4654B" w:rsidRDefault="00C04B79">
      <w:pPr>
        <w:pStyle w:val="ListBullet"/>
      </w:pPr>
      <w:r>
        <w:t>All-New Invaders #15</w:t>
      </w:r>
    </w:p>
    <w:p w:rsidR="00E4654B" w:rsidRDefault="00C04B79">
      <w:pPr>
        <w:pStyle w:val="ListBullet"/>
      </w:pPr>
      <w:r>
        <w:t>The Amazing Spider-Man #15</w:t>
      </w:r>
    </w:p>
    <w:p w:rsidR="00E4654B" w:rsidRDefault="00C04B79">
      <w:pPr>
        <w:pStyle w:val="ListBullet"/>
      </w:pPr>
      <w:r>
        <w:t>Amazing X-Men #17</w:t>
      </w:r>
    </w:p>
    <w:p w:rsidR="00E4654B" w:rsidRDefault="00C04B79">
      <w:pPr>
        <w:pStyle w:val="ListBullet"/>
      </w:pPr>
      <w:r>
        <w:t>New Avengers #30</w:t>
      </w:r>
    </w:p>
    <w:p w:rsidR="00E4654B" w:rsidRDefault="00C04B79">
      <w:pPr>
        <w:pStyle w:val="ListBullet"/>
      </w:pPr>
      <w:r>
        <w:t>Deadpool #42</w:t>
      </w:r>
    </w:p>
    <w:p w:rsidR="00E4654B" w:rsidRDefault="00C04B79">
      <w:pPr>
        <w:pStyle w:val="ListBullet"/>
      </w:pPr>
      <w:r>
        <w:t>Fantastic Four #643</w:t>
      </w:r>
    </w:p>
    <w:p w:rsidR="00E4654B" w:rsidRDefault="00C04B79">
      <w:pPr>
        <w:pStyle w:val="ListBullet"/>
      </w:pPr>
      <w:r>
        <w:t>Marvel Universe Guardians of the Galaxy #1</w:t>
      </w:r>
    </w:p>
    <w:p w:rsidR="00E4654B" w:rsidRDefault="00C04B79">
      <w:pPr>
        <w:pStyle w:val="ListBullet"/>
      </w:pPr>
      <w:r>
        <w:t>Silk #1</w:t>
      </w:r>
    </w:p>
    <w:p w:rsidR="00E4654B" w:rsidRDefault="00C04B79">
      <w:pPr>
        <w:pStyle w:val="ListBullet"/>
      </w:pPr>
      <w:r>
        <w:t>All-New Captain America: Fear Him #3</w:t>
      </w:r>
    </w:p>
    <w:p w:rsidR="00E4654B" w:rsidRDefault="00C04B79">
      <w:pPr>
        <w:pStyle w:val="ListBullet"/>
      </w:pPr>
      <w:r>
        <w:t>All-New Captain America #4</w:t>
      </w:r>
    </w:p>
    <w:p w:rsidR="00E4654B" w:rsidRDefault="00C04B79">
      <w:pPr>
        <w:pStyle w:val="ListBullet"/>
      </w:pPr>
      <w:r>
        <w:t>Captain America &amp; the Mighty Avengers #5</w:t>
      </w:r>
    </w:p>
    <w:p w:rsidR="00E4654B" w:rsidRDefault="00C04B79">
      <w:pPr>
        <w:pStyle w:val="ListBullet"/>
      </w:pPr>
      <w:r>
        <w:t>Deathlok #5</w:t>
      </w:r>
    </w:p>
    <w:p w:rsidR="00E4654B" w:rsidRDefault="00C04B79">
      <w:pPr>
        <w:pStyle w:val="ListBullet"/>
      </w:pPr>
      <w:r>
        <w:t>Wolverines #7</w:t>
      </w:r>
    </w:p>
    <w:p w:rsidR="00E4654B" w:rsidRDefault="00C04B79">
      <w:pPr>
        <w:pStyle w:val="ListBullet"/>
      </w:pPr>
      <w:r>
        <w:t>Rocket Raccoon #8</w:t>
      </w:r>
    </w:p>
    <w:p w:rsidR="00E4654B" w:rsidRDefault="00C04B79">
      <w:pPr>
        <w:pStyle w:val="ListBullet"/>
      </w:pPr>
      <w:r>
        <w:t>Storm #8</w:t>
      </w:r>
    </w:p>
    <w:p w:rsidR="00E4654B" w:rsidRDefault="00C04B79">
      <w:pPr>
        <w:pStyle w:val="ListBullet"/>
      </w:pPr>
      <w:r>
        <w:t>Iron Fist: The Living Weapon #9</w:t>
      </w:r>
    </w:p>
    <w:p w:rsidR="00E4654B" w:rsidRDefault="00C04B79">
      <w:pPr>
        <w:pStyle w:val="ListBullet"/>
      </w:pPr>
      <w:r>
        <w:t>Silver Surfer #9</w:t>
      </w:r>
    </w:p>
    <w:p w:rsidR="00E4654B" w:rsidRDefault="00C04B79">
      <w:pPr>
        <w:pStyle w:val="ListBullet"/>
      </w:pPr>
      <w:r>
        <w:t>Legendary Star-Lord #9</w:t>
      </w:r>
    </w:p>
    <w:p w:rsidR="00E4654B" w:rsidRDefault="00C04B79">
      <w:pPr>
        <w:pStyle w:val="ListBullet"/>
      </w:pPr>
      <w:r>
        <w:t>Miles Morales: Ultimate Spider-Man #10</w:t>
      </w:r>
    </w:p>
    <w:p w:rsidR="00E4654B" w:rsidRDefault="00C04B79">
      <w:pPr>
        <w:pStyle w:val="ListBullet"/>
      </w:pPr>
      <w:r>
        <w:t>Loki: Agent of Asgard #11</w:t>
      </w:r>
    </w:p>
    <w:p w:rsidR="00E4654B" w:rsidRDefault="00C04B79">
      <w:pPr>
        <w:pStyle w:val="ListBullet"/>
      </w:pPr>
      <w:r>
        <w:t>Moon Knight #12</w:t>
      </w:r>
    </w:p>
    <w:p w:rsidR="00E4654B" w:rsidRDefault="00C04B79">
      <w:pPr>
        <w:pStyle w:val="ListBullet"/>
      </w:pPr>
      <w:r>
        <w:t>Ms. Marvel #12</w:t>
      </w:r>
    </w:p>
    <w:p w:rsidR="00E4654B" w:rsidRDefault="00C04B79">
      <w:pPr>
        <w:pStyle w:val="ListBullet"/>
      </w:pPr>
      <w:r>
        <w:t>She-Hulk #12</w:t>
      </w:r>
    </w:p>
    <w:p w:rsidR="00E4654B" w:rsidRDefault="00C04B79">
      <w:pPr>
        <w:pStyle w:val="ListBullet"/>
      </w:pPr>
      <w:r>
        <w:t>Black Widow #15</w:t>
      </w:r>
    </w:p>
    <w:p w:rsidR="00E4654B" w:rsidRDefault="00C04B79">
      <w:pPr>
        <w:pStyle w:val="ListBullet"/>
      </w:pPr>
      <w:r>
        <w:t>Magneto #15</w:t>
      </w:r>
    </w:p>
    <w:p w:rsidR="00E4654B" w:rsidRDefault="00C04B79">
      <w:pPr>
        <w:pStyle w:val="ListBullet"/>
      </w:pPr>
      <w:r>
        <w:t>Avengers World #17</w:t>
      </w:r>
    </w:p>
    <w:p w:rsidR="00E4654B" w:rsidRDefault="00C04B79">
      <w:pPr>
        <w:pStyle w:val="ListBullet"/>
      </w:pPr>
      <w:r>
        <w:t>Nova #27</w:t>
      </w:r>
    </w:p>
    <w:p w:rsidR="00E4654B" w:rsidRDefault="00C04B79">
      <w:pPr>
        <w:pStyle w:val="ListBullet"/>
      </w:pPr>
      <w:r>
        <w:t>Uncanny X-Men #31</w:t>
      </w:r>
    </w:p>
    <w:p w:rsidR="00E4654B" w:rsidRDefault="00C04B79">
      <w:pPr>
        <w:pStyle w:val="ListBullet"/>
      </w:pPr>
      <w:r>
        <w:t>Darth Vader #1</w:t>
      </w:r>
    </w:p>
    <w:p w:rsidR="00E4654B" w:rsidRDefault="00C04B79">
      <w:pPr>
        <w:pStyle w:val="ListBullet"/>
      </w:pPr>
      <w:r>
        <w:t>All-New Captain America: Fear Him #2</w:t>
      </w:r>
    </w:p>
    <w:p w:rsidR="00E4654B" w:rsidRDefault="00C04B79">
      <w:pPr>
        <w:pStyle w:val="ListBullet"/>
      </w:pPr>
      <w:r>
        <w:t>Thanos Vs. Hulk #3</w:t>
      </w:r>
    </w:p>
    <w:p w:rsidR="00E4654B" w:rsidRDefault="00C04B79">
      <w:pPr>
        <w:pStyle w:val="ListBullet"/>
      </w:pPr>
      <w:r>
        <w:t>Spider-Woman #4</w:t>
      </w:r>
    </w:p>
    <w:p w:rsidR="00E4654B" w:rsidRDefault="00C04B79">
      <w:pPr>
        <w:pStyle w:val="ListBullet"/>
      </w:pPr>
      <w:r>
        <w:t>Marvel Universe Avengers Assemble Season Two #4</w:t>
      </w:r>
    </w:p>
    <w:p w:rsidR="00E4654B" w:rsidRDefault="00C04B79">
      <w:pPr>
        <w:pStyle w:val="ListBullet"/>
      </w:pPr>
      <w:r>
        <w:t>Bucky Barnes: The Winter Soldier #5</w:t>
      </w:r>
    </w:p>
    <w:p w:rsidR="00E4654B" w:rsidRDefault="00C04B79">
      <w:pPr>
        <w:pStyle w:val="ListBullet"/>
      </w:pPr>
      <w:r>
        <w:t>Guardians 3000 #5</w:t>
      </w:r>
    </w:p>
    <w:p w:rsidR="00E4654B" w:rsidRDefault="00C04B79">
      <w:pPr>
        <w:pStyle w:val="ListBullet"/>
      </w:pPr>
      <w:r>
        <w:t>Thor #5</w:t>
      </w:r>
    </w:p>
    <w:p w:rsidR="00E4654B" w:rsidRDefault="00C04B79">
      <w:pPr>
        <w:pStyle w:val="ListBullet"/>
      </w:pPr>
      <w:r>
        <w:t>Wolverines #6</w:t>
      </w:r>
    </w:p>
    <w:p w:rsidR="00E4654B" w:rsidRDefault="00C04B79">
      <w:pPr>
        <w:pStyle w:val="ListBullet"/>
      </w:pPr>
      <w:r>
        <w:t>Cyclops #10</w:t>
      </w:r>
    </w:p>
    <w:p w:rsidR="00E4654B" w:rsidRDefault="00C04B79">
      <w:pPr>
        <w:pStyle w:val="ListBullet"/>
      </w:pPr>
      <w:r>
        <w:t>Nightcrawler #11</w:t>
      </w:r>
    </w:p>
    <w:p w:rsidR="00E4654B" w:rsidRDefault="00C04B79">
      <w:pPr>
        <w:pStyle w:val="ListBullet"/>
      </w:pPr>
      <w:r>
        <w:t>All-New Ghost Rider #11</w:t>
      </w:r>
    </w:p>
    <w:p w:rsidR="00E4654B" w:rsidRDefault="00C04B79">
      <w:pPr>
        <w:pStyle w:val="ListBullet"/>
      </w:pPr>
      <w:r>
        <w:t>Captain Marvel #12</w:t>
      </w:r>
    </w:p>
    <w:p w:rsidR="00E4654B" w:rsidRDefault="00C04B79">
      <w:pPr>
        <w:pStyle w:val="ListBullet"/>
      </w:pPr>
      <w:r>
        <w:t>The Amazing Spider-Man #14</w:t>
      </w:r>
    </w:p>
    <w:p w:rsidR="00E4654B" w:rsidRDefault="00C04B79">
      <w:pPr>
        <w:pStyle w:val="ListBullet"/>
      </w:pPr>
      <w:r>
        <w:t>X-Force #15</w:t>
      </w:r>
    </w:p>
    <w:p w:rsidR="00E4654B" w:rsidRDefault="00C04B79">
      <w:pPr>
        <w:pStyle w:val="ListBullet"/>
      </w:pPr>
      <w:r>
        <w:t>Guardians of the Galaxy #24</w:t>
      </w:r>
    </w:p>
    <w:p w:rsidR="00E4654B" w:rsidRDefault="00C04B79">
      <w:pPr>
        <w:pStyle w:val="ListBullet"/>
      </w:pPr>
      <w:r>
        <w:t>X-Men #24</w:t>
      </w:r>
    </w:p>
    <w:p w:rsidR="00E4654B" w:rsidRDefault="00C04B79">
      <w:pPr>
        <w:pStyle w:val="ListBullet"/>
      </w:pPr>
      <w:r>
        <w:t>All-New X-Men #36</w:t>
      </w:r>
    </w:p>
    <w:p w:rsidR="00E4654B" w:rsidRDefault="00C04B79">
      <w:pPr>
        <w:pStyle w:val="ListBullet"/>
      </w:pPr>
      <w:r>
        <w:t>All-New Captain America: Fear Him #1</w:t>
      </w:r>
    </w:p>
    <w:p w:rsidR="00E4654B" w:rsidRDefault="00C04B79">
      <w:pPr>
        <w:pStyle w:val="ListBullet"/>
      </w:pPr>
      <w:r>
        <w:t>Guardians of the Galaxy &amp; X-Men: The Black Vortex Alpha #1</w:t>
      </w:r>
    </w:p>
    <w:p w:rsidR="00E4654B" w:rsidRDefault="00C04B79">
      <w:pPr>
        <w:pStyle w:val="ListBullet"/>
      </w:pPr>
      <w:r>
        <w:t>Marvel's Ant-Man Prelude #1</w:t>
      </w:r>
    </w:p>
    <w:p w:rsidR="00E4654B" w:rsidRDefault="00C04B79">
      <w:pPr>
        <w:pStyle w:val="ListBullet"/>
      </w:pPr>
      <w:r>
        <w:t>Return of the Living Deadpool #1</w:t>
      </w:r>
    </w:p>
    <w:p w:rsidR="00E4654B" w:rsidRDefault="00C04B79">
      <w:pPr>
        <w:pStyle w:val="ListBullet"/>
      </w:pPr>
      <w:r>
        <w:t>Ant-Man #2</w:t>
      </w:r>
    </w:p>
    <w:p w:rsidR="00E4654B" w:rsidRDefault="00C04B79">
      <w:pPr>
        <w:pStyle w:val="ListBullet"/>
      </w:pPr>
      <w:r>
        <w:t>Operation: S.I.N. #2</w:t>
      </w:r>
    </w:p>
    <w:p w:rsidR="00E4654B" w:rsidRDefault="00C04B79">
      <w:pPr>
        <w:pStyle w:val="ListBullet"/>
      </w:pPr>
      <w:r>
        <w:t>Star Wars #2</w:t>
      </w:r>
    </w:p>
    <w:p w:rsidR="00E4654B" w:rsidRDefault="00C04B79">
      <w:pPr>
        <w:pStyle w:val="ListBullet"/>
      </w:pPr>
      <w:r>
        <w:t>The Unbeatable Squirrel Girl #2</w:t>
      </w:r>
    </w:p>
    <w:p w:rsidR="00E4654B" w:rsidRDefault="00C04B79">
      <w:pPr>
        <w:pStyle w:val="ListBullet"/>
      </w:pPr>
      <w:r>
        <w:t>Angela: Asgard's Assassin #3</w:t>
      </w:r>
    </w:p>
    <w:p w:rsidR="00E4654B" w:rsidRDefault="00C04B79">
      <w:pPr>
        <w:pStyle w:val="ListBullet"/>
      </w:pPr>
      <w:r>
        <w:t>Wolverines #5</w:t>
      </w:r>
    </w:p>
    <w:p w:rsidR="00E4654B" w:rsidRDefault="00C04B79">
      <w:pPr>
        <w:pStyle w:val="ListBullet"/>
      </w:pPr>
      <w:r>
        <w:t>The United States of Murder Inc. #6</w:t>
      </w:r>
    </w:p>
    <w:p w:rsidR="00E4654B" w:rsidRDefault="00C04B79">
      <w:pPr>
        <w:pStyle w:val="ListBullet"/>
      </w:pPr>
      <w:r>
        <w:t>Ms. Marvel #11</w:t>
      </w:r>
    </w:p>
    <w:p w:rsidR="00E4654B" w:rsidRDefault="00C04B79">
      <w:pPr>
        <w:pStyle w:val="ListBullet"/>
      </w:pPr>
      <w:r>
        <w:t>Hulk #11</w:t>
      </w:r>
    </w:p>
    <w:p w:rsidR="00E4654B" w:rsidRDefault="00C04B79">
      <w:pPr>
        <w:pStyle w:val="ListBullet"/>
      </w:pPr>
      <w:r>
        <w:t>The Punisher #15</w:t>
      </w:r>
    </w:p>
    <w:p w:rsidR="00E4654B" w:rsidRDefault="00C04B79">
      <w:pPr>
        <w:pStyle w:val="ListBullet"/>
      </w:pPr>
      <w:r>
        <w:t>Miracleman #15</w:t>
      </w:r>
    </w:p>
    <w:p w:rsidR="00E4654B" w:rsidRDefault="00C04B79">
      <w:pPr>
        <w:pStyle w:val="ListBullet"/>
      </w:pPr>
      <w:r>
        <w:t>Hawkeye #21</w:t>
      </w:r>
    </w:p>
    <w:p w:rsidR="00E4654B" w:rsidRDefault="00C04B79">
      <w:pPr>
        <w:pStyle w:val="ListBullet"/>
      </w:pPr>
      <w:r>
        <w:t>Avengers #41</w:t>
      </w:r>
    </w:p>
    <w:p w:rsidR="00E4654B" w:rsidRDefault="00C04B79">
      <w:pPr>
        <w:pStyle w:val="Heading3"/>
      </w:pPr>
      <w:r>
        <w:t>March, 2015</w:t>
      </w:r>
    </w:p>
    <w:p w:rsidR="00E4654B" w:rsidRDefault="00C04B79">
      <w:r>
        <w:t xml:space="preserve">Number of comics published this month: </w:t>
      </w:r>
      <w:r>
        <w:rPr>
          <w:b/>
        </w:rPr>
        <w:t>80</w:t>
      </w:r>
    </w:p>
    <w:p w:rsidR="00E4654B" w:rsidRDefault="00C04B79">
      <w:pPr>
        <w:pStyle w:val="ListBullet"/>
      </w:pPr>
      <w:r>
        <w:t>Big Thunder Mountain Railroad #1</w:t>
      </w:r>
    </w:p>
    <w:p w:rsidR="00E4654B" w:rsidRDefault="00C04B79">
      <w:pPr>
        <w:pStyle w:val="ListBullet"/>
      </w:pPr>
      <w:r>
        <w:t>Dark Tower: The Drawing of the Three - House of Cards #1</w:t>
      </w:r>
    </w:p>
    <w:p w:rsidR="00E4654B" w:rsidRDefault="00C04B79">
      <w:pPr>
        <w:pStyle w:val="ListBullet"/>
      </w:pPr>
      <w:r>
        <w:t>Powers #2</w:t>
      </w:r>
    </w:p>
    <w:p w:rsidR="00E4654B" w:rsidRDefault="00C04B79">
      <w:pPr>
        <w:pStyle w:val="ListBullet"/>
      </w:pPr>
      <w:r>
        <w:t>Darth Vader #3</w:t>
      </w:r>
    </w:p>
    <w:p w:rsidR="00E4654B" w:rsidRDefault="00C04B79">
      <w:pPr>
        <w:pStyle w:val="ListBullet"/>
      </w:pPr>
      <w:r>
        <w:t>Thanos Vs. Hulk #4</w:t>
      </w:r>
    </w:p>
    <w:p w:rsidR="00E4654B" w:rsidRDefault="00C04B79">
      <w:pPr>
        <w:pStyle w:val="ListBullet"/>
      </w:pPr>
      <w:r>
        <w:t>Ultimate Spider-Man: Web Warriors #5</w:t>
      </w:r>
    </w:p>
    <w:p w:rsidR="00E4654B" w:rsidRDefault="00C04B79">
      <w:pPr>
        <w:pStyle w:val="ListBullet"/>
      </w:pPr>
      <w:r>
        <w:t>Deathlok #6</w:t>
      </w:r>
    </w:p>
    <w:p w:rsidR="00E4654B" w:rsidRDefault="00C04B79">
      <w:pPr>
        <w:pStyle w:val="ListBullet"/>
      </w:pPr>
      <w:r>
        <w:t>Guardians 3000 #6</w:t>
      </w:r>
    </w:p>
    <w:p w:rsidR="00E4654B" w:rsidRDefault="00C04B79">
      <w:pPr>
        <w:pStyle w:val="ListBullet"/>
      </w:pPr>
      <w:r>
        <w:t>Legendary Star-Lord #10</w:t>
      </w:r>
    </w:p>
    <w:p w:rsidR="00E4654B" w:rsidRDefault="00C04B79">
      <w:pPr>
        <w:pStyle w:val="ListBullet"/>
      </w:pPr>
      <w:r>
        <w:t>Elektra #11</w:t>
      </w:r>
    </w:p>
    <w:p w:rsidR="00E4654B" w:rsidRDefault="00C04B79">
      <w:pPr>
        <w:pStyle w:val="ListBullet"/>
      </w:pPr>
      <w:r>
        <w:t>Nightcrawler #12</w:t>
      </w:r>
    </w:p>
    <w:p w:rsidR="00E4654B" w:rsidRDefault="00C04B79">
      <w:pPr>
        <w:pStyle w:val="ListBullet"/>
      </w:pPr>
      <w:r>
        <w:t>Wolverines #12</w:t>
      </w:r>
    </w:p>
    <w:p w:rsidR="00E4654B" w:rsidRDefault="00C04B79">
      <w:pPr>
        <w:pStyle w:val="ListBullet"/>
      </w:pPr>
      <w:r>
        <w:t>All-New Ghost Rider #12</w:t>
      </w:r>
    </w:p>
    <w:p w:rsidR="00E4654B" w:rsidRDefault="00C04B79">
      <w:pPr>
        <w:pStyle w:val="ListBullet"/>
      </w:pPr>
      <w:r>
        <w:t>Inhuman #13</w:t>
      </w:r>
    </w:p>
    <w:p w:rsidR="00E4654B" w:rsidRDefault="00C04B79">
      <w:pPr>
        <w:pStyle w:val="ListBullet"/>
      </w:pPr>
      <w:r>
        <w:t>Daredevil #14</w:t>
      </w:r>
    </w:p>
    <w:p w:rsidR="00E4654B" w:rsidRDefault="00C04B79">
      <w:pPr>
        <w:pStyle w:val="ListBullet"/>
      </w:pPr>
      <w:r>
        <w:t>Secret Avengers #14</w:t>
      </w:r>
    </w:p>
    <w:p w:rsidR="00E4654B" w:rsidRDefault="00C04B79">
      <w:pPr>
        <w:pStyle w:val="ListBullet"/>
      </w:pPr>
      <w:r>
        <w:t>Amazing X-Men #18</w:t>
      </w:r>
    </w:p>
    <w:p w:rsidR="00E4654B" w:rsidRDefault="00C04B79">
      <w:pPr>
        <w:pStyle w:val="ListBullet"/>
      </w:pPr>
      <w:r>
        <w:t>Guardians of the Galaxy #25</w:t>
      </w:r>
    </w:p>
    <w:p w:rsidR="00E4654B" w:rsidRDefault="00C04B79">
      <w:pPr>
        <w:pStyle w:val="ListBullet"/>
      </w:pPr>
      <w:r>
        <w:t>Nova #28</w:t>
      </w:r>
    </w:p>
    <w:p w:rsidR="00E4654B" w:rsidRDefault="00C04B79">
      <w:pPr>
        <w:pStyle w:val="ListBullet"/>
      </w:pPr>
      <w:r>
        <w:t>New Avengers #32</w:t>
      </w:r>
    </w:p>
    <w:p w:rsidR="00E4654B" w:rsidRDefault="00C04B79">
      <w:pPr>
        <w:pStyle w:val="ListBullet"/>
      </w:pPr>
      <w:r>
        <w:t>Uncanny X-Men #32</w:t>
      </w:r>
    </w:p>
    <w:p w:rsidR="00E4654B" w:rsidRDefault="00C04B79">
      <w:pPr>
        <w:pStyle w:val="ListBullet"/>
      </w:pPr>
      <w:r>
        <w:t>Deadpool #44</w:t>
      </w:r>
    </w:p>
    <w:p w:rsidR="00E4654B" w:rsidRDefault="00C04B79">
      <w:pPr>
        <w:pStyle w:val="ListBullet"/>
      </w:pPr>
      <w:r>
        <w:t>Marvel Universe Guardians of the Galaxy #2</w:t>
      </w:r>
    </w:p>
    <w:p w:rsidR="00E4654B" w:rsidRDefault="00C04B79">
      <w:pPr>
        <w:pStyle w:val="ListBullet"/>
      </w:pPr>
      <w:r>
        <w:t>Silk #2</w:t>
      </w:r>
    </w:p>
    <w:p w:rsidR="00E4654B" w:rsidRDefault="00C04B79">
      <w:pPr>
        <w:pStyle w:val="ListBullet"/>
      </w:pPr>
      <w:r>
        <w:t>Princess Leia #2</w:t>
      </w:r>
    </w:p>
    <w:p w:rsidR="00E4654B" w:rsidRDefault="00C04B79">
      <w:pPr>
        <w:pStyle w:val="ListBullet"/>
      </w:pPr>
      <w:r>
        <w:t>Guardians Team-Up #3</w:t>
      </w:r>
    </w:p>
    <w:p w:rsidR="00E4654B" w:rsidRDefault="00C04B79">
      <w:pPr>
        <w:pStyle w:val="ListBullet"/>
      </w:pPr>
      <w:r>
        <w:t>The Unbeatable Squirrel Girl #3</w:t>
      </w:r>
    </w:p>
    <w:p w:rsidR="00E4654B" w:rsidRDefault="00C04B79">
      <w:pPr>
        <w:pStyle w:val="ListBullet"/>
      </w:pPr>
      <w:r>
        <w:t>All-New Captain America #5</w:t>
      </w:r>
    </w:p>
    <w:p w:rsidR="00E4654B" w:rsidRDefault="00C04B79">
      <w:pPr>
        <w:pStyle w:val="ListBullet"/>
      </w:pPr>
      <w:r>
        <w:t>Marvel Universe Avengers Assemble Season Two #5</w:t>
      </w:r>
    </w:p>
    <w:p w:rsidR="00E4654B" w:rsidRDefault="00C04B79">
      <w:pPr>
        <w:pStyle w:val="ListBullet"/>
      </w:pPr>
      <w:r>
        <w:t>Bucky Barnes: The Winter Soldier #6</w:t>
      </w:r>
    </w:p>
    <w:p w:rsidR="00E4654B" w:rsidRDefault="00C04B79">
      <w:pPr>
        <w:pStyle w:val="ListBullet"/>
      </w:pPr>
      <w:r>
        <w:t>Captain America &amp; the Mighty Avengers #6</w:t>
      </w:r>
    </w:p>
    <w:p w:rsidR="00E4654B" w:rsidRDefault="00C04B79">
      <w:pPr>
        <w:pStyle w:val="ListBullet"/>
      </w:pPr>
      <w:r>
        <w:t>Storm #9</w:t>
      </w:r>
    </w:p>
    <w:p w:rsidR="00E4654B" w:rsidRDefault="00C04B79">
      <w:pPr>
        <w:pStyle w:val="ListBullet"/>
      </w:pPr>
      <w:r>
        <w:t>Cyclops #11</w:t>
      </w:r>
    </w:p>
    <w:p w:rsidR="00E4654B" w:rsidRDefault="00C04B79">
      <w:pPr>
        <w:pStyle w:val="ListBullet"/>
      </w:pPr>
      <w:r>
        <w:t>Wolverines #11</w:t>
      </w:r>
    </w:p>
    <w:p w:rsidR="00E4654B" w:rsidRDefault="00C04B79">
      <w:pPr>
        <w:pStyle w:val="ListBullet"/>
      </w:pPr>
      <w:r>
        <w:t>Loki: Agent of Asgard #12</w:t>
      </w:r>
    </w:p>
    <w:p w:rsidR="00E4654B" w:rsidRDefault="00C04B79">
      <w:pPr>
        <w:pStyle w:val="ListBullet"/>
      </w:pPr>
      <w:r>
        <w:t>Hulk #13</w:t>
      </w:r>
    </w:p>
    <w:p w:rsidR="00E4654B" w:rsidRDefault="00C04B79">
      <w:pPr>
        <w:pStyle w:val="ListBullet"/>
      </w:pPr>
      <w:r>
        <w:t>Moon Knight #13</w:t>
      </w:r>
    </w:p>
    <w:p w:rsidR="00E4654B" w:rsidRDefault="00C04B79">
      <w:pPr>
        <w:pStyle w:val="ListBullet"/>
      </w:pPr>
      <w:r>
        <w:t>Black Widow #16</w:t>
      </w:r>
    </w:p>
    <w:p w:rsidR="00E4654B" w:rsidRDefault="00C04B79">
      <w:pPr>
        <w:pStyle w:val="ListBullet"/>
      </w:pPr>
      <w:r>
        <w:t>Magneto #16</w:t>
      </w:r>
    </w:p>
    <w:p w:rsidR="00E4654B" w:rsidRDefault="00C04B79">
      <w:pPr>
        <w:pStyle w:val="ListBullet"/>
      </w:pPr>
      <w:r>
        <w:t>The Punisher #16</w:t>
      </w:r>
    </w:p>
    <w:p w:rsidR="00E4654B" w:rsidRDefault="00C04B79">
      <w:pPr>
        <w:pStyle w:val="ListBullet"/>
      </w:pPr>
      <w:r>
        <w:t>The Amazing Spider-Man #16.1</w:t>
      </w:r>
    </w:p>
    <w:p w:rsidR="00E4654B" w:rsidRDefault="00C04B79">
      <w:pPr>
        <w:pStyle w:val="ListBullet"/>
      </w:pPr>
      <w:r>
        <w:t>All-New X-Men #39</w:t>
      </w:r>
    </w:p>
    <w:p w:rsidR="00E4654B" w:rsidRDefault="00C04B79">
      <w:pPr>
        <w:pStyle w:val="ListBullet"/>
      </w:pPr>
      <w:r>
        <w:t>Howard the Duck #1</w:t>
      </w:r>
    </w:p>
    <w:p w:rsidR="00E4654B" w:rsidRDefault="00C04B79">
      <w:pPr>
        <w:pStyle w:val="ListBullet"/>
      </w:pPr>
      <w:r>
        <w:t>Nova Annual #1</w:t>
      </w:r>
    </w:p>
    <w:p w:rsidR="00E4654B" w:rsidRDefault="00C04B79">
      <w:pPr>
        <w:pStyle w:val="ListBullet"/>
      </w:pPr>
      <w:r>
        <w:t>Amazing Spider-Man Special #1</w:t>
      </w:r>
    </w:p>
    <w:p w:rsidR="00E4654B" w:rsidRDefault="00C04B79">
      <w:pPr>
        <w:pStyle w:val="ListBullet"/>
      </w:pPr>
      <w:r>
        <w:t>Guardians Team-Up #2</w:t>
      </w:r>
    </w:p>
    <w:p w:rsidR="00E4654B" w:rsidRDefault="00C04B79">
      <w:pPr>
        <w:pStyle w:val="ListBullet"/>
      </w:pPr>
      <w:r>
        <w:t>Spider-Gwen #2</w:t>
      </w:r>
    </w:p>
    <w:p w:rsidR="00E4654B" w:rsidRDefault="00C04B79">
      <w:pPr>
        <w:pStyle w:val="ListBullet"/>
      </w:pPr>
      <w:r>
        <w:t>Star Wars #3</w:t>
      </w:r>
    </w:p>
    <w:p w:rsidR="00E4654B" w:rsidRDefault="00C04B79">
      <w:pPr>
        <w:pStyle w:val="ListBullet"/>
      </w:pPr>
      <w:r>
        <w:t>Ant-Man #3</w:t>
      </w:r>
    </w:p>
    <w:p w:rsidR="00E4654B" w:rsidRDefault="00C04B79">
      <w:pPr>
        <w:pStyle w:val="ListBullet"/>
      </w:pPr>
      <w:r>
        <w:t>Spider-Man &amp; the X-Men #4</w:t>
      </w:r>
    </w:p>
    <w:p w:rsidR="00E4654B" w:rsidRDefault="00C04B79">
      <w:pPr>
        <w:pStyle w:val="ListBullet"/>
      </w:pPr>
      <w:r>
        <w:t>Superior Iron Man #6</w:t>
      </w:r>
    </w:p>
    <w:p w:rsidR="00E4654B" w:rsidRDefault="00C04B79">
      <w:pPr>
        <w:pStyle w:val="ListBullet"/>
      </w:pPr>
      <w:r>
        <w:t>Thor #6</w:t>
      </w:r>
    </w:p>
    <w:p w:rsidR="00E4654B" w:rsidRDefault="00C04B79">
      <w:pPr>
        <w:pStyle w:val="ListBullet"/>
      </w:pPr>
      <w:r>
        <w:t>Spider-Man 2099 #10</w:t>
      </w:r>
    </w:p>
    <w:p w:rsidR="00E4654B" w:rsidRDefault="00C04B79">
      <w:pPr>
        <w:pStyle w:val="ListBullet"/>
      </w:pPr>
      <w:r>
        <w:t>Wolverines #10</w:t>
      </w:r>
    </w:p>
    <w:p w:rsidR="00E4654B" w:rsidRDefault="00C04B79">
      <w:pPr>
        <w:pStyle w:val="ListBullet"/>
      </w:pPr>
      <w:r>
        <w:t>Silver Surfer #10</w:t>
      </w:r>
    </w:p>
    <w:p w:rsidR="00E4654B" w:rsidRDefault="00C04B79">
      <w:pPr>
        <w:pStyle w:val="ListBullet"/>
      </w:pPr>
      <w:r>
        <w:t>Miles Morales: Ultimate Spider-Man #11</w:t>
      </w:r>
    </w:p>
    <w:p w:rsidR="00E4654B" w:rsidRDefault="00C04B79">
      <w:pPr>
        <w:pStyle w:val="ListBullet"/>
      </w:pPr>
      <w:r>
        <w:t>Captain Marvel #13</w:t>
      </w:r>
    </w:p>
    <w:p w:rsidR="00E4654B" w:rsidRDefault="00C04B79">
      <w:pPr>
        <w:pStyle w:val="ListBullet"/>
      </w:pPr>
      <w:r>
        <w:t>Ms. Marvel #13</w:t>
      </w:r>
    </w:p>
    <w:p w:rsidR="00E4654B" w:rsidRDefault="00C04B79">
      <w:pPr>
        <w:pStyle w:val="ListBullet"/>
      </w:pPr>
      <w:r>
        <w:t>The Amazing Spider-Man #16</w:t>
      </w:r>
    </w:p>
    <w:p w:rsidR="00E4654B" w:rsidRDefault="00C04B79">
      <w:pPr>
        <w:pStyle w:val="ListBullet"/>
      </w:pPr>
      <w:r>
        <w:t>New Avengers #31</w:t>
      </w:r>
    </w:p>
    <w:p w:rsidR="00E4654B" w:rsidRDefault="00C04B79">
      <w:pPr>
        <w:pStyle w:val="ListBullet"/>
      </w:pPr>
      <w:r>
        <w:t>Deadpool #43</w:t>
      </w:r>
    </w:p>
    <w:p w:rsidR="00E4654B" w:rsidRDefault="00C04B79">
      <w:pPr>
        <w:pStyle w:val="ListBullet"/>
      </w:pPr>
      <w:r>
        <w:t>Fantastic Four #644</w:t>
      </w:r>
    </w:p>
    <w:p w:rsidR="00E4654B" w:rsidRDefault="00C04B79">
      <w:pPr>
        <w:pStyle w:val="ListBullet"/>
      </w:pPr>
      <w:r>
        <w:t>All-New Hawkeye #1</w:t>
      </w:r>
    </w:p>
    <w:p w:rsidR="00E4654B" w:rsidRDefault="00C04B79">
      <w:pPr>
        <w:pStyle w:val="ListBullet"/>
      </w:pPr>
      <w:r>
        <w:t>Guardians Team-Up #1</w:t>
      </w:r>
    </w:p>
    <w:p w:rsidR="00E4654B" w:rsidRDefault="00C04B79">
      <w:pPr>
        <w:pStyle w:val="ListBullet"/>
      </w:pPr>
      <w:r>
        <w:t>Princess Leia #1</w:t>
      </w:r>
    </w:p>
    <w:p w:rsidR="00E4654B" w:rsidRDefault="00C04B79">
      <w:pPr>
        <w:pStyle w:val="ListBullet"/>
      </w:pPr>
      <w:r>
        <w:t>Marvel's Ant-Man Prelude #2</w:t>
      </w:r>
    </w:p>
    <w:p w:rsidR="00E4654B" w:rsidRDefault="00C04B79">
      <w:pPr>
        <w:pStyle w:val="ListBullet"/>
      </w:pPr>
      <w:r>
        <w:t>Return of the Living Deadpool #2</w:t>
      </w:r>
    </w:p>
    <w:p w:rsidR="00E4654B" w:rsidRDefault="00C04B79">
      <w:pPr>
        <w:pStyle w:val="ListBullet"/>
      </w:pPr>
      <w:r>
        <w:t>Operation: S.I.N. #3</w:t>
      </w:r>
    </w:p>
    <w:p w:rsidR="00E4654B" w:rsidRDefault="00C04B79">
      <w:pPr>
        <w:pStyle w:val="ListBullet"/>
      </w:pPr>
      <w:r>
        <w:t>Angela: Asgard's Assassin #4</w:t>
      </w:r>
    </w:p>
    <w:p w:rsidR="00E4654B" w:rsidRDefault="00C04B79">
      <w:pPr>
        <w:pStyle w:val="ListBullet"/>
      </w:pPr>
      <w:r>
        <w:t>Spider-Woman #5</w:t>
      </w:r>
    </w:p>
    <w:p w:rsidR="00E4654B" w:rsidRDefault="00C04B79">
      <w:pPr>
        <w:pStyle w:val="ListBullet"/>
      </w:pPr>
      <w:r>
        <w:t>Rocket Raccoon #9</w:t>
      </w:r>
    </w:p>
    <w:p w:rsidR="00E4654B" w:rsidRDefault="00C04B79">
      <w:pPr>
        <w:pStyle w:val="ListBullet"/>
      </w:pPr>
      <w:r>
        <w:t>Wolverines #9</w:t>
      </w:r>
    </w:p>
    <w:p w:rsidR="00E4654B" w:rsidRDefault="00C04B79">
      <w:pPr>
        <w:pStyle w:val="ListBullet"/>
      </w:pPr>
      <w:r>
        <w:t>Iron Fist: The Living Weapon #10</w:t>
      </w:r>
    </w:p>
    <w:p w:rsidR="00E4654B" w:rsidRDefault="00C04B79">
      <w:pPr>
        <w:pStyle w:val="ListBullet"/>
      </w:pPr>
      <w:r>
        <w:t>Hulk #12</w:t>
      </w:r>
    </w:p>
    <w:p w:rsidR="00E4654B" w:rsidRDefault="00C04B79">
      <w:pPr>
        <w:pStyle w:val="ListBullet"/>
      </w:pPr>
      <w:r>
        <w:t>Miracleman #16</w:t>
      </w:r>
    </w:p>
    <w:p w:rsidR="00E4654B" w:rsidRDefault="00C04B79">
      <w:pPr>
        <w:pStyle w:val="ListBullet"/>
      </w:pPr>
      <w:r>
        <w:t>Avengers World #18</w:t>
      </w:r>
    </w:p>
    <w:p w:rsidR="00E4654B" w:rsidRDefault="00C04B79">
      <w:pPr>
        <w:pStyle w:val="ListBullet"/>
      </w:pPr>
      <w:r>
        <w:t>X-Men #25</w:t>
      </w:r>
    </w:p>
    <w:p w:rsidR="00E4654B" w:rsidRDefault="00C04B79">
      <w:pPr>
        <w:pStyle w:val="ListBullet"/>
      </w:pPr>
      <w:r>
        <w:t>Avengers #42</w:t>
      </w:r>
    </w:p>
    <w:p w:rsidR="00E4654B" w:rsidRDefault="00C04B79">
      <w:pPr>
        <w:pStyle w:val="ListBullet"/>
      </w:pPr>
      <w:r>
        <w:t>Marvel's Ant-Man - Scott Lang: Small Time MCU Infinite Comic #1</w:t>
      </w:r>
    </w:p>
    <w:p w:rsidR="00E4654B" w:rsidRDefault="00C04B79">
      <w:pPr>
        <w:pStyle w:val="ListBullet"/>
      </w:pPr>
      <w:r>
        <w:t>All-New X-Men #38</w:t>
      </w:r>
    </w:p>
    <w:p w:rsidR="00E4654B" w:rsidRDefault="00C04B79">
      <w:pPr>
        <w:pStyle w:val="Heading3"/>
      </w:pPr>
      <w:r>
        <w:t>April, 2015</w:t>
      </w:r>
    </w:p>
    <w:p w:rsidR="00E4654B" w:rsidRDefault="00C04B79">
      <w:r>
        <w:t xml:space="preserve">Number of comics published this month: </w:t>
      </w:r>
      <w:r>
        <w:rPr>
          <w:b/>
        </w:rPr>
        <w:t>99</w:t>
      </w:r>
    </w:p>
    <w:p w:rsidR="00E4654B" w:rsidRDefault="00C04B79">
      <w:pPr>
        <w:pStyle w:val="ListBullet"/>
      </w:pPr>
      <w:r>
        <w:t>New Avengers: Ultron Forever #1</w:t>
      </w:r>
    </w:p>
    <w:p w:rsidR="00E4654B" w:rsidRDefault="00C04B79">
      <w:pPr>
        <w:pStyle w:val="ListBullet"/>
      </w:pPr>
      <w:r>
        <w:t>Powers Firsts #1</w:t>
      </w:r>
    </w:p>
    <w:p w:rsidR="00E4654B" w:rsidRDefault="00C04B79">
      <w:pPr>
        <w:pStyle w:val="ListBullet"/>
      </w:pPr>
      <w:r>
        <w:t>True Believers: Age of Ultron #1</w:t>
      </w:r>
    </w:p>
    <w:p w:rsidR="00E4654B" w:rsidRDefault="00C04B79">
      <w:pPr>
        <w:pStyle w:val="ListBullet"/>
      </w:pPr>
      <w:r>
        <w:t>True Believers: Miles Morales #1</w:t>
      </w:r>
    </w:p>
    <w:p w:rsidR="00E4654B" w:rsidRDefault="00C04B79">
      <w:pPr>
        <w:pStyle w:val="ListBullet"/>
      </w:pPr>
      <w:r>
        <w:t>Max Ride: First Flight #2</w:t>
      </w:r>
    </w:p>
    <w:p w:rsidR="00E4654B" w:rsidRDefault="00C04B79">
      <w:pPr>
        <w:pStyle w:val="ListBullet"/>
      </w:pPr>
      <w:r>
        <w:t>Princess Leia #3</w:t>
      </w:r>
    </w:p>
    <w:p w:rsidR="00E4654B" w:rsidRDefault="00C04B79">
      <w:pPr>
        <w:pStyle w:val="ListBullet"/>
      </w:pPr>
      <w:r>
        <w:t>Silk #3</w:t>
      </w:r>
    </w:p>
    <w:p w:rsidR="00E4654B" w:rsidRDefault="00C04B79">
      <w:pPr>
        <w:pStyle w:val="ListBullet"/>
      </w:pPr>
      <w:r>
        <w:t>S.H.I.E.L.D. #5</w:t>
      </w:r>
    </w:p>
    <w:p w:rsidR="00E4654B" w:rsidRDefault="00C04B79">
      <w:pPr>
        <w:pStyle w:val="ListBullet"/>
      </w:pPr>
      <w:r>
        <w:t>All-New Captain America #6</w:t>
      </w:r>
    </w:p>
    <w:p w:rsidR="00E4654B" w:rsidRDefault="00C04B79">
      <w:pPr>
        <w:pStyle w:val="ListBullet"/>
      </w:pPr>
      <w:r>
        <w:t>Ultimate Spider-Man: Web Warriors #6</w:t>
      </w:r>
    </w:p>
    <w:p w:rsidR="00E4654B" w:rsidRDefault="00C04B79">
      <w:pPr>
        <w:pStyle w:val="ListBullet"/>
      </w:pPr>
      <w:r>
        <w:t>Spider-Man &amp; the X-Men #6</w:t>
      </w:r>
    </w:p>
    <w:p w:rsidR="00E4654B" w:rsidRDefault="00C04B79">
      <w:pPr>
        <w:pStyle w:val="ListBullet"/>
      </w:pPr>
      <w:r>
        <w:t>Superior Iron Man #8</w:t>
      </w:r>
    </w:p>
    <w:p w:rsidR="00E4654B" w:rsidRDefault="00C04B79">
      <w:pPr>
        <w:pStyle w:val="ListBullet"/>
      </w:pPr>
      <w:r>
        <w:t>Silver Surfer #11</w:t>
      </w:r>
    </w:p>
    <w:p w:rsidR="00E4654B" w:rsidRDefault="00C04B79">
      <w:pPr>
        <w:pStyle w:val="ListBullet"/>
      </w:pPr>
      <w:r>
        <w:t>Inhuman #14</w:t>
      </w:r>
    </w:p>
    <w:p w:rsidR="00E4654B" w:rsidRDefault="00C04B79">
      <w:pPr>
        <w:pStyle w:val="ListBullet"/>
      </w:pPr>
      <w:r>
        <w:t>Moon Knight #14</w:t>
      </w:r>
    </w:p>
    <w:p w:rsidR="00E4654B" w:rsidRDefault="00C04B79">
      <w:pPr>
        <w:pStyle w:val="ListBullet"/>
      </w:pPr>
      <w:r>
        <w:t>Daredevil #15</w:t>
      </w:r>
    </w:p>
    <w:p w:rsidR="00E4654B" w:rsidRDefault="00C04B79">
      <w:pPr>
        <w:pStyle w:val="ListBullet"/>
      </w:pPr>
      <w:r>
        <w:t>Secret Avengers #15</w:t>
      </w:r>
    </w:p>
    <w:p w:rsidR="00E4654B" w:rsidRDefault="00C04B79">
      <w:pPr>
        <w:pStyle w:val="ListBullet"/>
      </w:pPr>
      <w:r>
        <w:t>Wolverines #16</w:t>
      </w:r>
    </w:p>
    <w:p w:rsidR="00E4654B" w:rsidRDefault="00C04B79">
      <w:pPr>
        <w:pStyle w:val="ListBullet"/>
      </w:pPr>
      <w:r>
        <w:t>X-Men #26</w:t>
      </w:r>
    </w:p>
    <w:p w:rsidR="00E4654B" w:rsidRDefault="00C04B79">
      <w:pPr>
        <w:pStyle w:val="ListBullet"/>
      </w:pPr>
      <w:r>
        <w:t>Nova #30</w:t>
      </w:r>
    </w:p>
    <w:p w:rsidR="00E4654B" w:rsidRDefault="00C04B79">
      <w:pPr>
        <w:pStyle w:val="ListBullet"/>
      </w:pPr>
      <w:r>
        <w:t>New Avengers #33</w:t>
      </w:r>
    </w:p>
    <w:p w:rsidR="00E4654B" w:rsidRDefault="00C04B79">
      <w:pPr>
        <w:pStyle w:val="ListBullet"/>
      </w:pPr>
      <w:r>
        <w:t>Avengers #44</w:t>
      </w:r>
    </w:p>
    <w:p w:rsidR="00E4654B" w:rsidRDefault="00C04B79">
      <w:pPr>
        <w:pStyle w:val="ListBullet"/>
      </w:pPr>
      <w:r>
        <w:t>Fantastic Four #645</w:t>
      </w:r>
    </w:p>
    <w:p w:rsidR="00E4654B" w:rsidRDefault="00C04B79">
      <w:pPr>
        <w:pStyle w:val="ListBullet"/>
      </w:pPr>
      <w:r>
        <w:t>Avengers: Operation Hydra #1</w:t>
      </w:r>
    </w:p>
    <w:p w:rsidR="00E4654B" w:rsidRDefault="00C04B79">
      <w:pPr>
        <w:pStyle w:val="ListBullet"/>
      </w:pPr>
      <w:r>
        <w:t>Guardians of the Galaxy &amp; X-Men: The Black Vortex Omega #1</w:t>
      </w:r>
    </w:p>
    <w:p w:rsidR="00E4654B" w:rsidRDefault="00C04B79">
      <w:pPr>
        <w:pStyle w:val="ListBullet"/>
      </w:pPr>
      <w:r>
        <w:t>Inhuman Special #1</w:t>
      </w:r>
    </w:p>
    <w:p w:rsidR="00E4654B" w:rsidRDefault="00C04B79">
      <w:pPr>
        <w:pStyle w:val="ListBullet"/>
      </w:pPr>
      <w:r>
        <w:t>True Believers: Armor Wars #1</w:t>
      </w:r>
    </w:p>
    <w:p w:rsidR="00E4654B" w:rsidRDefault="00C04B79">
      <w:pPr>
        <w:pStyle w:val="ListBullet"/>
      </w:pPr>
      <w:r>
        <w:t>TRUE BELIEVERS: INFINITY GAUNTLET 1 #1</w:t>
      </w:r>
    </w:p>
    <w:p w:rsidR="00E4654B" w:rsidRDefault="00C04B79">
      <w:pPr>
        <w:pStyle w:val="ListBullet"/>
      </w:pPr>
      <w:r>
        <w:t>Marvel Universe Guardians of the Galaxy #3</w:t>
      </w:r>
    </w:p>
    <w:p w:rsidR="00E4654B" w:rsidRDefault="00C04B79">
      <w:pPr>
        <w:pStyle w:val="ListBullet"/>
      </w:pPr>
      <w:r>
        <w:t>Star Wars #4</w:t>
      </w:r>
    </w:p>
    <w:p w:rsidR="00E4654B" w:rsidRDefault="00C04B79">
      <w:pPr>
        <w:pStyle w:val="ListBullet"/>
      </w:pPr>
      <w:r>
        <w:t>The Unbeatable Squirrel Girl #4</w:t>
      </w:r>
    </w:p>
    <w:p w:rsidR="00E4654B" w:rsidRDefault="00C04B79">
      <w:pPr>
        <w:pStyle w:val="ListBullet"/>
      </w:pPr>
      <w:r>
        <w:t>Avengers: Millennium #4</w:t>
      </w:r>
    </w:p>
    <w:p w:rsidR="00E4654B" w:rsidRDefault="00C04B79">
      <w:pPr>
        <w:pStyle w:val="ListBullet"/>
      </w:pPr>
      <w:r>
        <w:t>Hulk #15</w:t>
      </w:r>
    </w:p>
    <w:p w:rsidR="00E4654B" w:rsidRDefault="00C04B79">
      <w:pPr>
        <w:pStyle w:val="ListBullet"/>
      </w:pPr>
      <w:r>
        <w:t>Wolverines #15</w:t>
      </w:r>
    </w:p>
    <w:p w:rsidR="00E4654B" w:rsidRDefault="00C04B79">
      <w:pPr>
        <w:pStyle w:val="ListBullet"/>
      </w:pPr>
      <w:r>
        <w:t>Black Widow #17</w:t>
      </w:r>
    </w:p>
    <w:p w:rsidR="00E4654B" w:rsidRDefault="00C04B79">
      <w:pPr>
        <w:pStyle w:val="ListBullet"/>
      </w:pPr>
      <w:r>
        <w:t>The Amazing Spider-Man #17.1</w:t>
      </w:r>
    </w:p>
    <w:p w:rsidR="00E4654B" w:rsidRDefault="00C04B79">
      <w:pPr>
        <w:pStyle w:val="ListBullet"/>
      </w:pPr>
      <w:r>
        <w:t>Amazing X-Men #19</w:t>
      </w:r>
    </w:p>
    <w:p w:rsidR="00E4654B" w:rsidRDefault="00C04B79">
      <w:pPr>
        <w:pStyle w:val="ListBullet"/>
      </w:pPr>
      <w:r>
        <w:t>Avengers World #20</w:t>
      </w:r>
    </w:p>
    <w:p w:rsidR="00E4654B" w:rsidRDefault="00C04B79">
      <w:pPr>
        <w:pStyle w:val="ListBullet"/>
      </w:pPr>
      <w:r>
        <w:t>Guardians of the Galaxy #26</w:t>
      </w:r>
    </w:p>
    <w:p w:rsidR="00E4654B" w:rsidRDefault="00C04B79">
      <w:pPr>
        <w:pStyle w:val="ListBullet"/>
      </w:pPr>
      <w:r>
        <w:t>All-New X-Men #40</w:t>
      </w:r>
    </w:p>
    <w:p w:rsidR="00E4654B" w:rsidRDefault="00C04B79">
      <w:pPr>
        <w:pStyle w:val="ListBullet"/>
      </w:pPr>
      <w:r>
        <w:t>True Believers: House of M #1</w:t>
      </w:r>
    </w:p>
    <w:p w:rsidR="00E4654B" w:rsidRDefault="00C04B79">
      <w:pPr>
        <w:pStyle w:val="ListBullet"/>
      </w:pPr>
      <w:r>
        <w:t>True Believers: Old Man Logan #1</w:t>
      </w:r>
    </w:p>
    <w:p w:rsidR="00E4654B" w:rsidRDefault="00C04B79">
      <w:pPr>
        <w:pStyle w:val="ListBullet"/>
      </w:pPr>
      <w:r>
        <w:t>Big Thunder Mountain Railroad #2</w:t>
      </w:r>
    </w:p>
    <w:p w:rsidR="00E4654B" w:rsidRDefault="00C04B79">
      <w:pPr>
        <w:pStyle w:val="ListBullet"/>
      </w:pPr>
      <w:r>
        <w:t>Avengers: Millennium #3</w:t>
      </w:r>
    </w:p>
    <w:p w:rsidR="00E4654B" w:rsidRDefault="00C04B79">
      <w:pPr>
        <w:pStyle w:val="ListBullet"/>
      </w:pPr>
      <w:r>
        <w:t>Spider-Man &amp; the X-Men #5</w:t>
      </w:r>
    </w:p>
    <w:p w:rsidR="00E4654B" w:rsidRDefault="00C04B79">
      <w:pPr>
        <w:pStyle w:val="ListBullet"/>
      </w:pPr>
      <w:r>
        <w:t>Deathlok #7</w:t>
      </w:r>
    </w:p>
    <w:p w:rsidR="00E4654B" w:rsidRDefault="00C04B79">
      <w:pPr>
        <w:pStyle w:val="ListBullet"/>
      </w:pPr>
      <w:r>
        <w:t>Superior Iron Man #7</w:t>
      </w:r>
    </w:p>
    <w:p w:rsidR="00E4654B" w:rsidRDefault="00C04B79">
      <w:pPr>
        <w:pStyle w:val="ListBullet"/>
      </w:pPr>
      <w:r>
        <w:t>Thor #7</w:t>
      </w:r>
    </w:p>
    <w:p w:rsidR="00E4654B" w:rsidRDefault="00C04B79">
      <w:pPr>
        <w:pStyle w:val="ListBullet"/>
      </w:pPr>
      <w:r>
        <w:t>Captain America &amp; the Mighty Avengers #7</w:t>
      </w:r>
    </w:p>
    <w:p w:rsidR="00E4654B" w:rsidRDefault="00C04B79">
      <w:pPr>
        <w:pStyle w:val="ListBullet"/>
      </w:pPr>
      <w:r>
        <w:t>Legendary Star-Lord #11</w:t>
      </w:r>
    </w:p>
    <w:p w:rsidR="00E4654B" w:rsidRDefault="00C04B79">
      <w:pPr>
        <w:pStyle w:val="ListBullet"/>
      </w:pPr>
      <w:r>
        <w:t>Loki: Agent of Asgard #13</w:t>
      </w:r>
    </w:p>
    <w:p w:rsidR="00E4654B" w:rsidRDefault="00C04B79">
      <w:pPr>
        <w:pStyle w:val="ListBullet"/>
      </w:pPr>
      <w:r>
        <w:t>Ms. Marvel #14</w:t>
      </w:r>
    </w:p>
    <w:p w:rsidR="00E4654B" w:rsidRDefault="00C04B79">
      <w:pPr>
        <w:pStyle w:val="ListBullet"/>
      </w:pPr>
      <w:r>
        <w:t>Wolverines #14</w:t>
      </w:r>
    </w:p>
    <w:p w:rsidR="00E4654B" w:rsidRDefault="00C04B79">
      <w:pPr>
        <w:pStyle w:val="ListBullet"/>
      </w:pPr>
      <w:r>
        <w:t>Magneto #17</w:t>
      </w:r>
    </w:p>
    <w:p w:rsidR="00E4654B" w:rsidRDefault="00C04B79">
      <w:pPr>
        <w:pStyle w:val="ListBullet"/>
      </w:pPr>
      <w:r>
        <w:t>Nova #29</w:t>
      </w:r>
    </w:p>
    <w:p w:rsidR="00E4654B" w:rsidRDefault="00C04B79">
      <w:pPr>
        <w:pStyle w:val="ListBullet"/>
      </w:pPr>
      <w:r>
        <w:t>Uncanny X-Men #33</w:t>
      </w:r>
    </w:p>
    <w:p w:rsidR="00E4654B" w:rsidRDefault="00C04B79">
      <w:pPr>
        <w:pStyle w:val="ListBullet"/>
      </w:pPr>
      <w:r>
        <w:t>Max Ride: First Flight #1</w:t>
      </w:r>
    </w:p>
    <w:p w:rsidR="00E4654B" w:rsidRDefault="00C04B79">
      <w:pPr>
        <w:pStyle w:val="ListBullet"/>
      </w:pPr>
      <w:r>
        <w:t>True Believers: Civil War #1</w:t>
      </w:r>
    </w:p>
    <w:p w:rsidR="00E4654B" w:rsidRDefault="00C04B79">
      <w:pPr>
        <w:pStyle w:val="ListBullet"/>
      </w:pPr>
      <w:r>
        <w:t>True Believers: Planet Hulk #1</w:t>
      </w:r>
    </w:p>
    <w:p w:rsidR="00E4654B" w:rsidRDefault="00C04B79">
      <w:pPr>
        <w:pStyle w:val="ListBullet"/>
      </w:pPr>
      <w:r>
        <w:t>All-New Hawkeye #2</w:t>
      </w:r>
    </w:p>
    <w:p w:rsidR="00E4654B" w:rsidRDefault="00C04B79">
      <w:pPr>
        <w:pStyle w:val="ListBullet"/>
      </w:pPr>
      <w:r>
        <w:t>Howard the Duck #2</w:t>
      </w:r>
    </w:p>
    <w:p w:rsidR="00E4654B" w:rsidRDefault="00C04B79">
      <w:pPr>
        <w:pStyle w:val="ListBullet"/>
      </w:pPr>
      <w:r>
        <w:t>Avengers: Millennium #2</w:t>
      </w:r>
    </w:p>
    <w:p w:rsidR="00E4654B" w:rsidRDefault="00C04B79">
      <w:pPr>
        <w:pStyle w:val="ListBullet"/>
      </w:pPr>
      <w:r>
        <w:t>Ant-Man #4</w:t>
      </w:r>
    </w:p>
    <w:p w:rsidR="00E4654B" w:rsidRDefault="00C04B79">
      <w:pPr>
        <w:pStyle w:val="ListBullet"/>
      </w:pPr>
      <w:r>
        <w:t>Darth Vader #4</w:t>
      </w:r>
    </w:p>
    <w:p w:rsidR="00E4654B" w:rsidRDefault="00C04B79">
      <w:pPr>
        <w:pStyle w:val="ListBullet"/>
      </w:pPr>
      <w:r>
        <w:t>S.H.I.E.L.D. #4</w:t>
      </w:r>
    </w:p>
    <w:p w:rsidR="00E4654B" w:rsidRDefault="00C04B79">
      <w:pPr>
        <w:pStyle w:val="ListBullet"/>
      </w:pPr>
      <w:r>
        <w:t>Angela: Asgard's Assassin #5</w:t>
      </w:r>
    </w:p>
    <w:p w:rsidR="00E4654B" w:rsidRDefault="00C04B79">
      <w:pPr>
        <w:pStyle w:val="ListBullet"/>
      </w:pPr>
      <w:r>
        <w:t>Spider-Woman #6</w:t>
      </w:r>
    </w:p>
    <w:p w:rsidR="00E4654B" w:rsidRDefault="00C04B79">
      <w:pPr>
        <w:pStyle w:val="ListBullet"/>
      </w:pPr>
      <w:r>
        <w:t>Marvel Universe Avengers Assemble Season Two #6</w:t>
      </w:r>
    </w:p>
    <w:p w:rsidR="00E4654B" w:rsidRDefault="00C04B79">
      <w:pPr>
        <w:pStyle w:val="ListBullet"/>
      </w:pPr>
      <w:r>
        <w:t>Bucky Barnes: The Winter Soldier #7</w:t>
      </w:r>
    </w:p>
    <w:p w:rsidR="00E4654B" w:rsidRDefault="00C04B79">
      <w:pPr>
        <w:pStyle w:val="ListBullet"/>
      </w:pPr>
      <w:r>
        <w:t>Guardians 3000 #7</w:t>
      </w:r>
    </w:p>
    <w:p w:rsidR="00E4654B" w:rsidRDefault="00C04B79">
      <w:pPr>
        <w:pStyle w:val="ListBullet"/>
      </w:pPr>
      <w:r>
        <w:t>Storm #10</w:t>
      </w:r>
    </w:p>
    <w:p w:rsidR="00E4654B" w:rsidRDefault="00C04B79">
      <w:pPr>
        <w:pStyle w:val="ListBullet"/>
      </w:pPr>
      <w:r>
        <w:t>Spider-Man 2099 #11</w:t>
      </w:r>
    </w:p>
    <w:p w:rsidR="00E4654B" w:rsidRDefault="00C04B79">
      <w:pPr>
        <w:pStyle w:val="ListBullet"/>
      </w:pPr>
      <w:r>
        <w:t>Miles Morales: Ultimate Spider-Man #12</w:t>
      </w:r>
    </w:p>
    <w:p w:rsidR="00E4654B" w:rsidRDefault="00C04B79">
      <w:pPr>
        <w:pStyle w:val="ListBullet"/>
      </w:pPr>
      <w:r>
        <w:t>Hulk #14</w:t>
      </w:r>
    </w:p>
    <w:p w:rsidR="00E4654B" w:rsidRDefault="00C04B79">
      <w:pPr>
        <w:pStyle w:val="ListBullet"/>
      </w:pPr>
      <w:r>
        <w:t>Captain Marvel #14</w:t>
      </w:r>
    </w:p>
    <w:p w:rsidR="00E4654B" w:rsidRDefault="00C04B79">
      <w:pPr>
        <w:pStyle w:val="ListBullet"/>
      </w:pPr>
      <w:r>
        <w:t>Avengers World #19</w:t>
      </w:r>
    </w:p>
    <w:p w:rsidR="00E4654B" w:rsidRDefault="00C04B79">
      <w:pPr>
        <w:pStyle w:val="ListBullet"/>
      </w:pPr>
      <w:r>
        <w:t>Deadpool #45</w:t>
      </w:r>
    </w:p>
    <w:p w:rsidR="00E4654B" w:rsidRDefault="00C04B79">
      <w:pPr>
        <w:pStyle w:val="ListBullet"/>
      </w:pPr>
      <w:r>
        <w:t>Avengers: Rage of Ultron #0</w:t>
      </w:r>
    </w:p>
    <w:p w:rsidR="00E4654B" w:rsidRDefault="00C04B79">
      <w:pPr>
        <w:pStyle w:val="ListBullet"/>
      </w:pPr>
      <w:r>
        <w:t>Uncanny Inhumans #0</w:t>
      </w:r>
    </w:p>
    <w:p w:rsidR="00E4654B" w:rsidRDefault="00C04B79">
      <w:pPr>
        <w:pStyle w:val="ListBullet"/>
      </w:pPr>
      <w:r>
        <w:t>George Romero's Empire of the Dead: Act Three #1</w:t>
      </w:r>
    </w:p>
    <w:p w:rsidR="00E4654B" w:rsidRDefault="00C04B79">
      <w:pPr>
        <w:pStyle w:val="ListBullet"/>
      </w:pPr>
      <w:r>
        <w:t>Avengers: Ultron Forever #1</w:t>
      </w:r>
    </w:p>
    <w:p w:rsidR="00E4654B" w:rsidRDefault="00C04B79">
      <w:pPr>
        <w:pStyle w:val="ListBullet"/>
      </w:pPr>
      <w:r>
        <w:t>Guardians of the Galaxy: Best Story Ever #1</w:t>
      </w:r>
    </w:p>
    <w:p w:rsidR="00E4654B" w:rsidRDefault="00C04B79">
      <w:pPr>
        <w:pStyle w:val="ListBullet"/>
      </w:pPr>
      <w:r>
        <w:t>Kanan - The Last Padawan #1</w:t>
      </w:r>
    </w:p>
    <w:p w:rsidR="00E4654B" w:rsidRDefault="00C04B79">
      <w:pPr>
        <w:pStyle w:val="ListBullet"/>
      </w:pPr>
      <w:r>
        <w:t>Avengers: Millennium #1</w:t>
      </w:r>
    </w:p>
    <w:p w:rsidR="00E4654B" w:rsidRDefault="00C04B79">
      <w:pPr>
        <w:pStyle w:val="ListBullet"/>
      </w:pPr>
      <w:r>
        <w:t>True Believers: Age of Apocalypse #1</w:t>
      </w:r>
    </w:p>
    <w:p w:rsidR="00E4654B" w:rsidRDefault="00C04B79">
      <w:pPr>
        <w:pStyle w:val="ListBullet"/>
      </w:pPr>
      <w:r>
        <w:t>True Believers: Marvel Zombies #1</w:t>
      </w:r>
    </w:p>
    <w:p w:rsidR="00E4654B" w:rsidRDefault="00C04B79">
      <w:pPr>
        <w:pStyle w:val="ListBullet"/>
      </w:pPr>
      <w:r>
        <w:t>Dark Tower: The Drawing of the Three - House of Cards #2</w:t>
      </w:r>
    </w:p>
    <w:p w:rsidR="00E4654B" w:rsidRDefault="00C04B79">
      <w:pPr>
        <w:pStyle w:val="ListBullet"/>
      </w:pPr>
      <w:r>
        <w:t>Spider-Gwen #3</w:t>
      </w:r>
    </w:p>
    <w:p w:rsidR="00E4654B" w:rsidRDefault="00C04B79">
      <w:pPr>
        <w:pStyle w:val="ListBullet"/>
      </w:pPr>
      <w:r>
        <w:t>Uncanny Avengers #3</w:t>
      </w:r>
    </w:p>
    <w:p w:rsidR="00E4654B" w:rsidRDefault="00C04B79">
      <w:pPr>
        <w:pStyle w:val="ListBullet"/>
      </w:pPr>
      <w:r>
        <w:t>Return of the Living Deadpool #3</w:t>
      </w:r>
    </w:p>
    <w:p w:rsidR="00E4654B" w:rsidRDefault="00C04B79">
      <w:pPr>
        <w:pStyle w:val="ListBullet"/>
      </w:pPr>
      <w:r>
        <w:t>Guardians Team-Up #4</w:t>
      </w:r>
    </w:p>
    <w:p w:rsidR="00E4654B" w:rsidRDefault="00C04B79">
      <w:pPr>
        <w:pStyle w:val="ListBullet"/>
      </w:pPr>
      <w:r>
        <w:t>Operation: S.I.N. #4</w:t>
      </w:r>
    </w:p>
    <w:p w:rsidR="00E4654B" w:rsidRDefault="00C04B79">
      <w:pPr>
        <w:pStyle w:val="ListBullet"/>
      </w:pPr>
      <w:r>
        <w:t>Rocket Raccoon #10</w:t>
      </w:r>
    </w:p>
    <w:p w:rsidR="00E4654B" w:rsidRDefault="00C04B79">
      <w:pPr>
        <w:pStyle w:val="ListBullet"/>
      </w:pPr>
      <w:r>
        <w:t>Iron Fist: The Living Weapon #11</w:t>
      </w:r>
    </w:p>
    <w:p w:rsidR="00E4654B" w:rsidRDefault="00C04B79">
      <w:pPr>
        <w:pStyle w:val="ListBullet"/>
      </w:pPr>
      <w:r>
        <w:t>Cyclops #12</w:t>
      </w:r>
    </w:p>
    <w:p w:rsidR="00E4654B" w:rsidRDefault="00C04B79">
      <w:pPr>
        <w:pStyle w:val="ListBullet"/>
      </w:pPr>
      <w:r>
        <w:t>Wolverines #13</w:t>
      </w:r>
    </w:p>
    <w:p w:rsidR="00E4654B" w:rsidRDefault="00C04B79">
      <w:pPr>
        <w:pStyle w:val="ListBullet"/>
      </w:pPr>
      <w:r>
        <w:t>The Amazing Spider-Man #17</w:t>
      </w:r>
    </w:p>
    <w:p w:rsidR="00E4654B" w:rsidRDefault="00C04B79">
      <w:pPr>
        <w:pStyle w:val="ListBullet"/>
      </w:pPr>
      <w:r>
        <w:t>The Punisher #17</w:t>
      </w:r>
    </w:p>
    <w:p w:rsidR="00E4654B" w:rsidRDefault="00C04B79">
      <w:pPr>
        <w:pStyle w:val="ListBullet"/>
      </w:pPr>
      <w:r>
        <w:t>Avengers #43</w:t>
      </w:r>
    </w:p>
    <w:p w:rsidR="00E4654B" w:rsidRDefault="00C04B79">
      <w:pPr>
        <w:pStyle w:val="Heading3"/>
      </w:pPr>
      <w:r>
        <w:t>May, 2015</w:t>
      </w:r>
    </w:p>
    <w:p w:rsidR="00E4654B" w:rsidRDefault="00C04B79">
      <w:r>
        <w:t xml:space="preserve">Number of comics published this month: </w:t>
      </w:r>
      <w:r>
        <w:rPr>
          <w:b/>
        </w:rPr>
        <w:t>77</w:t>
      </w:r>
    </w:p>
    <w:p w:rsidR="00E4654B" w:rsidRDefault="00C04B79">
      <w:pPr>
        <w:pStyle w:val="ListBullet"/>
      </w:pPr>
      <w:r>
        <w:t>Inferno #1</w:t>
      </w:r>
    </w:p>
    <w:p w:rsidR="00E4654B" w:rsidRDefault="00C04B79">
      <w:pPr>
        <w:pStyle w:val="ListBullet"/>
      </w:pPr>
      <w:r>
        <w:t>Infinity Gauntlet #1</w:t>
      </w:r>
    </w:p>
    <w:p w:rsidR="00E4654B" w:rsidRDefault="00C04B79">
      <w:pPr>
        <w:pStyle w:val="ListBullet"/>
      </w:pPr>
      <w:r>
        <w:t>Inhumans: Attilan Rising #1</w:t>
      </w:r>
    </w:p>
    <w:p w:rsidR="00E4654B" w:rsidRDefault="00C04B79">
      <w:pPr>
        <w:pStyle w:val="ListBullet"/>
      </w:pPr>
      <w:r>
        <w:t>M.O.D.O.K. Assassin #1</w:t>
      </w:r>
    </w:p>
    <w:p w:rsidR="00E4654B" w:rsidRDefault="00C04B79">
      <w:pPr>
        <w:pStyle w:val="ListBullet"/>
      </w:pPr>
      <w:r>
        <w:t>Old Man Logan #1</w:t>
      </w:r>
    </w:p>
    <w:p w:rsidR="00E4654B" w:rsidRDefault="00C04B79">
      <w:pPr>
        <w:pStyle w:val="ListBullet"/>
      </w:pPr>
      <w:r>
        <w:t>Secret Wars 2099 #1</w:t>
      </w:r>
    </w:p>
    <w:p w:rsidR="00E4654B" w:rsidRDefault="00C04B79">
      <w:pPr>
        <w:pStyle w:val="ListBullet"/>
      </w:pPr>
      <w:r>
        <w:t>Uncanny Avengers: Ultron Forever #1</w:t>
      </w:r>
    </w:p>
    <w:p w:rsidR="00E4654B" w:rsidRDefault="00C04B79">
      <w:pPr>
        <w:pStyle w:val="ListBullet"/>
      </w:pPr>
      <w:r>
        <w:t>Secret Wars Journal #1</w:t>
      </w:r>
    </w:p>
    <w:p w:rsidR="00E4654B" w:rsidRDefault="00C04B79">
      <w:pPr>
        <w:pStyle w:val="ListBullet"/>
      </w:pPr>
      <w:r>
        <w:t>Where Monsters Dwell #1</w:t>
      </w:r>
    </w:p>
    <w:p w:rsidR="00E4654B" w:rsidRDefault="00C04B79">
      <w:pPr>
        <w:pStyle w:val="ListBullet"/>
      </w:pPr>
      <w:r>
        <w:t>All-New Hawkeye #3</w:t>
      </w:r>
    </w:p>
    <w:p w:rsidR="00E4654B" w:rsidRDefault="00C04B79">
      <w:pPr>
        <w:pStyle w:val="ListBullet"/>
      </w:pPr>
      <w:r>
        <w:t>Big Thunder Mountain Railroad #3</w:t>
      </w:r>
    </w:p>
    <w:p w:rsidR="00E4654B" w:rsidRDefault="00C04B79">
      <w:pPr>
        <w:pStyle w:val="ListBullet"/>
      </w:pPr>
      <w:r>
        <w:t>S.H.I.E.L.D. #6</w:t>
      </w:r>
    </w:p>
    <w:p w:rsidR="00E4654B" w:rsidRDefault="00C04B79">
      <w:pPr>
        <w:pStyle w:val="ListBullet"/>
      </w:pPr>
      <w:r>
        <w:t>Ultimate Spider-Man: Web Warriors #7</w:t>
      </w:r>
    </w:p>
    <w:p w:rsidR="00E4654B" w:rsidRDefault="00C04B79">
      <w:pPr>
        <w:pStyle w:val="ListBullet"/>
      </w:pPr>
      <w:r>
        <w:t>Iron Fist: The Living Weapon #12</w:t>
      </w:r>
    </w:p>
    <w:p w:rsidR="00E4654B" w:rsidRDefault="00C04B79">
      <w:pPr>
        <w:pStyle w:val="ListBullet"/>
      </w:pPr>
      <w:r>
        <w:t>Black Widow #18</w:t>
      </w:r>
    </w:p>
    <w:p w:rsidR="00E4654B" w:rsidRDefault="00C04B79">
      <w:pPr>
        <w:pStyle w:val="ListBullet"/>
      </w:pPr>
      <w:r>
        <w:t>Nova #31</w:t>
      </w:r>
    </w:p>
    <w:p w:rsidR="00E4654B" w:rsidRDefault="00C04B79">
      <w:pPr>
        <w:pStyle w:val="ListBullet"/>
      </w:pPr>
      <w:r>
        <w:t>X-Men '92 Infinite Comic #1</w:t>
      </w:r>
    </w:p>
    <w:p w:rsidR="00E4654B" w:rsidRDefault="00C04B79">
      <w:pPr>
        <w:pStyle w:val="ListBullet"/>
      </w:pPr>
      <w:r>
        <w:t>A-Force #1</w:t>
      </w:r>
    </w:p>
    <w:p w:rsidR="00E4654B" w:rsidRDefault="00C04B79">
      <w:pPr>
        <w:pStyle w:val="ListBullet"/>
      </w:pPr>
      <w:r>
        <w:t>Deadpool's Secret Secret Wars #1</w:t>
      </w:r>
    </w:p>
    <w:p w:rsidR="00E4654B" w:rsidRDefault="00C04B79">
      <w:pPr>
        <w:pStyle w:val="ListBullet"/>
      </w:pPr>
      <w:r>
        <w:t>Master of Kung Fu #1</w:t>
      </w:r>
    </w:p>
    <w:p w:rsidR="00E4654B" w:rsidRDefault="00C04B79">
      <w:pPr>
        <w:pStyle w:val="ListBullet"/>
      </w:pPr>
      <w:r>
        <w:t>Planet Hulk #1</w:t>
      </w:r>
    </w:p>
    <w:p w:rsidR="00E4654B" w:rsidRDefault="00C04B79">
      <w:pPr>
        <w:pStyle w:val="ListBullet"/>
      </w:pPr>
      <w:r>
        <w:t>Ultimate End #1</w:t>
      </w:r>
    </w:p>
    <w:p w:rsidR="00E4654B" w:rsidRDefault="00C04B79">
      <w:pPr>
        <w:pStyle w:val="ListBullet"/>
      </w:pPr>
      <w:r>
        <w:t>Secret Wars: Battleworld #1</w:t>
      </w:r>
    </w:p>
    <w:p w:rsidR="00E4654B" w:rsidRDefault="00C04B79">
      <w:pPr>
        <w:pStyle w:val="ListBullet"/>
      </w:pPr>
      <w:r>
        <w:t>Spider-Verse #1</w:t>
      </w:r>
    </w:p>
    <w:p w:rsidR="00E4654B" w:rsidRDefault="00C04B79">
      <w:pPr>
        <w:pStyle w:val="ListBullet"/>
      </w:pPr>
      <w:r>
        <w:t>Powers #3</w:t>
      </w:r>
    </w:p>
    <w:p w:rsidR="00E4654B" w:rsidRDefault="00C04B79">
      <w:pPr>
        <w:pStyle w:val="ListBullet"/>
      </w:pPr>
      <w:r>
        <w:t>Star Wars #5</w:t>
      </w:r>
    </w:p>
    <w:p w:rsidR="00E4654B" w:rsidRDefault="00C04B79">
      <w:pPr>
        <w:pStyle w:val="ListBullet"/>
      </w:pPr>
      <w:r>
        <w:t>Deathlok #8</w:t>
      </w:r>
    </w:p>
    <w:p w:rsidR="00E4654B" w:rsidRDefault="00C04B79">
      <w:pPr>
        <w:pStyle w:val="ListBullet"/>
      </w:pPr>
      <w:r>
        <w:t>Loki: Agent of Asgard #14</w:t>
      </w:r>
    </w:p>
    <w:p w:rsidR="00E4654B" w:rsidRDefault="00C04B79">
      <w:pPr>
        <w:pStyle w:val="ListBullet"/>
      </w:pPr>
      <w:r>
        <w:t>Moon Knight #15</w:t>
      </w:r>
    </w:p>
    <w:p w:rsidR="00E4654B" w:rsidRDefault="00C04B79">
      <w:pPr>
        <w:pStyle w:val="ListBullet"/>
      </w:pPr>
      <w:r>
        <w:t>Daredevil #15.1</w:t>
      </w:r>
    </w:p>
    <w:p w:rsidR="00E4654B" w:rsidRDefault="00C04B79">
      <w:pPr>
        <w:pStyle w:val="ListBullet"/>
      </w:pPr>
      <w:r>
        <w:t>Wolverines #19</w:t>
      </w:r>
    </w:p>
    <w:p w:rsidR="00E4654B" w:rsidRDefault="00C04B79">
      <w:pPr>
        <w:pStyle w:val="ListBullet"/>
      </w:pPr>
      <w:r>
        <w:t>Avengers World #21</w:t>
      </w:r>
    </w:p>
    <w:p w:rsidR="00E4654B" w:rsidRDefault="00C04B79">
      <w:pPr>
        <w:pStyle w:val="ListBullet"/>
      </w:pPr>
      <w:r>
        <w:t>Guardians of the Galaxy #27</w:t>
      </w:r>
    </w:p>
    <w:p w:rsidR="00E4654B" w:rsidRDefault="00C04B79">
      <w:pPr>
        <w:pStyle w:val="ListBullet"/>
      </w:pPr>
      <w:r>
        <w:t>Uncanny X-Men #34</w:t>
      </w:r>
    </w:p>
    <w:p w:rsidR="00E4654B" w:rsidRDefault="00C04B79">
      <w:pPr>
        <w:pStyle w:val="ListBullet"/>
      </w:pPr>
      <w:r>
        <w:t>Avengers Vs #2</w:t>
      </w:r>
    </w:p>
    <w:p w:rsidR="00E4654B" w:rsidRDefault="00C04B79">
      <w:pPr>
        <w:pStyle w:val="ListBullet"/>
      </w:pPr>
      <w:r>
        <w:t>Night Nurse #1</w:t>
      </w:r>
    </w:p>
    <w:p w:rsidR="00E4654B" w:rsidRDefault="00C04B79">
      <w:pPr>
        <w:pStyle w:val="ListBullet"/>
      </w:pPr>
      <w:r>
        <w:t>Secret Wars #2</w:t>
      </w:r>
    </w:p>
    <w:p w:rsidR="00E4654B" w:rsidRDefault="00C04B79">
      <w:pPr>
        <w:pStyle w:val="ListBullet"/>
      </w:pPr>
      <w:r>
        <w:t>Dark Tower: The Drawing of the Three - House of Cards #3</w:t>
      </w:r>
    </w:p>
    <w:p w:rsidR="00E4654B" w:rsidRDefault="00C04B79">
      <w:pPr>
        <w:pStyle w:val="ListBullet"/>
      </w:pPr>
      <w:r>
        <w:t>Howard the Duck #3</w:t>
      </w:r>
    </w:p>
    <w:p w:rsidR="00E4654B" w:rsidRDefault="00C04B79">
      <w:pPr>
        <w:pStyle w:val="ListBullet"/>
      </w:pPr>
      <w:r>
        <w:t>Marvel Universe Guardians of the Galaxy #4</w:t>
      </w:r>
    </w:p>
    <w:p w:rsidR="00E4654B" w:rsidRDefault="00C04B79">
      <w:pPr>
        <w:pStyle w:val="ListBullet"/>
      </w:pPr>
      <w:r>
        <w:t>Silk #4</w:t>
      </w:r>
    </w:p>
    <w:p w:rsidR="00E4654B" w:rsidRDefault="00C04B79">
      <w:pPr>
        <w:pStyle w:val="ListBullet"/>
      </w:pPr>
      <w:r>
        <w:t>Uncanny Avengers #4</w:t>
      </w:r>
    </w:p>
    <w:p w:rsidR="00E4654B" w:rsidRDefault="00C04B79">
      <w:pPr>
        <w:pStyle w:val="ListBullet"/>
      </w:pPr>
      <w:r>
        <w:t>Darth Vader #5</w:t>
      </w:r>
    </w:p>
    <w:p w:rsidR="00E4654B" w:rsidRDefault="00C04B79">
      <w:pPr>
        <w:pStyle w:val="ListBullet"/>
      </w:pPr>
      <w:r>
        <w:t>Angela: Asgard's Assassin #6</w:t>
      </w:r>
    </w:p>
    <w:p w:rsidR="00E4654B" w:rsidRDefault="00C04B79">
      <w:pPr>
        <w:pStyle w:val="ListBullet"/>
      </w:pPr>
      <w:r>
        <w:t>Marvel Universe Avengers Assemble Season Two #7</w:t>
      </w:r>
    </w:p>
    <w:p w:rsidR="00E4654B" w:rsidRDefault="00C04B79">
      <w:pPr>
        <w:pStyle w:val="ListBullet"/>
      </w:pPr>
      <w:r>
        <w:t>Bucky Barnes: The Winter Soldier #8</w:t>
      </w:r>
    </w:p>
    <w:p w:rsidR="00E4654B" w:rsidRDefault="00C04B79">
      <w:pPr>
        <w:pStyle w:val="ListBullet"/>
      </w:pPr>
      <w:r>
        <w:t>Captain America &amp; the Mighty Avengers #8</w:t>
      </w:r>
    </w:p>
    <w:p w:rsidR="00E4654B" w:rsidRDefault="00C04B79">
      <w:pPr>
        <w:pStyle w:val="ListBullet"/>
      </w:pPr>
      <w:r>
        <w:t>Guardians 3000 #8</w:t>
      </w:r>
    </w:p>
    <w:p w:rsidR="00E4654B" w:rsidRDefault="00C04B79">
      <w:pPr>
        <w:pStyle w:val="ListBullet"/>
      </w:pPr>
      <w:r>
        <w:t>Thor #8</w:t>
      </w:r>
    </w:p>
    <w:p w:rsidR="00E4654B" w:rsidRDefault="00C04B79">
      <w:pPr>
        <w:pStyle w:val="ListBullet"/>
      </w:pPr>
      <w:r>
        <w:t>Storm #11</w:t>
      </w:r>
    </w:p>
    <w:p w:rsidR="00E4654B" w:rsidRDefault="00C04B79">
      <w:pPr>
        <w:pStyle w:val="ListBullet"/>
      </w:pPr>
      <w:r>
        <w:t>Spider-Man 2099 #12</w:t>
      </w:r>
    </w:p>
    <w:p w:rsidR="00E4654B" w:rsidRDefault="00C04B79">
      <w:pPr>
        <w:pStyle w:val="ListBullet"/>
      </w:pPr>
      <w:r>
        <w:t>Legendary Star-Lord #12</w:t>
      </w:r>
    </w:p>
    <w:p w:rsidR="00E4654B" w:rsidRDefault="00C04B79">
      <w:pPr>
        <w:pStyle w:val="ListBullet"/>
      </w:pPr>
      <w:r>
        <w:t>Captain Marvel #15</w:t>
      </w:r>
    </w:p>
    <w:p w:rsidR="00E4654B" w:rsidRDefault="00C04B79">
      <w:pPr>
        <w:pStyle w:val="ListBullet"/>
      </w:pPr>
      <w:r>
        <w:t>Ms. Marvel #15</w:t>
      </w:r>
    </w:p>
    <w:p w:rsidR="00E4654B" w:rsidRDefault="00C04B79">
      <w:pPr>
        <w:pStyle w:val="ListBullet"/>
      </w:pPr>
      <w:r>
        <w:t>Magneto #18</w:t>
      </w:r>
    </w:p>
    <w:p w:rsidR="00E4654B" w:rsidRDefault="00C04B79">
      <w:pPr>
        <w:pStyle w:val="ListBullet"/>
      </w:pPr>
      <w:r>
        <w:t>Wolverines #18</w:t>
      </w:r>
    </w:p>
    <w:p w:rsidR="00E4654B" w:rsidRDefault="00C04B79">
      <w:pPr>
        <w:pStyle w:val="ListBullet"/>
      </w:pPr>
      <w:r>
        <w:t>Secret Wars #1</w:t>
      </w:r>
    </w:p>
    <w:p w:rsidR="00E4654B" w:rsidRDefault="00C04B79">
      <w:pPr>
        <w:pStyle w:val="ListBullet"/>
      </w:pPr>
      <w:r>
        <w:t>Inhuman Annual #1</w:t>
      </w:r>
    </w:p>
    <w:p w:rsidR="00E4654B" w:rsidRDefault="00C04B79">
      <w:pPr>
        <w:pStyle w:val="ListBullet"/>
      </w:pPr>
      <w:r>
        <w:t>Avengers Vs #1</w:t>
      </w:r>
    </w:p>
    <w:p w:rsidR="00E4654B" w:rsidRDefault="00C04B79">
      <w:pPr>
        <w:pStyle w:val="ListBullet"/>
      </w:pPr>
      <w:r>
        <w:t>Captain America Special #1</w:t>
      </w:r>
    </w:p>
    <w:p w:rsidR="00E4654B" w:rsidRDefault="00C04B79">
      <w:pPr>
        <w:pStyle w:val="ListBullet"/>
      </w:pPr>
      <w:r>
        <w:t>All-New Captain America Special #1</w:t>
      </w:r>
    </w:p>
    <w:p w:rsidR="00E4654B" w:rsidRDefault="00C04B79">
      <w:pPr>
        <w:pStyle w:val="ListBullet"/>
      </w:pPr>
      <w:r>
        <w:t>George Romero's Empire of the Dead: Act Three #2</w:t>
      </w:r>
    </w:p>
    <w:p w:rsidR="00E4654B" w:rsidRDefault="00C04B79">
      <w:pPr>
        <w:pStyle w:val="ListBullet"/>
      </w:pPr>
      <w:r>
        <w:t>Kanan - The Last Padawan #2</w:t>
      </w:r>
    </w:p>
    <w:p w:rsidR="00E4654B" w:rsidRDefault="00C04B79">
      <w:pPr>
        <w:pStyle w:val="ListBullet"/>
      </w:pPr>
      <w:r>
        <w:t>Return of the Living Deadpool #4</w:t>
      </w:r>
    </w:p>
    <w:p w:rsidR="00E4654B" w:rsidRDefault="00C04B79">
      <w:pPr>
        <w:pStyle w:val="ListBullet"/>
      </w:pPr>
      <w:r>
        <w:t>Spider-Gwen #4</w:t>
      </w:r>
    </w:p>
    <w:p w:rsidR="00E4654B" w:rsidRDefault="00C04B79">
      <w:pPr>
        <w:pStyle w:val="ListBullet"/>
      </w:pPr>
      <w:r>
        <w:t>Ant-Man #5</w:t>
      </w:r>
    </w:p>
    <w:p w:rsidR="00E4654B" w:rsidRDefault="00C04B79">
      <w:pPr>
        <w:pStyle w:val="ListBullet"/>
      </w:pPr>
      <w:r>
        <w:t>Guardians Team-Up #5</w:t>
      </w:r>
    </w:p>
    <w:p w:rsidR="00E4654B" w:rsidRDefault="00C04B79">
      <w:pPr>
        <w:pStyle w:val="ListBullet"/>
      </w:pPr>
      <w:r>
        <w:t>Operation: S.I.N. #5</w:t>
      </w:r>
    </w:p>
    <w:p w:rsidR="00E4654B" w:rsidRDefault="00C04B79">
      <w:pPr>
        <w:pStyle w:val="ListBullet"/>
      </w:pPr>
      <w:r>
        <w:t>The Unbeatable Squirrel Girl #5</w:t>
      </w:r>
    </w:p>
    <w:p w:rsidR="00E4654B" w:rsidRDefault="00C04B79">
      <w:pPr>
        <w:pStyle w:val="ListBullet"/>
      </w:pPr>
      <w:r>
        <w:t>Spider-Woman #7</w:t>
      </w:r>
    </w:p>
    <w:p w:rsidR="00E4654B" w:rsidRDefault="00C04B79">
      <w:pPr>
        <w:pStyle w:val="ListBullet"/>
      </w:pPr>
      <w:r>
        <w:t>Rocket Raccoon #11</w:t>
      </w:r>
    </w:p>
    <w:p w:rsidR="00E4654B" w:rsidRDefault="00C04B79">
      <w:pPr>
        <w:pStyle w:val="ListBullet"/>
      </w:pPr>
      <w:r>
        <w:t>Hulk #16</w:t>
      </w:r>
    </w:p>
    <w:p w:rsidR="00E4654B" w:rsidRDefault="00C04B79">
      <w:pPr>
        <w:pStyle w:val="ListBullet"/>
      </w:pPr>
      <w:r>
        <w:t>Wolverines #17</w:t>
      </w:r>
    </w:p>
    <w:p w:rsidR="00E4654B" w:rsidRDefault="00C04B79">
      <w:pPr>
        <w:pStyle w:val="ListBullet"/>
      </w:pPr>
      <w:r>
        <w:t>The Amazing Spider-Man #18</w:t>
      </w:r>
    </w:p>
    <w:p w:rsidR="00E4654B" w:rsidRDefault="00C04B79">
      <w:pPr>
        <w:pStyle w:val="ListBullet"/>
      </w:pPr>
      <w:r>
        <w:t>The Punisher #18</w:t>
      </w:r>
    </w:p>
    <w:p w:rsidR="00E4654B" w:rsidRDefault="00C04B79">
      <w:pPr>
        <w:pStyle w:val="ListBullet"/>
      </w:pPr>
      <w:r>
        <w:t>Free Comic Book Day (Secret Wars) #0</w:t>
      </w:r>
    </w:p>
    <w:p w:rsidR="00E4654B" w:rsidRDefault="00C04B79">
      <w:pPr>
        <w:pStyle w:val="ListBullet"/>
      </w:pPr>
      <w:r>
        <w:t>Free Comic Book Day (All-New, All-Different Avengers) #1</w:t>
      </w:r>
    </w:p>
    <w:p w:rsidR="00E4654B" w:rsidRDefault="00C04B79">
      <w:pPr>
        <w:pStyle w:val="Heading3"/>
      </w:pPr>
      <w:r>
        <w:t>June, 2015</w:t>
      </w:r>
    </w:p>
    <w:p w:rsidR="00E4654B" w:rsidRDefault="00C04B79">
      <w:r>
        <w:t xml:space="preserve">Number of comics published this month: </w:t>
      </w:r>
      <w:r>
        <w:rPr>
          <w:b/>
        </w:rPr>
        <w:t>82</w:t>
      </w:r>
    </w:p>
    <w:p w:rsidR="00E4654B" w:rsidRDefault="00C04B79">
      <w:pPr>
        <w:pStyle w:val="ListBullet"/>
      </w:pPr>
      <w:r>
        <w:t>Ultimate Spider-Man Infinite Digital Comic #4</w:t>
      </w:r>
    </w:p>
    <w:p w:rsidR="00E4654B" w:rsidRDefault="00C04B79">
      <w:pPr>
        <w:pStyle w:val="ListBullet"/>
      </w:pPr>
      <w:r>
        <w:t>Age of Ultron Vs. Zombies #1</w:t>
      </w:r>
    </w:p>
    <w:p w:rsidR="00E4654B" w:rsidRDefault="00C04B79">
      <w:pPr>
        <w:pStyle w:val="ListBullet"/>
      </w:pPr>
      <w:r>
        <w:t>E Is for Extinction #1</w:t>
      </w:r>
    </w:p>
    <w:p w:rsidR="00E4654B" w:rsidRDefault="00C04B79">
      <w:pPr>
        <w:pStyle w:val="ListBullet"/>
      </w:pPr>
      <w:r>
        <w:t>X-Men '92 #1</w:t>
      </w:r>
    </w:p>
    <w:p w:rsidR="00E4654B" w:rsidRDefault="00C04B79">
      <w:pPr>
        <w:pStyle w:val="ListBullet"/>
      </w:pPr>
      <w:r>
        <w:t>Korvac Saga #1</w:t>
      </w:r>
    </w:p>
    <w:p w:rsidR="00E4654B" w:rsidRDefault="00C04B79">
      <w:pPr>
        <w:pStyle w:val="ListBullet"/>
      </w:pPr>
      <w:r>
        <w:t>Ant-Man: Larger Than Life #1</w:t>
      </w:r>
    </w:p>
    <w:p w:rsidR="00E4654B" w:rsidRDefault="00C04B79">
      <w:pPr>
        <w:pStyle w:val="ListBullet"/>
      </w:pPr>
      <w:r>
        <w:t>Infinity Gauntlet #2</w:t>
      </w:r>
    </w:p>
    <w:p w:rsidR="00E4654B" w:rsidRDefault="00C04B79">
      <w:pPr>
        <w:pStyle w:val="ListBullet"/>
      </w:pPr>
      <w:r>
        <w:t>M.O.D.O.K. Assassin #2</w:t>
      </w:r>
    </w:p>
    <w:p w:rsidR="00E4654B" w:rsidRDefault="00C04B79">
      <w:pPr>
        <w:pStyle w:val="ListBullet"/>
      </w:pPr>
      <w:r>
        <w:t>Where Monsters Dwell #2</w:t>
      </w:r>
    </w:p>
    <w:p w:rsidR="00E4654B" w:rsidRDefault="00C04B79">
      <w:pPr>
        <w:pStyle w:val="ListBullet"/>
      </w:pPr>
      <w:r>
        <w:t>Planet Hulk #2</w:t>
      </w:r>
    </w:p>
    <w:p w:rsidR="00E4654B" w:rsidRDefault="00C04B79">
      <w:pPr>
        <w:pStyle w:val="ListBullet"/>
      </w:pPr>
      <w:r>
        <w:t>Howard the Duck #4</w:t>
      </w:r>
    </w:p>
    <w:p w:rsidR="00E4654B" w:rsidRDefault="00C04B79">
      <w:pPr>
        <w:pStyle w:val="ListBullet"/>
      </w:pPr>
      <w:r>
        <w:t>Uncanny Avengers #5</w:t>
      </w:r>
    </w:p>
    <w:p w:rsidR="00E4654B" w:rsidRDefault="00C04B79">
      <w:pPr>
        <w:pStyle w:val="ListBullet"/>
      </w:pPr>
      <w:r>
        <w:t>S.H.I.E.L.D. #7</w:t>
      </w:r>
    </w:p>
    <w:p w:rsidR="00E4654B" w:rsidRDefault="00C04B79">
      <w:pPr>
        <w:pStyle w:val="ListBullet"/>
      </w:pPr>
      <w:r>
        <w:t>Ultimate Spider-Man: Web Warriors #8</w:t>
      </w:r>
    </w:p>
    <w:p w:rsidR="00E4654B" w:rsidRDefault="00C04B79">
      <w:pPr>
        <w:pStyle w:val="ListBullet"/>
      </w:pPr>
      <w:r>
        <w:t>Loki: Agent of Asgard #15</w:t>
      </w:r>
    </w:p>
    <w:p w:rsidR="00E4654B" w:rsidRDefault="00C04B79">
      <w:pPr>
        <w:pStyle w:val="ListBullet"/>
      </w:pPr>
      <w:r>
        <w:t>Daredevil #16</w:t>
      </w:r>
    </w:p>
    <w:p w:rsidR="00E4654B" w:rsidRDefault="00C04B79">
      <w:pPr>
        <w:pStyle w:val="ListBullet"/>
      </w:pPr>
      <w:r>
        <w:t>Black Widow #19</w:t>
      </w:r>
    </w:p>
    <w:p w:rsidR="00E4654B" w:rsidRDefault="00C04B79">
      <w:pPr>
        <w:pStyle w:val="ListBullet"/>
      </w:pPr>
      <w:r>
        <w:t>The Punisher #19</w:t>
      </w:r>
    </w:p>
    <w:p w:rsidR="00E4654B" w:rsidRDefault="00C04B79">
      <w:pPr>
        <w:pStyle w:val="ListBullet"/>
      </w:pPr>
      <w:r>
        <w:t>Ultimate Spider-Man Infinite Digital Comic #3</w:t>
      </w:r>
    </w:p>
    <w:p w:rsidR="00E4654B" w:rsidRDefault="00C04B79">
      <w:pPr>
        <w:pStyle w:val="ListBullet"/>
      </w:pPr>
      <w:r>
        <w:t>X-Men '92 Infinite Comic #3</w:t>
      </w:r>
    </w:p>
    <w:p w:rsidR="00E4654B" w:rsidRDefault="00C04B79">
      <w:pPr>
        <w:pStyle w:val="ListBullet"/>
      </w:pPr>
      <w:r>
        <w:t>Avengers Vs #4</w:t>
      </w:r>
    </w:p>
    <w:p w:rsidR="00E4654B" w:rsidRDefault="00C04B79">
      <w:pPr>
        <w:pStyle w:val="ListBullet"/>
      </w:pPr>
      <w:r>
        <w:t>Avengers Vs #3</w:t>
      </w:r>
    </w:p>
    <w:p w:rsidR="00E4654B" w:rsidRDefault="00C04B79">
      <w:pPr>
        <w:pStyle w:val="ListBullet"/>
      </w:pPr>
      <w:r>
        <w:t>Star Wars Director's Cut #0</w:t>
      </w:r>
    </w:p>
    <w:p w:rsidR="00E4654B" w:rsidRDefault="00C04B79">
      <w:pPr>
        <w:pStyle w:val="ListBullet"/>
      </w:pPr>
      <w:r>
        <w:t>Squadron Sinister #1</w:t>
      </w:r>
    </w:p>
    <w:p w:rsidR="00E4654B" w:rsidRDefault="00C04B79">
      <w:pPr>
        <w:pStyle w:val="ListBullet"/>
      </w:pPr>
      <w:r>
        <w:t>Thors #1</w:t>
      </w:r>
    </w:p>
    <w:p w:rsidR="00E4654B" w:rsidRDefault="00C04B79">
      <w:pPr>
        <w:pStyle w:val="ListBullet"/>
      </w:pPr>
      <w:r>
        <w:t>Runaways #1</w:t>
      </w:r>
    </w:p>
    <w:p w:rsidR="00E4654B" w:rsidRDefault="00C04B79">
      <w:pPr>
        <w:pStyle w:val="ListBullet"/>
      </w:pPr>
      <w:r>
        <w:t>Armor Wars #2</w:t>
      </w:r>
    </w:p>
    <w:p w:rsidR="00E4654B" w:rsidRDefault="00C04B79">
      <w:pPr>
        <w:pStyle w:val="ListBullet"/>
      </w:pPr>
      <w:r>
        <w:t>Deadpool's Secret Secret Wars #2</w:t>
      </w:r>
    </w:p>
    <w:p w:rsidR="00E4654B" w:rsidRDefault="00C04B79">
      <w:pPr>
        <w:pStyle w:val="ListBullet"/>
      </w:pPr>
      <w:r>
        <w:t>Old Man Logan #2</w:t>
      </w:r>
    </w:p>
    <w:p w:rsidR="00E4654B" w:rsidRDefault="00C04B79">
      <w:pPr>
        <w:pStyle w:val="ListBullet"/>
      </w:pPr>
      <w:r>
        <w:t>George Romero's Empire of the Dead: Act Three #3</w:t>
      </w:r>
    </w:p>
    <w:p w:rsidR="00E4654B" w:rsidRDefault="00C04B79">
      <w:pPr>
        <w:pStyle w:val="ListBullet"/>
      </w:pPr>
      <w:r>
        <w:t>Big Thunder Mountain Railroad #4</w:t>
      </w:r>
    </w:p>
    <w:p w:rsidR="00E4654B" w:rsidRDefault="00C04B79">
      <w:pPr>
        <w:pStyle w:val="ListBullet"/>
      </w:pPr>
      <w:r>
        <w:t>Bucky Barnes: The Winter Soldier #9</w:t>
      </w:r>
    </w:p>
    <w:p w:rsidR="00E4654B" w:rsidRDefault="00C04B79">
      <w:pPr>
        <w:pStyle w:val="ListBullet"/>
      </w:pPr>
      <w:r>
        <w:t>Deathlok #9</w:t>
      </w:r>
    </w:p>
    <w:p w:rsidR="00E4654B" w:rsidRDefault="00C04B79">
      <w:pPr>
        <w:pStyle w:val="ListBullet"/>
      </w:pPr>
      <w:r>
        <w:t>Moon Knight #16</w:t>
      </w:r>
    </w:p>
    <w:p w:rsidR="00E4654B" w:rsidRDefault="00C04B79">
      <w:pPr>
        <w:pStyle w:val="ListBullet"/>
      </w:pPr>
      <w:r>
        <w:t>Ms. Marvel #16</w:t>
      </w:r>
    </w:p>
    <w:p w:rsidR="00E4654B" w:rsidRDefault="00C04B79">
      <w:pPr>
        <w:pStyle w:val="ListBullet"/>
      </w:pPr>
      <w:r>
        <w:t>Magneto #19</w:t>
      </w:r>
    </w:p>
    <w:p w:rsidR="00E4654B" w:rsidRDefault="00C04B79">
      <w:pPr>
        <w:pStyle w:val="ListBullet"/>
      </w:pPr>
      <w:r>
        <w:t>Ultimate Spider-Man Infinite Digital Comic #2</w:t>
      </w:r>
    </w:p>
    <w:p w:rsidR="00E4654B" w:rsidRDefault="00C04B79">
      <w:pPr>
        <w:pStyle w:val="ListBullet"/>
      </w:pPr>
      <w:r>
        <w:t>1602 Witch Hunter Angela #1</w:t>
      </w:r>
    </w:p>
    <w:p w:rsidR="00E4654B" w:rsidRDefault="00C04B79">
      <w:pPr>
        <w:pStyle w:val="ListBullet"/>
      </w:pPr>
      <w:r>
        <w:t>Captain Marvel &amp; The Carol Corps #1</w:t>
      </w:r>
    </w:p>
    <w:p w:rsidR="00E4654B" w:rsidRDefault="00C04B79">
      <w:pPr>
        <w:pStyle w:val="ListBullet"/>
      </w:pPr>
      <w:r>
        <w:t>Marvel Zombies #1</w:t>
      </w:r>
    </w:p>
    <w:p w:rsidR="00E4654B" w:rsidRDefault="00C04B79">
      <w:pPr>
        <w:pStyle w:val="ListBullet"/>
      </w:pPr>
      <w:r>
        <w:t>Ghost Racers #1</w:t>
      </w:r>
    </w:p>
    <w:p w:rsidR="00E4654B" w:rsidRDefault="00C04B79">
      <w:pPr>
        <w:pStyle w:val="ListBullet"/>
      </w:pPr>
      <w:r>
        <w:t>Mrs. Deadpool and the Howling Commandos #1</w:t>
      </w:r>
    </w:p>
    <w:p w:rsidR="00E4654B" w:rsidRDefault="00C04B79">
      <w:pPr>
        <w:pStyle w:val="ListBullet"/>
      </w:pPr>
      <w:r>
        <w:t>Weirdworld #1</w:t>
      </w:r>
    </w:p>
    <w:p w:rsidR="00E4654B" w:rsidRDefault="00C04B79">
      <w:pPr>
        <w:pStyle w:val="ListBullet"/>
      </w:pPr>
      <w:r>
        <w:t>Inferno #2</w:t>
      </w:r>
    </w:p>
    <w:p w:rsidR="00E4654B" w:rsidRDefault="00C04B79">
      <w:pPr>
        <w:pStyle w:val="ListBullet"/>
      </w:pPr>
      <w:r>
        <w:t>Inhumans: Attilan Rising #2</w:t>
      </w:r>
    </w:p>
    <w:p w:rsidR="00E4654B" w:rsidRDefault="00C04B79">
      <w:pPr>
        <w:pStyle w:val="ListBullet"/>
      </w:pPr>
      <w:r>
        <w:t>Secret Wars 2099 #2</w:t>
      </w:r>
    </w:p>
    <w:p w:rsidR="00E4654B" w:rsidRDefault="00C04B79">
      <w:pPr>
        <w:pStyle w:val="ListBullet"/>
      </w:pPr>
      <w:r>
        <w:t>Ultimate End #2</w:t>
      </w:r>
    </w:p>
    <w:p w:rsidR="00E4654B" w:rsidRDefault="00C04B79">
      <w:pPr>
        <w:pStyle w:val="ListBullet"/>
      </w:pPr>
      <w:r>
        <w:t>Spider-Verse #2</w:t>
      </w:r>
    </w:p>
    <w:p w:rsidR="00E4654B" w:rsidRDefault="00C04B79">
      <w:pPr>
        <w:pStyle w:val="ListBullet"/>
      </w:pPr>
      <w:r>
        <w:t>Secret Wars Journal #2</w:t>
      </w:r>
    </w:p>
    <w:p w:rsidR="00E4654B" w:rsidRDefault="00C04B79">
      <w:pPr>
        <w:pStyle w:val="ListBullet"/>
      </w:pPr>
      <w:r>
        <w:t>Kanan - The Last Padawan #3</w:t>
      </w:r>
    </w:p>
    <w:p w:rsidR="00E4654B" w:rsidRDefault="00C04B79">
      <w:pPr>
        <w:pStyle w:val="ListBullet"/>
      </w:pPr>
      <w:r>
        <w:t>Max Ride: First Flight #3</w:t>
      </w:r>
    </w:p>
    <w:p w:rsidR="00E4654B" w:rsidRDefault="00C04B79">
      <w:pPr>
        <w:pStyle w:val="ListBullet"/>
      </w:pPr>
      <w:r>
        <w:t>Dark Tower: The Drawing of the Three - House of Cards #4</w:t>
      </w:r>
    </w:p>
    <w:p w:rsidR="00E4654B" w:rsidRDefault="00C04B79">
      <w:pPr>
        <w:pStyle w:val="ListBullet"/>
      </w:pPr>
      <w:r>
        <w:t>Silk #5</w:t>
      </w:r>
    </w:p>
    <w:p w:rsidR="00E4654B" w:rsidRDefault="00C04B79">
      <w:pPr>
        <w:pStyle w:val="ListBullet"/>
      </w:pPr>
      <w:r>
        <w:t>Spider-Gwen #5</w:t>
      </w:r>
    </w:p>
    <w:p w:rsidR="00E4654B" w:rsidRDefault="00C04B79">
      <w:pPr>
        <w:pStyle w:val="ListBullet"/>
      </w:pPr>
      <w:r>
        <w:t>Marvel Universe Avengers Assemble Season Two #8</w:t>
      </w:r>
    </w:p>
    <w:p w:rsidR="00E4654B" w:rsidRDefault="00C04B79">
      <w:pPr>
        <w:pStyle w:val="ListBullet"/>
      </w:pPr>
      <w:r>
        <w:t>Captain America &amp; the Mighty Avengers #9</w:t>
      </w:r>
    </w:p>
    <w:p w:rsidR="00E4654B" w:rsidRDefault="00C04B79">
      <w:pPr>
        <w:pStyle w:val="ListBullet"/>
      </w:pPr>
      <w:r>
        <w:t>Silver Surfer #12</w:t>
      </w:r>
    </w:p>
    <w:p w:rsidR="00E4654B" w:rsidRDefault="00C04B79">
      <w:pPr>
        <w:pStyle w:val="ListBullet"/>
      </w:pPr>
      <w:r>
        <w:t>Ultimate Spider-Man Infinite Digital Comic #1</w:t>
      </w:r>
    </w:p>
    <w:p w:rsidR="00E4654B" w:rsidRDefault="00C04B79">
      <w:pPr>
        <w:pStyle w:val="ListBullet"/>
      </w:pPr>
      <w:r>
        <w:t>X-Men '92 Infinite Comic #2</w:t>
      </w:r>
    </w:p>
    <w:p w:rsidR="00E4654B" w:rsidRDefault="00C04B79">
      <w:pPr>
        <w:pStyle w:val="ListBullet"/>
      </w:pPr>
      <w:r>
        <w:t>Thanos: The Infinity Relativity (2015)</w:t>
      </w:r>
    </w:p>
    <w:p w:rsidR="00E4654B" w:rsidRDefault="00C04B79">
      <w:pPr>
        <w:pStyle w:val="ListBullet"/>
      </w:pPr>
      <w:r>
        <w:t>Armor Wars #1</w:t>
      </w:r>
    </w:p>
    <w:p w:rsidR="00E4654B" w:rsidRDefault="00C04B79">
      <w:pPr>
        <w:pStyle w:val="ListBullet"/>
      </w:pPr>
      <w:r>
        <w:t>Future Imperfect #1</w:t>
      </w:r>
    </w:p>
    <w:p w:rsidR="00E4654B" w:rsidRDefault="00C04B79">
      <w:pPr>
        <w:pStyle w:val="ListBullet"/>
      </w:pPr>
      <w:r>
        <w:t>House of Hem #1</w:t>
      </w:r>
    </w:p>
    <w:p w:rsidR="00E4654B" w:rsidRDefault="00C04B79">
      <w:pPr>
        <w:pStyle w:val="ListBullet"/>
      </w:pPr>
      <w:r>
        <w:t>Amazing Spider-Man: Renew Your Vows #1</w:t>
      </w:r>
    </w:p>
    <w:p w:rsidR="00E4654B" w:rsidRDefault="00C04B79">
      <w:pPr>
        <w:pStyle w:val="ListBullet"/>
      </w:pPr>
      <w:r>
        <w:t>X-Tinction Agenda #1</w:t>
      </w:r>
    </w:p>
    <w:p w:rsidR="00E4654B" w:rsidRDefault="00C04B79">
      <w:pPr>
        <w:pStyle w:val="ListBullet"/>
      </w:pPr>
      <w:r>
        <w:t>Years of Future Past #1</w:t>
      </w:r>
    </w:p>
    <w:p w:rsidR="00E4654B" w:rsidRDefault="00C04B79">
      <w:pPr>
        <w:pStyle w:val="ListBullet"/>
      </w:pPr>
      <w:r>
        <w:t>Giant-Size Little Marvel: AVX #1</w:t>
      </w:r>
    </w:p>
    <w:p w:rsidR="00E4654B" w:rsidRDefault="00C04B79">
      <w:pPr>
        <w:pStyle w:val="ListBullet"/>
      </w:pPr>
      <w:r>
        <w:t>Groot #1</w:t>
      </w:r>
    </w:p>
    <w:p w:rsidR="00E4654B" w:rsidRDefault="00C04B79">
      <w:pPr>
        <w:pStyle w:val="ListBullet"/>
      </w:pPr>
      <w:r>
        <w:t>Master of Kung Fu #2</w:t>
      </w:r>
    </w:p>
    <w:p w:rsidR="00E4654B" w:rsidRDefault="00C04B79">
      <w:pPr>
        <w:pStyle w:val="ListBullet"/>
      </w:pPr>
      <w:r>
        <w:t>Secret Wars: Battleworld #2</w:t>
      </w:r>
    </w:p>
    <w:p w:rsidR="00E4654B" w:rsidRDefault="00C04B79">
      <w:pPr>
        <w:pStyle w:val="ListBullet"/>
      </w:pPr>
      <w:r>
        <w:t>Secret Wars #3</w:t>
      </w:r>
    </w:p>
    <w:p w:rsidR="00E4654B" w:rsidRDefault="00C04B79">
      <w:pPr>
        <w:pStyle w:val="ListBullet"/>
      </w:pPr>
      <w:r>
        <w:t>Princess Leia #4</w:t>
      </w:r>
    </w:p>
    <w:p w:rsidR="00E4654B" w:rsidRDefault="00C04B79">
      <w:pPr>
        <w:pStyle w:val="ListBullet"/>
      </w:pPr>
      <w:r>
        <w:t>Darth Vader #6</w:t>
      </w:r>
    </w:p>
    <w:p w:rsidR="00E4654B" w:rsidRDefault="00C04B79">
      <w:pPr>
        <w:pStyle w:val="ListBullet"/>
      </w:pPr>
      <w:r>
        <w:t>Guardians Team-Up #6</w:t>
      </w:r>
    </w:p>
    <w:p w:rsidR="00E4654B" w:rsidRDefault="00C04B79">
      <w:pPr>
        <w:pStyle w:val="ListBullet"/>
      </w:pPr>
      <w:r>
        <w:t>Star Wars #6</w:t>
      </w:r>
    </w:p>
    <w:p w:rsidR="00E4654B" w:rsidRDefault="00C04B79">
      <w:pPr>
        <w:pStyle w:val="ListBullet"/>
      </w:pPr>
      <w:r>
        <w:t>The Unbeatable Squirrel Girl #6</w:t>
      </w:r>
    </w:p>
    <w:p w:rsidR="00E4654B" w:rsidRDefault="00C04B79">
      <w:pPr>
        <w:pStyle w:val="ListBullet"/>
      </w:pPr>
      <w:r>
        <w:t>Spider-Woman #8</w:t>
      </w:r>
    </w:p>
    <w:p w:rsidR="00E4654B" w:rsidRDefault="00C04B79">
      <w:pPr>
        <w:pStyle w:val="ListBullet"/>
      </w:pPr>
      <w:r>
        <w:t>Superior Iron Man #9</w:t>
      </w:r>
    </w:p>
    <w:p w:rsidR="00E4654B" w:rsidRDefault="00C04B79">
      <w:pPr>
        <w:pStyle w:val="ListBullet"/>
      </w:pPr>
      <w:r>
        <w:t>The Amazing Spider-Man #18.1</w:t>
      </w:r>
    </w:p>
    <w:p w:rsidR="00E4654B" w:rsidRDefault="00C04B79">
      <w:pPr>
        <w:pStyle w:val="ListBullet"/>
      </w:pPr>
      <w:r>
        <w:t>Wolverines #20</w:t>
      </w:r>
    </w:p>
    <w:p w:rsidR="00E4654B" w:rsidRDefault="00C04B79">
      <w:pPr>
        <w:pStyle w:val="ListBullet"/>
      </w:pPr>
      <w:r>
        <w:t>All-New X-Men #41</w:t>
      </w:r>
    </w:p>
    <w:p w:rsidR="00E4654B" w:rsidRDefault="00C04B79">
      <w:pPr>
        <w:pStyle w:val="ListBullet"/>
      </w:pPr>
      <w:r>
        <w:t>Avengers Presented by Western Union #1</w:t>
      </w:r>
    </w:p>
    <w:p w:rsidR="00E4654B" w:rsidRDefault="00C04B79">
      <w:pPr>
        <w:pStyle w:val="Heading3"/>
      </w:pPr>
      <w:r>
        <w:t>July, 2015</w:t>
      </w:r>
    </w:p>
    <w:p w:rsidR="00E4654B" w:rsidRDefault="00C04B79">
      <w:r>
        <w:t xml:space="preserve">Number of comics published this month: </w:t>
      </w:r>
      <w:r>
        <w:rPr>
          <w:b/>
        </w:rPr>
        <w:t>81</w:t>
      </w:r>
    </w:p>
    <w:p w:rsidR="00E4654B" w:rsidRDefault="00C04B79">
      <w:pPr>
        <w:pStyle w:val="ListBullet"/>
      </w:pPr>
      <w:r>
        <w:t>1602 Witch Hunter Angela #2</w:t>
      </w:r>
    </w:p>
    <w:p w:rsidR="00E4654B" w:rsidRDefault="00C04B79">
      <w:pPr>
        <w:pStyle w:val="ListBullet"/>
      </w:pPr>
      <w:r>
        <w:t>Age of Ultron Vs. Zombies #2</w:t>
      </w:r>
    </w:p>
    <w:p w:rsidR="00E4654B" w:rsidRDefault="00C04B79">
      <w:pPr>
        <w:pStyle w:val="ListBullet"/>
      </w:pPr>
      <w:r>
        <w:t>Thors #2</w:t>
      </w:r>
    </w:p>
    <w:p w:rsidR="00E4654B" w:rsidRDefault="00C04B79">
      <w:pPr>
        <w:pStyle w:val="ListBullet"/>
      </w:pPr>
      <w:r>
        <w:t>X-Men '92 #2</w:t>
      </w:r>
    </w:p>
    <w:p w:rsidR="00E4654B" w:rsidRDefault="00C04B79">
      <w:pPr>
        <w:pStyle w:val="ListBullet"/>
      </w:pPr>
      <w:r>
        <w:t>Deadpool's Secret Secret Wars #3</w:t>
      </w:r>
    </w:p>
    <w:p w:rsidR="00E4654B" w:rsidRDefault="00C04B79">
      <w:pPr>
        <w:pStyle w:val="ListBullet"/>
      </w:pPr>
      <w:r>
        <w:t>M.O.D.O.K. Assassin #3</w:t>
      </w:r>
    </w:p>
    <w:p w:rsidR="00E4654B" w:rsidRDefault="00C04B79">
      <w:pPr>
        <w:pStyle w:val="ListBullet"/>
      </w:pPr>
      <w:r>
        <w:t>Powers #4</w:t>
      </w:r>
    </w:p>
    <w:p w:rsidR="00E4654B" w:rsidRDefault="00C04B79">
      <w:pPr>
        <w:pStyle w:val="ListBullet"/>
      </w:pPr>
      <w:r>
        <w:t>Star Wars #7</w:t>
      </w:r>
    </w:p>
    <w:p w:rsidR="00E4654B" w:rsidRDefault="00C04B79">
      <w:pPr>
        <w:pStyle w:val="ListBullet"/>
      </w:pPr>
      <w:r>
        <w:t>Guardians Team-Up #8</w:t>
      </w:r>
    </w:p>
    <w:p w:rsidR="00E4654B" w:rsidRDefault="00C04B79">
      <w:pPr>
        <w:pStyle w:val="ListBullet"/>
      </w:pPr>
      <w:r>
        <w:t>S.H.I.E.L.D. #8</w:t>
      </w:r>
    </w:p>
    <w:p w:rsidR="00E4654B" w:rsidRDefault="00C04B79">
      <w:pPr>
        <w:pStyle w:val="ListBullet"/>
      </w:pPr>
      <w:r>
        <w:t>Ultimate Spider-Man: Web Warriors #9</w:t>
      </w:r>
    </w:p>
    <w:p w:rsidR="00E4654B" w:rsidRDefault="00C04B79">
      <w:pPr>
        <w:pStyle w:val="ListBullet"/>
      </w:pPr>
      <w:r>
        <w:t>Deathlok #10</w:t>
      </w:r>
    </w:p>
    <w:p w:rsidR="00E4654B" w:rsidRDefault="00C04B79">
      <w:pPr>
        <w:pStyle w:val="ListBullet"/>
      </w:pPr>
      <w:r>
        <w:t>Daredevil #17</w:t>
      </w:r>
    </w:p>
    <w:p w:rsidR="00E4654B" w:rsidRDefault="00C04B79">
      <w:pPr>
        <w:pStyle w:val="ListBullet"/>
      </w:pPr>
      <w:r>
        <w:t>Black Widow #20</w:t>
      </w:r>
    </w:p>
    <w:p w:rsidR="00E4654B" w:rsidRDefault="00C04B79">
      <w:pPr>
        <w:pStyle w:val="ListBullet"/>
      </w:pPr>
      <w:r>
        <w:t>Ultimate Spider-Man Infinite Digital Comic #0</w:t>
      </w:r>
    </w:p>
    <w:p w:rsidR="00E4654B" w:rsidRDefault="00C04B79">
      <w:pPr>
        <w:pStyle w:val="ListBullet"/>
      </w:pPr>
      <w:r>
        <w:t>Star-Lord and Kitty Pryde #1</w:t>
      </w:r>
    </w:p>
    <w:p w:rsidR="00E4654B" w:rsidRDefault="00C04B79">
      <w:pPr>
        <w:pStyle w:val="ListBullet"/>
      </w:pPr>
      <w:r>
        <w:t>E Is for Extinction #2</w:t>
      </w:r>
    </w:p>
    <w:p w:rsidR="00E4654B" w:rsidRDefault="00C04B79">
      <w:pPr>
        <w:pStyle w:val="ListBullet"/>
      </w:pPr>
      <w:r>
        <w:t>Marvel Zombies #2</w:t>
      </w:r>
    </w:p>
    <w:p w:rsidR="00E4654B" w:rsidRDefault="00C04B79">
      <w:pPr>
        <w:pStyle w:val="ListBullet"/>
      </w:pPr>
      <w:r>
        <w:t>Weirdworld #2</w:t>
      </w:r>
    </w:p>
    <w:p w:rsidR="00E4654B" w:rsidRDefault="00C04B79">
      <w:pPr>
        <w:pStyle w:val="ListBullet"/>
      </w:pPr>
      <w:r>
        <w:t>Old Man Logan #3</w:t>
      </w:r>
    </w:p>
    <w:p w:rsidR="00E4654B" w:rsidRDefault="00C04B79">
      <w:pPr>
        <w:pStyle w:val="ListBullet"/>
      </w:pPr>
      <w:r>
        <w:t>Future Imperfect #3</w:t>
      </w:r>
    </w:p>
    <w:p w:rsidR="00E4654B" w:rsidRDefault="00C04B79">
      <w:pPr>
        <w:pStyle w:val="ListBullet"/>
      </w:pPr>
      <w:r>
        <w:t>All-New Hawkeye #4</w:t>
      </w:r>
    </w:p>
    <w:p w:rsidR="00E4654B" w:rsidRDefault="00C04B79">
      <w:pPr>
        <w:pStyle w:val="ListBullet"/>
      </w:pPr>
      <w:r>
        <w:t>Kanan - The Last Padawan #4</w:t>
      </w:r>
    </w:p>
    <w:p w:rsidR="00E4654B" w:rsidRDefault="00C04B79">
      <w:pPr>
        <w:pStyle w:val="ListBullet"/>
      </w:pPr>
      <w:r>
        <w:t>Spider-Woman #9</w:t>
      </w:r>
    </w:p>
    <w:p w:rsidR="00E4654B" w:rsidRDefault="00C04B79">
      <w:pPr>
        <w:pStyle w:val="ListBullet"/>
      </w:pPr>
      <w:r>
        <w:t>Loki: Agent of Asgard #16</w:t>
      </w:r>
    </w:p>
    <w:p w:rsidR="00E4654B" w:rsidRDefault="00C04B79">
      <w:pPr>
        <w:pStyle w:val="ListBullet"/>
      </w:pPr>
      <w:r>
        <w:t>Magneto #20</w:t>
      </w:r>
    </w:p>
    <w:p w:rsidR="00E4654B" w:rsidRDefault="00C04B79">
      <w:pPr>
        <w:pStyle w:val="ListBullet"/>
      </w:pPr>
      <w:r>
        <w:t>The Punisher #20</w:t>
      </w:r>
    </w:p>
    <w:p w:rsidR="00E4654B" w:rsidRDefault="00C04B79">
      <w:pPr>
        <w:pStyle w:val="ListBullet"/>
      </w:pPr>
      <w:r>
        <w:t>Uncanny X-Men #35</w:t>
      </w:r>
    </w:p>
    <w:p w:rsidR="00E4654B" w:rsidRDefault="00C04B79">
      <w:pPr>
        <w:pStyle w:val="ListBullet"/>
      </w:pPr>
      <w:r>
        <w:t>X-Men '92 Infinite Comic #5</w:t>
      </w:r>
    </w:p>
    <w:p w:rsidR="00E4654B" w:rsidRDefault="00C04B79">
      <w:pPr>
        <w:pStyle w:val="ListBullet"/>
      </w:pPr>
      <w:r>
        <w:t>Ultimate Spider-Man Infinite Digital Comic #7</w:t>
      </w:r>
    </w:p>
    <w:p w:rsidR="00E4654B" w:rsidRDefault="00C04B79">
      <w:pPr>
        <w:pStyle w:val="ListBullet"/>
      </w:pPr>
      <w:r>
        <w:t>Captain Britain and the Mighty Defenders #1</w:t>
      </w:r>
    </w:p>
    <w:p w:rsidR="00E4654B" w:rsidRDefault="00C04B79">
      <w:pPr>
        <w:pStyle w:val="ListBullet"/>
      </w:pPr>
      <w:r>
        <w:t>Hail Hydra #1</w:t>
      </w:r>
    </w:p>
    <w:p w:rsidR="00E4654B" w:rsidRDefault="00C04B79">
      <w:pPr>
        <w:pStyle w:val="ListBullet"/>
      </w:pPr>
      <w:r>
        <w:t>Guardians of Knowhere #1</w:t>
      </w:r>
    </w:p>
    <w:p w:rsidR="00E4654B" w:rsidRDefault="00C04B79">
      <w:pPr>
        <w:pStyle w:val="ListBullet"/>
      </w:pPr>
      <w:r>
        <w:t>Ant-Man Annual #1</w:t>
      </w:r>
    </w:p>
    <w:p w:rsidR="00E4654B" w:rsidRDefault="00C04B79">
      <w:pPr>
        <w:pStyle w:val="ListBullet"/>
      </w:pPr>
      <w:r>
        <w:t>Siege #1</w:t>
      </w:r>
    </w:p>
    <w:p w:rsidR="00E4654B" w:rsidRDefault="00C04B79">
      <w:pPr>
        <w:pStyle w:val="ListBullet"/>
      </w:pPr>
      <w:r>
        <w:t>Captain Marvel &amp; The Carol Corps #2</w:t>
      </w:r>
    </w:p>
    <w:p w:rsidR="00E4654B" w:rsidRDefault="00C04B79">
      <w:pPr>
        <w:pStyle w:val="ListBullet"/>
      </w:pPr>
      <w:r>
        <w:t>Korvac Saga #2</w:t>
      </w:r>
    </w:p>
    <w:p w:rsidR="00E4654B" w:rsidRDefault="00C04B79">
      <w:pPr>
        <w:pStyle w:val="ListBullet"/>
      </w:pPr>
      <w:r>
        <w:t>Armor Wars #3</w:t>
      </w:r>
    </w:p>
    <w:p w:rsidR="00E4654B" w:rsidRDefault="00C04B79">
      <w:pPr>
        <w:pStyle w:val="ListBullet"/>
      </w:pPr>
      <w:r>
        <w:t>Inhumans: Attilan Rising #3</w:t>
      </w:r>
    </w:p>
    <w:p w:rsidR="00E4654B" w:rsidRDefault="00C04B79">
      <w:pPr>
        <w:pStyle w:val="ListBullet"/>
      </w:pPr>
      <w:r>
        <w:t>Where Monsters Dwell #3</w:t>
      </w:r>
    </w:p>
    <w:p w:rsidR="00E4654B" w:rsidRDefault="00C04B79">
      <w:pPr>
        <w:pStyle w:val="ListBullet"/>
      </w:pPr>
      <w:r>
        <w:t>Planet Hulk #3</w:t>
      </w:r>
    </w:p>
    <w:p w:rsidR="00E4654B" w:rsidRDefault="00C04B79">
      <w:pPr>
        <w:pStyle w:val="ListBullet"/>
      </w:pPr>
      <w:r>
        <w:t>Secret Wars: Battleworld #3</w:t>
      </w:r>
    </w:p>
    <w:p w:rsidR="00E4654B" w:rsidRDefault="00C04B79">
      <w:pPr>
        <w:pStyle w:val="ListBullet"/>
      </w:pPr>
      <w:r>
        <w:t>Years of Future Past #3</w:t>
      </w:r>
    </w:p>
    <w:p w:rsidR="00E4654B" w:rsidRDefault="00C04B79">
      <w:pPr>
        <w:pStyle w:val="ListBullet"/>
      </w:pPr>
      <w:r>
        <w:t>Dark Tower: The Drawing of the Three - House of Cards #5</w:t>
      </w:r>
    </w:p>
    <w:p w:rsidR="00E4654B" w:rsidRDefault="00C04B79">
      <w:pPr>
        <w:pStyle w:val="ListBullet"/>
      </w:pPr>
      <w:r>
        <w:t>Silver Surfer #13</w:t>
      </w:r>
    </w:p>
    <w:p w:rsidR="00E4654B" w:rsidRDefault="00C04B79">
      <w:pPr>
        <w:pStyle w:val="ListBullet"/>
      </w:pPr>
      <w:r>
        <w:t>Moon Knight #17</w:t>
      </w:r>
    </w:p>
    <w:p w:rsidR="00E4654B" w:rsidRDefault="00C04B79">
      <w:pPr>
        <w:pStyle w:val="ListBullet"/>
      </w:pPr>
      <w:r>
        <w:t>Hawkeye #22</w:t>
      </w:r>
    </w:p>
    <w:p w:rsidR="00E4654B" w:rsidRDefault="00C04B79">
      <w:pPr>
        <w:pStyle w:val="ListBullet"/>
      </w:pPr>
      <w:r>
        <w:t>Ultimate Spider-Man Infinite Digital Comic #6</w:t>
      </w:r>
    </w:p>
    <w:p w:rsidR="00E4654B" w:rsidRDefault="00C04B79">
      <w:pPr>
        <w:pStyle w:val="ListBullet"/>
      </w:pPr>
      <w:r>
        <w:t>Age of Apocalypse #1</w:t>
      </w:r>
    </w:p>
    <w:p w:rsidR="00E4654B" w:rsidRDefault="00C04B79">
      <w:pPr>
        <w:pStyle w:val="ListBullet"/>
      </w:pPr>
      <w:r>
        <w:t>Civil War #1</w:t>
      </w:r>
    </w:p>
    <w:p w:rsidR="00E4654B" w:rsidRDefault="00C04B79">
      <w:pPr>
        <w:pStyle w:val="ListBullet"/>
      </w:pPr>
      <w:r>
        <w:t>1872 #1</w:t>
      </w:r>
    </w:p>
    <w:p w:rsidR="00E4654B" w:rsidRDefault="00C04B79">
      <w:pPr>
        <w:pStyle w:val="ListBullet"/>
      </w:pPr>
      <w:r>
        <w:t>Spider-Island #1</w:t>
      </w:r>
    </w:p>
    <w:p w:rsidR="00E4654B" w:rsidRDefault="00C04B79">
      <w:pPr>
        <w:pStyle w:val="ListBullet"/>
      </w:pPr>
      <w:r>
        <w:t>Lando #1</w:t>
      </w:r>
    </w:p>
    <w:p w:rsidR="00E4654B" w:rsidRDefault="00C04B79">
      <w:pPr>
        <w:pStyle w:val="ListBullet"/>
      </w:pPr>
      <w:r>
        <w:t>Runaways #2</w:t>
      </w:r>
    </w:p>
    <w:p w:rsidR="00E4654B" w:rsidRDefault="00C04B79">
      <w:pPr>
        <w:pStyle w:val="ListBullet"/>
      </w:pPr>
      <w:r>
        <w:t>Ghost Racers #2</w:t>
      </w:r>
    </w:p>
    <w:p w:rsidR="00E4654B" w:rsidRDefault="00C04B79">
      <w:pPr>
        <w:pStyle w:val="ListBullet"/>
      </w:pPr>
      <w:r>
        <w:t>Mrs. Deadpool and the Howling Commandos #2</w:t>
      </w:r>
    </w:p>
    <w:p w:rsidR="00E4654B" w:rsidRDefault="00C04B79">
      <w:pPr>
        <w:pStyle w:val="ListBullet"/>
      </w:pPr>
      <w:r>
        <w:t>Amazing Spider-Man: Renew Your Vows #2</w:t>
      </w:r>
    </w:p>
    <w:p w:rsidR="00E4654B" w:rsidRDefault="00C04B79">
      <w:pPr>
        <w:pStyle w:val="ListBullet"/>
      </w:pPr>
      <w:r>
        <w:t>Squadron Sinister #2</w:t>
      </w:r>
    </w:p>
    <w:p w:rsidR="00E4654B" w:rsidRDefault="00C04B79">
      <w:pPr>
        <w:pStyle w:val="ListBullet"/>
      </w:pPr>
      <w:r>
        <w:t>Inferno #3</w:t>
      </w:r>
    </w:p>
    <w:p w:rsidR="00E4654B" w:rsidRDefault="00C04B79">
      <w:pPr>
        <w:pStyle w:val="ListBullet"/>
      </w:pPr>
      <w:r>
        <w:t>Master of Kung Fu #3</w:t>
      </w:r>
    </w:p>
    <w:p w:rsidR="00E4654B" w:rsidRDefault="00C04B79">
      <w:pPr>
        <w:pStyle w:val="ListBullet"/>
      </w:pPr>
      <w:r>
        <w:t>Secret Wars 2099 #3</w:t>
      </w:r>
    </w:p>
    <w:p w:rsidR="00E4654B" w:rsidRDefault="00C04B79">
      <w:pPr>
        <w:pStyle w:val="ListBullet"/>
      </w:pPr>
      <w:r>
        <w:t>Spider-Verse #3</w:t>
      </w:r>
    </w:p>
    <w:p w:rsidR="00E4654B" w:rsidRDefault="00C04B79">
      <w:pPr>
        <w:pStyle w:val="ListBullet"/>
      </w:pPr>
      <w:r>
        <w:t>Max Ride: First Flight #4</w:t>
      </w:r>
    </w:p>
    <w:p w:rsidR="00E4654B" w:rsidRDefault="00C04B79">
      <w:pPr>
        <w:pStyle w:val="ListBullet"/>
      </w:pPr>
      <w:r>
        <w:t>Marvel Universe Avengers Assemble Season Two #9</w:t>
      </w:r>
    </w:p>
    <w:p w:rsidR="00E4654B" w:rsidRDefault="00C04B79">
      <w:pPr>
        <w:pStyle w:val="ListBullet"/>
      </w:pPr>
      <w:r>
        <w:t>X-Men '92 Infinite Comic #4</w:t>
      </w:r>
    </w:p>
    <w:p w:rsidR="00E4654B" w:rsidRDefault="00C04B79">
      <w:pPr>
        <w:pStyle w:val="ListBullet"/>
      </w:pPr>
      <w:r>
        <w:t>Ultimate Spider-Man Infinite Digital Comic #5</w:t>
      </w:r>
    </w:p>
    <w:p w:rsidR="00E4654B" w:rsidRDefault="00C04B79">
      <w:pPr>
        <w:pStyle w:val="ListBullet"/>
      </w:pPr>
      <w:r>
        <w:t>Red Skull #1</w:t>
      </w:r>
    </w:p>
    <w:p w:rsidR="00E4654B" w:rsidRDefault="00C04B79">
      <w:pPr>
        <w:pStyle w:val="ListBullet"/>
      </w:pPr>
      <w:r>
        <w:t>A-Force #2</w:t>
      </w:r>
    </w:p>
    <w:p w:rsidR="00E4654B" w:rsidRDefault="00C04B79">
      <w:pPr>
        <w:pStyle w:val="ListBullet"/>
      </w:pPr>
      <w:r>
        <w:t>Future Imperfect #2</w:t>
      </w:r>
    </w:p>
    <w:p w:rsidR="00E4654B" w:rsidRDefault="00C04B79">
      <w:pPr>
        <w:pStyle w:val="ListBullet"/>
      </w:pPr>
      <w:r>
        <w:t>X-Tinction Agenda #2</w:t>
      </w:r>
    </w:p>
    <w:p w:rsidR="00E4654B" w:rsidRDefault="00C04B79">
      <w:pPr>
        <w:pStyle w:val="ListBullet"/>
      </w:pPr>
      <w:r>
        <w:t>Years of Future Past #2</w:t>
      </w:r>
    </w:p>
    <w:p w:rsidR="00E4654B" w:rsidRDefault="00C04B79">
      <w:pPr>
        <w:pStyle w:val="ListBullet"/>
      </w:pPr>
      <w:r>
        <w:t>Giant-Size Little Marvel: AVX #2</w:t>
      </w:r>
    </w:p>
    <w:p w:rsidR="00E4654B" w:rsidRDefault="00C04B79">
      <w:pPr>
        <w:pStyle w:val="ListBullet"/>
      </w:pPr>
      <w:r>
        <w:t>Groot #2</w:t>
      </w:r>
    </w:p>
    <w:p w:rsidR="00E4654B" w:rsidRDefault="00C04B79">
      <w:pPr>
        <w:pStyle w:val="ListBullet"/>
      </w:pPr>
      <w:r>
        <w:t>Ultimate End #3</w:t>
      </w:r>
    </w:p>
    <w:p w:rsidR="00E4654B" w:rsidRDefault="00C04B79">
      <w:pPr>
        <w:pStyle w:val="ListBullet"/>
      </w:pPr>
      <w:r>
        <w:t>Secret Wars Journal #3</w:t>
      </w:r>
    </w:p>
    <w:p w:rsidR="00E4654B" w:rsidRDefault="00C04B79">
      <w:pPr>
        <w:pStyle w:val="ListBullet"/>
      </w:pPr>
      <w:r>
        <w:t>Secret Wars #4</w:t>
      </w:r>
    </w:p>
    <w:p w:rsidR="00E4654B" w:rsidRDefault="00C04B79">
      <w:pPr>
        <w:pStyle w:val="ListBullet"/>
      </w:pPr>
      <w:r>
        <w:t>Princess Leia #5</w:t>
      </w:r>
    </w:p>
    <w:p w:rsidR="00E4654B" w:rsidRDefault="00C04B79">
      <w:pPr>
        <w:pStyle w:val="ListBullet"/>
      </w:pPr>
      <w:r>
        <w:t>Darth Vader #7</w:t>
      </w:r>
    </w:p>
    <w:p w:rsidR="00E4654B" w:rsidRDefault="00C04B79">
      <w:pPr>
        <w:pStyle w:val="ListBullet"/>
      </w:pPr>
      <w:r>
        <w:t>Guardians Team-Up #7</w:t>
      </w:r>
    </w:p>
    <w:p w:rsidR="00E4654B" w:rsidRDefault="00C04B79">
      <w:pPr>
        <w:pStyle w:val="ListBullet"/>
      </w:pPr>
      <w:r>
        <w:t>The Unbeatable Squirrel Girl #7</w:t>
      </w:r>
    </w:p>
    <w:p w:rsidR="00E4654B" w:rsidRDefault="00C04B79">
      <w:pPr>
        <w:pStyle w:val="ListBullet"/>
      </w:pPr>
      <w:r>
        <w:t>The Amazing Spider-Man #19.1</w:t>
      </w:r>
    </w:p>
    <w:p w:rsidR="00E4654B" w:rsidRDefault="00C04B79">
      <w:pPr>
        <w:pStyle w:val="Heading3"/>
      </w:pPr>
      <w:r>
        <w:t>August, 2015</w:t>
      </w:r>
    </w:p>
    <w:p w:rsidR="00E4654B" w:rsidRDefault="00C04B79">
      <w:r>
        <w:t xml:space="preserve">Number of comics published this month: </w:t>
      </w:r>
      <w:r>
        <w:rPr>
          <w:b/>
        </w:rPr>
        <w:t>76</w:t>
      </w:r>
    </w:p>
    <w:p w:rsidR="00E4654B" w:rsidRDefault="00C04B79">
      <w:pPr>
        <w:pStyle w:val="ListBullet"/>
      </w:pPr>
      <w:r>
        <w:t>Hank Johnson, Agent of Hydra #1</w:t>
      </w:r>
    </w:p>
    <w:p w:rsidR="00E4654B" w:rsidRDefault="00C04B79">
      <w:pPr>
        <w:pStyle w:val="ListBullet"/>
      </w:pPr>
      <w:r>
        <w:t>Ant-Man: Last Days #1</w:t>
      </w:r>
    </w:p>
    <w:p w:rsidR="00E4654B" w:rsidRDefault="00C04B79">
      <w:pPr>
        <w:pStyle w:val="ListBullet"/>
      </w:pPr>
      <w:r>
        <w:t>Captain Marvel &amp; The Carol Corps #3</w:t>
      </w:r>
    </w:p>
    <w:p w:rsidR="00E4654B" w:rsidRDefault="00C04B79">
      <w:pPr>
        <w:pStyle w:val="ListBullet"/>
      </w:pPr>
      <w:r>
        <w:t>Civil War #3</w:t>
      </w:r>
    </w:p>
    <w:p w:rsidR="00E4654B" w:rsidRDefault="00C04B79">
      <w:pPr>
        <w:pStyle w:val="ListBullet"/>
      </w:pPr>
      <w:r>
        <w:t>Marvel Zombies #3</w:t>
      </w:r>
    </w:p>
    <w:p w:rsidR="00E4654B" w:rsidRDefault="00C04B79">
      <w:pPr>
        <w:pStyle w:val="ListBullet"/>
      </w:pPr>
      <w:r>
        <w:t>X-Men '92 #3</w:t>
      </w:r>
    </w:p>
    <w:p w:rsidR="00E4654B" w:rsidRDefault="00C04B79">
      <w:pPr>
        <w:pStyle w:val="ListBullet"/>
      </w:pPr>
      <w:r>
        <w:t>Lando #3</w:t>
      </w:r>
    </w:p>
    <w:p w:rsidR="00E4654B" w:rsidRDefault="00C04B79">
      <w:pPr>
        <w:pStyle w:val="ListBullet"/>
      </w:pPr>
      <w:r>
        <w:t>E Is for Extinction #3</w:t>
      </w:r>
    </w:p>
    <w:p w:rsidR="00E4654B" w:rsidRDefault="00C04B79">
      <w:pPr>
        <w:pStyle w:val="ListBullet"/>
      </w:pPr>
      <w:r>
        <w:t>Deadpool's Secret Secret Wars #4</w:t>
      </w:r>
    </w:p>
    <w:p w:rsidR="00E4654B" w:rsidRDefault="00C04B79">
      <w:pPr>
        <w:pStyle w:val="ListBullet"/>
      </w:pPr>
      <w:r>
        <w:t>M.O.D.O.K. Assassin #4</w:t>
      </w:r>
    </w:p>
    <w:p w:rsidR="00E4654B" w:rsidRDefault="00C04B79">
      <w:pPr>
        <w:pStyle w:val="ListBullet"/>
      </w:pPr>
      <w:r>
        <w:t>Old Man Logan #4</w:t>
      </w:r>
    </w:p>
    <w:p w:rsidR="00E4654B" w:rsidRDefault="00C04B79">
      <w:pPr>
        <w:pStyle w:val="ListBullet"/>
      </w:pPr>
      <w:r>
        <w:t>Where Monsters Dwell #4</w:t>
      </w:r>
    </w:p>
    <w:p w:rsidR="00E4654B" w:rsidRDefault="00C04B79">
      <w:pPr>
        <w:pStyle w:val="ListBullet"/>
      </w:pPr>
      <w:r>
        <w:t>S.H.I.E.L.D. #9</w:t>
      </w:r>
    </w:p>
    <w:p w:rsidR="00E4654B" w:rsidRDefault="00C04B79">
      <w:pPr>
        <w:pStyle w:val="ListBullet"/>
      </w:pPr>
      <w:r>
        <w:t>Spider-Woman #10</w:t>
      </w:r>
    </w:p>
    <w:p w:rsidR="00E4654B" w:rsidRDefault="00C04B79">
      <w:pPr>
        <w:pStyle w:val="ListBullet"/>
      </w:pPr>
      <w:r>
        <w:t>Ultimate Spider-Man: Web Warriors #10</w:t>
      </w:r>
    </w:p>
    <w:p w:rsidR="00E4654B" w:rsidRDefault="00C04B79">
      <w:pPr>
        <w:pStyle w:val="ListBullet"/>
      </w:pPr>
      <w:r>
        <w:t>Magneto #21</w:t>
      </w:r>
    </w:p>
    <w:p w:rsidR="00E4654B" w:rsidRDefault="00C04B79">
      <w:pPr>
        <w:pStyle w:val="ListBullet"/>
      </w:pPr>
      <w:r>
        <w:t>House of M #1</w:t>
      </w:r>
    </w:p>
    <w:p w:rsidR="00E4654B" w:rsidRDefault="00C04B79">
      <w:pPr>
        <w:pStyle w:val="ListBullet"/>
      </w:pPr>
      <w:r>
        <w:t>Howard the Human #1</w:t>
      </w:r>
    </w:p>
    <w:p w:rsidR="00E4654B" w:rsidRDefault="00C04B79">
      <w:pPr>
        <w:pStyle w:val="ListBullet"/>
      </w:pPr>
      <w:r>
        <w:t>Secret Wars: Secret Love #1</w:t>
      </w:r>
    </w:p>
    <w:p w:rsidR="00E4654B" w:rsidRDefault="00C04B79">
      <w:pPr>
        <w:pStyle w:val="ListBullet"/>
      </w:pPr>
      <w:r>
        <w:t>Captain Britain and the Mighty Defenders #2</w:t>
      </w:r>
    </w:p>
    <w:p w:rsidR="00E4654B" w:rsidRDefault="00C04B79">
      <w:pPr>
        <w:pStyle w:val="ListBullet"/>
      </w:pPr>
      <w:r>
        <w:t>1872 #2</w:t>
      </w:r>
    </w:p>
    <w:p w:rsidR="00E4654B" w:rsidRDefault="00C04B79">
      <w:pPr>
        <w:pStyle w:val="ListBullet"/>
      </w:pPr>
      <w:r>
        <w:t>Age of Ultron Vs. Zombies #3</w:t>
      </w:r>
    </w:p>
    <w:p w:rsidR="00E4654B" w:rsidRDefault="00C04B79">
      <w:pPr>
        <w:pStyle w:val="ListBullet"/>
      </w:pPr>
      <w:r>
        <w:t>Runaways #3</w:t>
      </w:r>
    </w:p>
    <w:p w:rsidR="00E4654B" w:rsidRDefault="00C04B79">
      <w:pPr>
        <w:pStyle w:val="ListBullet"/>
      </w:pPr>
      <w:r>
        <w:t>Weirdworld #3</w:t>
      </w:r>
    </w:p>
    <w:p w:rsidR="00E4654B" w:rsidRDefault="00C04B79">
      <w:pPr>
        <w:pStyle w:val="ListBullet"/>
      </w:pPr>
      <w:r>
        <w:t>X-Tinction Agenda #3</w:t>
      </w:r>
    </w:p>
    <w:p w:rsidR="00E4654B" w:rsidRDefault="00C04B79">
      <w:pPr>
        <w:pStyle w:val="ListBullet"/>
      </w:pPr>
      <w:r>
        <w:t>Guardians of Knowhere #3</w:t>
      </w:r>
    </w:p>
    <w:p w:rsidR="00E4654B" w:rsidRDefault="00C04B79">
      <w:pPr>
        <w:pStyle w:val="ListBullet"/>
      </w:pPr>
      <w:r>
        <w:t>George Romero's Empire of the Dead: Act Three #4</w:t>
      </w:r>
    </w:p>
    <w:p w:rsidR="00E4654B" w:rsidRDefault="00C04B79">
      <w:pPr>
        <w:pStyle w:val="ListBullet"/>
      </w:pPr>
      <w:r>
        <w:t>Armor Wars #4</w:t>
      </w:r>
    </w:p>
    <w:p w:rsidR="00E4654B" w:rsidRDefault="00C04B79">
      <w:pPr>
        <w:pStyle w:val="ListBullet"/>
      </w:pPr>
      <w:r>
        <w:t>Inferno #4</w:t>
      </w:r>
    </w:p>
    <w:p w:rsidR="00E4654B" w:rsidRDefault="00C04B79">
      <w:pPr>
        <w:pStyle w:val="ListBullet"/>
      </w:pPr>
      <w:r>
        <w:t>Amazing Spider-Man: Renew Your Vows #4</w:t>
      </w:r>
    </w:p>
    <w:p w:rsidR="00E4654B" w:rsidRDefault="00C04B79">
      <w:pPr>
        <w:pStyle w:val="ListBullet"/>
      </w:pPr>
      <w:r>
        <w:t>Secret Wars Journal #4</w:t>
      </w:r>
    </w:p>
    <w:p w:rsidR="00E4654B" w:rsidRDefault="00C04B79">
      <w:pPr>
        <w:pStyle w:val="ListBullet"/>
      </w:pPr>
      <w:r>
        <w:t>Spider-Verse #4</w:t>
      </w:r>
    </w:p>
    <w:p w:rsidR="00E4654B" w:rsidRDefault="00C04B79">
      <w:pPr>
        <w:pStyle w:val="ListBullet"/>
      </w:pPr>
      <w:r>
        <w:t>Kanan - The Last Padawan #5</w:t>
      </w:r>
    </w:p>
    <w:p w:rsidR="00E4654B" w:rsidRDefault="00C04B79">
      <w:pPr>
        <w:pStyle w:val="ListBullet"/>
      </w:pPr>
      <w:r>
        <w:t>Silk #6</w:t>
      </w:r>
    </w:p>
    <w:p w:rsidR="00E4654B" w:rsidRDefault="00C04B79">
      <w:pPr>
        <w:pStyle w:val="ListBullet"/>
      </w:pPr>
      <w:r>
        <w:t>Star Wars #8</w:t>
      </w:r>
    </w:p>
    <w:p w:rsidR="00E4654B" w:rsidRDefault="00C04B79">
      <w:pPr>
        <w:pStyle w:val="ListBullet"/>
      </w:pPr>
      <w:r>
        <w:t>Guardians Team-Up #10</w:t>
      </w:r>
    </w:p>
    <w:p w:rsidR="00E4654B" w:rsidRDefault="00C04B79">
      <w:pPr>
        <w:pStyle w:val="ListBullet"/>
      </w:pPr>
      <w:r>
        <w:t>Loki: Agent of Asgard #17</w:t>
      </w:r>
    </w:p>
    <w:p w:rsidR="00E4654B" w:rsidRDefault="00C04B79">
      <w:pPr>
        <w:pStyle w:val="ListBullet"/>
      </w:pPr>
      <w:r>
        <w:t>X-Men '92 Infinite Comic #7</w:t>
      </w:r>
    </w:p>
    <w:p w:rsidR="00E4654B" w:rsidRDefault="00C04B79">
      <w:pPr>
        <w:pStyle w:val="ListBullet"/>
      </w:pPr>
      <w:r>
        <w:t>Star-Lord and Kitty Pryde #2</w:t>
      </w:r>
    </w:p>
    <w:p w:rsidR="00E4654B" w:rsidRDefault="00C04B79">
      <w:pPr>
        <w:pStyle w:val="ListBullet"/>
      </w:pPr>
      <w:r>
        <w:t>Lando #2</w:t>
      </w:r>
    </w:p>
    <w:p w:rsidR="00E4654B" w:rsidRDefault="00C04B79">
      <w:pPr>
        <w:pStyle w:val="ListBullet"/>
      </w:pPr>
      <w:r>
        <w:t>A-Force #3</w:t>
      </w:r>
    </w:p>
    <w:p w:rsidR="00E4654B" w:rsidRDefault="00C04B79">
      <w:pPr>
        <w:pStyle w:val="ListBullet"/>
      </w:pPr>
      <w:r>
        <w:t>Ghost Racers #3</w:t>
      </w:r>
    </w:p>
    <w:p w:rsidR="00E4654B" w:rsidRDefault="00C04B79">
      <w:pPr>
        <w:pStyle w:val="ListBullet"/>
      </w:pPr>
      <w:r>
        <w:t>Mrs. Deadpool and the Howling Commandos #3</w:t>
      </w:r>
    </w:p>
    <w:p w:rsidR="00E4654B" w:rsidRDefault="00C04B79">
      <w:pPr>
        <w:pStyle w:val="ListBullet"/>
      </w:pPr>
      <w:r>
        <w:t>Korvac Saga #3</w:t>
      </w:r>
    </w:p>
    <w:p w:rsidR="00E4654B" w:rsidRDefault="00C04B79">
      <w:pPr>
        <w:pStyle w:val="ListBullet"/>
      </w:pPr>
      <w:r>
        <w:t>Inhumans: Attilan Rising #4</w:t>
      </w:r>
    </w:p>
    <w:p w:rsidR="00E4654B" w:rsidRDefault="00C04B79">
      <w:pPr>
        <w:pStyle w:val="ListBullet"/>
      </w:pPr>
      <w:r>
        <w:t>Master of Kung Fu #4</w:t>
      </w:r>
    </w:p>
    <w:p w:rsidR="00E4654B" w:rsidRDefault="00C04B79">
      <w:pPr>
        <w:pStyle w:val="ListBullet"/>
      </w:pPr>
      <w:r>
        <w:t>Planet Hulk #4</w:t>
      </w:r>
    </w:p>
    <w:p w:rsidR="00E4654B" w:rsidRDefault="00C04B79">
      <w:pPr>
        <w:pStyle w:val="ListBullet"/>
      </w:pPr>
      <w:r>
        <w:t>Secret Wars 2099 #4</w:t>
      </w:r>
    </w:p>
    <w:p w:rsidR="00E4654B" w:rsidRDefault="00C04B79">
      <w:pPr>
        <w:pStyle w:val="ListBullet"/>
      </w:pPr>
      <w:r>
        <w:t>Secret Wars: Battleworld #4</w:t>
      </w:r>
    </w:p>
    <w:p w:rsidR="00E4654B" w:rsidRDefault="00C04B79">
      <w:pPr>
        <w:pStyle w:val="ListBullet"/>
      </w:pPr>
      <w:r>
        <w:t>Years of Future Past #4</w:t>
      </w:r>
    </w:p>
    <w:p w:rsidR="00E4654B" w:rsidRDefault="00C04B79">
      <w:pPr>
        <w:pStyle w:val="ListBullet"/>
      </w:pPr>
      <w:r>
        <w:t>Howard the Duck #5</w:t>
      </w:r>
    </w:p>
    <w:p w:rsidR="00E4654B" w:rsidRDefault="00C04B79">
      <w:pPr>
        <w:pStyle w:val="ListBullet"/>
      </w:pPr>
      <w:r>
        <w:t>Max Ride: First Flight #5</w:t>
      </w:r>
    </w:p>
    <w:p w:rsidR="00E4654B" w:rsidRDefault="00C04B79">
      <w:pPr>
        <w:pStyle w:val="ListBullet"/>
      </w:pPr>
      <w:r>
        <w:t>Secret Wars #5</w:t>
      </w:r>
    </w:p>
    <w:p w:rsidR="00E4654B" w:rsidRDefault="00C04B79">
      <w:pPr>
        <w:pStyle w:val="ListBullet"/>
      </w:pPr>
      <w:r>
        <w:t>The Unbeatable Squirrel Girl #8</w:t>
      </w:r>
    </w:p>
    <w:p w:rsidR="00E4654B" w:rsidRDefault="00C04B79">
      <w:pPr>
        <w:pStyle w:val="ListBullet"/>
      </w:pPr>
      <w:r>
        <w:t>The Amazing Spider-Man #20.1</w:t>
      </w:r>
    </w:p>
    <w:p w:rsidR="00E4654B" w:rsidRDefault="00C04B79">
      <w:pPr>
        <w:pStyle w:val="ListBullet"/>
      </w:pPr>
      <w:r>
        <w:t>Ultimate Spider-Man Infinite Digital Comic #10</w:t>
      </w:r>
    </w:p>
    <w:p w:rsidR="00E4654B" w:rsidRDefault="00C04B79">
      <w:pPr>
        <w:pStyle w:val="ListBullet"/>
      </w:pPr>
      <w:r>
        <w:t>Age of Apocalypse #2</w:t>
      </w:r>
    </w:p>
    <w:p w:rsidR="00E4654B" w:rsidRDefault="00C04B79">
      <w:pPr>
        <w:pStyle w:val="ListBullet"/>
      </w:pPr>
      <w:r>
        <w:t>Civil War #2</w:t>
      </w:r>
    </w:p>
    <w:p w:rsidR="00E4654B" w:rsidRDefault="00C04B79">
      <w:pPr>
        <w:pStyle w:val="ListBullet"/>
      </w:pPr>
      <w:r>
        <w:t>Siege #2</w:t>
      </w:r>
    </w:p>
    <w:p w:rsidR="00E4654B" w:rsidRDefault="00C04B79">
      <w:pPr>
        <w:pStyle w:val="ListBullet"/>
      </w:pPr>
      <w:r>
        <w:t>Guardians of Knowhere #2</w:t>
      </w:r>
    </w:p>
    <w:p w:rsidR="00E4654B" w:rsidRDefault="00C04B79">
      <w:pPr>
        <w:pStyle w:val="ListBullet"/>
      </w:pPr>
      <w:r>
        <w:t>Red Skull #2</w:t>
      </w:r>
    </w:p>
    <w:p w:rsidR="00E4654B" w:rsidRDefault="00C04B79">
      <w:pPr>
        <w:pStyle w:val="ListBullet"/>
      </w:pPr>
      <w:r>
        <w:t>Spider-Island #2</w:t>
      </w:r>
    </w:p>
    <w:p w:rsidR="00E4654B" w:rsidRDefault="00C04B79">
      <w:pPr>
        <w:pStyle w:val="ListBullet"/>
      </w:pPr>
      <w:r>
        <w:t>Infinity Gauntlet #3</w:t>
      </w:r>
    </w:p>
    <w:p w:rsidR="00E4654B" w:rsidRDefault="00C04B79">
      <w:pPr>
        <w:pStyle w:val="ListBullet"/>
      </w:pPr>
      <w:r>
        <w:t>Amazing Spider-Man: Renew Your Vows #3</w:t>
      </w:r>
    </w:p>
    <w:p w:rsidR="00E4654B" w:rsidRDefault="00C04B79">
      <w:pPr>
        <w:pStyle w:val="ListBullet"/>
      </w:pPr>
      <w:r>
        <w:t>Giant-Size Little Marvel: AVX #3</w:t>
      </w:r>
    </w:p>
    <w:p w:rsidR="00E4654B" w:rsidRDefault="00C04B79">
      <w:pPr>
        <w:pStyle w:val="ListBullet"/>
      </w:pPr>
      <w:r>
        <w:t>Groot #3</w:t>
      </w:r>
    </w:p>
    <w:p w:rsidR="00E4654B" w:rsidRDefault="00C04B79">
      <w:pPr>
        <w:pStyle w:val="ListBullet"/>
      </w:pPr>
      <w:r>
        <w:t>Future Imperfect #4</w:t>
      </w:r>
    </w:p>
    <w:p w:rsidR="00E4654B" w:rsidRDefault="00C04B79">
      <w:pPr>
        <w:pStyle w:val="ListBullet"/>
      </w:pPr>
      <w:r>
        <w:t>Ultimate End #4</w:t>
      </w:r>
    </w:p>
    <w:p w:rsidR="00E4654B" w:rsidRDefault="00C04B79">
      <w:pPr>
        <w:pStyle w:val="ListBullet"/>
      </w:pPr>
      <w:r>
        <w:t>Big Thunder Mountain Railroad #5</w:t>
      </w:r>
    </w:p>
    <w:p w:rsidR="00E4654B" w:rsidRDefault="00C04B79">
      <w:pPr>
        <w:pStyle w:val="ListBullet"/>
      </w:pPr>
      <w:r>
        <w:t>Darth Vader #8</w:t>
      </w:r>
    </w:p>
    <w:p w:rsidR="00E4654B" w:rsidRDefault="00C04B79">
      <w:pPr>
        <w:pStyle w:val="ListBullet"/>
      </w:pPr>
      <w:r>
        <w:t>Guardians Team-Up #9</w:t>
      </w:r>
    </w:p>
    <w:p w:rsidR="00E4654B" w:rsidRDefault="00C04B79">
      <w:pPr>
        <w:pStyle w:val="ListBullet"/>
      </w:pPr>
      <w:r>
        <w:t>Bucky Barnes: The Winter Soldier #10</w:t>
      </w:r>
    </w:p>
    <w:p w:rsidR="00E4654B" w:rsidRDefault="00C04B79">
      <w:pPr>
        <w:pStyle w:val="ListBullet"/>
      </w:pPr>
      <w:r>
        <w:t>Marvel Universe Avengers Assemble Season Two #10</w:t>
      </w:r>
    </w:p>
    <w:p w:rsidR="00E4654B" w:rsidRDefault="00C04B79">
      <w:pPr>
        <w:pStyle w:val="ListBullet"/>
      </w:pPr>
      <w:r>
        <w:t>Ms. Marvel #17</w:t>
      </w:r>
    </w:p>
    <w:p w:rsidR="00E4654B" w:rsidRDefault="00C04B79">
      <w:pPr>
        <w:pStyle w:val="ListBullet"/>
      </w:pPr>
      <w:r>
        <w:t>Ultimate Spider-Man Infinite Digital Comic #0</w:t>
      </w:r>
    </w:p>
    <w:p w:rsidR="00E4654B" w:rsidRDefault="00C04B79">
      <w:pPr>
        <w:pStyle w:val="ListBullet"/>
      </w:pPr>
      <w:r>
        <w:t>X-Men '92 Infinite Comic #6</w:t>
      </w:r>
    </w:p>
    <w:p w:rsidR="00E4654B" w:rsidRDefault="00C04B79">
      <w:pPr>
        <w:pStyle w:val="Heading3"/>
      </w:pPr>
      <w:r>
        <w:t>September, 2015</w:t>
      </w:r>
    </w:p>
    <w:p w:rsidR="00E4654B" w:rsidRDefault="00C04B79">
      <w:r>
        <w:t xml:space="preserve">Number of comics published this month: </w:t>
      </w:r>
      <w:r>
        <w:rPr>
          <w:b/>
        </w:rPr>
        <w:t>75</w:t>
      </w:r>
    </w:p>
    <w:p w:rsidR="00E4654B" w:rsidRDefault="00C04B79">
      <w:pPr>
        <w:pStyle w:val="ListBullet"/>
      </w:pPr>
      <w:r>
        <w:t>The Cavalry: S.H.I.E.L.D. 50th Anniversary #1</w:t>
      </w:r>
    </w:p>
    <w:p w:rsidR="00E4654B" w:rsidRDefault="00C04B79">
      <w:pPr>
        <w:pStyle w:val="ListBullet"/>
      </w:pPr>
      <w:r>
        <w:t>True Believers: The Unbeatable Squirrel Girl #1</w:t>
      </w:r>
    </w:p>
    <w:p w:rsidR="00E4654B" w:rsidRDefault="00C04B79">
      <w:pPr>
        <w:pStyle w:val="ListBullet"/>
      </w:pPr>
      <w:r>
        <w:t>Captain America: White #2</w:t>
      </w:r>
    </w:p>
    <w:p w:rsidR="00E4654B" w:rsidRDefault="00C04B79">
      <w:pPr>
        <w:pStyle w:val="ListBullet"/>
      </w:pPr>
      <w:r>
        <w:t>Hail Hydra #3</w:t>
      </w:r>
    </w:p>
    <w:p w:rsidR="00E4654B" w:rsidRDefault="00C04B79">
      <w:pPr>
        <w:pStyle w:val="ListBullet"/>
      </w:pPr>
      <w:r>
        <w:t>E Is for Extinction #4</w:t>
      </w:r>
    </w:p>
    <w:p w:rsidR="00E4654B" w:rsidRDefault="00C04B79">
      <w:pPr>
        <w:pStyle w:val="ListBullet"/>
      </w:pPr>
      <w:r>
        <w:t>Ghost Racers #4</w:t>
      </w:r>
    </w:p>
    <w:p w:rsidR="00E4654B" w:rsidRDefault="00C04B79">
      <w:pPr>
        <w:pStyle w:val="ListBullet"/>
      </w:pPr>
      <w:r>
        <w:t>X-Men '92 #4</w:t>
      </w:r>
    </w:p>
    <w:p w:rsidR="00E4654B" w:rsidRDefault="00C04B79">
      <w:pPr>
        <w:pStyle w:val="ListBullet"/>
      </w:pPr>
      <w:r>
        <w:t>Inferno #5</w:t>
      </w:r>
    </w:p>
    <w:p w:rsidR="00E4654B" w:rsidRDefault="00C04B79">
      <w:pPr>
        <w:pStyle w:val="ListBullet"/>
      </w:pPr>
      <w:r>
        <w:t>M.O.D.O.K. Assassin #5</w:t>
      </w:r>
    </w:p>
    <w:p w:rsidR="00E4654B" w:rsidRDefault="00C04B79">
      <w:pPr>
        <w:pStyle w:val="ListBullet"/>
      </w:pPr>
      <w:r>
        <w:t>S.H.I.E.L.D. #10</w:t>
      </w:r>
    </w:p>
    <w:p w:rsidR="00E4654B" w:rsidRDefault="00C04B79">
      <w:pPr>
        <w:pStyle w:val="ListBullet"/>
      </w:pPr>
      <w:r>
        <w:t>Fury: S.H.I.E.L.D. 50th Anniversary #1</w:t>
      </w:r>
    </w:p>
    <w:p w:rsidR="00E4654B" w:rsidRDefault="00C04B79">
      <w:pPr>
        <w:pStyle w:val="ListBullet"/>
      </w:pPr>
      <w:r>
        <w:t>True Believers: Silk #1</w:t>
      </w:r>
    </w:p>
    <w:p w:rsidR="00E4654B" w:rsidRDefault="00C04B79">
      <w:pPr>
        <w:pStyle w:val="ListBullet"/>
      </w:pPr>
      <w:r>
        <w:t>Deadpool Vs. Thanos #2</w:t>
      </w:r>
    </w:p>
    <w:p w:rsidR="00E4654B" w:rsidRDefault="00C04B79">
      <w:pPr>
        <w:pStyle w:val="ListBullet"/>
      </w:pPr>
      <w:r>
        <w:t>1872 #3</w:t>
      </w:r>
    </w:p>
    <w:p w:rsidR="00E4654B" w:rsidRDefault="00C04B79">
      <w:pPr>
        <w:pStyle w:val="ListBullet"/>
      </w:pPr>
      <w:r>
        <w:t>Captain Marvel &amp; The Carol Corps #4</w:t>
      </w:r>
    </w:p>
    <w:p w:rsidR="00E4654B" w:rsidRDefault="00C04B79">
      <w:pPr>
        <w:pStyle w:val="ListBullet"/>
      </w:pPr>
      <w:r>
        <w:t>Runaways #4</w:t>
      </w:r>
    </w:p>
    <w:p w:rsidR="00E4654B" w:rsidRDefault="00C04B79">
      <w:pPr>
        <w:pStyle w:val="ListBullet"/>
      </w:pPr>
      <w:r>
        <w:t>Weirdworld #4</w:t>
      </w:r>
    </w:p>
    <w:p w:rsidR="00E4654B" w:rsidRDefault="00C04B79">
      <w:pPr>
        <w:pStyle w:val="ListBullet"/>
      </w:pPr>
      <w:r>
        <w:t>X-Tinction Agenda #4</w:t>
      </w:r>
    </w:p>
    <w:p w:rsidR="00E4654B" w:rsidRDefault="00C04B79">
      <w:pPr>
        <w:pStyle w:val="ListBullet"/>
      </w:pPr>
      <w:r>
        <w:t>George Romero's Empire of the Dead: Act Three #5</w:t>
      </w:r>
    </w:p>
    <w:p w:rsidR="00E4654B" w:rsidRDefault="00C04B79">
      <w:pPr>
        <w:pStyle w:val="ListBullet"/>
      </w:pPr>
      <w:r>
        <w:t>Inhumans: Attilan Rising #5</w:t>
      </w:r>
    </w:p>
    <w:p w:rsidR="00E4654B" w:rsidRDefault="00C04B79">
      <w:pPr>
        <w:pStyle w:val="ListBullet"/>
      </w:pPr>
      <w:r>
        <w:t>Years of Future Past #5</w:t>
      </w:r>
    </w:p>
    <w:p w:rsidR="00E4654B" w:rsidRDefault="00C04B79">
      <w:pPr>
        <w:pStyle w:val="ListBullet"/>
      </w:pPr>
      <w:r>
        <w:t>Kanan - The Last Padawan #6</w:t>
      </w:r>
    </w:p>
    <w:p w:rsidR="00E4654B" w:rsidRDefault="00C04B79">
      <w:pPr>
        <w:pStyle w:val="ListBullet"/>
      </w:pPr>
      <w:r>
        <w:t>Ultimate Spider-Man: Web Warriors #11</w:t>
      </w:r>
    </w:p>
    <w:p w:rsidR="00E4654B" w:rsidRDefault="00C04B79">
      <w:pPr>
        <w:pStyle w:val="ListBullet"/>
      </w:pPr>
      <w:r>
        <w:t>Captain America: White #1</w:t>
      </w:r>
    </w:p>
    <w:p w:rsidR="00E4654B" w:rsidRDefault="00C04B79">
      <w:pPr>
        <w:pStyle w:val="ListBullet"/>
      </w:pPr>
      <w:r>
        <w:t>Agent Carter: S.H.I.E.L.D. 50th Anniversary #1</w:t>
      </w:r>
    </w:p>
    <w:p w:rsidR="00E4654B" w:rsidRDefault="00C04B79">
      <w:pPr>
        <w:pStyle w:val="ListBullet"/>
      </w:pPr>
      <w:r>
        <w:t>Miracleman by Gaiman &amp; Buckingham #2</w:t>
      </w:r>
    </w:p>
    <w:p w:rsidR="00E4654B" w:rsidRDefault="00C04B79">
      <w:pPr>
        <w:pStyle w:val="ListBullet"/>
      </w:pPr>
      <w:r>
        <w:t>House of M #3</w:t>
      </w:r>
    </w:p>
    <w:p w:rsidR="00E4654B" w:rsidRDefault="00C04B79">
      <w:pPr>
        <w:pStyle w:val="ListBullet"/>
      </w:pPr>
      <w:r>
        <w:t>Age of Apocalypse #4</w:t>
      </w:r>
    </w:p>
    <w:p w:rsidR="00E4654B" w:rsidRDefault="00C04B79">
      <w:pPr>
        <w:pStyle w:val="ListBullet"/>
      </w:pPr>
      <w:r>
        <w:t>Infinity Gauntlet #4</w:t>
      </w:r>
    </w:p>
    <w:p w:rsidR="00E4654B" w:rsidRDefault="00C04B79">
      <w:pPr>
        <w:pStyle w:val="ListBullet"/>
      </w:pPr>
      <w:r>
        <w:t>Guardians of Knowhere #4</w:t>
      </w:r>
    </w:p>
    <w:p w:rsidR="00E4654B" w:rsidRDefault="00C04B79">
      <w:pPr>
        <w:pStyle w:val="ListBullet"/>
      </w:pPr>
      <w:r>
        <w:t>Spider-Island #4</w:t>
      </w:r>
    </w:p>
    <w:p w:rsidR="00E4654B" w:rsidRDefault="00C04B79">
      <w:pPr>
        <w:pStyle w:val="ListBullet"/>
      </w:pPr>
      <w:r>
        <w:t>Lando #4</w:t>
      </w:r>
    </w:p>
    <w:p w:rsidR="00E4654B" w:rsidRDefault="00C04B79">
      <w:pPr>
        <w:pStyle w:val="ListBullet"/>
      </w:pPr>
      <w:r>
        <w:t>All-New Hawkeye #5</w:t>
      </w:r>
    </w:p>
    <w:p w:rsidR="00E4654B" w:rsidRDefault="00C04B79">
      <w:pPr>
        <w:pStyle w:val="ListBullet"/>
      </w:pPr>
      <w:r>
        <w:t>Armor Wars #5</w:t>
      </w:r>
    </w:p>
    <w:p w:rsidR="00E4654B" w:rsidRDefault="00C04B79">
      <w:pPr>
        <w:pStyle w:val="ListBullet"/>
      </w:pPr>
      <w:r>
        <w:t>Secret Wars Journal #5</w:t>
      </w:r>
    </w:p>
    <w:p w:rsidR="00E4654B" w:rsidRDefault="00C04B79">
      <w:pPr>
        <w:pStyle w:val="ListBullet"/>
      </w:pPr>
      <w:r>
        <w:t>Spider-Verse #5</w:t>
      </w:r>
    </w:p>
    <w:p w:rsidR="00E4654B" w:rsidRDefault="00C04B79">
      <w:pPr>
        <w:pStyle w:val="ListBullet"/>
      </w:pPr>
      <w:r>
        <w:t>Star Wars #9</w:t>
      </w:r>
    </w:p>
    <w:p w:rsidR="00E4654B" w:rsidRDefault="00C04B79">
      <w:pPr>
        <w:pStyle w:val="ListBullet"/>
      </w:pPr>
      <w:r>
        <w:t>Bucky Barnes: The Winter Soldier #11</w:t>
      </w:r>
    </w:p>
    <w:p w:rsidR="00E4654B" w:rsidRDefault="00C04B79">
      <w:pPr>
        <w:pStyle w:val="ListBullet"/>
      </w:pPr>
      <w:r>
        <w:t>Journey to Star Wars: The Force Awakens - Shattered Empire #1</w:t>
      </w:r>
    </w:p>
    <w:p w:rsidR="00E4654B" w:rsidRDefault="00C04B79">
      <w:pPr>
        <w:pStyle w:val="ListBullet"/>
      </w:pPr>
      <w:r>
        <w:t>Quake: S.H.I.E.L.D. 50th Anniversary #1</w:t>
      </w:r>
    </w:p>
    <w:p w:rsidR="00E4654B" w:rsidRDefault="00C04B79">
      <w:pPr>
        <w:pStyle w:val="ListBullet"/>
      </w:pPr>
      <w:r>
        <w:t>True Believers: Ms. Marvel #1</w:t>
      </w:r>
    </w:p>
    <w:p w:rsidR="00E4654B" w:rsidRDefault="00C04B79">
      <w:pPr>
        <w:pStyle w:val="ListBullet"/>
      </w:pPr>
      <w:r>
        <w:t>1602 Witch Hunter Angela #3</w:t>
      </w:r>
    </w:p>
    <w:p w:rsidR="00E4654B" w:rsidRDefault="00C04B79">
      <w:pPr>
        <w:pStyle w:val="ListBullet"/>
      </w:pPr>
      <w:r>
        <w:t>Siege #3</w:t>
      </w:r>
    </w:p>
    <w:p w:rsidR="00E4654B" w:rsidRDefault="00C04B79">
      <w:pPr>
        <w:pStyle w:val="ListBullet"/>
      </w:pPr>
      <w:r>
        <w:t>Red Skull #3</w:t>
      </w:r>
    </w:p>
    <w:p w:rsidR="00E4654B" w:rsidRDefault="00C04B79">
      <w:pPr>
        <w:pStyle w:val="ListBullet"/>
      </w:pPr>
      <w:r>
        <w:t>A-Force #4</w:t>
      </w:r>
    </w:p>
    <w:p w:rsidR="00E4654B" w:rsidRDefault="00C04B79">
      <w:pPr>
        <w:pStyle w:val="ListBullet"/>
      </w:pPr>
      <w:r>
        <w:t>Civil War #4</w:t>
      </w:r>
    </w:p>
    <w:p w:rsidR="00E4654B" w:rsidRDefault="00C04B79">
      <w:pPr>
        <w:pStyle w:val="ListBullet"/>
      </w:pPr>
      <w:r>
        <w:t>Mrs. Deadpool and the Howling Commandos #4</w:t>
      </w:r>
    </w:p>
    <w:p w:rsidR="00E4654B" w:rsidRDefault="00C04B79">
      <w:pPr>
        <w:pStyle w:val="ListBullet"/>
      </w:pPr>
      <w:r>
        <w:t>Giant-Size Little Marvel: AVX #4</w:t>
      </w:r>
    </w:p>
    <w:p w:rsidR="00E4654B" w:rsidRDefault="00C04B79">
      <w:pPr>
        <w:pStyle w:val="ListBullet"/>
      </w:pPr>
      <w:r>
        <w:t>Korvac Saga #4</w:t>
      </w:r>
    </w:p>
    <w:p w:rsidR="00E4654B" w:rsidRDefault="00C04B79">
      <w:pPr>
        <w:pStyle w:val="ListBullet"/>
      </w:pPr>
      <w:r>
        <w:t>Planet Hulk #5</w:t>
      </w:r>
    </w:p>
    <w:p w:rsidR="00E4654B" w:rsidRDefault="00C04B79">
      <w:pPr>
        <w:pStyle w:val="ListBullet"/>
      </w:pPr>
      <w:r>
        <w:t>Amazing Spider-Man: Renew Your Vows #5</w:t>
      </w:r>
    </w:p>
    <w:p w:rsidR="00E4654B" w:rsidRDefault="00C04B79">
      <w:pPr>
        <w:pStyle w:val="ListBullet"/>
      </w:pPr>
      <w:r>
        <w:t>Secret Wars 2099 #5</w:t>
      </w:r>
    </w:p>
    <w:p w:rsidR="00E4654B" w:rsidRDefault="00C04B79">
      <w:pPr>
        <w:pStyle w:val="ListBullet"/>
      </w:pPr>
      <w:r>
        <w:t>Darth Vader #9</w:t>
      </w:r>
    </w:p>
    <w:p w:rsidR="00E4654B" w:rsidRDefault="00C04B79">
      <w:pPr>
        <w:pStyle w:val="ListBullet"/>
      </w:pPr>
      <w:r>
        <w:t>Marvel Universe Avengers Assemble Season Two #11</w:t>
      </w:r>
    </w:p>
    <w:p w:rsidR="00E4654B" w:rsidRDefault="00C04B79">
      <w:pPr>
        <w:pStyle w:val="ListBullet"/>
      </w:pPr>
      <w:r>
        <w:t>Ms. Marvel #18</w:t>
      </w:r>
    </w:p>
    <w:p w:rsidR="00E4654B" w:rsidRDefault="00C04B79">
      <w:pPr>
        <w:pStyle w:val="ListBullet"/>
      </w:pPr>
      <w:r>
        <w:t>Miracleman by Gaiman &amp; Buckingham #1</w:t>
      </w:r>
    </w:p>
    <w:p w:rsidR="00E4654B" w:rsidRDefault="00C04B79">
      <w:pPr>
        <w:pStyle w:val="ListBullet"/>
      </w:pPr>
      <w:r>
        <w:t>Dark Tower: The Drawing of the Three - Lady of Shadows #1</w:t>
      </w:r>
    </w:p>
    <w:p w:rsidR="00E4654B" w:rsidRDefault="00C04B79">
      <w:pPr>
        <w:pStyle w:val="ListBullet"/>
      </w:pPr>
      <w:r>
        <w:t>Deadpool Vs. Thanos #1</w:t>
      </w:r>
    </w:p>
    <w:p w:rsidR="00E4654B" w:rsidRDefault="00C04B79">
      <w:pPr>
        <w:pStyle w:val="ListBullet"/>
      </w:pPr>
      <w:r>
        <w:t>Figment 2 #1</w:t>
      </w:r>
    </w:p>
    <w:p w:rsidR="00E4654B" w:rsidRDefault="00C04B79">
      <w:pPr>
        <w:pStyle w:val="ListBullet"/>
      </w:pPr>
      <w:r>
        <w:t>Mockingbird: S.H.I.E.L.D. 50th Anniversary #1</w:t>
      </w:r>
    </w:p>
    <w:p w:rsidR="00E4654B" w:rsidRDefault="00C04B79">
      <w:pPr>
        <w:pStyle w:val="ListBullet"/>
      </w:pPr>
      <w:r>
        <w:t>True Believers: Captain Marvel #1</w:t>
      </w:r>
    </w:p>
    <w:p w:rsidR="00E4654B" w:rsidRDefault="00C04B79">
      <w:pPr>
        <w:pStyle w:val="ListBullet"/>
      </w:pPr>
      <w:r>
        <w:t>Hail Hydra #2</w:t>
      </w:r>
    </w:p>
    <w:p w:rsidR="00E4654B" w:rsidRDefault="00C04B79">
      <w:pPr>
        <w:pStyle w:val="ListBullet"/>
      </w:pPr>
      <w:r>
        <w:t>House of M #2</w:t>
      </w:r>
    </w:p>
    <w:p w:rsidR="00E4654B" w:rsidRDefault="00C04B79">
      <w:pPr>
        <w:pStyle w:val="ListBullet"/>
      </w:pPr>
      <w:r>
        <w:t>Age of Apocalypse #3</w:t>
      </w:r>
    </w:p>
    <w:p w:rsidR="00E4654B" w:rsidRDefault="00C04B79">
      <w:pPr>
        <w:pStyle w:val="ListBullet"/>
      </w:pPr>
      <w:r>
        <w:t>Squadron Sinister #3</w:t>
      </w:r>
    </w:p>
    <w:p w:rsidR="00E4654B" w:rsidRDefault="00C04B79">
      <w:pPr>
        <w:pStyle w:val="ListBullet"/>
      </w:pPr>
      <w:r>
        <w:t>Thors #3</w:t>
      </w:r>
    </w:p>
    <w:p w:rsidR="00E4654B" w:rsidRDefault="00C04B79">
      <w:pPr>
        <w:pStyle w:val="ListBullet"/>
      </w:pPr>
      <w:r>
        <w:t>Star-Lord and Kitty Pryde #3</w:t>
      </w:r>
    </w:p>
    <w:p w:rsidR="00E4654B" w:rsidRDefault="00C04B79">
      <w:pPr>
        <w:pStyle w:val="ListBullet"/>
      </w:pPr>
      <w:r>
        <w:t>Spider-Island #3</w:t>
      </w:r>
    </w:p>
    <w:p w:rsidR="00E4654B" w:rsidRDefault="00C04B79">
      <w:pPr>
        <w:pStyle w:val="ListBullet"/>
      </w:pPr>
      <w:r>
        <w:t>Age of Ultron Vs. Zombies #4</w:t>
      </w:r>
    </w:p>
    <w:p w:rsidR="00E4654B" w:rsidRDefault="00C04B79">
      <w:pPr>
        <w:pStyle w:val="ListBullet"/>
      </w:pPr>
      <w:r>
        <w:t>Groot #4</w:t>
      </w:r>
    </w:p>
    <w:p w:rsidR="00E4654B" w:rsidRDefault="00C04B79">
      <w:pPr>
        <w:pStyle w:val="ListBullet"/>
      </w:pPr>
      <w:r>
        <w:t>Future Imperfect #5</w:t>
      </w:r>
    </w:p>
    <w:p w:rsidR="00E4654B" w:rsidRDefault="00C04B79">
      <w:pPr>
        <w:pStyle w:val="ListBullet"/>
      </w:pPr>
      <w:r>
        <w:t>Silk #7</w:t>
      </w:r>
    </w:p>
    <w:p w:rsidR="00E4654B" w:rsidRDefault="00C04B79">
      <w:pPr>
        <w:pStyle w:val="ListBullet"/>
      </w:pPr>
      <w:r>
        <w:t>Silver Surfer #14</w:t>
      </w:r>
    </w:p>
    <w:p w:rsidR="00E4654B" w:rsidRDefault="00C04B79">
      <w:pPr>
        <w:pStyle w:val="ListBullet"/>
      </w:pPr>
      <w:r>
        <w:t>Daredevil #18</w:t>
      </w:r>
    </w:p>
    <w:p w:rsidR="00E4654B" w:rsidRDefault="00C04B79">
      <w:pPr>
        <w:pStyle w:val="ListBullet"/>
      </w:pPr>
      <w:r>
        <w:t>X-Men '92 Infinite Comic #8</w:t>
      </w:r>
    </w:p>
    <w:p w:rsidR="00E4654B" w:rsidRDefault="00C04B79">
      <w:pPr>
        <w:pStyle w:val="Heading3"/>
      </w:pPr>
      <w:r>
        <w:t>October, 2015</w:t>
      </w:r>
    </w:p>
    <w:p w:rsidR="00E4654B" w:rsidRDefault="00C04B79">
      <w:r>
        <w:t xml:space="preserve">Number of comics published this month: </w:t>
      </w:r>
      <w:r>
        <w:rPr>
          <w:b/>
        </w:rPr>
        <w:t>73</w:t>
      </w:r>
    </w:p>
    <w:p w:rsidR="00E4654B" w:rsidRDefault="00C04B79">
      <w:pPr>
        <w:pStyle w:val="ListBullet"/>
      </w:pPr>
      <w:r>
        <w:t>The Unbeatable Squirrel Girl #1</w:t>
      </w:r>
    </w:p>
    <w:p w:rsidR="00E4654B" w:rsidRDefault="00C04B79">
      <w:pPr>
        <w:pStyle w:val="ListBullet"/>
      </w:pPr>
      <w:r>
        <w:t>Angela: Queen of Hel #1</w:t>
      </w:r>
    </w:p>
    <w:p w:rsidR="00E4654B" w:rsidRDefault="00C04B79">
      <w:pPr>
        <w:pStyle w:val="ListBullet"/>
      </w:pPr>
      <w:r>
        <w:t>Guidebook to the Marvel Cinematic Universe — Marvel’s Iron Man 3/Marvel’s Thor: The Dark World #1</w:t>
      </w:r>
    </w:p>
    <w:p w:rsidR="00E4654B" w:rsidRDefault="00C04B79">
      <w:pPr>
        <w:pStyle w:val="ListBullet"/>
      </w:pPr>
      <w:r>
        <w:t>Howling Commandos of S.H.I.E.L.D. #1</w:t>
      </w:r>
    </w:p>
    <w:p w:rsidR="00E4654B" w:rsidRDefault="00C04B79">
      <w:pPr>
        <w:pStyle w:val="ListBullet"/>
      </w:pPr>
      <w:r>
        <w:t>Guidebook to the Marvel Cinematic Universe- Marvel’s Iron Man #1</w:t>
      </w:r>
    </w:p>
    <w:p w:rsidR="00E4654B" w:rsidRDefault="00C04B79">
      <w:pPr>
        <w:pStyle w:val="ListBullet"/>
      </w:pPr>
      <w:r>
        <w:t>Secret Wars: Official Guide to the Marvel Multiverse #1</w:t>
      </w:r>
    </w:p>
    <w:p w:rsidR="00E4654B" w:rsidRDefault="00C04B79">
      <w:pPr>
        <w:pStyle w:val="ListBullet"/>
      </w:pPr>
      <w:r>
        <w:t>What If? Infinity- Dark Reign #1</w:t>
      </w:r>
    </w:p>
    <w:p w:rsidR="00E4654B" w:rsidRDefault="00C04B79">
      <w:pPr>
        <w:pStyle w:val="ListBullet"/>
      </w:pPr>
      <w:r>
        <w:t>Chewbacca #2</w:t>
      </w:r>
    </w:p>
    <w:p w:rsidR="00E4654B" w:rsidRDefault="00C04B79">
      <w:pPr>
        <w:pStyle w:val="ListBullet"/>
      </w:pPr>
      <w:r>
        <w:t>Captain America: Sam Wilson #2</w:t>
      </w:r>
    </w:p>
    <w:p w:rsidR="00E4654B" w:rsidRDefault="00C04B79">
      <w:pPr>
        <w:pStyle w:val="ListBullet"/>
      </w:pPr>
      <w:r>
        <w:t>Spider-Man 2099 #2</w:t>
      </w:r>
    </w:p>
    <w:p w:rsidR="00E4654B" w:rsidRDefault="00C04B79">
      <w:pPr>
        <w:pStyle w:val="ListBullet"/>
      </w:pPr>
      <w:r>
        <w:t>New Avengers #2</w:t>
      </w:r>
    </w:p>
    <w:p w:rsidR="00E4654B" w:rsidRDefault="00C04B79">
      <w:pPr>
        <w:pStyle w:val="ListBullet"/>
      </w:pPr>
      <w:r>
        <w:t>House of M #4</w:t>
      </w:r>
    </w:p>
    <w:p w:rsidR="00E4654B" w:rsidRDefault="00C04B79">
      <w:pPr>
        <w:pStyle w:val="ListBullet"/>
      </w:pPr>
      <w:r>
        <w:t>Deadpool Vs. Thanos #4</w:t>
      </w:r>
    </w:p>
    <w:p w:rsidR="00E4654B" w:rsidRDefault="00C04B79">
      <w:pPr>
        <w:pStyle w:val="ListBullet"/>
      </w:pPr>
      <w:r>
        <w:t>Where Monsters Dwell #5</w:t>
      </w:r>
    </w:p>
    <w:p w:rsidR="00E4654B" w:rsidRDefault="00C04B79">
      <w:pPr>
        <w:pStyle w:val="ListBullet"/>
      </w:pPr>
      <w:r>
        <w:t>Kanan - The Last Padawan #7</w:t>
      </w:r>
    </w:p>
    <w:p w:rsidR="00E4654B" w:rsidRDefault="00C04B79">
      <w:pPr>
        <w:pStyle w:val="ListBullet"/>
      </w:pPr>
      <w:r>
        <w:t>Uncanny Inhumans #1</w:t>
      </w:r>
    </w:p>
    <w:p w:rsidR="00E4654B" w:rsidRDefault="00C04B79">
      <w:pPr>
        <w:pStyle w:val="ListBullet"/>
      </w:pPr>
      <w:r>
        <w:t>Karnak #1</w:t>
      </w:r>
    </w:p>
    <w:p w:rsidR="00E4654B" w:rsidRDefault="00C04B79">
      <w:pPr>
        <w:pStyle w:val="ListBullet"/>
      </w:pPr>
      <w:r>
        <w:t>The Astonishing Ant-Man #1</w:t>
      </w:r>
    </w:p>
    <w:p w:rsidR="00E4654B" w:rsidRDefault="00C04B79">
      <w:pPr>
        <w:pStyle w:val="ListBullet"/>
      </w:pPr>
      <w:r>
        <w:t>Secret Wars: Agents of Atlas #1</w:t>
      </w:r>
    </w:p>
    <w:p w:rsidR="00E4654B" w:rsidRDefault="00C04B79">
      <w:pPr>
        <w:pStyle w:val="ListBullet"/>
      </w:pPr>
      <w:r>
        <w:t>What If? Infinity- Guardians of the Galaxy #1</w:t>
      </w:r>
    </w:p>
    <w:p w:rsidR="00E4654B" w:rsidRDefault="00C04B79">
      <w:pPr>
        <w:pStyle w:val="ListBullet"/>
      </w:pPr>
      <w:r>
        <w:t>The Amazing Spider-Man #2</w:t>
      </w:r>
    </w:p>
    <w:p w:rsidR="00E4654B" w:rsidRDefault="00C04B79">
      <w:pPr>
        <w:pStyle w:val="ListBullet"/>
      </w:pPr>
      <w:r>
        <w:t>Invincible Iron Man #2</w:t>
      </w:r>
    </w:p>
    <w:p w:rsidR="00E4654B" w:rsidRDefault="00C04B79">
      <w:pPr>
        <w:pStyle w:val="ListBullet"/>
      </w:pPr>
      <w:r>
        <w:t>1872 #4</w:t>
      </w:r>
    </w:p>
    <w:p w:rsidR="00E4654B" w:rsidRDefault="00C04B79">
      <w:pPr>
        <w:pStyle w:val="ListBullet"/>
      </w:pPr>
      <w:r>
        <w:t>Journey to Star Wars: The Force Awakens - Shattered Empire #4</w:t>
      </w:r>
    </w:p>
    <w:p w:rsidR="00E4654B" w:rsidRDefault="00C04B79">
      <w:pPr>
        <w:pStyle w:val="ListBullet"/>
      </w:pPr>
      <w:r>
        <w:t>Weirdworld #5</w:t>
      </w:r>
    </w:p>
    <w:p w:rsidR="00E4654B" w:rsidRDefault="00C04B79">
      <w:pPr>
        <w:pStyle w:val="ListBullet"/>
      </w:pPr>
      <w:r>
        <w:t>Age of Apocalypse #5</w:t>
      </w:r>
    </w:p>
    <w:p w:rsidR="00E4654B" w:rsidRDefault="00C04B79">
      <w:pPr>
        <w:pStyle w:val="ListBullet"/>
      </w:pPr>
      <w:r>
        <w:t>Darth Vader #11</w:t>
      </w:r>
    </w:p>
    <w:p w:rsidR="00E4654B" w:rsidRDefault="00C04B79">
      <w:pPr>
        <w:pStyle w:val="ListBullet"/>
      </w:pPr>
      <w:r>
        <w:t>S.H.I.E.L.D. #11</w:t>
      </w:r>
    </w:p>
    <w:p w:rsidR="00E4654B" w:rsidRDefault="00C04B79">
      <w:pPr>
        <w:pStyle w:val="ListBullet"/>
      </w:pPr>
      <w:r>
        <w:t>Ultimate Spider-Man: Web Warriors #12</w:t>
      </w:r>
    </w:p>
    <w:p w:rsidR="00E4654B" w:rsidRDefault="00C04B79">
      <w:pPr>
        <w:pStyle w:val="ListBullet"/>
      </w:pPr>
      <w:r>
        <w:t>Chewbacca #1</w:t>
      </w:r>
    </w:p>
    <w:p w:rsidR="00E4654B" w:rsidRDefault="00C04B79">
      <w:pPr>
        <w:pStyle w:val="ListBullet"/>
      </w:pPr>
      <w:r>
        <w:t>Guardians of the Galaxy #1</w:t>
      </w:r>
    </w:p>
    <w:p w:rsidR="00E4654B" w:rsidRDefault="00C04B79">
      <w:pPr>
        <w:pStyle w:val="ListBullet"/>
      </w:pPr>
      <w:r>
        <w:t>Spider-Gwen #1</w:t>
      </w:r>
    </w:p>
    <w:p w:rsidR="00E4654B" w:rsidRDefault="00C04B79">
      <w:pPr>
        <w:pStyle w:val="ListBullet"/>
      </w:pPr>
      <w:r>
        <w:t>Spider-Man 2099 #1</w:t>
      </w:r>
    </w:p>
    <w:p w:rsidR="00E4654B" w:rsidRDefault="00C04B79">
      <w:pPr>
        <w:pStyle w:val="ListBullet"/>
      </w:pPr>
      <w:r>
        <w:t>Uncanny Avengers #1</w:t>
      </w:r>
    </w:p>
    <w:p w:rsidR="00E4654B" w:rsidRDefault="00C04B79">
      <w:pPr>
        <w:pStyle w:val="ListBullet"/>
      </w:pPr>
      <w:r>
        <w:t>Captain America: Sam Wilson #1</w:t>
      </w:r>
    </w:p>
    <w:p w:rsidR="00E4654B" w:rsidRDefault="00C04B79">
      <w:pPr>
        <w:pStyle w:val="ListBullet"/>
      </w:pPr>
      <w:r>
        <w:t>New Avengers #1</w:t>
      </w:r>
    </w:p>
    <w:p w:rsidR="00E4654B" w:rsidRDefault="00C04B79">
      <w:pPr>
        <w:pStyle w:val="ListBullet"/>
      </w:pPr>
      <w:r>
        <w:t>What If? Infinity- X-Men #1</w:t>
      </w:r>
    </w:p>
    <w:p w:rsidR="00E4654B" w:rsidRDefault="00C04B79">
      <w:pPr>
        <w:pStyle w:val="ListBullet"/>
      </w:pPr>
      <w:r>
        <w:t>Guardians of the Galaxy #1.1</w:t>
      </w:r>
    </w:p>
    <w:p w:rsidR="00E4654B" w:rsidRDefault="00C04B79">
      <w:pPr>
        <w:pStyle w:val="ListBullet"/>
      </w:pPr>
      <w:r>
        <w:t>Figment 2 #2</w:t>
      </w:r>
    </w:p>
    <w:p w:rsidR="00E4654B" w:rsidRDefault="00C04B79">
      <w:pPr>
        <w:pStyle w:val="ListBullet"/>
      </w:pPr>
      <w:r>
        <w:t>Journey to Star Wars: The Force Awakens - Shattered Empire #3</w:t>
      </w:r>
    </w:p>
    <w:p w:rsidR="00E4654B" w:rsidRDefault="00C04B79">
      <w:pPr>
        <w:pStyle w:val="ListBullet"/>
      </w:pPr>
      <w:r>
        <w:t>Captain America: White #3</w:t>
      </w:r>
    </w:p>
    <w:p w:rsidR="00E4654B" w:rsidRDefault="00C04B79">
      <w:pPr>
        <w:pStyle w:val="ListBullet"/>
      </w:pPr>
      <w:r>
        <w:t>Deadpool Vs. Thanos #3</w:t>
      </w:r>
    </w:p>
    <w:p w:rsidR="00E4654B" w:rsidRDefault="00C04B79">
      <w:pPr>
        <w:pStyle w:val="ListBullet"/>
      </w:pPr>
      <w:r>
        <w:t>Marvel Zombies #4</w:t>
      </w:r>
    </w:p>
    <w:p w:rsidR="00E4654B" w:rsidRDefault="00C04B79">
      <w:pPr>
        <w:pStyle w:val="ListBullet"/>
      </w:pPr>
      <w:r>
        <w:t>A-Force #5</w:t>
      </w:r>
    </w:p>
    <w:p w:rsidR="00E4654B" w:rsidRDefault="00C04B79">
      <w:pPr>
        <w:pStyle w:val="ListBullet"/>
      </w:pPr>
      <w:r>
        <w:t>Civil War #5</w:t>
      </w:r>
    </w:p>
    <w:p w:rsidR="00E4654B" w:rsidRDefault="00C04B79">
      <w:pPr>
        <w:pStyle w:val="ListBullet"/>
      </w:pPr>
      <w:r>
        <w:t>Marvel Universe Avengers Assemble Season Two #12</w:t>
      </w:r>
    </w:p>
    <w:p w:rsidR="00E4654B" w:rsidRDefault="00C04B79">
      <w:pPr>
        <w:pStyle w:val="ListBullet"/>
      </w:pPr>
      <w:r>
        <w:t>Ms. Marvel #19</w:t>
      </w:r>
    </w:p>
    <w:p w:rsidR="00E4654B" w:rsidRDefault="00C04B79">
      <w:pPr>
        <w:pStyle w:val="ListBullet"/>
      </w:pPr>
      <w:r>
        <w:t>Netflix Jessica Jones NYCC Special #1</w:t>
      </w:r>
    </w:p>
    <w:p w:rsidR="00E4654B" w:rsidRDefault="00C04B79">
      <w:pPr>
        <w:pStyle w:val="ListBullet"/>
      </w:pPr>
      <w:r>
        <w:t>All-New, All-Different Avengers #0</w:t>
      </w:r>
    </w:p>
    <w:p w:rsidR="00E4654B" w:rsidRDefault="00C04B79">
      <w:pPr>
        <w:pStyle w:val="ListBullet"/>
      </w:pPr>
      <w:r>
        <w:t>What If? Infinity- Thanos #1</w:t>
      </w:r>
    </w:p>
    <w:p w:rsidR="00E4654B" w:rsidRDefault="00C04B79">
      <w:pPr>
        <w:pStyle w:val="ListBullet"/>
      </w:pPr>
      <w:r>
        <w:t>What If? Infinity- Inhumans #1</w:t>
      </w:r>
    </w:p>
    <w:p w:rsidR="00E4654B" w:rsidRDefault="00C04B79">
      <w:pPr>
        <w:pStyle w:val="ListBullet"/>
      </w:pPr>
      <w:r>
        <w:t>The Amazing Spider-Man #1</w:t>
      </w:r>
    </w:p>
    <w:p w:rsidR="00E4654B" w:rsidRDefault="00C04B79">
      <w:pPr>
        <w:pStyle w:val="ListBullet"/>
      </w:pPr>
      <w:r>
        <w:t>Doctor Strange #1</w:t>
      </w:r>
    </w:p>
    <w:p w:rsidR="00E4654B" w:rsidRDefault="00C04B79">
      <w:pPr>
        <w:pStyle w:val="ListBullet"/>
      </w:pPr>
      <w:r>
        <w:t>Invincible Iron Man #1</w:t>
      </w:r>
    </w:p>
    <w:p w:rsidR="00E4654B" w:rsidRDefault="00C04B79">
      <w:pPr>
        <w:pStyle w:val="ListBullet"/>
      </w:pPr>
      <w:r>
        <w:t>Contest of Champions #1</w:t>
      </w:r>
    </w:p>
    <w:p w:rsidR="00E4654B" w:rsidRDefault="00C04B79">
      <w:pPr>
        <w:pStyle w:val="ListBullet"/>
      </w:pPr>
      <w:r>
        <w:t>All-New, All-Different Point One #1</w:t>
      </w:r>
    </w:p>
    <w:p w:rsidR="00E4654B" w:rsidRDefault="00C04B79">
      <w:pPr>
        <w:pStyle w:val="ListBullet"/>
      </w:pPr>
      <w:r>
        <w:t>Marvel Super Hero Contest of Champions #1</w:t>
      </w:r>
    </w:p>
    <w:p w:rsidR="00E4654B" w:rsidRDefault="00C04B79">
      <w:pPr>
        <w:pStyle w:val="ListBullet"/>
      </w:pPr>
      <w:r>
        <w:t>Invincible Iron Man #1</w:t>
      </w:r>
    </w:p>
    <w:p w:rsidR="00E4654B" w:rsidRDefault="00C04B79">
      <w:pPr>
        <w:pStyle w:val="ListBullet"/>
      </w:pPr>
      <w:r>
        <w:t>Marvel Super Hero Spectacular #1</w:t>
      </w:r>
    </w:p>
    <w:p w:rsidR="00E4654B" w:rsidRDefault="00C04B79">
      <w:pPr>
        <w:pStyle w:val="ListBullet"/>
      </w:pPr>
      <w:r>
        <w:t>Marvel Universe Guardians of the Galaxy #1</w:t>
      </w:r>
    </w:p>
    <w:p w:rsidR="00E4654B" w:rsidRDefault="00C04B79">
      <w:pPr>
        <w:pStyle w:val="ListBullet"/>
      </w:pPr>
      <w:r>
        <w:t>Dark Tower: The Drawing of the Three - Lady of Shadows #2</w:t>
      </w:r>
    </w:p>
    <w:p w:rsidR="00E4654B" w:rsidRDefault="00C04B79">
      <w:pPr>
        <w:pStyle w:val="ListBullet"/>
      </w:pPr>
      <w:r>
        <w:t>Journey to Star Wars: The Force Awakens - Shattered Empire #2</w:t>
      </w:r>
    </w:p>
    <w:p w:rsidR="00E4654B" w:rsidRDefault="00C04B79">
      <w:pPr>
        <w:pStyle w:val="ListBullet"/>
      </w:pPr>
      <w:r>
        <w:t>Miracleman by Gaiman &amp; Buckingham #3</w:t>
      </w:r>
    </w:p>
    <w:p w:rsidR="00E4654B" w:rsidRDefault="00C04B79">
      <w:pPr>
        <w:pStyle w:val="ListBullet"/>
      </w:pPr>
      <w:r>
        <w:t>1602 Witch Hunter Angela #4</w:t>
      </w:r>
    </w:p>
    <w:p w:rsidR="00E4654B" w:rsidRDefault="00C04B79">
      <w:pPr>
        <w:pStyle w:val="ListBullet"/>
      </w:pPr>
      <w:r>
        <w:t>Siege #4</w:t>
      </w:r>
    </w:p>
    <w:p w:rsidR="00E4654B" w:rsidRDefault="00C04B79">
      <w:pPr>
        <w:pStyle w:val="ListBullet"/>
      </w:pPr>
      <w:r>
        <w:t>Spider-Island #5</w:t>
      </w:r>
    </w:p>
    <w:p w:rsidR="00E4654B" w:rsidRDefault="00C04B79">
      <w:pPr>
        <w:pStyle w:val="ListBullet"/>
      </w:pPr>
      <w:r>
        <w:t>Groot #5</w:t>
      </w:r>
    </w:p>
    <w:p w:rsidR="00E4654B" w:rsidRDefault="00C04B79">
      <w:pPr>
        <w:pStyle w:val="ListBullet"/>
      </w:pPr>
      <w:r>
        <w:t>Old Man Logan #5</w:t>
      </w:r>
    </w:p>
    <w:p w:rsidR="00E4654B" w:rsidRDefault="00C04B79">
      <w:pPr>
        <w:pStyle w:val="ListBullet"/>
      </w:pPr>
      <w:r>
        <w:t>Powers #5</w:t>
      </w:r>
    </w:p>
    <w:p w:rsidR="00E4654B" w:rsidRDefault="00C04B79">
      <w:pPr>
        <w:pStyle w:val="ListBullet"/>
      </w:pPr>
      <w:r>
        <w:t>Lando #5</w:t>
      </w:r>
    </w:p>
    <w:p w:rsidR="00E4654B" w:rsidRDefault="00C04B79">
      <w:pPr>
        <w:pStyle w:val="ListBullet"/>
      </w:pPr>
      <w:r>
        <w:t>Secret Wars #6</w:t>
      </w:r>
    </w:p>
    <w:p w:rsidR="00E4654B" w:rsidRDefault="00C04B79">
      <w:pPr>
        <w:pStyle w:val="ListBullet"/>
      </w:pPr>
      <w:r>
        <w:t>Darth Vader #10</w:t>
      </w:r>
    </w:p>
    <w:p w:rsidR="00E4654B" w:rsidRDefault="00C04B79">
      <w:pPr>
        <w:pStyle w:val="ListBullet"/>
      </w:pPr>
      <w:r>
        <w:t>Star Wars #10</w:t>
      </w:r>
    </w:p>
    <w:p w:rsidR="00E4654B" w:rsidRDefault="00C04B79">
      <w:pPr>
        <w:pStyle w:val="Heading3"/>
      </w:pPr>
      <w:r>
        <w:t>November, 2015</w:t>
      </w:r>
    </w:p>
    <w:p w:rsidR="00E4654B" w:rsidRDefault="00C04B79">
      <w:r>
        <w:t xml:space="preserve">Number of comics published this month: </w:t>
      </w:r>
      <w:r>
        <w:rPr>
          <w:b/>
        </w:rPr>
        <w:t>74</w:t>
      </w:r>
    </w:p>
    <w:p w:rsidR="00E4654B" w:rsidRDefault="00C04B79">
      <w:pPr>
        <w:pStyle w:val="ListBullet"/>
      </w:pPr>
      <w:r>
        <w:t>Guidebook to the Marvel Cinematic Universe- Marvel’s Incredible Hulk/Marvel’s Iron Man 2 #0</w:t>
      </w:r>
    </w:p>
    <w:p w:rsidR="00E4654B" w:rsidRDefault="00C04B79">
      <w:pPr>
        <w:pStyle w:val="ListBullet"/>
      </w:pPr>
      <w:r>
        <w:t>Silk #1</w:t>
      </w:r>
    </w:p>
    <w:p w:rsidR="00E4654B" w:rsidRDefault="00C04B79">
      <w:pPr>
        <w:pStyle w:val="ListBullet"/>
      </w:pPr>
      <w:r>
        <w:t>Venom: Space Knight #1</w:t>
      </w:r>
    </w:p>
    <w:p w:rsidR="00E4654B" w:rsidRDefault="00C04B79">
      <w:pPr>
        <w:pStyle w:val="ListBullet"/>
      </w:pPr>
      <w:r>
        <w:t>Ultimate Spider-Man Spider-Verse #1</w:t>
      </w:r>
    </w:p>
    <w:p w:rsidR="00E4654B" w:rsidRDefault="00C04B79">
      <w:pPr>
        <w:pStyle w:val="ListBullet"/>
      </w:pPr>
      <w:r>
        <w:t>Moon Girl and Devil Dinosaur #1</w:t>
      </w:r>
    </w:p>
    <w:p w:rsidR="00E4654B" w:rsidRDefault="00C04B79">
      <w:pPr>
        <w:pStyle w:val="ListBullet"/>
      </w:pPr>
      <w:r>
        <w:t>All-New Wolverine #2</w:t>
      </w:r>
    </w:p>
    <w:p w:rsidR="00E4654B" w:rsidRDefault="00C04B79">
      <w:pPr>
        <w:pStyle w:val="ListBullet"/>
      </w:pPr>
      <w:r>
        <w:t>Guidebook to the Marvel Cinematic Universe #2</w:t>
      </w:r>
    </w:p>
    <w:p w:rsidR="00E4654B" w:rsidRDefault="00C04B79">
      <w:pPr>
        <w:pStyle w:val="ListBullet"/>
      </w:pPr>
      <w:r>
        <w:t>Guardians of the Galaxy #2</w:t>
      </w:r>
    </w:p>
    <w:p w:rsidR="00E4654B" w:rsidRDefault="00C04B79">
      <w:pPr>
        <w:pStyle w:val="ListBullet"/>
      </w:pPr>
      <w:r>
        <w:t>The Unbeatable Squirrel Girl #2</w:t>
      </w:r>
    </w:p>
    <w:p w:rsidR="00E4654B" w:rsidRDefault="00C04B79">
      <w:pPr>
        <w:pStyle w:val="ListBullet"/>
      </w:pPr>
      <w:r>
        <w:t>Angela: Queen of Hel #2</w:t>
      </w:r>
    </w:p>
    <w:p w:rsidR="00E4654B" w:rsidRDefault="00C04B79">
      <w:pPr>
        <w:pStyle w:val="ListBullet"/>
      </w:pPr>
      <w:r>
        <w:t>Carnage #2</w:t>
      </w:r>
    </w:p>
    <w:p w:rsidR="00E4654B" w:rsidRDefault="00C04B79">
      <w:pPr>
        <w:pStyle w:val="ListBullet"/>
      </w:pPr>
      <w:r>
        <w:t>Howling Commandos of S.H.I.E.L.D. #2</w:t>
      </w:r>
    </w:p>
    <w:p w:rsidR="00E4654B" w:rsidRDefault="00C04B79">
      <w:pPr>
        <w:pStyle w:val="ListBullet"/>
      </w:pPr>
      <w:r>
        <w:t>Hail Hydra #4</w:t>
      </w:r>
    </w:p>
    <w:p w:rsidR="00E4654B" w:rsidRDefault="00C04B79">
      <w:pPr>
        <w:pStyle w:val="ListBullet"/>
      </w:pPr>
      <w:r>
        <w:t>Chewbacca #4</w:t>
      </w:r>
    </w:p>
    <w:p w:rsidR="00E4654B" w:rsidRDefault="00C04B79">
      <w:pPr>
        <w:pStyle w:val="ListBullet"/>
      </w:pPr>
      <w:r>
        <w:t>Groot #6</w:t>
      </w:r>
    </w:p>
    <w:p w:rsidR="00E4654B" w:rsidRDefault="00C04B79">
      <w:pPr>
        <w:pStyle w:val="ListBullet"/>
      </w:pPr>
      <w:r>
        <w:t>S.H.I.E.L.D. #12</w:t>
      </w:r>
    </w:p>
    <w:p w:rsidR="00E4654B" w:rsidRDefault="00C04B79">
      <w:pPr>
        <w:pStyle w:val="ListBullet"/>
      </w:pPr>
      <w:r>
        <w:t>Darth Vader #13</w:t>
      </w:r>
    </w:p>
    <w:p w:rsidR="00E4654B" w:rsidRDefault="00C04B79">
      <w:pPr>
        <w:pStyle w:val="ListBullet"/>
      </w:pPr>
      <w:r>
        <w:t>Silver Surfer #15</w:t>
      </w:r>
    </w:p>
    <w:p w:rsidR="00E4654B" w:rsidRDefault="00C04B79">
      <w:pPr>
        <w:pStyle w:val="ListBullet"/>
      </w:pPr>
      <w:r>
        <w:t>Ms. Marvel #1</w:t>
      </w:r>
    </w:p>
    <w:p w:rsidR="00E4654B" w:rsidRDefault="00C04B79">
      <w:pPr>
        <w:pStyle w:val="ListBullet"/>
      </w:pPr>
      <w:r>
        <w:t>Spider-Woman #1</w:t>
      </w:r>
    </w:p>
    <w:p w:rsidR="00E4654B" w:rsidRDefault="00C04B79">
      <w:pPr>
        <w:pStyle w:val="ListBullet"/>
      </w:pPr>
      <w:r>
        <w:t>Star-Lord #1</w:t>
      </w:r>
    </w:p>
    <w:p w:rsidR="00E4654B" w:rsidRDefault="00C04B79">
      <w:pPr>
        <w:pStyle w:val="ListBullet"/>
      </w:pPr>
      <w:r>
        <w:t>Uncanny Avengers Annual #1</w:t>
      </w:r>
    </w:p>
    <w:p w:rsidR="00E4654B" w:rsidRDefault="00C04B79">
      <w:pPr>
        <w:pStyle w:val="ListBullet"/>
      </w:pPr>
      <w:r>
        <w:t>Star Wars: Vader Down #1</w:t>
      </w:r>
    </w:p>
    <w:p w:rsidR="00E4654B" w:rsidRDefault="00C04B79">
      <w:pPr>
        <w:pStyle w:val="ListBullet"/>
      </w:pPr>
      <w:r>
        <w:t>Secret Wars, Too #1</w:t>
      </w:r>
    </w:p>
    <w:p w:rsidR="00E4654B" w:rsidRDefault="00C04B79">
      <w:pPr>
        <w:pStyle w:val="ListBullet"/>
      </w:pPr>
      <w:r>
        <w:t>Mighty Thor #1</w:t>
      </w:r>
    </w:p>
    <w:p w:rsidR="00E4654B" w:rsidRDefault="00C04B79">
      <w:pPr>
        <w:pStyle w:val="ListBullet"/>
      </w:pPr>
      <w:r>
        <w:t>Black Knight #1</w:t>
      </w:r>
    </w:p>
    <w:p w:rsidR="00E4654B" w:rsidRDefault="00C04B79">
      <w:pPr>
        <w:pStyle w:val="ListBullet"/>
      </w:pPr>
      <w:r>
        <w:t>Uncanny Inhumans #2</w:t>
      </w:r>
    </w:p>
    <w:p w:rsidR="00E4654B" w:rsidRDefault="00C04B79">
      <w:pPr>
        <w:pStyle w:val="ListBullet"/>
      </w:pPr>
      <w:r>
        <w:t>The Astonishing Ant-Man #2</w:t>
      </w:r>
    </w:p>
    <w:p w:rsidR="00E4654B" w:rsidRDefault="00C04B79">
      <w:pPr>
        <w:pStyle w:val="ListBullet"/>
      </w:pPr>
      <w:r>
        <w:t>Extraordinary X-Men #2</w:t>
      </w:r>
    </w:p>
    <w:p w:rsidR="00E4654B" w:rsidRDefault="00C04B79">
      <w:pPr>
        <w:pStyle w:val="ListBullet"/>
      </w:pPr>
      <w:r>
        <w:t>Deadpool #2</w:t>
      </w:r>
    </w:p>
    <w:p w:rsidR="00E4654B" w:rsidRDefault="00C04B79">
      <w:pPr>
        <w:pStyle w:val="ListBullet"/>
      </w:pPr>
      <w:r>
        <w:t>Dark Tower: The Drawing of the Three - Lady of Shadows #3</w:t>
      </w:r>
    </w:p>
    <w:p w:rsidR="00E4654B" w:rsidRDefault="00C04B79">
      <w:pPr>
        <w:pStyle w:val="ListBullet"/>
      </w:pPr>
      <w:r>
        <w:t>Deadpool &amp; Cable: Split Second Infinite Comic #3</w:t>
      </w:r>
    </w:p>
    <w:p w:rsidR="00E4654B" w:rsidRDefault="00C04B79">
      <w:pPr>
        <w:pStyle w:val="ListBullet"/>
      </w:pPr>
      <w:r>
        <w:t>Captain America: Sam Wilson #3</w:t>
      </w:r>
    </w:p>
    <w:p w:rsidR="00E4654B" w:rsidRDefault="00C04B79">
      <w:pPr>
        <w:pStyle w:val="ListBullet"/>
      </w:pPr>
      <w:r>
        <w:t>New Avengers #3</w:t>
      </w:r>
    </w:p>
    <w:p w:rsidR="00E4654B" w:rsidRDefault="00C04B79">
      <w:pPr>
        <w:pStyle w:val="ListBullet"/>
      </w:pPr>
      <w:r>
        <w:t>Kanan - The Last Padawan #8</w:t>
      </w:r>
    </w:p>
    <w:p w:rsidR="00E4654B" w:rsidRDefault="00C04B79">
      <w:pPr>
        <w:pStyle w:val="ListBullet"/>
      </w:pPr>
      <w:r>
        <w:t>Star Wars #12</w:t>
      </w:r>
    </w:p>
    <w:p w:rsidR="00E4654B" w:rsidRDefault="00C04B79">
      <w:pPr>
        <w:pStyle w:val="ListBullet"/>
      </w:pPr>
      <w:r>
        <w:t>Marvel Universe Avengers Assemble Season Two #13</w:t>
      </w:r>
    </w:p>
    <w:p w:rsidR="00E4654B" w:rsidRDefault="00C04B79">
      <w:pPr>
        <w:pStyle w:val="ListBullet"/>
      </w:pPr>
      <w:r>
        <w:t>All-New, All-Different Avengers #1</w:t>
      </w:r>
    </w:p>
    <w:p w:rsidR="00E4654B" w:rsidRDefault="00C04B79">
      <w:pPr>
        <w:pStyle w:val="ListBullet"/>
      </w:pPr>
      <w:r>
        <w:t>All-New Hawkeye #1</w:t>
      </w:r>
    </w:p>
    <w:p w:rsidR="00E4654B" w:rsidRDefault="00C04B79">
      <w:pPr>
        <w:pStyle w:val="ListBullet"/>
      </w:pPr>
      <w:r>
        <w:t>Illuminati #1</w:t>
      </w:r>
    </w:p>
    <w:p w:rsidR="00E4654B" w:rsidRDefault="00C04B79">
      <w:pPr>
        <w:pStyle w:val="ListBullet"/>
      </w:pPr>
      <w:r>
        <w:t>All-New Wolverine #1</w:t>
      </w:r>
    </w:p>
    <w:p w:rsidR="00E4654B" w:rsidRDefault="00C04B79">
      <w:pPr>
        <w:pStyle w:val="ListBullet"/>
      </w:pPr>
      <w:r>
        <w:t>Carnage #1</w:t>
      </w:r>
    </w:p>
    <w:p w:rsidR="00E4654B" w:rsidRDefault="00C04B79">
      <w:pPr>
        <w:pStyle w:val="ListBullet"/>
      </w:pPr>
      <w:r>
        <w:t>Ultimates #1</w:t>
      </w:r>
    </w:p>
    <w:p w:rsidR="00E4654B" w:rsidRDefault="00C04B79">
      <w:pPr>
        <w:pStyle w:val="ListBullet"/>
      </w:pPr>
      <w:r>
        <w:t>Web Warriors #1</w:t>
      </w:r>
    </w:p>
    <w:p w:rsidR="00E4654B" w:rsidRDefault="00C04B79">
      <w:pPr>
        <w:pStyle w:val="ListBullet"/>
      </w:pPr>
      <w:r>
        <w:t>Spider-Gwen #2</w:t>
      </w:r>
    </w:p>
    <w:p w:rsidR="00E4654B" w:rsidRDefault="00C04B79">
      <w:pPr>
        <w:pStyle w:val="ListBullet"/>
      </w:pPr>
      <w:r>
        <w:t>Uncanny Avengers #2</w:t>
      </w:r>
    </w:p>
    <w:p w:rsidR="00E4654B" w:rsidRDefault="00C04B79">
      <w:pPr>
        <w:pStyle w:val="ListBullet"/>
      </w:pPr>
      <w:r>
        <w:t>Figment 2 #3</w:t>
      </w:r>
    </w:p>
    <w:p w:rsidR="00E4654B" w:rsidRDefault="00C04B79">
      <w:pPr>
        <w:pStyle w:val="ListBullet"/>
      </w:pPr>
      <w:r>
        <w:t>Spider-Man 2099 #3</w:t>
      </w:r>
    </w:p>
    <w:p w:rsidR="00E4654B" w:rsidRDefault="00C04B79">
      <w:pPr>
        <w:pStyle w:val="ListBullet"/>
      </w:pPr>
      <w:r>
        <w:t>Chewbacca #3</w:t>
      </w:r>
    </w:p>
    <w:p w:rsidR="00E4654B" w:rsidRDefault="00C04B79">
      <w:pPr>
        <w:pStyle w:val="ListBullet"/>
      </w:pPr>
      <w:r>
        <w:t>Squadron Sinister #4</w:t>
      </w:r>
    </w:p>
    <w:p w:rsidR="00E4654B" w:rsidRDefault="00C04B79">
      <w:pPr>
        <w:pStyle w:val="ListBullet"/>
      </w:pPr>
      <w:r>
        <w:t>Thors #4</w:t>
      </w:r>
    </w:p>
    <w:p w:rsidR="00E4654B" w:rsidRDefault="00C04B79">
      <w:pPr>
        <w:pStyle w:val="ListBullet"/>
      </w:pPr>
      <w:r>
        <w:t>Captain America: White #4</w:t>
      </w:r>
    </w:p>
    <w:p w:rsidR="00E4654B" w:rsidRDefault="00C04B79">
      <w:pPr>
        <w:pStyle w:val="ListBullet"/>
      </w:pPr>
      <w:r>
        <w:t>Infinity Gauntlet #5</w:t>
      </w:r>
    </w:p>
    <w:p w:rsidR="00E4654B" w:rsidRDefault="00C04B79">
      <w:pPr>
        <w:pStyle w:val="ListBullet"/>
      </w:pPr>
      <w:r>
        <w:t>Secret Wars #7</w:t>
      </w:r>
    </w:p>
    <w:p w:rsidR="00E4654B" w:rsidRDefault="00C04B79">
      <w:pPr>
        <w:pStyle w:val="ListBullet"/>
      </w:pPr>
      <w:r>
        <w:t>Darth Vader #12</w:t>
      </w:r>
    </w:p>
    <w:p w:rsidR="00E4654B" w:rsidRDefault="00C04B79">
      <w:pPr>
        <w:pStyle w:val="ListBullet"/>
      </w:pPr>
      <w:r>
        <w:t>Spider-Gwen #0</w:t>
      </w:r>
    </w:p>
    <w:p w:rsidR="00E4654B" w:rsidRDefault="00C04B79">
      <w:pPr>
        <w:pStyle w:val="ListBullet"/>
      </w:pPr>
      <w:r>
        <w:t>Extraordinary X-Men #1</w:t>
      </w:r>
    </w:p>
    <w:p w:rsidR="00E4654B" w:rsidRDefault="00C04B79">
      <w:pPr>
        <w:pStyle w:val="ListBullet"/>
      </w:pPr>
      <w:r>
        <w:t>Howard the Duck #1</w:t>
      </w:r>
    </w:p>
    <w:p w:rsidR="00E4654B" w:rsidRDefault="00C04B79">
      <w:pPr>
        <w:pStyle w:val="ListBullet"/>
      </w:pPr>
      <w:r>
        <w:t>Deadpool #1</w:t>
      </w:r>
    </w:p>
    <w:p w:rsidR="00E4654B" w:rsidRDefault="00C04B79">
      <w:pPr>
        <w:pStyle w:val="ListBullet"/>
      </w:pPr>
      <w:r>
        <w:t>Drax #1</w:t>
      </w:r>
    </w:p>
    <w:p w:rsidR="00E4654B" w:rsidRDefault="00C04B79">
      <w:pPr>
        <w:pStyle w:val="ListBullet"/>
      </w:pPr>
      <w:r>
        <w:t>Hercules #1</w:t>
      </w:r>
    </w:p>
    <w:p w:rsidR="00E4654B" w:rsidRDefault="00C04B79">
      <w:pPr>
        <w:pStyle w:val="ListBullet"/>
      </w:pPr>
      <w:r>
        <w:t>Vision #1</w:t>
      </w:r>
    </w:p>
    <w:p w:rsidR="00E4654B" w:rsidRDefault="00C04B79">
      <w:pPr>
        <w:pStyle w:val="ListBullet"/>
      </w:pPr>
      <w:r>
        <w:t>Max Ride: Ultimate Flight #1</w:t>
      </w:r>
    </w:p>
    <w:p w:rsidR="00E4654B" w:rsidRDefault="00C04B79">
      <w:pPr>
        <w:pStyle w:val="ListBullet"/>
      </w:pPr>
      <w:r>
        <w:t>Avengers Vs Infinity #1</w:t>
      </w:r>
    </w:p>
    <w:p w:rsidR="00E4654B" w:rsidRDefault="00C04B79">
      <w:pPr>
        <w:pStyle w:val="ListBullet"/>
      </w:pPr>
      <w:r>
        <w:t>Avengers Vs Infinity #1</w:t>
      </w:r>
    </w:p>
    <w:p w:rsidR="00E4654B" w:rsidRDefault="00C04B79">
      <w:pPr>
        <w:pStyle w:val="ListBullet"/>
      </w:pPr>
      <w:r>
        <w:t>Nova #1</w:t>
      </w:r>
    </w:p>
    <w:p w:rsidR="00E4654B" w:rsidRDefault="00C04B79">
      <w:pPr>
        <w:pStyle w:val="ListBullet"/>
      </w:pPr>
      <w:r>
        <w:t>Marvel Universe Guardians of the Galaxy #2</w:t>
      </w:r>
    </w:p>
    <w:p w:rsidR="00E4654B" w:rsidRDefault="00C04B79">
      <w:pPr>
        <w:pStyle w:val="ListBullet"/>
      </w:pPr>
      <w:r>
        <w:t>Contest of Champions #2</w:t>
      </w:r>
    </w:p>
    <w:p w:rsidR="00E4654B" w:rsidRDefault="00C04B79">
      <w:pPr>
        <w:pStyle w:val="ListBullet"/>
      </w:pPr>
      <w:r>
        <w:t>Doctor Strange #2</w:t>
      </w:r>
    </w:p>
    <w:p w:rsidR="00E4654B" w:rsidRDefault="00C04B79">
      <w:pPr>
        <w:pStyle w:val="ListBullet"/>
      </w:pPr>
      <w:r>
        <w:t>The Amazing Spider-Man #3</w:t>
      </w:r>
    </w:p>
    <w:p w:rsidR="00E4654B" w:rsidRDefault="00C04B79">
      <w:pPr>
        <w:pStyle w:val="ListBullet"/>
      </w:pPr>
      <w:r>
        <w:t>Invincible Iron Man #3</w:t>
      </w:r>
    </w:p>
    <w:p w:rsidR="00E4654B" w:rsidRDefault="00C04B79">
      <w:pPr>
        <w:pStyle w:val="ListBullet"/>
      </w:pPr>
      <w:r>
        <w:t>Miracleman by Gaiman &amp; Buckingham #4</w:t>
      </w:r>
    </w:p>
    <w:p w:rsidR="00E4654B" w:rsidRDefault="00C04B79">
      <w:pPr>
        <w:pStyle w:val="ListBullet"/>
      </w:pPr>
      <w:r>
        <w:t>Star Wars #11</w:t>
      </w:r>
    </w:p>
    <w:p w:rsidR="00E4654B" w:rsidRDefault="00C04B79">
      <w:pPr>
        <w:pStyle w:val="ListBullet"/>
      </w:pPr>
      <w:r>
        <w:t>Uncanny X-Men #600</w:t>
      </w:r>
    </w:p>
    <w:p w:rsidR="00E4654B" w:rsidRDefault="00C04B79">
      <w:pPr>
        <w:pStyle w:val="Heading3"/>
      </w:pPr>
      <w:r>
        <w:t>December, 2015</w:t>
      </w:r>
    </w:p>
    <w:p w:rsidR="00E4654B" w:rsidRDefault="00C04B79">
      <w:r>
        <w:t xml:space="preserve">Number of comics published this month: </w:t>
      </w:r>
      <w:r>
        <w:rPr>
          <w:b/>
        </w:rPr>
        <w:t>83</w:t>
      </w:r>
    </w:p>
    <w:p w:rsidR="00E4654B" w:rsidRDefault="00C04B79">
      <w:pPr>
        <w:pStyle w:val="ListBullet"/>
      </w:pPr>
      <w:r>
        <w:t>Deadpool &amp; Cable: Split Second #1</w:t>
      </w:r>
    </w:p>
    <w:p w:rsidR="00E4654B" w:rsidRDefault="00C04B79">
      <w:pPr>
        <w:pStyle w:val="ListBullet"/>
      </w:pPr>
      <w:r>
        <w:t>Squadron Supreme #2</w:t>
      </w:r>
    </w:p>
    <w:p w:rsidR="00E4654B" w:rsidRDefault="00C04B79">
      <w:pPr>
        <w:pStyle w:val="ListBullet"/>
      </w:pPr>
      <w:r>
        <w:t>Drax #2</w:t>
      </w:r>
    </w:p>
    <w:p w:rsidR="00E4654B" w:rsidRDefault="00C04B79">
      <w:pPr>
        <w:pStyle w:val="ListBullet"/>
      </w:pPr>
      <w:r>
        <w:t>Marvel's Captain America: Civil War Prelude #2</w:t>
      </w:r>
    </w:p>
    <w:p w:rsidR="00E4654B" w:rsidRDefault="00C04B79">
      <w:pPr>
        <w:pStyle w:val="ListBullet"/>
      </w:pPr>
      <w:r>
        <w:t>All-New Wolverine #3</w:t>
      </w:r>
    </w:p>
    <w:p w:rsidR="00E4654B" w:rsidRDefault="00C04B79">
      <w:pPr>
        <w:pStyle w:val="ListBullet"/>
      </w:pPr>
      <w:r>
        <w:t>Carnage #3</w:t>
      </w:r>
    </w:p>
    <w:p w:rsidR="00E4654B" w:rsidRDefault="00C04B79">
      <w:pPr>
        <w:pStyle w:val="ListBullet"/>
      </w:pPr>
      <w:r>
        <w:t>Howling Commandos of S.H.I.E.L.D. #3</w:t>
      </w:r>
    </w:p>
    <w:p w:rsidR="00E4654B" w:rsidRDefault="00C04B79">
      <w:pPr>
        <w:pStyle w:val="ListBullet"/>
      </w:pPr>
      <w:r>
        <w:t>Chewbacca #5</w:t>
      </w:r>
    </w:p>
    <w:p w:rsidR="00E4654B" w:rsidRDefault="00C04B79">
      <w:pPr>
        <w:pStyle w:val="ListBullet"/>
      </w:pPr>
      <w:r>
        <w:t>Captain America: White #5</w:t>
      </w:r>
    </w:p>
    <w:p w:rsidR="00E4654B" w:rsidRDefault="00C04B79">
      <w:pPr>
        <w:pStyle w:val="ListBullet"/>
      </w:pPr>
      <w:r>
        <w:t>Patsy Walker, A.K.A. Hellcat! #1</w:t>
      </w:r>
    </w:p>
    <w:p w:rsidR="00E4654B" w:rsidRDefault="00C04B79">
      <w:pPr>
        <w:pStyle w:val="ListBullet"/>
      </w:pPr>
      <w:r>
        <w:t>Spider-Woman #2</w:t>
      </w:r>
    </w:p>
    <w:p w:rsidR="00E4654B" w:rsidRDefault="00C04B79">
      <w:pPr>
        <w:pStyle w:val="ListBullet"/>
      </w:pPr>
      <w:r>
        <w:t>Star-Lord #2</w:t>
      </w:r>
    </w:p>
    <w:p w:rsidR="00E4654B" w:rsidRDefault="00C04B79">
      <w:pPr>
        <w:pStyle w:val="ListBullet"/>
      </w:pPr>
      <w:r>
        <w:t>Daredevil #2</w:t>
      </w:r>
    </w:p>
    <w:p w:rsidR="00E4654B" w:rsidRDefault="00C04B79">
      <w:pPr>
        <w:pStyle w:val="ListBullet"/>
      </w:pPr>
      <w:r>
        <w:t>Ultimate Spider-Man Spider-Verse #2</w:t>
      </w:r>
    </w:p>
    <w:p w:rsidR="00E4654B" w:rsidRDefault="00C04B79">
      <w:pPr>
        <w:pStyle w:val="ListBullet"/>
      </w:pPr>
      <w:r>
        <w:t>Moon Girl and Devil Dinosaur #2</w:t>
      </w:r>
    </w:p>
    <w:p w:rsidR="00E4654B" w:rsidRDefault="00C04B79">
      <w:pPr>
        <w:pStyle w:val="ListBullet"/>
      </w:pPr>
      <w:r>
        <w:t>Venom: Space Knight #2</w:t>
      </w:r>
    </w:p>
    <w:p w:rsidR="00E4654B" w:rsidRDefault="00C04B79">
      <w:pPr>
        <w:pStyle w:val="ListBullet"/>
      </w:pPr>
      <w:r>
        <w:t>The Astonishing Ant-Man #3</w:t>
      </w:r>
    </w:p>
    <w:p w:rsidR="00E4654B" w:rsidRDefault="00C04B79">
      <w:pPr>
        <w:pStyle w:val="ListBullet"/>
      </w:pPr>
      <w:r>
        <w:t>Angela: Queen of Hel #3</w:t>
      </w:r>
    </w:p>
    <w:p w:rsidR="00E4654B" w:rsidRDefault="00C04B79">
      <w:pPr>
        <w:pStyle w:val="ListBullet"/>
      </w:pPr>
      <w:r>
        <w:t>Guidebook to the Marvel Cinematic Universe - Marvel’s Thor #3</w:t>
      </w:r>
    </w:p>
    <w:p w:rsidR="00E4654B" w:rsidRDefault="00C04B79">
      <w:pPr>
        <w:pStyle w:val="ListBullet"/>
      </w:pPr>
      <w:r>
        <w:t>Figment 2 #4</w:t>
      </w:r>
    </w:p>
    <w:p w:rsidR="00E4654B" w:rsidRDefault="00C04B79">
      <w:pPr>
        <w:pStyle w:val="ListBullet"/>
      </w:pPr>
      <w:r>
        <w:t>Extraordinary X-Men #4</w:t>
      </w:r>
    </w:p>
    <w:p w:rsidR="00E4654B" w:rsidRDefault="00C04B79">
      <w:pPr>
        <w:pStyle w:val="ListBullet"/>
      </w:pPr>
      <w:r>
        <w:t>Deadpool #4</w:t>
      </w:r>
    </w:p>
    <w:p w:rsidR="00E4654B" w:rsidRDefault="00C04B79">
      <w:pPr>
        <w:pStyle w:val="ListBullet"/>
      </w:pPr>
      <w:r>
        <w:t>Captain America: Sam Wilson #4</w:t>
      </w:r>
    </w:p>
    <w:p w:rsidR="00E4654B" w:rsidRDefault="00C04B79">
      <w:pPr>
        <w:pStyle w:val="ListBullet"/>
      </w:pPr>
      <w:r>
        <w:t>New Avengers #4</w:t>
      </w:r>
    </w:p>
    <w:p w:rsidR="00E4654B" w:rsidRDefault="00C04B79">
      <w:pPr>
        <w:pStyle w:val="ListBullet"/>
      </w:pPr>
      <w:r>
        <w:t>The Amazing Spider-Man #5</w:t>
      </w:r>
    </w:p>
    <w:p w:rsidR="00E4654B" w:rsidRDefault="00C04B79">
      <w:pPr>
        <w:pStyle w:val="ListBullet"/>
      </w:pPr>
      <w:r>
        <w:t>Darth Vader #14</w:t>
      </w:r>
    </w:p>
    <w:p w:rsidR="00E4654B" w:rsidRDefault="00C04B79">
      <w:pPr>
        <w:pStyle w:val="ListBullet"/>
      </w:pPr>
      <w:r>
        <w:t>Squadron Supreme #1</w:t>
      </w:r>
    </w:p>
    <w:p w:rsidR="00E4654B" w:rsidRDefault="00C04B79">
      <w:pPr>
        <w:pStyle w:val="ListBullet"/>
      </w:pPr>
      <w:r>
        <w:t>Darth Vader Annual #1</w:t>
      </w:r>
    </w:p>
    <w:p w:rsidR="00E4654B" w:rsidRDefault="00C04B79">
      <w:pPr>
        <w:pStyle w:val="ListBullet"/>
      </w:pPr>
      <w:r>
        <w:t>Starbrand &amp; Nightmask #1</w:t>
      </w:r>
    </w:p>
    <w:p w:rsidR="00E4654B" w:rsidRDefault="00C04B79">
      <w:pPr>
        <w:pStyle w:val="ListBullet"/>
      </w:pPr>
      <w:r>
        <w:t>Weirdworld #1</w:t>
      </w:r>
    </w:p>
    <w:p w:rsidR="00E4654B" w:rsidRDefault="00C04B79">
      <w:pPr>
        <w:pStyle w:val="ListBullet"/>
      </w:pPr>
      <w:r>
        <w:t>Marvel's Captain America: Civil War Prelude #1</w:t>
      </w:r>
    </w:p>
    <w:p w:rsidR="00E4654B" w:rsidRDefault="00C04B79">
      <w:pPr>
        <w:pStyle w:val="ListBullet"/>
      </w:pPr>
      <w:r>
        <w:t>The Amazing Spider-Man #1.1</w:t>
      </w:r>
    </w:p>
    <w:p w:rsidR="00E4654B" w:rsidRDefault="00C04B79">
      <w:pPr>
        <w:pStyle w:val="ListBullet"/>
      </w:pPr>
      <w:r>
        <w:t>Mighty Thor #2</w:t>
      </w:r>
    </w:p>
    <w:p w:rsidR="00E4654B" w:rsidRDefault="00C04B79">
      <w:pPr>
        <w:pStyle w:val="ListBullet"/>
      </w:pPr>
      <w:r>
        <w:t>Illuminati #2</w:t>
      </w:r>
    </w:p>
    <w:p w:rsidR="00E4654B" w:rsidRDefault="00C04B79">
      <w:pPr>
        <w:pStyle w:val="ListBullet"/>
      </w:pPr>
      <w:r>
        <w:t>Ms. Marvel #2</w:t>
      </w:r>
    </w:p>
    <w:p w:rsidR="00E4654B" w:rsidRDefault="00C04B79">
      <w:pPr>
        <w:pStyle w:val="ListBullet"/>
      </w:pPr>
      <w:r>
        <w:t>Web Warriors #2</w:t>
      </w:r>
    </w:p>
    <w:p w:rsidR="00E4654B" w:rsidRDefault="00C04B79">
      <w:pPr>
        <w:pStyle w:val="ListBullet"/>
      </w:pPr>
      <w:r>
        <w:t>Silk #2</w:t>
      </w:r>
    </w:p>
    <w:p w:rsidR="00E4654B" w:rsidRDefault="00C04B79">
      <w:pPr>
        <w:pStyle w:val="ListBullet"/>
      </w:pPr>
      <w:r>
        <w:t>All-New X-Men #2</w:t>
      </w:r>
    </w:p>
    <w:p w:rsidR="00E4654B" w:rsidRDefault="00C04B79">
      <w:pPr>
        <w:pStyle w:val="ListBullet"/>
      </w:pPr>
      <w:r>
        <w:t>All-New Inhumans #2</w:t>
      </w:r>
    </w:p>
    <w:p w:rsidR="00E4654B" w:rsidRDefault="00C04B79">
      <w:pPr>
        <w:pStyle w:val="ListBullet"/>
      </w:pPr>
      <w:r>
        <w:t>Uncanny Inhumans #3</w:t>
      </w:r>
    </w:p>
    <w:p w:rsidR="00E4654B" w:rsidRDefault="00C04B79">
      <w:pPr>
        <w:pStyle w:val="ListBullet"/>
      </w:pPr>
      <w:r>
        <w:t>The Unbeatable Squirrel Girl #3</w:t>
      </w:r>
    </w:p>
    <w:p w:rsidR="00E4654B" w:rsidRDefault="00C04B79">
      <w:pPr>
        <w:pStyle w:val="ListBullet"/>
      </w:pPr>
      <w:r>
        <w:t>Deadpool #3.1</w:t>
      </w:r>
    </w:p>
    <w:p w:rsidR="00E4654B" w:rsidRDefault="00C04B79">
      <w:pPr>
        <w:pStyle w:val="ListBullet"/>
      </w:pPr>
      <w:r>
        <w:t>Dark Tower: The Drawing of the Three - Lady of Shadows #4</w:t>
      </w:r>
    </w:p>
    <w:p w:rsidR="00E4654B" w:rsidRDefault="00C04B79">
      <w:pPr>
        <w:pStyle w:val="ListBullet"/>
      </w:pPr>
      <w:r>
        <w:t>Deadpool &amp; Cable: Split Second Infinite Comic #5</w:t>
      </w:r>
    </w:p>
    <w:p w:rsidR="00E4654B" w:rsidRDefault="00C04B79">
      <w:pPr>
        <w:pStyle w:val="ListBullet"/>
      </w:pPr>
      <w:r>
        <w:t>Ultimate End #5</w:t>
      </w:r>
    </w:p>
    <w:p w:rsidR="00E4654B" w:rsidRDefault="00C04B79">
      <w:pPr>
        <w:pStyle w:val="ListBullet"/>
      </w:pPr>
      <w:r>
        <w:t>Kanan - The Last Padawan #9</w:t>
      </w:r>
    </w:p>
    <w:p w:rsidR="00E4654B" w:rsidRDefault="00C04B79">
      <w:pPr>
        <w:pStyle w:val="ListBullet"/>
      </w:pPr>
      <w:r>
        <w:t>Marvel Universe Avengers Assemble Season Two #14</w:t>
      </w:r>
    </w:p>
    <w:p w:rsidR="00E4654B" w:rsidRDefault="00C04B79">
      <w:pPr>
        <w:pStyle w:val="ListBullet"/>
      </w:pPr>
      <w:r>
        <w:t>Scarlet Witch #1</w:t>
      </w:r>
    </w:p>
    <w:p w:rsidR="00E4654B" w:rsidRDefault="00C04B79">
      <w:pPr>
        <w:pStyle w:val="ListBullet"/>
      </w:pPr>
      <w:r>
        <w:t>Gwenpool Special #1</w:t>
      </w:r>
    </w:p>
    <w:p w:rsidR="00E4654B" w:rsidRDefault="00C04B79">
      <w:pPr>
        <w:pStyle w:val="ListBullet"/>
      </w:pPr>
      <w:r>
        <w:t>STAR WARS MOVIE SAMPLER 1 [BUNDLES OF 25] #1</w:t>
      </w:r>
    </w:p>
    <w:p w:rsidR="00E4654B" w:rsidRDefault="00C04B79">
      <w:pPr>
        <w:pStyle w:val="ListBullet"/>
      </w:pPr>
      <w:r>
        <w:t>Star Wars Annual #1</w:t>
      </w:r>
    </w:p>
    <w:p w:rsidR="00E4654B" w:rsidRDefault="00C04B79">
      <w:pPr>
        <w:pStyle w:val="ListBullet"/>
      </w:pPr>
      <w:r>
        <w:t>All-New Hawkeye #2</w:t>
      </w:r>
    </w:p>
    <w:p w:rsidR="00E4654B" w:rsidRDefault="00C04B79">
      <w:pPr>
        <w:pStyle w:val="ListBullet"/>
      </w:pPr>
      <w:r>
        <w:t>Black Knight #2</w:t>
      </w:r>
    </w:p>
    <w:p w:rsidR="00E4654B" w:rsidRDefault="00C04B79">
      <w:pPr>
        <w:pStyle w:val="ListBullet"/>
      </w:pPr>
      <w:r>
        <w:t>Hercules #2</w:t>
      </w:r>
    </w:p>
    <w:p w:rsidR="00E4654B" w:rsidRDefault="00C04B79">
      <w:pPr>
        <w:pStyle w:val="ListBullet"/>
      </w:pPr>
      <w:r>
        <w:t>Ultimates #2</w:t>
      </w:r>
    </w:p>
    <w:p w:rsidR="00E4654B" w:rsidRDefault="00C04B79">
      <w:pPr>
        <w:pStyle w:val="ListBullet"/>
      </w:pPr>
      <w:r>
        <w:t>Max Ride: Ultimate Flight #2</w:t>
      </w:r>
    </w:p>
    <w:p w:rsidR="00E4654B" w:rsidRDefault="00C04B79">
      <w:pPr>
        <w:pStyle w:val="ListBullet"/>
      </w:pPr>
      <w:r>
        <w:t>Marvel Universe Guardians of the Galaxy #3</w:t>
      </w:r>
    </w:p>
    <w:p w:rsidR="00E4654B" w:rsidRDefault="00C04B79">
      <w:pPr>
        <w:pStyle w:val="ListBullet"/>
      </w:pPr>
      <w:r>
        <w:t>Guardians of the Galaxy #3</w:t>
      </w:r>
    </w:p>
    <w:p w:rsidR="00E4654B" w:rsidRDefault="00C04B79">
      <w:pPr>
        <w:pStyle w:val="ListBullet"/>
      </w:pPr>
      <w:r>
        <w:t>Spider-Gwen #3</w:t>
      </w:r>
    </w:p>
    <w:p w:rsidR="00E4654B" w:rsidRDefault="00C04B79">
      <w:pPr>
        <w:pStyle w:val="ListBullet"/>
      </w:pPr>
      <w:r>
        <w:t>Contest of Champions #3</w:t>
      </w:r>
    </w:p>
    <w:p w:rsidR="00E4654B" w:rsidRDefault="00C04B79">
      <w:pPr>
        <w:pStyle w:val="ListBullet"/>
      </w:pPr>
      <w:r>
        <w:t>Deadpool #3</w:t>
      </w:r>
    </w:p>
    <w:p w:rsidR="00E4654B" w:rsidRDefault="00C04B79">
      <w:pPr>
        <w:pStyle w:val="ListBullet"/>
      </w:pPr>
      <w:r>
        <w:t>Uncanny Avengers #3</w:t>
      </w:r>
    </w:p>
    <w:p w:rsidR="00E4654B" w:rsidRDefault="00C04B79">
      <w:pPr>
        <w:pStyle w:val="ListBullet"/>
      </w:pPr>
      <w:r>
        <w:t>The Amazing Spider-Man #4</w:t>
      </w:r>
    </w:p>
    <w:p w:rsidR="00E4654B" w:rsidRDefault="00C04B79">
      <w:pPr>
        <w:pStyle w:val="ListBullet"/>
      </w:pPr>
      <w:r>
        <w:t>Spider-Man 2099 #4</w:t>
      </w:r>
    </w:p>
    <w:p w:rsidR="00E4654B" w:rsidRDefault="00C04B79">
      <w:pPr>
        <w:pStyle w:val="ListBullet"/>
      </w:pPr>
      <w:r>
        <w:t>Secret Wars #8</w:t>
      </w:r>
    </w:p>
    <w:p w:rsidR="00E4654B" w:rsidRDefault="00C04B79">
      <w:pPr>
        <w:pStyle w:val="ListBullet"/>
      </w:pPr>
      <w:r>
        <w:t>Avengers Vs Infinity #2</w:t>
      </w:r>
    </w:p>
    <w:p w:rsidR="00E4654B" w:rsidRDefault="00C04B79">
      <w:pPr>
        <w:pStyle w:val="ListBullet"/>
      </w:pPr>
      <w:r>
        <w:t>The Totally Awesome Hulk #1</w:t>
      </w:r>
    </w:p>
    <w:p w:rsidR="00E4654B" w:rsidRDefault="00C04B79">
      <w:pPr>
        <w:pStyle w:val="ListBullet"/>
      </w:pPr>
      <w:r>
        <w:t>All-New X-Men #1</w:t>
      </w:r>
    </w:p>
    <w:p w:rsidR="00E4654B" w:rsidRDefault="00C04B79">
      <w:pPr>
        <w:pStyle w:val="ListBullet"/>
      </w:pPr>
      <w:r>
        <w:t>All-New Inhumans #1</w:t>
      </w:r>
    </w:p>
    <w:p w:rsidR="00E4654B" w:rsidRDefault="00C04B79">
      <w:pPr>
        <w:pStyle w:val="ListBullet"/>
      </w:pPr>
      <w:r>
        <w:t>Daredevil #1</w:t>
      </w:r>
    </w:p>
    <w:p w:rsidR="00E4654B" w:rsidRDefault="00C04B79">
      <w:pPr>
        <w:pStyle w:val="ListBullet"/>
      </w:pPr>
      <w:r>
        <w:t>Red Wolf #1</w:t>
      </w:r>
    </w:p>
    <w:p w:rsidR="00E4654B" w:rsidRDefault="00C04B79">
      <w:pPr>
        <w:pStyle w:val="ListBullet"/>
      </w:pPr>
      <w:r>
        <w:t>Spidey #1</w:t>
      </w:r>
    </w:p>
    <w:p w:rsidR="00E4654B" w:rsidRDefault="00C04B79">
      <w:pPr>
        <w:pStyle w:val="ListBullet"/>
      </w:pPr>
      <w:r>
        <w:t>Guardians of Infinity #1</w:t>
      </w:r>
    </w:p>
    <w:p w:rsidR="00E4654B" w:rsidRDefault="00C04B79">
      <w:pPr>
        <w:pStyle w:val="ListBullet"/>
      </w:pPr>
      <w:r>
        <w:t>All-New, All-Different Avengers #2</w:t>
      </w:r>
    </w:p>
    <w:p w:rsidR="00E4654B" w:rsidRDefault="00C04B79">
      <w:pPr>
        <w:pStyle w:val="ListBullet"/>
      </w:pPr>
      <w:r>
        <w:t>Howard the Duck #2</w:t>
      </w:r>
    </w:p>
    <w:p w:rsidR="00E4654B" w:rsidRDefault="00C04B79">
      <w:pPr>
        <w:pStyle w:val="ListBullet"/>
      </w:pPr>
      <w:r>
        <w:t>Nova #2</w:t>
      </w:r>
    </w:p>
    <w:p w:rsidR="00E4654B" w:rsidRDefault="00C04B79">
      <w:pPr>
        <w:pStyle w:val="ListBullet"/>
      </w:pPr>
      <w:r>
        <w:t>Vision #2</w:t>
      </w:r>
    </w:p>
    <w:p w:rsidR="00E4654B" w:rsidRDefault="00C04B79">
      <w:pPr>
        <w:pStyle w:val="ListBullet"/>
      </w:pPr>
      <w:r>
        <w:t>Doctor Strange #3</w:t>
      </w:r>
    </w:p>
    <w:p w:rsidR="00E4654B" w:rsidRDefault="00C04B79">
      <w:pPr>
        <w:pStyle w:val="ListBullet"/>
      </w:pPr>
      <w:r>
        <w:t>Extraordinary X-Men #3</w:t>
      </w:r>
    </w:p>
    <w:p w:rsidR="00E4654B" w:rsidRDefault="00C04B79">
      <w:pPr>
        <w:pStyle w:val="ListBullet"/>
      </w:pPr>
      <w:r>
        <w:t>Deadpool &amp; Cable: Split Second Infinite Comic #4</w:t>
      </w:r>
    </w:p>
    <w:p w:rsidR="00E4654B" w:rsidRDefault="00C04B79">
      <w:pPr>
        <w:pStyle w:val="ListBullet"/>
      </w:pPr>
      <w:r>
        <w:t>Invincible Iron Man #4</w:t>
      </w:r>
    </w:p>
    <w:p w:rsidR="00E4654B" w:rsidRDefault="00C04B79">
      <w:pPr>
        <w:pStyle w:val="ListBullet"/>
      </w:pPr>
      <w:r>
        <w:t>Miracleman by Gaiman &amp; Buckingham #5</w:t>
      </w:r>
    </w:p>
    <w:p w:rsidR="00E4654B" w:rsidRDefault="00C04B79">
      <w:pPr>
        <w:pStyle w:val="ListBullet"/>
      </w:pPr>
      <w:r>
        <w:t>Star Wars #13</w:t>
      </w:r>
    </w:p>
    <w:p w:rsidR="00E4654B" w:rsidRDefault="00C04B79">
      <w:pPr>
        <w:pStyle w:val="Heading3"/>
      </w:pPr>
      <w:r>
        <w:t>January, 2016</w:t>
      </w:r>
    </w:p>
    <w:p w:rsidR="00E4654B" w:rsidRDefault="00C04B79">
      <w:r>
        <w:t xml:space="preserve">Number of comics published this month: </w:t>
      </w:r>
      <w:r>
        <w:rPr>
          <w:b/>
        </w:rPr>
        <w:t>97</w:t>
      </w:r>
    </w:p>
    <w:p w:rsidR="00E4654B" w:rsidRDefault="00C04B79">
      <w:pPr>
        <w:pStyle w:val="ListBullet"/>
      </w:pPr>
      <w:r>
        <w:t>Old Man Logan #1</w:t>
      </w:r>
    </w:p>
    <w:p w:rsidR="00E4654B" w:rsidRDefault="00C04B79">
      <w:pPr>
        <w:pStyle w:val="ListBullet"/>
      </w:pPr>
      <w:r>
        <w:t>TRUE BELIEVERS: DEADPOOL THE MUSICAL 1 #1</w:t>
      </w:r>
    </w:p>
    <w:p w:rsidR="00E4654B" w:rsidRDefault="00C04B79">
      <w:pPr>
        <w:pStyle w:val="ListBullet"/>
      </w:pPr>
      <w:r>
        <w:t>TRUE BELIEVERS: DEADPOOL VARIANTS 1 #1</w:t>
      </w:r>
    </w:p>
    <w:p w:rsidR="00E4654B" w:rsidRDefault="00C04B79">
      <w:pPr>
        <w:pStyle w:val="ListBullet"/>
      </w:pPr>
      <w:r>
        <w:t>TRUE BELIEVERS: EVIL DEADPOOL 1 #1</w:t>
      </w:r>
    </w:p>
    <w:p w:rsidR="00E4654B" w:rsidRDefault="00C04B79">
      <w:pPr>
        <w:pStyle w:val="ListBullet"/>
      </w:pPr>
      <w:r>
        <w:t>Guidebook to the Marvel Cinematic Universe - Marvel’s Captain America: The First Avenger #1</w:t>
      </w:r>
    </w:p>
    <w:p w:rsidR="00E4654B" w:rsidRDefault="00C04B79">
      <w:pPr>
        <w:pStyle w:val="ListBullet"/>
      </w:pPr>
      <w:r>
        <w:t>Deadpool &amp; Cable: Split Second #2</w:t>
      </w:r>
    </w:p>
    <w:p w:rsidR="00E4654B" w:rsidRDefault="00C04B79">
      <w:pPr>
        <w:pStyle w:val="ListBullet"/>
      </w:pPr>
      <w:r>
        <w:t>Spider-Woman #3</w:t>
      </w:r>
    </w:p>
    <w:p w:rsidR="00E4654B" w:rsidRDefault="00C04B79">
      <w:pPr>
        <w:pStyle w:val="ListBullet"/>
      </w:pPr>
      <w:r>
        <w:t>All-New Inhumans #3</w:t>
      </w:r>
    </w:p>
    <w:p w:rsidR="00E4654B" w:rsidRDefault="00C04B79">
      <w:pPr>
        <w:pStyle w:val="ListBullet"/>
      </w:pPr>
      <w:r>
        <w:t>Daredevil #3</w:t>
      </w:r>
    </w:p>
    <w:p w:rsidR="00E4654B" w:rsidRDefault="00C04B79">
      <w:pPr>
        <w:pStyle w:val="ListBullet"/>
      </w:pPr>
      <w:r>
        <w:t>Ultimate Spider-Man Spider-Verse #3</w:t>
      </w:r>
    </w:p>
    <w:p w:rsidR="00E4654B" w:rsidRDefault="00C04B79">
      <w:pPr>
        <w:pStyle w:val="ListBullet"/>
      </w:pPr>
      <w:r>
        <w:t>Moon Girl and Devil Dinosaur #3</w:t>
      </w:r>
    </w:p>
    <w:p w:rsidR="00E4654B" w:rsidRDefault="00C04B79">
      <w:pPr>
        <w:pStyle w:val="ListBullet"/>
      </w:pPr>
      <w:r>
        <w:t>Venom: Space Knight #3</w:t>
      </w:r>
    </w:p>
    <w:p w:rsidR="00E4654B" w:rsidRDefault="00C04B79">
      <w:pPr>
        <w:pStyle w:val="ListBullet"/>
      </w:pPr>
      <w:r>
        <w:t>All-New, All-Different Avengers #4</w:t>
      </w:r>
    </w:p>
    <w:p w:rsidR="00E4654B" w:rsidRDefault="00C04B79">
      <w:pPr>
        <w:pStyle w:val="ListBullet"/>
      </w:pPr>
      <w:r>
        <w:t>The Unbeatable Squirrel Girl #4</w:t>
      </w:r>
    </w:p>
    <w:p w:rsidR="00E4654B" w:rsidRDefault="00C04B79">
      <w:pPr>
        <w:pStyle w:val="ListBullet"/>
      </w:pPr>
      <w:r>
        <w:t>Angela: Queen of Hel #4</w:t>
      </w:r>
    </w:p>
    <w:p w:rsidR="00E4654B" w:rsidRDefault="00C04B79">
      <w:pPr>
        <w:pStyle w:val="ListBullet"/>
      </w:pPr>
      <w:r>
        <w:t>Carnage #4</w:t>
      </w:r>
    </w:p>
    <w:p w:rsidR="00E4654B" w:rsidRDefault="00C04B79">
      <w:pPr>
        <w:pStyle w:val="ListBullet"/>
      </w:pPr>
      <w:r>
        <w:t>Howling Commandos of S.H.I.E.L.D. #4</w:t>
      </w:r>
    </w:p>
    <w:p w:rsidR="00E4654B" w:rsidRDefault="00C04B79">
      <w:pPr>
        <w:pStyle w:val="ListBullet"/>
      </w:pPr>
      <w:r>
        <w:t>Marvel's Captain America: Civil War Prelude #4</w:t>
      </w:r>
    </w:p>
    <w:p w:rsidR="00E4654B" w:rsidRDefault="00C04B79">
      <w:pPr>
        <w:pStyle w:val="ListBullet"/>
      </w:pPr>
      <w:r>
        <w:t>Extraordinary X-Men #6</w:t>
      </w:r>
    </w:p>
    <w:p w:rsidR="00E4654B" w:rsidRDefault="00C04B79">
      <w:pPr>
        <w:pStyle w:val="ListBullet"/>
      </w:pPr>
      <w:r>
        <w:t>Kanan - The Last Padawan #10</w:t>
      </w:r>
    </w:p>
    <w:p w:rsidR="00E4654B" w:rsidRDefault="00C04B79">
      <w:pPr>
        <w:pStyle w:val="ListBullet"/>
      </w:pPr>
      <w:r>
        <w:t>Marvel Avengers Assemble Infinite Comic #4</w:t>
      </w:r>
    </w:p>
    <w:p w:rsidR="00E4654B" w:rsidRDefault="00C04B79">
      <w:pPr>
        <w:pStyle w:val="ListBullet"/>
      </w:pPr>
      <w:r>
        <w:t>Silver Surfer #1</w:t>
      </w:r>
    </w:p>
    <w:p w:rsidR="00E4654B" w:rsidRDefault="00C04B79">
      <w:pPr>
        <w:pStyle w:val="ListBullet"/>
      </w:pPr>
      <w:r>
        <w:t>Captain Marvel #1</w:t>
      </w:r>
    </w:p>
    <w:p w:rsidR="00E4654B" w:rsidRDefault="00C04B79">
      <w:pPr>
        <w:pStyle w:val="ListBullet"/>
      </w:pPr>
      <w:r>
        <w:t>Amazing Spider-Man &amp; Silk: The Spider(fly) Effect Infinite Comic #1</w:t>
      </w:r>
    </w:p>
    <w:p w:rsidR="00E4654B" w:rsidRDefault="00C04B79">
      <w:pPr>
        <w:pStyle w:val="ListBullet"/>
      </w:pPr>
      <w:r>
        <w:t>TRUE BELIEVERS: THE GROOVY DEADPOOL 1 #1</w:t>
      </w:r>
    </w:p>
    <w:p w:rsidR="00E4654B" w:rsidRDefault="00C04B79">
      <w:pPr>
        <w:pStyle w:val="ListBullet"/>
      </w:pPr>
      <w:r>
        <w:t>TRUE BELIEVERS: THE MEATY DEADPOOL 1 #1</w:t>
      </w:r>
    </w:p>
    <w:p w:rsidR="00E4654B" w:rsidRDefault="00C04B79">
      <w:pPr>
        <w:pStyle w:val="ListBullet"/>
      </w:pPr>
      <w:r>
        <w:t>TRUE BELIEVERS: THE WEDDING OF DEADPOOL 1 #1</w:t>
      </w:r>
    </w:p>
    <w:p w:rsidR="00E4654B" w:rsidRDefault="00C04B79">
      <w:pPr>
        <w:pStyle w:val="ListBullet"/>
      </w:pPr>
      <w:r>
        <w:t>Uncanny X-Men #2</w:t>
      </w:r>
    </w:p>
    <w:p w:rsidR="00E4654B" w:rsidRDefault="00C04B79">
      <w:pPr>
        <w:pStyle w:val="ListBullet"/>
      </w:pPr>
      <w:r>
        <w:t>Patsy Walker, A.K.A. Hellcat! #2</w:t>
      </w:r>
    </w:p>
    <w:p w:rsidR="00E4654B" w:rsidRDefault="00C04B79">
      <w:pPr>
        <w:pStyle w:val="ListBullet"/>
      </w:pPr>
      <w:r>
        <w:t>Starbrand &amp; Nightmask #2</w:t>
      </w:r>
    </w:p>
    <w:p w:rsidR="00E4654B" w:rsidRDefault="00C04B79">
      <w:pPr>
        <w:pStyle w:val="ListBullet"/>
      </w:pPr>
      <w:r>
        <w:t>Ms. Marvel #3</w:t>
      </w:r>
    </w:p>
    <w:p w:rsidR="00E4654B" w:rsidRDefault="00C04B79">
      <w:pPr>
        <w:pStyle w:val="ListBullet"/>
      </w:pPr>
      <w:r>
        <w:t>Star-Lord #3</w:t>
      </w:r>
    </w:p>
    <w:p w:rsidR="00E4654B" w:rsidRDefault="00C04B79">
      <w:pPr>
        <w:pStyle w:val="ListBullet"/>
      </w:pPr>
      <w:r>
        <w:t>Drax #3</w:t>
      </w:r>
    </w:p>
    <w:p w:rsidR="00E4654B" w:rsidRDefault="00C04B79">
      <w:pPr>
        <w:pStyle w:val="ListBullet"/>
      </w:pPr>
      <w:r>
        <w:t>Hercules #3</w:t>
      </w:r>
    </w:p>
    <w:p w:rsidR="00E4654B" w:rsidRDefault="00C04B79">
      <w:pPr>
        <w:pStyle w:val="ListBullet"/>
      </w:pPr>
      <w:r>
        <w:t>Max Ride: Ultimate Flight #3</w:t>
      </w:r>
    </w:p>
    <w:p w:rsidR="00E4654B" w:rsidRDefault="00C04B79">
      <w:pPr>
        <w:pStyle w:val="ListBullet"/>
      </w:pPr>
      <w:r>
        <w:t>Uncanny Inhumans #4</w:t>
      </w:r>
    </w:p>
    <w:p w:rsidR="00E4654B" w:rsidRDefault="00C04B79">
      <w:pPr>
        <w:pStyle w:val="ListBullet"/>
      </w:pPr>
      <w:r>
        <w:t>The Astonishing Ant-Man #4</w:t>
      </w:r>
    </w:p>
    <w:p w:rsidR="00E4654B" w:rsidRDefault="00C04B79">
      <w:pPr>
        <w:pStyle w:val="ListBullet"/>
      </w:pPr>
      <w:r>
        <w:t>Dark Tower: The Drawing of the Three - Lady of Shadows #5</w:t>
      </w:r>
    </w:p>
    <w:p w:rsidR="00E4654B" w:rsidRDefault="00C04B79">
      <w:pPr>
        <w:pStyle w:val="ListBullet"/>
      </w:pPr>
      <w:r>
        <w:t>New Avengers #5</w:t>
      </w:r>
    </w:p>
    <w:p w:rsidR="00E4654B" w:rsidRDefault="00C04B79">
      <w:pPr>
        <w:pStyle w:val="ListBullet"/>
      </w:pPr>
      <w:r>
        <w:t>Deadpool #6</w:t>
      </w:r>
    </w:p>
    <w:p w:rsidR="00E4654B" w:rsidRDefault="00C04B79">
      <w:pPr>
        <w:pStyle w:val="ListBullet"/>
      </w:pPr>
      <w:r>
        <w:t>Star Wars #15</w:t>
      </w:r>
    </w:p>
    <w:p w:rsidR="00E4654B" w:rsidRDefault="00C04B79">
      <w:pPr>
        <w:pStyle w:val="ListBullet"/>
      </w:pPr>
      <w:r>
        <w:t>Marvel Universe Avengers Assemble Season Two #15</w:t>
      </w:r>
    </w:p>
    <w:p w:rsidR="00E4654B" w:rsidRDefault="00C04B79">
      <w:pPr>
        <w:pStyle w:val="ListBullet"/>
      </w:pPr>
      <w:r>
        <w:t>Marvel Avengers Assemble Infinite Comic #3</w:t>
      </w:r>
    </w:p>
    <w:p w:rsidR="00E4654B" w:rsidRDefault="00C04B79">
      <w:pPr>
        <w:pStyle w:val="ListBullet"/>
      </w:pPr>
      <w:r>
        <w:t>Agents of S.H.I.E.L.D. #1</w:t>
      </w:r>
    </w:p>
    <w:p w:rsidR="00E4654B" w:rsidRDefault="00C04B79">
      <w:pPr>
        <w:pStyle w:val="ListBullet"/>
      </w:pPr>
      <w:r>
        <w:t>TRUE BELIEVERS: DETECTIVE DEADPOOL 1 #1</w:t>
      </w:r>
    </w:p>
    <w:p w:rsidR="00E4654B" w:rsidRDefault="00C04B79">
      <w:pPr>
        <w:pStyle w:val="ListBullet"/>
      </w:pPr>
      <w:r>
        <w:t>TRUE BELIEVERS: UNCANNY DEADPOOL 1 #1</w:t>
      </w:r>
    </w:p>
    <w:p w:rsidR="00E4654B" w:rsidRDefault="00C04B79">
      <w:pPr>
        <w:pStyle w:val="ListBullet"/>
      </w:pPr>
      <w:r>
        <w:t>The Amazing Spider-Man #1.2</w:t>
      </w:r>
    </w:p>
    <w:p w:rsidR="00E4654B" w:rsidRDefault="00C04B79">
      <w:pPr>
        <w:pStyle w:val="ListBullet"/>
      </w:pPr>
      <w:r>
        <w:t>Red Wolf #2</w:t>
      </w:r>
    </w:p>
    <w:p w:rsidR="00E4654B" w:rsidRDefault="00C04B79">
      <w:pPr>
        <w:pStyle w:val="ListBullet"/>
      </w:pPr>
      <w:r>
        <w:t>Scarlet Witch #2</w:t>
      </w:r>
    </w:p>
    <w:p w:rsidR="00E4654B" w:rsidRDefault="00C04B79">
      <w:pPr>
        <w:pStyle w:val="ListBullet"/>
      </w:pPr>
      <w:r>
        <w:t>All-New, All-Different Avengers #3</w:t>
      </w:r>
    </w:p>
    <w:p w:rsidR="00E4654B" w:rsidRDefault="00C04B79">
      <w:pPr>
        <w:pStyle w:val="ListBullet"/>
      </w:pPr>
      <w:r>
        <w:t>All-New Hawkeye #3</w:t>
      </w:r>
    </w:p>
    <w:p w:rsidR="00E4654B" w:rsidRDefault="00C04B79">
      <w:pPr>
        <w:pStyle w:val="ListBullet"/>
      </w:pPr>
      <w:r>
        <w:t>Silk #3</w:t>
      </w:r>
    </w:p>
    <w:p w:rsidR="00E4654B" w:rsidRDefault="00C04B79">
      <w:pPr>
        <w:pStyle w:val="ListBullet"/>
      </w:pPr>
      <w:r>
        <w:t>Squadron Supreme #3</w:t>
      </w:r>
    </w:p>
    <w:p w:rsidR="00E4654B" w:rsidRDefault="00C04B79">
      <w:pPr>
        <w:pStyle w:val="ListBullet"/>
      </w:pPr>
      <w:r>
        <w:t>Mighty Thor #3</w:t>
      </w:r>
    </w:p>
    <w:p w:rsidR="00E4654B" w:rsidRDefault="00C04B79">
      <w:pPr>
        <w:pStyle w:val="ListBullet"/>
      </w:pPr>
      <w:r>
        <w:t>Illuminati #3</w:t>
      </w:r>
    </w:p>
    <w:p w:rsidR="00E4654B" w:rsidRDefault="00C04B79">
      <w:pPr>
        <w:pStyle w:val="ListBullet"/>
      </w:pPr>
      <w:r>
        <w:t>All-New X-Men #3</w:t>
      </w:r>
    </w:p>
    <w:p w:rsidR="00E4654B" w:rsidRDefault="00C04B79">
      <w:pPr>
        <w:pStyle w:val="ListBullet"/>
      </w:pPr>
      <w:r>
        <w:t>Black Knight #3</w:t>
      </w:r>
    </w:p>
    <w:p w:rsidR="00E4654B" w:rsidRDefault="00C04B79">
      <w:pPr>
        <w:pStyle w:val="ListBullet"/>
      </w:pPr>
      <w:r>
        <w:t>Ultimates #3</w:t>
      </w:r>
    </w:p>
    <w:p w:rsidR="00E4654B" w:rsidRDefault="00C04B79">
      <w:pPr>
        <w:pStyle w:val="ListBullet"/>
      </w:pPr>
      <w:r>
        <w:t>Web Warriors #3</w:t>
      </w:r>
    </w:p>
    <w:p w:rsidR="00E4654B" w:rsidRDefault="00C04B79">
      <w:pPr>
        <w:pStyle w:val="ListBullet"/>
      </w:pPr>
      <w:r>
        <w:t>Marvel Universe Guardians of the Galaxy #4</w:t>
      </w:r>
    </w:p>
    <w:p w:rsidR="00E4654B" w:rsidRDefault="00C04B79">
      <w:pPr>
        <w:pStyle w:val="ListBullet"/>
      </w:pPr>
      <w:r>
        <w:t>Guardians of the Galaxy #4</w:t>
      </w:r>
    </w:p>
    <w:p w:rsidR="00E4654B" w:rsidRDefault="00C04B79">
      <w:pPr>
        <w:pStyle w:val="ListBullet"/>
      </w:pPr>
      <w:r>
        <w:t>Spider-Gwen #4</w:t>
      </w:r>
    </w:p>
    <w:p w:rsidR="00E4654B" w:rsidRDefault="00C04B79">
      <w:pPr>
        <w:pStyle w:val="ListBullet"/>
      </w:pPr>
      <w:r>
        <w:t>Uncanny Avengers #4</w:t>
      </w:r>
    </w:p>
    <w:p w:rsidR="00E4654B" w:rsidRDefault="00C04B79">
      <w:pPr>
        <w:pStyle w:val="ListBullet"/>
      </w:pPr>
      <w:r>
        <w:t>All-New Wolverine #4</w:t>
      </w:r>
    </w:p>
    <w:p w:rsidR="00E4654B" w:rsidRDefault="00C04B79">
      <w:pPr>
        <w:pStyle w:val="ListBullet"/>
      </w:pPr>
      <w:r>
        <w:t>Figment 2 #5</w:t>
      </w:r>
    </w:p>
    <w:p w:rsidR="00E4654B" w:rsidRDefault="00C04B79">
      <w:pPr>
        <w:pStyle w:val="ListBullet"/>
      </w:pPr>
      <w:r>
        <w:t>Extraordinary X-Men #5</w:t>
      </w:r>
    </w:p>
    <w:p w:rsidR="00E4654B" w:rsidRDefault="00C04B79">
      <w:pPr>
        <w:pStyle w:val="ListBullet"/>
      </w:pPr>
      <w:r>
        <w:t>Captain America: Sam Wilson #5</w:t>
      </w:r>
    </w:p>
    <w:p w:rsidR="00E4654B" w:rsidRDefault="00C04B79">
      <w:pPr>
        <w:pStyle w:val="ListBullet"/>
      </w:pPr>
      <w:r>
        <w:t>Secret Wars #9</w:t>
      </w:r>
    </w:p>
    <w:p w:rsidR="00E4654B" w:rsidRDefault="00C04B79">
      <w:pPr>
        <w:pStyle w:val="ListBullet"/>
      </w:pPr>
      <w:r>
        <w:t>Darth Vader #15</w:t>
      </w:r>
    </w:p>
    <w:p w:rsidR="00E4654B" w:rsidRDefault="00C04B79">
      <w:pPr>
        <w:pStyle w:val="ListBullet"/>
      </w:pPr>
      <w:r>
        <w:t>Marvel Avengers Assemble Infinite Comic #2</w:t>
      </w:r>
    </w:p>
    <w:p w:rsidR="00E4654B" w:rsidRDefault="00C04B79">
      <w:pPr>
        <w:pStyle w:val="ListBullet"/>
      </w:pPr>
      <w:r>
        <w:t>Spider-Man/Deadpool #1</w:t>
      </w:r>
    </w:p>
    <w:p w:rsidR="00E4654B" w:rsidRDefault="00C04B79">
      <w:pPr>
        <w:pStyle w:val="ListBullet"/>
      </w:pPr>
      <w:r>
        <w:t>Rocket Raccoon &amp; Groot #1</w:t>
      </w:r>
    </w:p>
    <w:p w:rsidR="00E4654B" w:rsidRDefault="00C04B79">
      <w:pPr>
        <w:pStyle w:val="ListBullet"/>
      </w:pPr>
      <w:r>
        <w:t>Uncanny X-Men #1</w:t>
      </w:r>
    </w:p>
    <w:p w:rsidR="00E4654B" w:rsidRDefault="00C04B79">
      <w:pPr>
        <w:pStyle w:val="ListBullet"/>
      </w:pPr>
      <w:r>
        <w:t>Obi-Wan and Anakin #1</w:t>
      </w:r>
    </w:p>
    <w:p w:rsidR="00E4654B" w:rsidRDefault="00C04B79">
      <w:pPr>
        <w:pStyle w:val="ListBullet"/>
      </w:pPr>
      <w:r>
        <w:t>True Believers: Deadpool #1</w:t>
      </w:r>
    </w:p>
    <w:p w:rsidR="00E4654B" w:rsidRDefault="00C04B79">
      <w:pPr>
        <w:pStyle w:val="ListBullet"/>
      </w:pPr>
      <w:r>
        <w:t>True Believers: Deadpool Origins #1</w:t>
      </w:r>
    </w:p>
    <w:p w:rsidR="00E4654B" w:rsidRDefault="00C04B79">
      <w:pPr>
        <w:pStyle w:val="ListBullet"/>
      </w:pPr>
      <w:r>
        <w:t>HIP-HOP VARIANT SAMPLER 1 [BUNDLES OF 25] #1</w:t>
      </w:r>
    </w:p>
    <w:p w:rsidR="00E4654B" w:rsidRDefault="00C04B79">
      <w:pPr>
        <w:pStyle w:val="ListBullet"/>
      </w:pPr>
      <w:r>
        <w:t>A-Force #1</w:t>
      </w:r>
    </w:p>
    <w:p w:rsidR="00E4654B" w:rsidRDefault="00C04B79">
      <w:pPr>
        <w:pStyle w:val="ListBullet"/>
      </w:pPr>
      <w:r>
        <w:t>The Totally Awesome Hulk #2</w:t>
      </w:r>
    </w:p>
    <w:p w:rsidR="00E4654B" w:rsidRDefault="00C04B79">
      <w:pPr>
        <w:pStyle w:val="ListBullet"/>
      </w:pPr>
      <w:r>
        <w:t>Spidey #2</w:t>
      </w:r>
    </w:p>
    <w:p w:rsidR="00E4654B" w:rsidRDefault="00C04B79">
      <w:pPr>
        <w:pStyle w:val="ListBullet"/>
      </w:pPr>
      <w:r>
        <w:t>Weirdworld #2</w:t>
      </w:r>
    </w:p>
    <w:p w:rsidR="00E4654B" w:rsidRDefault="00C04B79">
      <w:pPr>
        <w:pStyle w:val="ListBullet"/>
      </w:pPr>
      <w:r>
        <w:t>Guardians of Infinity #2</w:t>
      </w:r>
    </w:p>
    <w:p w:rsidR="00E4654B" w:rsidRDefault="00C04B79">
      <w:pPr>
        <w:pStyle w:val="ListBullet"/>
      </w:pPr>
      <w:r>
        <w:t>Howard the Duck #3</w:t>
      </w:r>
    </w:p>
    <w:p w:rsidR="00E4654B" w:rsidRDefault="00C04B79">
      <w:pPr>
        <w:pStyle w:val="ListBullet"/>
      </w:pPr>
      <w:r>
        <w:t>Nova #3</w:t>
      </w:r>
    </w:p>
    <w:p w:rsidR="00E4654B" w:rsidRDefault="00C04B79">
      <w:pPr>
        <w:pStyle w:val="ListBullet"/>
      </w:pPr>
      <w:r>
        <w:t>Vision #3</w:t>
      </w:r>
    </w:p>
    <w:p w:rsidR="00E4654B" w:rsidRDefault="00C04B79">
      <w:pPr>
        <w:pStyle w:val="ListBullet"/>
      </w:pPr>
      <w:r>
        <w:t>Marvel's Captain America: Civil War Prelude #3</w:t>
      </w:r>
    </w:p>
    <w:p w:rsidR="00E4654B" w:rsidRDefault="00C04B79">
      <w:pPr>
        <w:pStyle w:val="ListBullet"/>
      </w:pPr>
      <w:r>
        <w:t>Doctor Strange #4</w:t>
      </w:r>
    </w:p>
    <w:p w:rsidR="00E4654B" w:rsidRDefault="00C04B79">
      <w:pPr>
        <w:pStyle w:val="ListBullet"/>
      </w:pPr>
      <w:r>
        <w:t>Contest of Champions #4</w:t>
      </w:r>
    </w:p>
    <w:p w:rsidR="00E4654B" w:rsidRDefault="00C04B79">
      <w:pPr>
        <w:pStyle w:val="ListBullet"/>
      </w:pPr>
      <w:r>
        <w:t>Invincible Iron Man #5</w:t>
      </w:r>
    </w:p>
    <w:p w:rsidR="00E4654B" w:rsidRDefault="00C04B79">
      <w:pPr>
        <w:pStyle w:val="ListBullet"/>
      </w:pPr>
      <w:r>
        <w:t>Deadpool #5</w:t>
      </w:r>
    </w:p>
    <w:p w:rsidR="00E4654B" w:rsidRDefault="00C04B79">
      <w:pPr>
        <w:pStyle w:val="ListBullet"/>
      </w:pPr>
      <w:r>
        <w:t>Spider-Man 2099 #5</w:t>
      </w:r>
    </w:p>
    <w:p w:rsidR="00E4654B" w:rsidRDefault="00C04B79">
      <w:pPr>
        <w:pStyle w:val="ListBullet"/>
      </w:pPr>
      <w:r>
        <w:t>Miracleman by Gaiman &amp; Buckingham #6</w:t>
      </w:r>
    </w:p>
    <w:p w:rsidR="00E4654B" w:rsidRDefault="00C04B79">
      <w:pPr>
        <w:pStyle w:val="ListBullet"/>
      </w:pPr>
      <w:r>
        <w:t>Deadpool &amp; Cable: Split Second Infinite Comic #6</w:t>
      </w:r>
    </w:p>
    <w:p w:rsidR="00E4654B" w:rsidRDefault="00C04B79">
      <w:pPr>
        <w:pStyle w:val="ListBullet"/>
      </w:pPr>
      <w:r>
        <w:t>The Amazing Spider-Man #6</w:t>
      </w:r>
    </w:p>
    <w:p w:rsidR="00E4654B" w:rsidRDefault="00C04B79">
      <w:pPr>
        <w:pStyle w:val="ListBullet"/>
      </w:pPr>
      <w:r>
        <w:t>Star Wars #14</w:t>
      </w:r>
    </w:p>
    <w:p w:rsidR="00E4654B" w:rsidRDefault="00C04B79">
      <w:pPr>
        <w:pStyle w:val="ListBullet"/>
      </w:pPr>
      <w:r>
        <w:t>Marvel Avengers Assemble Infinite Comic #1</w:t>
      </w:r>
    </w:p>
    <w:p w:rsidR="00E4654B" w:rsidRDefault="00C04B79">
      <w:pPr>
        <w:pStyle w:val="ListBullet"/>
      </w:pPr>
      <w:r>
        <w:t>Avengers Vs Infinity #3</w:t>
      </w:r>
    </w:p>
    <w:p w:rsidR="00E4654B" w:rsidRDefault="00C04B79">
      <w:pPr>
        <w:pStyle w:val="Heading3"/>
      </w:pPr>
      <w:r>
        <w:t>February, 2016</w:t>
      </w:r>
    </w:p>
    <w:p w:rsidR="00E4654B" w:rsidRDefault="00C04B79">
      <w:r>
        <w:t xml:space="preserve">Number of comics published this month: </w:t>
      </w:r>
      <w:r>
        <w:rPr>
          <w:b/>
        </w:rPr>
        <w:t>85</w:t>
      </w:r>
    </w:p>
    <w:p w:rsidR="00E4654B" w:rsidRDefault="00C04B79">
      <w:pPr>
        <w:pStyle w:val="ListBullet"/>
      </w:pPr>
      <w:r>
        <w:t>The Amazing Spider-Man #1.3</w:t>
      </w:r>
    </w:p>
    <w:p w:rsidR="00E4654B" w:rsidRDefault="00C04B79">
      <w:pPr>
        <w:pStyle w:val="ListBullet"/>
      </w:pPr>
      <w:r>
        <w:t>Karnak #2</w:t>
      </w:r>
    </w:p>
    <w:p w:rsidR="00E4654B" w:rsidRDefault="00C04B79">
      <w:pPr>
        <w:pStyle w:val="ListBullet"/>
      </w:pPr>
      <w:r>
        <w:t>Patsy Walker, A.K.A. Hellcat! #3</w:t>
      </w:r>
    </w:p>
    <w:p w:rsidR="00E4654B" w:rsidRDefault="00C04B79">
      <w:pPr>
        <w:pStyle w:val="ListBullet"/>
      </w:pPr>
      <w:r>
        <w:t>All-New Inhumans #4</w:t>
      </w:r>
    </w:p>
    <w:p w:rsidR="00E4654B" w:rsidRDefault="00C04B79">
      <w:pPr>
        <w:pStyle w:val="ListBullet"/>
      </w:pPr>
      <w:r>
        <w:t>Daredevil #4</w:t>
      </w:r>
    </w:p>
    <w:p w:rsidR="00E4654B" w:rsidRDefault="00C04B79">
      <w:pPr>
        <w:pStyle w:val="ListBullet"/>
      </w:pPr>
      <w:r>
        <w:t>Drax #4</w:t>
      </w:r>
    </w:p>
    <w:p w:rsidR="00E4654B" w:rsidRDefault="00C04B79">
      <w:pPr>
        <w:pStyle w:val="ListBullet"/>
      </w:pPr>
      <w:r>
        <w:t>Hercules #4</w:t>
      </w:r>
    </w:p>
    <w:p w:rsidR="00E4654B" w:rsidRDefault="00C04B79">
      <w:pPr>
        <w:pStyle w:val="ListBullet"/>
      </w:pPr>
      <w:r>
        <w:t>Ultimate Spider-Man Spider-Verse #4</w:t>
      </w:r>
    </w:p>
    <w:p w:rsidR="00E4654B" w:rsidRDefault="00C04B79">
      <w:pPr>
        <w:pStyle w:val="ListBullet"/>
      </w:pPr>
      <w:r>
        <w:t>Moon Girl and Devil Dinosaur #4</w:t>
      </w:r>
    </w:p>
    <w:p w:rsidR="00E4654B" w:rsidRDefault="00C04B79">
      <w:pPr>
        <w:pStyle w:val="ListBullet"/>
      </w:pPr>
      <w:r>
        <w:t>Venom: Space Knight #4</w:t>
      </w:r>
    </w:p>
    <w:p w:rsidR="00E4654B" w:rsidRDefault="00C04B79">
      <w:pPr>
        <w:pStyle w:val="ListBullet"/>
      </w:pPr>
      <w:r>
        <w:t>Guidebook to the Marvel Cinematic Universe- Marvel’s The Avengers #5</w:t>
      </w:r>
    </w:p>
    <w:p w:rsidR="00E4654B" w:rsidRDefault="00C04B79">
      <w:pPr>
        <w:pStyle w:val="ListBullet"/>
      </w:pPr>
      <w:r>
        <w:t>The Astonishing Ant-Man #5</w:t>
      </w:r>
    </w:p>
    <w:p w:rsidR="00E4654B" w:rsidRDefault="00C04B79">
      <w:pPr>
        <w:pStyle w:val="ListBullet"/>
      </w:pPr>
      <w:r>
        <w:t>Silk #5</w:t>
      </w:r>
    </w:p>
    <w:p w:rsidR="00E4654B" w:rsidRDefault="00C04B79">
      <w:pPr>
        <w:pStyle w:val="ListBullet"/>
      </w:pPr>
      <w:r>
        <w:t>The Unbeatable Squirrel Girl #5</w:t>
      </w:r>
    </w:p>
    <w:p w:rsidR="00E4654B" w:rsidRDefault="00C04B79">
      <w:pPr>
        <w:pStyle w:val="ListBullet"/>
      </w:pPr>
      <w:r>
        <w:t>All-New X-Men #5</w:t>
      </w:r>
    </w:p>
    <w:p w:rsidR="00E4654B" w:rsidRDefault="00C04B79">
      <w:pPr>
        <w:pStyle w:val="ListBullet"/>
      </w:pPr>
      <w:r>
        <w:t>Angela: Queen of Hel #5</w:t>
      </w:r>
    </w:p>
    <w:p w:rsidR="00E4654B" w:rsidRDefault="00C04B79">
      <w:pPr>
        <w:pStyle w:val="ListBullet"/>
      </w:pPr>
      <w:r>
        <w:t>Howling Commandos of S.H.I.E.L.D. #5</w:t>
      </w:r>
    </w:p>
    <w:p w:rsidR="00E4654B" w:rsidRDefault="00C04B79">
      <w:pPr>
        <w:pStyle w:val="ListBullet"/>
      </w:pPr>
      <w:r>
        <w:t>All-New, All-Different Avengers #6</w:t>
      </w:r>
    </w:p>
    <w:p w:rsidR="00E4654B" w:rsidRDefault="00C04B79">
      <w:pPr>
        <w:pStyle w:val="ListBullet"/>
      </w:pPr>
      <w:r>
        <w:t>Spider-Man 2099 #7</w:t>
      </w:r>
    </w:p>
    <w:p w:rsidR="00E4654B" w:rsidRDefault="00C04B79">
      <w:pPr>
        <w:pStyle w:val="ListBullet"/>
      </w:pPr>
      <w:r>
        <w:t>New Avengers #7</w:t>
      </w:r>
    </w:p>
    <w:p w:rsidR="00E4654B" w:rsidRDefault="00C04B79">
      <w:pPr>
        <w:pStyle w:val="ListBullet"/>
      </w:pPr>
      <w:r>
        <w:t>Kanan - The Last Padawan #11</w:t>
      </w:r>
    </w:p>
    <w:p w:rsidR="00E4654B" w:rsidRDefault="00C04B79">
      <w:pPr>
        <w:pStyle w:val="ListBullet"/>
      </w:pPr>
      <w:r>
        <w:t>Power Man and Iron Fist #1</w:t>
      </w:r>
    </w:p>
    <w:p w:rsidR="00E4654B" w:rsidRDefault="00C04B79">
      <w:pPr>
        <w:pStyle w:val="ListBullet"/>
      </w:pPr>
      <w:r>
        <w:t>Avengers Standoff: Welcome to Pleasant Hill #1</w:t>
      </w:r>
    </w:p>
    <w:p w:rsidR="00E4654B" w:rsidRDefault="00C04B79">
      <w:pPr>
        <w:pStyle w:val="ListBullet"/>
      </w:pPr>
      <w:r>
        <w:t>Silver Surfer #2</w:t>
      </w:r>
    </w:p>
    <w:p w:rsidR="00E4654B" w:rsidRDefault="00C04B79">
      <w:pPr>
        <w:pStyle w:val="ListBullet"/>
      </w:pPr>
      <w:r>
        <w:t>Deadpool &amp; Cable: Split Second #3</w:t>
      </w:r>
    </w:p>
    <w:p w:rsidR="00E4654B" w:rsidRDefault="00C04B79">
      <w:pPr>
        <w:pStyle w:val="ListBullet"/>
      </w:pPr>
      <w:r>
        <w:t>Starbrand &amp; Nightmask #3</w:t>
      </w:r>
    </w:p>
    <w:p w:rsidR="00E4654B" w:rsidRDefault="00C04B79">
      <w:pPr>
        <w:pStyle w:val="ListBullet"/>
      </w:pPr>
      <w:r>
        <w:t>Amazing Spider-Man &amp; Silk: The Spider(fly) Effect Infinite Comic #3</w:t>
      </w:r>
    </w:p>
    <w:p w:rsidR="00E4654B" w:rsidRDefault="00C04B79">
      <w:pPr>
        <w:pStyle w:val="ListBullet"/>
      </w:pPr>
      <w:r>
        <w:t>Squadron Supreme #4</w:t>
      </w:r>
    </w:p>
    <w:p w:rsidR="00E4654B" w:rsidRDefault="00C04B79">
      <w:pPr>
        <w:pStyle w:val="ListBullet"/>
      </w:pPr>
      <w:r>
        <w:t>Mighty Thor #4</w:t>
      </w:r>
    </w:p>
    <w:p w:rsidR="00E4654B" w:rsidRDefault="00C04B79">
      <w:pPr>
        <w:pStyle w:val="ListBullet"/>
      </w:pPr>
      <w:r>
        <w:t>Spider-Woman #4</w:t>
      </w:r>
    </w:p>
    <w:p w:rsidR="00E4654B" w:rsidRDefault="00C04B79">
      <w:pPr>
        <w:pStyle w:val="ListBullet"/>
      </w:pPr>
      <w:r>
        <w:t>Star-Lord #4</w:t>
      </w:r>
    </w:p>
    <w:p w:rsidR="00E4654B" w:rsidRDefault="00C04B79">
      <w:pPr>
        <w:pStyle w:val="ListBullet"/>
      </w:pPr>
      <w:r>
        <w:t>Web Warriors #4</w:t>
      </w:r>
    </w:p>
    <w:p w:rsidR="00E4654B" w:rsidRDefault="00C04B79">
      <w:pPr>
        <w:pStyle w:val="ListBullet"/>
      </w:pPr>
      <w:r>
        <w:t>Max Ride: Ultimate Flight #4</w:t>
      </w:r>
    </w:p>
    <w:p w:rsidR="00E4654B" w:rsidRDefault="00C04B79">
      <w:pPr>
        <w:pStyle w:val="ListBullet"/>
      </w:pPr>
      <w:r>
        <w:t>Uncanny Inhumans #5</w:t>
      </w:r>
    </w:p>
    <w:p w:rsidR="00E4654B" w:rsidRDefault="00C04B79">
      <w:pPr>
        <w:pStyle w:val="ListBullet"/>
      </w:pPr>
      <w:r>
        <w:t>Carnage #5</w:t>
      </w:r>
    </w:p>
    <w:p w:rsidR="00E4654B" w:rsidRDefault="00C04B79">
      <w:pPr>
        <w:pStyle w:val="ListBullet"/>
      </w:pPr>
      <w:r>
        <w:t>Extraordinary X-Men #7</w:t>
      </w:r>
    </w:p>
    <w:p w:rsidR="00E4654B" w:rsidRDefault="00C04B79">
      <w:pPr>
        <w:pStyle w:val="ListBullet"/>
      </w:pPr>
      <w:r>
        <w:t>The Amazing Spider-Man #8</w:t>
      </w:r>
    </w:p>
    <w:p w:rsidR="00E4654B" w:rsidRDefault="00C04B79">
      <w:pPr>
        <w:pStyle w:val="ListBullet"/>
      </w:pPr>
      <w:r>
        <w:t>Star Wars #16</w:t>
      </w:r>
    </w:p>
    <w:p w:rsidR="00E4654B" w:rsidRDefault="00C04B79">
      <w:pPr>
        <w:pStyle w:val="ListBullet"/>
      </w:pPr>
      <w:r>
        <w:t>Marvel Universe Avengers Assemble Season Two #16</w:t>
      </w:r>
    </w:p>
    <w:p w:rsidR="00E4654B" w:rsidRDefault="00C04B79">
      <w:pPr>
        <w:pStyle w:val="ListBullet"/>
      </w:pPr>
      <w:r>
        <w:t>Marvel Universe Guardians of the Galaxy Infinite Comic #6</w:t>
      </w:r>
    </w:p>
    <w:p w:rsidR="00E4654B" w:rsidRDefault="00C04B79">
      <w:pPr>
        <w:pStyle w:val="ListBullet"/>
      </w:pPr>
      <w:r>
        <w:t>Marvel's Captain America: Civil War Prelude #1</w:t>
      </w:r>
    </w:p>
    <w:p w:rsidR="00E4654B" w:rsidRDefault="00C04B79">
      <w:pPr>
        <w:pStyle w:val="ListBullet"/>
      </w:pPr>
      <w:r>
        <w:t>Spider-Man/Deadpool #2</w:t>
      </w:r>
    </w:p>
    <w:p w:rsidR="00E4654B" w:rsidRDefault="00C04B79">
      <w:pPr>
        <w:pStyle w:val="ListBullet"/>
      </w:pPr>
      <w:r>
        <w:t>Agents of S.H.I.E.L.D. #2</w:t>
      </w:r>
    </w:p>
    <w:p w:rsidR="00E4654B" w:rsidRDefault="00C04B79">
      <w:pPr>
        <w:pStyle w:val="ListBullet"/>
      </w:pPr>
      <w:r>
        <w:t>Old Man Logan #2</w:t>
      </w:r>
    </w:p>
    <w:p w:rsidR="00E4654B" w:rsidRDefault="00C04B79">
      <w:pPr>
        <w:pStyle w:val="ListBullet"/>
      </w:pPr>
      <w:r>
        <w:t>The Totally Awesome Hulk #3</w:t>
      </w:r>
    </w:p>
    <w:p w:rsidR="00E4654B" w:rsidRDefault="00C04B79">
      <w:pPr>
        <w:pStyle w:val="ListBullet"/>
      </w:pPr>
      <w:r>
        <w:t>Red Wolf #3</w:t>
      </w:r>
    </w:p>
    <w:p w:rsidR="00E4654B" w:rsidRDefault="00C04B79">
      <w:pPr>
        <w:pStyle w:val="ListBullet"/>
      </w:pPr>
      <w:r>
        <w:t>Weirdworld #3</w:t>
      </w:r>
    </w:p>
    <w:p w:rsidR="00E4654B" w:rsidRDefault="00C04B79">
      <w:pPr>
        <w:pStyle w:val="ListBullet"/>
      </w:pPr>
      <w:r>
        <w:t>All-New Hawkeye #4</w:t>
      </w:r>
    </w:p>
    <w:p w:rsidR="00E4654B" w:rsidRDefault="00C04B79">
      <w:pPr>
        <w:pStyle w:val="ListBullet"/>
      </w:pPr>
      <w:r>
        <w:t>Silk #4</w:t>
      </w:r>
    </w:p>
    <w:p w:rsidR="00E4654B" w:rsidRDefault="00C04B79">
      <w:pPr>
        <w:pStyle w:val="ListBullet"/>
      </w:pPr>
      <w:r>
        <w:t>Illuminati #4</w:t>
      </w:r>
    </w:p>
    <w:p w:rsidR="00E4654B" w:rsidRDefault="00C04B79">
      <w:pPr>
        <w:pStyle w:val="ListBullet"/>
      </w:pPr>
      <w:r>
        <w:t>Ms. Marvel #4</w:t>
      </w:r>
    </w:p>
    <w:p w:rsidR="00E4654B" w:rsidRDefault="00C04B79">
      <w:pPr>
        <w:pStyle w:val="ListBullet"/>
      </w:pPr>
      <w:r>
        <w:t>All-New X-Men #4</w:t>
      </w:r>
    </w:p>
    <w:p w:rsidR="00E4654B" w:rsidRDefault="00C04B79">
      <w:pPr>
        <w:pStyle w:val="ListBullet"/>
      </w:pPr>
      <w:r>
        <w:t>Black Knight #4</w:t>
      </w:r>
    </w:p>
    <w:p w:rsidR="00E4654B" w:rsidRDefault="00C04B79">
      <w:pPr>
        <w:pStyle w:val="ListBullet"/>
      </w:pPr>
      <w:r>
        <w:t>Ultimates #4</w:t>
      </w:r>
    </w:p>
    <w:p w:rsidR="00E4654B" w:rsidRDefault="00C04B79">
      <w:pPr>
        <w:pStyle w:val="ListBullet"/>
      </w:pPr>
      <w:r>
        <w:t>Marvel Universe Guardians of the Galaxy #5</w:t>
      </w:r>
    </w:p>
    <w:p w:rsidR="00E4654B" w:rsidRDefault="00C04B79">
      <w:pPr>
        <w:pStyle w:val="ListBullet"/>
      </w:pPr>
      <w:r>
        <w:t>All-New, All-Different Avengers #5</w:t>
      </w:r>
    </w:p>
    <w:p w:rsidR="00E4654B" w:rsidRDefault="00C04B79">
      <w:pPr>
        <w:pStyle w:val="ListBullet"/>
      </w:pPr>
      <w:r>
        <w:t>Guardians of the Galaxy #5</w:t>
      </w:r>
    </w:p>
    <w:p w:rsidR="00E4654B" w:rsidRDefault="00C04B79">
      <w:pPr>
        <w:pStyle w:val="ListBullet"/>
      </w:pPr>
      <w:r>
        <w:t>Spider-Gwen #5</w:t>
      </w:r>
    </w:p>
    <w:p w:rsidR="00E4654B" w:rsidRDefault="00C04B79">
      <w:pPr>
        <w:pStyle w:val="ListBullet"/>
      </w:pPr>
      <w:r>
        <w:t>All-New Wolverine #5</w:t>
      </w:r>
    </w:p>
    <w:p w:rsidR="00E4654B" w:rsidRDefault="00C04B79">
      <w:pPr>
        <w:pStyle w:val="ListBullet"/>
      </w:pPr>
      <w:r>
        <w:t>Spider-Man 2099 #6</w:t>
      </w:r>
    </w:p>
    <w:p w:rsidR="00E4654B" w:rsidRDefault="00C04B79">
      <w:pPr>
        <w:pStyle w:val="ListBullet"/>
      </w:pPr>
      <w:r>
        <w:t>New Avengers #6</w:t>
      </w:r>
    </w:p>
    <w:p w:rsidR="00E4654B" w:rsidRDefault="00C04B79">
      <w:pPr>
        <w:pStyle w:val="ListBullet"/>
      </w:pPr>
      <w:r>
        <w:t>Deadpool #7</w:t>
      </w:r>
    </w:p>
    <w:p w:rsidR="00E4654B" w:rsidRDefault="00C04B79">
      <w:pPr>
        <w:pStyle w:val="ListBullet"/>
      </w:pPr>
      <w:r>
        <w:t>Darth Vader #16</w:t>
      </w:r>
    </w:p>
    <w:p w:rsidR="00E4654B" w:rsidRDefault="00C04B79">
      <w:pPr>
        <w:pStyle w:val="ListBullet"/>
      </w:pPr>
      <w:r>
        <w:t>Marvel Avengers Assemble Infinite Comic #5</w:t>
      </w:r>
    </w:p>
    <w:p w:rsidR="00E4654B" w:rsidRDefault="00C04B79">
      <w:pPr>
        <w:pStyle w:val="ListBullet"/>
      </w:pPr>
      <w:r>
        <w:t>Avengers Vs Infinity #4</w:t>
      </w:r>
    </w:p>
    <w:p w:rsidR="00E4654B" w:rsidRDefault="00C04B79">
      <w:pPr>
        <w:pStyle w:val="ListBullet"/>
      </w:pPr>
      <w:r>
        <w:t>Deadpool &amp; The Mercs For Money #1</w:t>
      </w:r>
    </w:p>
    <w:p w:rsidR="00E4654B" w:rsidRDefault="00C04B79">
      <w:pPr>
        <w:pStyle w:val="ListBullet"/>
      </w:pPr>
      <w:r>
        <w:t>Spider-Man #1</w:t>
      </w:r>
    </w:p>
    <w:p w:rsidR="00E4654B" w:rsidRDefault="00C04B79">
      <w:pPr>
        <w:pStyle w:val="ListBullet"/>
      </w:pPr>
      <w:r>
        <w:t>Rocket Raccoon &amp; Groot #2</w:t>
      </w:r>
    </w:p>
    <w:p w:rsidR="00E4654B" w:rsidRDefault="00C04B79">
      <w:pPr>
        <w:pStyle w:val="ListBullet"/>
      </w:pPr>
      <w:r>
        <w:t>Amazing Spider-Man &amp; Silk: The Spider(fly) Effect Infinite Comic #2</w:t>
      </w:r>
    </w:p>
    <w:p w:rsidR="00E4654B" w:rsidRDefault="00C04B79">
      <w:pPr>
        <w:pStyle w:val="ListBullet"/>
      </w:pPr>
      <w:r>
        <w:t>A-Force #2</w:t>
      </w:r>
    </w:p>
    <w:p w:rsidR="00E4654B" w:rsidRDefault="00C04B79">
      <w:pPr>
        <w:pStyle w:val="ListBullet"/>
      </w:pPr>
      <w:r>
        <w:t>Captain Marvel #2</w:t>
      </w:r>
    </w:p>
    <w:p w:rsidR="00E4654B" w:rsidRDefault="00C04B79">
      <w:pPr>
        <w:pStyle w:val="ListBullet"/>
      </w:pPr>
      <w:r>
        <w:t>Obi-Wan and Anakin #2</w:t>
      </w:r>
    </w:p>
    <w:p w:rsidR="00E4654B" w:rsidRDefault="00C04B79">
      <w:pPr>
        <w:pStyle w:val="ListBullet"/>
      </w:pPr>
      <w:r>
        <w:t>Uncanny X-Men #3</w:t>
      </w:r>
    </w:p>
    <w:p w:rsidR="00E4654B" w:rsidRDefault="00C04B79">
      <w:pPr>
        <w:pStyle w:val="ListBullet"/>
      </w:pPr>
      <w:r>
        <w:t>Scarlet Witch #3</w:t>
      </w:r>
    </w:p>
    <w:p w:rsidR="00E4654B" w:rsidRDefault="00C04B79">
      <w:pPr>
        <w:pStyle w:val="ListBullet"/>
      </w:pPr>
      <w:r>
        <w:t>Spidey #3</w:t>
      </w:r>
    </w:p>
    <w:p w:rsidR="00E4654B" w:rsidRDefault="00C04B79">
      <w:pPr>
        <w:pStyle w:val="ListBullet"/>
      </w:pPr>
      <w:r>
        <w:t>Guardians of Infinity #3</w:t>
      </w:r>
    </w:p>
    <w:p w:rsidR="00E4654B" w:rsidRDefault="00C04B79">
      <w:pPr>
        <w:pStyle w:val="ListBullet"/>
      </w:pPr>
      <w:r>
        <w:t>Howard the Duck #4</w:t>
      </w:r>
    </w:p>
    <w:p w:rsidR="00E4654B" w:rsidRDefault="00C04B79">
      <w:pPr>
        <w:pStyle w:val="ListBullet"/>
      </w:pPr>
      <w:r>
        <w:t>Nova #4</w:t>
      </w:r>
    </w:p>
    <w:p w:rsidR="00E4654B" w:rsidRDefault="00C04B79">
      <w:pPr>
        <w:pStyle w:val="ListBullet"/>
      </w:pPr>
      <w:r>
        <w:t>Vision #4</w:t>
      </w:r>
    </w:p>
    <w:p w:rsidR="00E4654B" w:rsidRDefault="00C04B79">
      <w:pPr>
        <w:pStyle w:val="ListBullet"/>
      </w:pPr>
      <w:r>
        <w:t>Doctor Strange #5</w:t>
      </w:r>
    </w:p>
    <w:p w:rsidR="00E4654B" w:rsidRDefault="00C04B79">
      <w:pPr>
        <w:pStyle w:val="ListBullet"/>
      </w:pPr>
      <w:r>
        <w:t>Contest of Champions #5</w:t>
      </w:r>
    </w:p>
    <w:p w:rsidR="00E4654B" w:rsidRDefault="00C04B79">
      <w:pPr>
        <w:pStyle w:val="ListBullet"/>
      </w:pPr>
      <w:r>
        <w:t>Uncanny Avengers #5</w:t>
      </w:r>
    </w:p>
    <w:p w:rsidR="00E4654B" w:rsidRDefault="00C04B79">
      <w:pPr>
        <w:pStyle w:val="ListBullet"/>
      </w:pPr>
      <w:r>
        <w:t>Invincible Iron Man #6</w:t>
      </w:r>
    </w:p>
    <w:p w:rsidR="00E4654B" w:rsidRDefault="00C04B79">
      <w:pPr>
        <w:pStyle w:val="ListBullet"/>
      </w:pPr>
      <w:r>
        <w:t>Captain America: Sam Wilson #6</w:t>
      </w:r>
    </w:p>
    <w:p w:rsidR="00E4654B" w:rsidRDefault="00C04B79">
      <w:pPr>
        <w:pStyle w:val="ListBullet"/>
      </w:pPr>
      <w:r>
        <w:t>The Amazing Spider-Man #7</w:t>
      </w:r>
    </w:p>
    <w:p w:rsidR="00E4654B" w:rsidRDefault="00C04B79">
      <w:pPr>
        <w:pStyle w:val="Heading3"/>
      </w:pPr>
      <w:r>
        <w:t>March, 2016</w:t>
      </w:r>
    </w:p>
    <w:p w:rsidR="00E4654B" w:rsidRDefault="00C04B79">
      <w:r>
        <w:t xml:space="preserve">Number of comics published this month: </w:t>
      </w:r>
      <w:r>
        <w:rPr>
          <w:b/>
        </w:rPr>
        <w:t>91</w:t>
      </w:r>
    </w:p>
    <w:p w:rsidR="00E4654B" w:rsidRDefault="00C04B79">
      <w:pPr>
        <w:pStyle w:val="ListBullet"/>
      </w:pPr>
      <w:r>
        <w:t>All-New, All-Different Marvel Universe #1</w:t>
      </w:r>
    </w:p>
    <w:p w:rsidR="00E4654B" w:rsidRDefault="00C04B79">
      <w:pPr>
        <w:pStyle w:val="ListBullet"/>
      </w:pPr>
      <w:r>
        <w:t>X-Men '92 #1</w:t>
      </w:r>
    </w:p>
    <w:p w:rsidR="00E4654B" w:rsidRDefault="00C04B79">
      <w:pPr>
        <w:pStyle w:val="ListBullet"/>
      </w:pPr>
      <w:r>
        <w:t>Marvel Universe Ultimate Spider-Man: Contest of Champions #1</w:t>
      </w:r>
    </w:p>
    <w:p w:rsidR="00E4654B" w:rsidRDefault="00C04B79">
      <w:pPr>
        <w:pStyle w:val="ListBullet"/>
      </w:pPr>
      <w:r>
        <w:t>The Amazing Spider-Man #1.4</w:t>
      </w:r>
    </w:p>
    <w:p w:rsidR="00E4654B" w:rsidRDefault="00C04B79">
      <w:pPr>
        <w:pStyle w:val="ListBullet"/>
      </w:pPr>
      <w:r>
        <w:t>Daredevil #5</w:t>
      </w:r>
    </w:p>
    <w:p w:rsidR="00E4654B" w:rsidRDefault="00C04B79">
      <w:pPr>
        <w:pStyle w:val="ListBullet"/>
      </w:pPr>
      <w:r>
        <w:t>Drax #5</w:t>
      </w:r>
    </w:p>
    <w:p w:rsidR="00E4654B" w:rsidRDefault="00C04B79">
      <w:pPr>
        <w:pStyle w:val="ListBullet"/>
      </w:pPr>
      <w:r>
        <w:t>Hercules #5</w:t>
      </w:r>
    </w:p>
    <w:p w:rsidR="00E4654B" w:rsidRDefault="00C04B79">
      <w:pPr>
        <w:pStyle w:val="ListBullet"/>
      </w:pPr>
      <w:r>
        <w:t>Moon Girl and Devil Dinosaur #5</w:t>
      </w:r>
    </w:p>
    <w:p w:rsidR="00E4654B" w:rsidRDefault="00C04B79">
      <w:pPr>
        <w:pStyle w:val="ListBullet"/>
      </w:pPr>
      <w:r>
        <w:t>Max Ride: Ultimate Flight #5</w:t>
      </w:r>
    </w:p>
    <w:p w:rsidR="00E4654B" w:rsidRDefault="00C04B79">
      <w:pPr>
        <w:pStyle w:val="ListBullet"/>
      </w:pPr>
      <w:r>
        <w:t>The Unbeatable Squirrel Girl #6</w:t>
      </w:r>
    </w:p>
    <w:p w:rsidR="00E4654B" w:rsidRDefault="00C04B79">
      <w:pPr>
        <w:pStyle w:val="ListBullet"/>
      </w:pPr>
      <w:r>
        <w:t>All-New X-Men #7</w:t>
      </w:r>
    </w:p>
    <w:p w:rsidR="00E4654B" w:rsidRDefault="00C04B79">
      <w:pPr>
        <w:pStyle w:val="ListBullet"/>
      </w:pPr>
      <w:r>
        <w:t>Captain America: Sam Wilson #7</w:t>
      </w:r>
    </w:p>
    <w:p w:rsidR="00E4654B" w:rsidRDefault="00C04B79">
      <w:pPr>
        <w:pStyle w:val="ListBullet"/>
      </w:pPr>
      <w:r>
        <w:t>Darth Vader #18</w:t>
      </w:r>
    </w:p>
    <w:p w:rsidR="00E4654B" w:rsidRDefault="00C04B79">
      <w:pPr>
        <w:pStyle w:val="ListBullet"/>
      </w:pPr>
      <w:r>
        <w:t>Hyperion #1</w:t>
      </w:r>
    </w:p>
    <w:p w:rsidR="00E4654B" w:rsidRDefault="00C04B79">
      <w:pPr>
        <w:pStyle w:val="ListBullet"/>
      </w:pPr>
      <w:r>
        <w:t>The Infinity Entity #3</w:t>
      </w:r>
    </w:p>
    <w:p w:rsidR="00E4654B" w:rsidRDefault="00C04B79">
      <w:pPr>
        <w:pStyle w:val="ListBullet"/>
      </w:pPr>
      <w:r>
        <w:t>Obi-Wan and Anakin #3</w:t>
      </w:r>
    </w:p>
    <w:p w:rsidR="00E4654B" w:rsidRDefault="00C04B79">
      <w:pPr>
        <w:pStyle w:val="ListBullet"/>
      </w:pPr>
      <w:r>
        <w:t>The Totally Awesome Hulk #4</w:t>
      </w:r>
    </w:p>
    <w:p w:rsidR="00E4654B" w:rsidRDefault="00C04B79">
      <w:pPr>
        <w:pStyle w:val="ListBullet"/>
      </w:pPr>
      <w:r>
        <w:t>Patsy Walker, A.K.A. Hellcat! #4</w:t>
      </w:r>
    </w:p>
    <w:p w:rsidR="00E4654B" w:rsidRDefault="00C04B79">
      <w:pPr>
        <w:pStyle w:val="ListBullet"/>
      </w:pPr>
      <w:r>
        <w:t>All-New Hawkeye #5</w:t>
      </w:r>
    </w:p>
    <w:p w:rsidR="00E4654B" w:rsidRDefault="00C04B79">
      <w:pPr>
        <w:pStyle w:val="ListBullet"/>
      </w:pPr>
      <w:r>
        <w:t>Illuminati #5</w:t>
      </w:r>
    </w:p>
    <w:p w:rsidR="00E4654B" w:rsidRDefault="00C04B79">
      <w:pPr>
        <w:pStyle w:val="ListBullet"/>
      </w:pPr>
      <w:r>
        <w:t>Uncanny X-Men #5</w:t>
      </w:r>
    </w:p>
    <w:p w:rsidR="00E4654B" w:rsidRDefault="00C04B79">
      <w:pPr>
        <w:pStyle w:val="ListBullet"/>
      </w:pPr>
      <w:r>
        <w:t>Ultimates #5</w:t>
      </w:r>
    </w:p>
    <w:p w:rsidR="00E4654B" w:rsidRDefault="00C04B79">
      <w:pPr>
        <w:pStyle w:val="ListBullet"/>
      </w:pPr>
      <w:r>
        <w:t>Venom: Space Knight #5</w:t>
      </w:r>
    </w:p>
    <w:p w:rsidR="00E4654B" w:rsidRDefault="00C04B79">
      <w:pPr>
        <w:pStyle w:val="ListBullet"/>
      </w:pPr>
      <w:r>
        <w:t>Marvel Universe Guardians of the Galaxy #6</w:t>
      </w:r>
    </w:p>
    <w:p w:rsidR="00E4654B" w:rsidRDefault="00C04B79">
      <w:pPr>
        <w:pStyle w:val="ListBullet"/>
      </w:pPr>
      <w:r>
        <w:t>Contest of Champions #6</w:t>
      </w:r>
    </w:p>
    <w:p w:rsidR="00E4654B" w:rsidRDefault="00C04B79">
      <w:pPr>
        <w:pStyle w:val="ListBullet"/>
      </w:pPr>
      <w:r>
        <w:t>Angela: Queen of Hel #6</w:t>
      </w:r>
    </w:p>
    <w:p w:rsidR="00E4654B" w:rsidRDefault="00C04B79">
      <w:pPr>
        <w:pStyle w:val="ListBullet"/>
      </w:pPr>
      <w:r>
        <w:t>Carnage #6</w:t>
      </w:r>
    </w:p>
    <w:p w:rsidR="00E4654B" w:rsidRDefault="00C04B79">
      <w:pPr>
        <w:pStyle w:val="ListBullet"/>
      </w:pPr>
      <w:r>
        <w:t>Howling Commandos of S.H.I.E.L.D. #6</w:t>
      </w:r>
    </w:p>
    <w:p w:rsidR="00E4654B" w:rsidRDefault="00C04B79">
      <w:pPr>
        <w:pStyle w:val="ListBullet"/>
      </w:pPr>
      <w:r>
        <w:t>All-New, All-Different Avengers #7</w:t>
      </w:r>
    </w:p>
    <w:p w:rsidR="00E4654B" w:rsidRDefault="00C04B79">
      <w:pPr>
        <w:pStyle w:val="ListBullet"/>
      </w:pPr>
      <w:r>
        <w:t>New Avengers #8</w:t>
      </w:r>
    </w:p>
    <w:p w:rsidR="00E4654B" w:rsidRDefault="00C04B79">
      <w:pPr>
        <w:pStyle w:val="ListBullet"/>
      </w:pPr>
      <w:r>
        <w:t>Star Wars #17</w:t>
      </w:r>
    </w:p>
    <w:p w:rsidR="00E4654B" w:rsidRDefault="00C04B79">
      <w:pPr>
        <w:pStyle w:val="ListBullet"/>
      </w:pPr>
      <w:r>
        <w:t>Marvel Universe Guardians of the Galaxy Infinite Comic #9</w:t>
      </w:r>
    </w:p>
    <w:p w:rsidR="00E4654B" w:rsidRDefault="00C04B79">
      <w:pPr>
        <w:pStyle w:val="ListBullet"/>
      </w:pPr>
      <w:r>
        <w:t>International Iron Man #1</w:t>
      </w:r>
    </w:p>
    <w:p w:rsidR="00E4654B" w:rsidRDefault="00C04B79">
      <w:pPr>
        <w:pStyle w:val="ListBullet"/>
      </w:pPr>
      <w:r>
        <w:t>Deadpool &amp; The Mercs For Money #2</w:t>
      </w:r>
    </w:p>
    <w:p w:rsidR="00E4654B" w:rsidRDefault="00C04B79">
      <w:pPr>
        <w:pStyle w:val="ListBullet"/>
      </w:pPr>
      <w:r>
        <w:t>The Infinity Entity #2</w:t>
      </w:r>
    </w:p>
    <w:p w:rsidR="00E4654B" w:rsidRDefault="00C04B79">
      <w:pPr>
        <w:pStyle w:val="ListBullet"/>
      </w:pPr>
      <w:r>
        <w:t>Daredevil/Punisher: Seventh Circle #2</w:t>
      </w:r>
    </w:p>
    <w:p w:rsidR="00E4654B" w:rsidRDefault="00C04B79">
      <w:pPr>
        <w:pStyle w:val="ListBullet"/>
      </w:pPr>
      <w:r>
        <w:t>Power Man and Iron Fist #2</w:t>
      </w:r>
    </w:p>
    <w:p w:rsidR="00E4654B" w:rsidRDefault="00C04B79">
      <w:pPr>
        <w:pStyle w:val="ListBullet"/>
      </w:pPr>
      <w:r>
        <w:t>Captain Marvel #3</w:t>
      </w:r>
    </w:p>
    <w:p w:rsidR="00E4654B" w:rsidRDefault="00C04B79">
      <w:pPr>
        <w:pStyle w:val="ListBullet"/>
      </w:pPr>
      <w:r>
        <w:t>Scarlet Witch #4</w:t>
      </w:r>
    </w:p>
    <w:p w:rsidR="00E4654B" w:rsidRDefault="00C04B79">
      <w:pPr>
        <w:pStyle w:val="ListBullet"/>
      </w:pPr>
      <w:r>
        <w:t>Starbrand &amp; Nightmask #4</w:t>
      </w:r>
    </w:p>
    <w:p w:rsidR="00E4654B" w:rsidRDefault="00C04B79">
      <w:pPr>
        <w:pStyle w:val="ListBullet"/>
      </w:pPr>
      <w:r>
        <w:t>Squadron Supreme #5</w:t>
      </w:r>
    </w:p>
    <w:p w:rsidR="00E4654B" w:rsidRDefault="00C04B79">
      <w:pPr>
        <w:pStyle w:val="ListBullet"/>
      </w:pPr>
      <w:r>
        <w:t>Spider-Woman #5</w:t>
      </w:r>
    </w:p>
    <w:p w:rsidR="00E4654B" w:rsidRDefault="00C04B79">
      <w:pPr>
        <w:pStyle w:val="ListBullet"/>
      </w:pPr>
      <w:r>
        <w:t>Star-Lord #5</w:t>
      </w:r>
    </w:p>
    <w:p w:rsidR="00E4654B" w:rsidRDefault="00C04B79">
      <w:pPr>
        <w:pStyle w:val="ListBullet"/>
      </w:pPr>
      <w:r>
        <w:t>All-New Inhumans #5</w:t>
      </w:r>
    </w:p>
    <w:p w:rsidR="00E4654B" w:rsidRDefault="00C04B79">
      <w:pPr>
        <w:pStyle w:val="ListBullet"/>
      </w:pPr>
      <w:r>
        <w:t>Web Warriors #5</w:t>
      </w:r>
    </w:p>
    <w:p w:rsidR="00E4654B" w:rsidRDefault="00C04B79">
      <w:pPr>
        <w:pStyle w:val="ListBullet"/>
      </w:pPr>
      <w:r>
        <w:t>Amazing Spider-Man &amp; Silk: The Spider(fly) Effect Infinite Comic #5</w:t>
      </w:r>
    </w:p>
    <w:p w:rsidR="00E4654B" w:rsidRDefault="00C04B79">
      <w:pPr>
        <w:pStyle w:val="ListBullet"/>
      </w:pPr>
      <w:r>
        <w:t>Uncanny Inhumans #6</w:t>
      </w:r>
    </w:p>
    <w:p w:rsidR="00E4654B" w:rsidRDefault="00C04B79">
      <w:pPr>
        <w:pStyle w:val="ListBullet"/>
      </w:pPr>
      <w:r>
        <w:t>The Astonishing Ant-Man #6</w:t>
      </w:r>
    </w:p>
    <w:p w:rsidR="00E4654B" w:rsidRDefault="00C04B79">
      <w:pPr>
        <w:pStyle w:val="ListBullet"/>
      </w:pPr>
      <w:r>
        <w:t>Silk #6</w:t>
      </w:r>
    </w:p>
    <w:p w:rsidR="00E4654B" w:rsidRDefault="00C04B79">
      <w:pPr>
        <w:pStyle w:val="ListBullet"/>
      </w:pPr>
      <w:r>
        <w:t>All-New X-Men #6</w:t>
      </w:r>
    </w:p>
    <w:p w:rsidR="00E4654B" w:rsidRDefault="00C04B79">
      <w:pPr>
        <w:pStyle w:val="ListBullet"/>
      </w:pPr>
      <w:r>
        <w:t>Extraordinary X-Men #8</w:t>
      </w:r>
    </w:p>
    <w:p w:rsidR="00E4654B" w:rsidRDefault="00C04B79">
      <w:pPr>
        <w:pStyle w:val="ListBullet"/>
      </w:pPr>
      <w:r>
        <w:t>Kanan - The Last Padawan #12</w:t>
      </w:r>
    </w:p>
    <w:p w:rsidR="00E4654B" w:rsidRDefault="00C04B79">
      <w:pPr>
        <w:pStyle w:val="ListBullet"/>
      </w:pPr>
      <w:r>
        <w:t>Marvel Universe Guardians of the Galaxy Infinite Comic #8</w:t>
      </w:r>
    </w:p>
    <w:p w:rsidR="00E4654B" w:rsidRDefault="00C04B79">
      <w:pPr>
        <w:pStyle w:val="ListBullet"/>
      </w:pPr>
      <w:r>
        <w:t>The Infinity Entity #1</w:t>
      </w:r>
    </w:p>
    <w:p w:rsidR="00E4654B" w:rsidRDefault="00C04B79">
      <w:pPr>
        <w:pStyle w:val="ListBullet"/>
      </w:pPr>
      <w:r>
        <w:t>A Year of Marvels: March Infinite Comic #1</w:t>
      </w:r>
    </w:p>
    <w:p w:rsidR="00E4654B" w:rsidRDefault="00C04B79">
      <w:pPr>
        <w:pStyle w:val="ListBullet"/>
      </w:pPr>
      <w:r>
        <w:t>Mockingbird #1</w:t>
      </w:r>
    </w:p>
    <w:p w:rsidR="00E4654B" w:rsidRDefault="00C04B79">
      <w:pPr>
        <w:pStyle w:val="ListBullet"/>
      </w:pPr>
      <w:r>
        <w:t>Haunted Mansion #1</w:t>
      </w:r>
    </w:p>
    <w:p w:rsidR="00E4654B" w:rsidRDefault="00C04B79">
      <w:pPr>
        <w:pStyle w:val="ListBullet"/>
      </w:pPr>
      <w:r>
        <w:t>Spider-Man/Deadpool #3</w:t>
      </w:r>
    </w:p>
    <w:p w:rsidR="00E4654B" w:rsidRDefault="00C04B79">
      <w:pPr>
        <w:pStyle w:val="ListBullet"/>
      </w:pPr>
      <w:r>
        <w:t>Rocket Raccoon &amp; Groot #3</w:t>
      </w:r>
    </w:p>
    <w:p w:rsidR="00E4654B" w:rsidRDefault="00C04B79">
      <w:pPr>
        <w:pStyle w:val="ListBullet"/>
      </w:pPr>
      <w:r>
        <w:t>Agents of S.H.I.E.L.D. #3</w:t>
      </w:r>
    </w:p>
    <w:p w:rsidR="00E4654B" w:rsidRDefault="00C04B79">
      <w:pPr>
        <w:pStyle w:val="ListBullet"/>
      </w:pPr>
      <w:r>
        <w:t>Red Wolf #4</w:t>
      </w:r>
    </w:p>
    <w:p w:rsidR="00E4654B" w:rsidRDefault="00C04B79">
      <w:pPr>
        <w:pStyle w:val="ListBullet"/>
      </w:pPr>
      <w:r>
        <w:t>Weirdworld #4</w:t>
      </w:r>
    </w:p>
    <w:p w:rsidR="00E4654B" w:rsidRDefault="00C04B79">
      <w:pPr>
        <w:pStyle w:val="ListBullet"/>
      </w:pPr>
      <w:r>
        <w:t>Howard the Duck #5</w:t>
      </w:r>
    </w:p>
    <w:p w:rsidR="00E4654B" w:rsidRDefault="00C04B79">
      <w:pPr>
        <w:pStyle w:val="ListBullet"/>
      </w:pPr>
      <w:r>
        <w:t>Mighty Thor #5</w:t>
      </w:r>
    </w:p>
    <w:p w:rsidR="00E4654B" w:rsidRDefault="00C04B79">
      <w:pPr>
        <w:pStyle w:val="ListBullet"/>
      </w:pPr>
      <w:r>
        <w:t>Ms. Marvel #5</w:t>
      </w:r>
    </w:p>
    <w:p w:rsidR="00E4654B" w:rsidRDefault="00C04B79">
      <w:pPr>
        <w:pStyle w:val="ListBullet"/>
      </w:pPr>
      <w:r>
        <w:t>Black Knight #5</w:t>
      </w:r>
    </w:p>
    <w:p w:rsidR="00E4654B" w:rsidRDefault="00C04B79">
      <w:pPr>
        <w:pStyle w:val="ListBullet"/>
      </w:pPr>
      <w:r>
        <w:t>Vision #5</w:t>
      </w:r>
    </w:p>
    <w:p w:rsidR="00E4654B" w:rsidRDefault="00C04B79">
      <w:pPr>
        <w:pStyle w:val="ListBullet"/>
      </w:pPr>
      <w:r>
        <w:t>Doctor Strange #6</w:t>
      </w:r>
    </w:p>
    <w:p w:rsidR="00E4654B" w:rsidRDefault="00C04B79">
      <w:pPr>
        <w:pStyle w:val="ListBullet"/>
      </w:pPr>
      <w:r>
        <w:t>Guardians of the Galaxy #6</w:t>
      </w:r>
    </w:p>
    <w:p w:rsidR="00E4654B" w:rsidRDefault="00C04B79">
      <w:pPr>
        <w:pStyle w:val="ListBullet"/>
      </w:pPr>
      <w:r>
        <w:t>Spider-Gwen #6</w:t>
      </w:r>
    </w:p>
    <w:p w:rsidR="00E4654B" w:rsidRDefault="00C04B79">
      <w:pPr>
        <w:pStyle w:val="ListBullet"/>
      </w:pPr>
      <w:r>
        <w:t>All-New Wolverine #6</w:t>
      </w:r>
    </w:p>
    <w:p w:rsidR="00E4654B" w:rsidRDefault="00C04B79">
      <w:pPr>
        <w:pStyle w:val="ListBullet"/>
      </w:pPr>
      <w:r>
        <w:t>Uncanny Avengers #7</w:t>
      </w:r>
    </w:p>
    <w:p w:rsidR="00E4654B" w:rsidRDefault="00C04B79">
      <w:pPr>
        <w:pStyle w:val="ListBullet"/>
      </w:pPr>
      <w:r>
        <w:t>Spider-Man 2099 #8</w:t>
      </w:r>
    </w:p>
    <w:p w:rsidR="00E4654B" w:rsidRDefault="00C04B79">
      <w:pPr>
        <w:pStyle w:val="ListBullet"/>
      </w:pPr>
      <w:r>
        <w:t>The Amazing Spider-Man #9</w:t>
      </w:r>
    </w:p>
    <w:p w:rsidR="00E4654B" w:rsidRDefault="00C04B79">
      <w:pPr>
        <w:pStyle w:val="ListBullet"/>
      </w:pPr>
      <w:r>
        <w:t>Marvel Universe Guardians of the Galaxy Infinite Comic #7</w:t>
      </w:r>
    </w:p>
    <w:p w:rsidR="00E4654B" w:rsidRDefault="00C04B79">
      <w:pPr>
        <w:pStyle w:val="ListBullet"/>
      </w:pPr>
      <w:r>
        <w:t>Black Widow #1</w:t>
      </w:r>
    </w:p>
    <w:p w:rsidR="00E4654B" w:rsidRDefault="00C04B79">
      <w:pPr>
        <w:pStyle w:val="ListBullet"/>
      </w:pPr>
      <w:r>
        <w:t>Avengers Standoff: Assault on Pleasant Hill Alpha #1</w:t>
      </w:r>
    </w:p>
    <w:p w:rsidR="00E4654B" w:rsidRDefault="00C04B79">
      <w:pPr>
        <w:pStyle w:val="ListBullet"/>
      </w:pPr>
      <w:r>
        <w:t>Daredevil/Punisher: Seventh Circle #1</w:t>
      </w:r>
    </w:p>
    <w:p w:rsidR="00E4654B" w:rsidRDefault="00C04B79">
      <w:pPr>
        <w:pStyle w:val="ListBullet"/>
      </w:pPr>
      <w:r>
        <w:t>Amazing Spider-Man &amp; Silk: The Spider(Fly) Effect #1</w:t>
      </w:r>
    </w:p>
    <w:p w:rsidR="00E4654B" w:rsidRDefault="00C04B79">
      <w:pPr>
        <w:pStyle w:val="ListBullet"/>
      </w:pPr>
      <w:r>
        <w:t>Marvel Universe Avengers Assemble: Civil War #1</w:t>
      </w:r>
    </w:p>
    <w:p w:rsidR="00E4654B" w:rsidRDefault="00C04B79">
      <w:pPr>
        <w:pStyle w:val="ListBullet"/>
      </w:pPr>
      <w:r>
        <w:t>Spider-Man #2</w:t>
      </w:r>
    </w:p>
    <w:p w:rsidR="00E4654B" w:rsidRDefault="00C04B79">
      <w:pPr>
        <w:pStyle w:val="ListBullet"/>
      </w:pPr>
      <w:r>
        <w:t>A-Force #3</w:t>
      </w:r>
    </w:p>
    <w:p w:rsidR="00E4654B" w:rsidRDefault="00C04B79">
      <w:pPr>
        <w:pStyle w:val="ListBullet"/>
      </w:pPr>
      <w:r>
        <w:t>Old Man Logan #3</w:t>
      </w:r>
    </w:p>
    <w:p w:rsidR="00E4654B" w:rsidRDefault="00C04B79">
      <w:pPr>
        <w:pStyle w:val="ListBullet"/>
      </w:pPr>
      <w:r>
        <w:t>Uncanny X-Men #4</w:t>
      </w:r>
    </w:p>
    <w:p w:rsidR="00E4654B" w:rsidRDefault="00C04B79">
      <w:pPr>
        <w:pStyle w:val="ListBullet"/>
      </w:pPr>
      <w:r>
        <w:t>Amazing Spider-Man &amp; Silk: The Spider(fly) Effect Infinite Comic #4</w:t>
      </w:r>
    </w:p>
    <w:p w:rsidR="00E4654B" w:rsidRDefault="00C04B79">
      <w:pPr>
        <w:pStyle w:val="ListBullet"/>
      </w:pPr>
      <w:r>
        <w:t>Guardians of Infinity #4</w:t>
      </w:r>
    </w:p>
    <w:p w:rsidR="00E4654B" w:rsidRDefault="00C04B79">
      <w:pPr>
        <w:pStyle w:val="ListBullet"/>
      </w:pPr>
      <w:r>
        <w:t>Nova #5</w:t>
      </w:r>
    </w:p>
    <w:p w:rsidR="00E4654B" w:rsidRDefault="00C04B79">
      <w:pPr>
        <w:pStyle w:val="ListBullet"/>
      </w:pPr>
      <w:r>
        <w:t>Uncanny Avengers #6</w:t>
      </w:r>
    </w:p>
    <w:p w:rsidR="00E4654B" w:rsidRDefault="00C04B79">
      <w:pPr>
        <w:pStyle w:val="ListBullet"/>
      </w:pPr>
      <w:r>
        <w:t>Invincible Iron Man #7</w:t>
      </w:r>
    </w:p>
    <w:p w:rsidR="00E4654B" w:rsidRDefault="00C04B79">
      <w:pPr>
        <w:pStyle w:val="ListBullet"/>
      </w:pPr>
      <w:r>
        <w:t>Deadpool #8</w:t>
      </w:r>
    </w:p>
    <w:p w:rsidR="00E4654B" w:rsidRDefault="00C04B79">
      <w:pPr>
        <w:pStyle w:val="ListBullet"/>
      </w:pPr>
      <w:r>
        <w:t>Darth Vader #17</w:t>
      </w:r>
    </w:p>
    <w:p w:rsidR="00E4654B" w:rsidRDefault="00C04B79">
      <w:pPr>
        <w:pStyle w:val="Heading3"/>
      </w:pPr>
      <w:r>
        <w:t>April, 2016</w:t>
      </w:r>
    </w:p>
    <w:p w:rsidR="00E4654B" w:rsidRDefault="00C04B79">
      <w:r>
        <w:t xml:space="preserve">Number of comics published this month: </w:t>
      </w:r>
      <w:r>
        <w:rPr>
          <w:b/>
        </w:rPr>
        <w:t>103</w:t>
      </w:r>
    </w:p>
    <w:p w:rsidR="00E4654B" w:rsidRDefault="00C04B79">
      <w:pPr>
        <w:pStyle w:val="ListBullet"/>
      </w:pPr>
      <w:r>
        <w:t>Avengers VS #1</w:t>
      </w:r>
    </w:p>
    <w:p w:rsidR="00E4654B" w:rsidRDefault="00C04B79">
      <w:pPr>
        <w:pStyle w:val="ListBullet"/>
      </w:pPr>
      <w:r>
        <w:t>Avengers Standoff: Assault on Pleasant Hill Omega #1</w:t>
      </w:r>
    </w:p>
    <w:p w:rsidR="00E4654B" w:rsidRDefault="00C04B79">
      <w:pPr>
        <w:pStyle w:val="ListBullet"/>
      </w:pPr>
      <w:r>
        <w:t>Doctor Strange: Last Days of Magic #1</w:t>
      </w:r>
    </w:p>
    <w:p w:rsidR="00E4654B" w:rsidRDefault="00C04B79">
      <w:pPr>
        <w:pStyle w:val="ListBullet"/>
      </w:pPr>
      <w:r>
        <w:t>A Year of Marvels: The Amazing #1</w:t>
      </w:r>
    </w:p>
    <w:p w:rsidR="00E4654B" w:rsidRDefault="00C04B79">
      <w:pPr>
        <w:pStyle w:val="ListBullet"/>
      </w:pPr>
      <w:r>
        <w:t>Guidebook To The Marvel Cinematic Universe - Marvel's Thor: The Dark World Digital Comic #1</w:t>
      </w:r>
    </w:p>
    <w:p w:rsidR="00E4654B" w:rsidRDefault="00C04B79">
      <w:pPr>
        <w:pStyle w:val="ListBullet"/>
      </w:pPr>
      <w:r>
        <w:t>International Iron Man #2</w:t>
      </w:r>
    </w:p>
    <w:p w:rsidR="00E4654B" w:rsidRDefault="00C04B79">
      <w:pPr>
        <w:pStyle w:val="ListBullet"/>
      </w:pPr>
      <w:r>
        <w:t>Marvel Universe Ultimate Spider-Man: Contest of Champions #2</w:t>
      </w:r>
    </w:p>
    <w:p w:rsidR="00E4654B" w:rsidRDefault="00C04B79">
      <w:pPr>
        <w:pStyle w:val="ListBullet"/>
      </w:pPr>
      <w:r>
        <w:t>Old Man Logan #5</w:t>
      </w:r>
    </w:p>
    <w:p w:rsidR="00E4654B" w:rsidRDefault="00C04B79">
      <w:pPr>
        <w:pStyle w:val="ListBullet"/>
      </w:pPr>
      <w:r>
        <w:t>Patsy Walker, A.K.A. Hellcat! #5</w:t>
      </w:r>
    </w:p>
    <w:p w:rsidR="00E4654B" w:rsidRDefault="00C04B79">
      <w:pPr>
        <w:pStyle w:val="ListBullet"/>
      </w:pPr>
      <w:r>
        <w:t>Spidey #5</w:t>
      </w:r>
    </w:p>
    <w:p w:rsidR="00E4654B" w:rsidRDefault="00C04B79">
      <w:pPr>
        <w:pStyle w:val="ListBullet"/>
      </w:pPr>
      <w:r>
        <w:t>Squadron Supreme #6</w:t>
      </w:r>
    </w:p>
    <w:p w:rsidR="00E4654B" w:rsidRDefault="00C04B79">
      <w:pPr>
        <w:pStyle w:val="ListBullet"/>
      </w:pPr>
      <w:r>
        <w:t>Ms. Marvel #6</w:t>
      </w:r>
    </w:p>
    <w:p w:rsidR="00E4654B" w:rsidRDefault="00C04B79">
      <w:pPr>
        <w:pStyle w:val="ListBullet"/>
      </w:pPr>
      <w:r>
        <w:t>Spider-Woman #6</w:t>
      </w:r>
    </w:p>
    <w:p w:rsidR="00E4654B" w:rsidRDefault="00C04B79">
      <w:pPr>
        <w:pStyle w:val="ListBullet"/>
      </w:pPr>
      <w:r>
        <w:t>Star-Lord #6</w:t>
      </w:r>
    </w:p>
    <w:p w:rsidR="00E4654B" w:rsidRDefault="00C04B79">
      <w:pPr>
        <w:pStyle w:val="ListBullet"/>
      </w:pPr>
      <w:r>
        <w:t>Daredevil #6</w:t>
      </w:r>
    </w:p>
    <w:p w:rsidR="00E4654B" w:rsidRDefault="00C04B79">
      <w:pPr>
        <w:pStyle w:val="ListBullet"/>
      </w:pPr>
      <w:r>
        <w:t>Drax #6</w:t>
      </w:r>
    </w:p>
    <w:p w:rsidR="00E4654B" w:rsidRDefault="00C04B79">
      <w:pPr>
        <w:pStyle w:val="ListBullet"/>
      </w:pPr>
      <w:r>
        <w:t>Moon Girl and Devil Dinosaur #6</w:t>
      </w:r>
    </w:p>
    <w:p w:rsidR="00E4654B" w:rsidRDefault="00C04B79">
      <w:pPr>
        <w:pStyle w:val="ListBullet"/>
      </w:pPr>
      <w:r>
        <w:t>Ultimates #6</w:t>
      </w:r>
    </w:p>
    <w:p w:rsidR="00E4654B" w:rsidRDefault="00C04B79">
      <w:pPr>
        <w:pStyle w:val="ListBullet"/>
      </w:pPr>
      <w:r>
        <w:t>Venom: Space Knight #6</w:t>
      </w:r>
    </w:p>
    <w:p w:rsidR="00E4654B" w:rsidRDefault="00C04B79">
      <w:pPr>
        <w:pStyle w:val="ListBullet"/>
      </w:pPr>
      <w:r>
        <w:t>Guidebook to the Marvel Cinematic Universe — Marvel’s Thor: The Dark World #6</w:t>
      </w:r>
    </w:p>
    <w:p w:rsidR="00E4654B" w:rsidRDefault="00C04B79">
      <w:pPr>
        <w:pStyle w:val="ListBullet"/>
      </w:pPr>
      <w:r>
        <w:t>Doctor Strange #7</w:t>
      </w:r>
    </w:p>
    <w:p w:rsidR="00E4654B" w:rsidRDefault="00C04B79">
      <w:pPr>
        <w:pStyle w:val="ListBullet"/>
      </w:pPr>
      <w:r>
        <w:t>The Unbeatable Squirrel Girl #7</w:t>
      </w:r>
    </w:p>
    <w:p w:rsidR="00E4654B" w:rsidRDefault="00C04B79">
      <w:pPr>
        <w:pStyle w:val="ListBullet"/>
      </w:pPr>
      <w:r>
        <w:t>All-New Wolverine #7</w:t>
      </w:r>
    </w:p>
    <w:p w:rsidR="00E4654B" w:rsidRDefault="00C04B79">
      <w:pPr>
        <w:pStyle w:val="ListBullet"/>
      </w:pPr>
      <w:r>
        <w:t>Angela: Queen of Hel #7</w:t>
      </w:r>
    </w:p>
    <w:p w:rsidR="00E4654B" w:rsidRDefault="00C04B79">
      <w:pPr>
        <w:pStyle w:val="ListBullet"/>
      </w:pPr>
      <w:r>
        <w:t>Carnage #7</w:t>
      </w:r>
    </w:p>
    <w:p w:rsidR="00E4654B" w:rsidRDefault="00C04B79">
      <w:pPr>
        <w:pStyle w:val="ListBullet"/>
      </w:pPr>
      <w:r>
        <w:t>The Amazing Spider-Man #11</w:t>
      </w:r>
    </w:p>
    <w:p w:rsidR="00E4654B" w:rsidRDefault="00C04B79">
      <w:pPr>
        <w:pStyle w:val="ListBullet"/>
      </w:pPr>
      <w:r>
        <w:t>Star Wars #18</w:t>
      </w:r>
    </w:p>
    <w:p w:rsidR="00E4654B" w:rsidRDefault="00C04B79">
      <w:pPr>
        <w:pStyle w:val="ListBullet"/>
      </w:pPr>
      <w:r>
        <w:t>Marvel Avengers Assemble Infinite Comic #8</w:t>
      </w:r>
    </w:p>
    <w:p w:rsidR="00E4654B" w:rsidRDefault="00C04B79">
      <w:pPr>
        <w:pStyle w:val="ListBullet"/>
      </w:pPr>
      <w:r>
        <w:t>Dark Tower: The Drawing of the Three - Bitter Medicine #1</w:t>
      </w:r>
    </w:p>
    <w:p w:rsidR="00E4654B" w:rsidRDefault="00C04B79">
      <w:pPr>
        <w:pStyle w:val="ListBullet"/>
      </w:pPr>
      <w:r>
        <w:t>Captain America: Road to War #1</w:t>
      </w:r>
    </w:p>
    <w:p w:rsidR="00E4654B" w:rsidRDefault="00C04B79">
      <w:pPr>
        <w:pStyle w:val="ListBullet"/>
      </w:pPr>
      <w:r>
        <w:t>Hyperion #2</w:t>
      </w:r>
    </w:p>
    <w:p w:rsidR="00E4654B" w:rsidRDefault="00C04B79">
      <w:pPr>
        <w:pStyle w:val="ListBullet"/>
      </w:pPr>
      <w:r>
        <w:t>Haunted Mansion #2</w:t>
      </w:r>
    </w:p>
    <w:p w:rsidR="00E4654B" w:rsidRDefault="00C04B79">
      <w:pPr>
        <w:pStyle w:val="ListBullet"/>
      </w:pPr>
      <w:r>
        <w:t>Deadpool &amp; The Mercs For Money #3</w:t>
      </w:r>
    </w:p>
    <w:p w:rsidR="00E4654B" w:rsidRDefault="00C04B79">
      <w:pPr>
        <w:pStyle w:val="ListBullet"/>
      </w:pPr>
      <w:r>
        <w:t>Karnak #3</w:t>
      </w:r>
    </w:p>
    <w:p w:rsidR="00E4654B" w:rsidRDefault="00C04B79">
      <w:pPr>
        <w:pStyle w:val="ListBullet"/>
      </w:pPr>
      <w:r>
        <w:t>Power Man and Iron Fist #3</w:t>
      </w:r>
    </w:p>
    <w:p w:rsidR="00E4654B" w:rsidRDefault="00C04B79">
      <w:pPr>
        <w:pStyle w:val="ListBullet"/>
      </w:pPr>
      <w:r>
        <w:t>Spider-Man/Deadpool #4</w:t>
      </w:r>
    </w:p>
    <w:p w:rsidR="00E4654B" w:rsidRDefault="00C04B79">
      <w:pPr>
        <w:pStyle w:val="ListBullet"/>
      </w:pPr>
      <w:r>
        <w:t>Captain Marvel #4</w:t>
      </w:r>
    </w:p>
    <w:p w:rsidR="00E4654B" w:rsidRDefault="00C04B79">
      <w:pPr>
        <w:pStyle w:val="ListBullet"/>
      </w:pPr>
      <w:r>
        <w:t>Obi-Wan and Anakin #4</w:t>
      </w:r>
    </w:p>
    <w:p w:rsidR="00E4654B" w:rsidRDefault="00C04B79">
      <w:pPr>
        <w:pStyle w:val="ListBullet"/>
      </w:pPr>
      <w:r>
        <w:t>Daredevil/Punisher: Seventh Circle #4</w:t>
      </w:r>
    </w:p>
    <w:p w:rsidR="00E4654B" w:rsidRDefault="00C04B79">
      <w:pPr>
        <w:pStyle w:val="ListBullet"/>
      </w:pPr>
      <w:r>
        <w:t>The Totally Awesome Hulk #5</w:t>
      </w:r>
    </w:p>
    <w:p w:rsidR="00E4654B" w:rsidRDefault="00C04B79">
      <w:pPr>
        <w:pStyle w:val="ListBullet"/>
      </w:pPr>
      <w:r>
        <w:t>Starbrand &amp; Nightmask #5</w:t>
      </w:r>
    </w:p>
    <w:p w:rsidR="00E4654B" w:rsidRDefault="00C04B79">
      <w:pPr>
        <w:pStyle w:val="ListBullet"/>
      </w:pPr>
      <w:r>
        <w:t>Guardians of Infinity #5</w:t>
      </w:r>
    </w:p>
    <w:p w:rsidR="00E4654B" w:rsidRDefault="00C04B79">
      <w:pPr>
        <w:pStyle w:val="ListBullet"/>
      </w:pPr>
      <w:r>
        <w:t>All-New Hawkeye #6</w:t>
      </w:r>
    </w:p>
    <w:p w:rsidR="00E4654B" w:rsidRDefault="00C04B79">
      <w:pPr>
        <w:pStyle w:val="ListBullet"/>
      </w:pPr>
      <w:r>
        <w:t>Howard the Duck #6</w:t>
      </w:r>
    </w:p>
    <w:p w:rsidR="00E4654B" w:rsidRDefault="00C04B79">
      <w:pPr>
        <w:pStyle w:val="ListBullet"/>
      </w:pPr>
      <w:r>
        <w:t>Mighty Thor #6</w:t>
      </w:r>
    </w:p>
    <w:p w:rsidR="00E4654B" w:rsidRDefault="00C04B79">
      <w:pPr>
        <w:pStyle w:val="ListBullet"/>
      </w:pPr>
      <w:r>
        <w:t>Nova #6</w:t>
      </w:r>
    </w:p>
    <w:p w:rsidR="00E4654B" w:rsidRDefault="00C04B79">
      <w:pPr>
        <w:pStyle w:val="ListBullet"/>
      </w:pPr>
      <w:r>
        <w:t>Uncanny Inhumans #7</w:t>
      </w:r>
    </w:p>
    <w:p w:rsidR="00E4654B" w:rsidRDefault="00C04B79">
      <w:pPr>
        <w:pStyle w:val="ListBullet"/>
      </w:pPr>
      <w:r>
        <w:t>Marvel Universe Guardians of the Galaxy #7</w:t>
      </w:r>
    </w:p>
    <w:p w:rsidR="00E4654B" w:rsidRDefault="00C04B79">
      <w:pPr>
        <w:pStyle w:val="ListBullet"/>
      </w:pPr>
      <w:r>
        <w:t>The Astonishing Ant-Man #7</w:t>
      </w:r>
    </w:p>
    <w:p w:rsidR="00E4654B" w:rsidRDefault="00C04B79">
      <w:pPr>
        <w:pStyle w:val="ListBullet"/>
      </w:pPr>
      <w:r>
        <w:t>Silk #7</w:t>
      </w:r>
    </w:p>
    <w:p w:rsidR="00E4654B" w:rsidRDefault="00C04B79">
      <w:pPr>
        <w:pStyle w:val="ListBullet"/>
      </w:pPr>
      <w:r>
        <w:t>Amazing Spider-Man &amp; Silk: The Spider(fly) Effect Infinite Comic #7</w:t>
      </w:r>
    </w:p>
    <w:p w:rsidR="00E4654B" w:rsidRDefault="00C04B79">
      <w:pPr>
        <w:pStyle w:val="ListBullet"/>
      </w:pPr>
      <w:r>
        <w:t>Captain America: Sam Wilson #8</w:t>
      </w:r>
    </w:p>
    <w:p w:rsidR="00E4654B" w:rsidRDefault="00C04B79">
      <w:pPr>
        <w:pStyle w:val="ListBullet"/>
      </w:pPr>
      <w:r>
        <w:t>Extraordinary X-Men #9</w:t>
      </w:r>
    </w:p>
    <w:p w:rsidR="00E4654B" w:rsidRDefault="00C04B79">
      <w:pPr>
        <w:pStyle w:val="ListBullet"/>
      </w:pPr>
      <w:r>
        <w:t>Deadpool #10</w:t>
      </w:r>
    </w:p>
    <w:p w:rsidR="00E4654B" w:rsidRDefault="00C04B79">
      <w:pPr>
        <w:pStyle w:val="ListBullet"/>
      </w:pPr>
      <w:r>
        <w:t>New Avengers #10</w:t>
      </w:r>
    </w:p>
    <w:p w:rsidR="00E4654B" w:rsidRDefault="00C04B79">
      <w:pPr>
        <w:pStyle w:val="ListBullet"/>
      </w:pPr>
      <w:r>
        <w:t>Thanos: The Infinity Finale #0</w:t>
      </w:r>
    </w:p>
    <w:p w:rsidR="00E4654B" w:rsidRDefault="00C04B79">
      <w:pPr>
        <w:pStyle w:val="ListBullet"/>
      </w:pPr>
      <w:r>
        <w:t>Star Wars Special: C-3PO #1</w:t>
      </w:r>
    </w:p>
    <w:p w:rsidR="00E4654B" w:rsidRDefault="00C04B79">
      <w:pPr>
        <w:pStyle w:val="ListBullet"/>
      </w:pPr>
      <w:r>
        <w:t>Moon Knight #1</w:t>
      </w:r>
    </w:p>
    <w:p w:rsidR="00E4654B" w:rsidRDefault="00C04B79">
      <w:pPr>
        <w:pStyle w:val="ListBullet"/>
      </w:pPr>
      <w:r>
        <w:t>Captain America 75th Anniversary Magazine #1</w:t>
      </w:r>
    </w:p>
    <w:p w:rsidR="00E4654B" w:rsidRDefault="00C04B79">
      <w:pPr>
        <w:pStyle w:val="ListBullet"/>
      </w:pPr>
      <w:r>
        <w:t>The Unbelievable Gwenpool #1</w:t>
      </w:r>
    </w:p>
    <w:p w:rsidR="00E4654B" w:rsidRDefault="00C04B79">
      <w:pPr>
        <w:pStyle w:val="ListBullet"/>
      </w:pPr>
      <w:r>
        <w:t>X-Men '92 #2</w:t>
      </w:r>
    </w:p>
    <w:p w:rsidR="00E4654B" w:rsidRDefault="00C04B79">
      <w:pPr>
        <w:pStyle w:val="ListBullet"/>
      </w:pPr>
      <w:r>
        <w:t>Mockingbird #2</w:t>
      </w:r>
    </w:p>
    <w:p w:rsidR="00E4654B" w:rsidRDefault="00C04B79">
      <w:pPr>
        <w:pStyle w:val="ListBullet"/>
      </w:pPr>
      <w:r>
        <w:t>Amazing Spider-Man &amp; Silk: The Spider(Fly) Effect #2</w:t>
      </w:r>
    </w:p>
    <w:p w:rsidR="00E4654B" w:rsidRDefault="00C04B79">
      <w:pPr>
        <w:pStyle w:val="ListBullet"/>
      </w:pPr>
      <w:r>
        <w:t>Silver Surfer #3</w:t>
      </w:r>
    </w:p>
    <w:p w:rsidR="00E4654B" w:rsidRDefault="00C04B79">
      <w:pPr>
        <w:pStyle w:val="ListBullet"/>
      </w:pPr>
      <w:r>
        <w:t>Rocket Raccoon &amp; Groot #4</w:t>
      </w:r>
    </w:p>
    <w:p w:rsidR="00E4654B" w:rsidRDefault="00C04B79">
      <w:pPr>
        <w:pStyle w:val="ListBullet"/>
      </w:pPr>
      <w:r>
        <w:t>A-Force #4</w:t>
      </w:r>
    </w:p>
    <w:p w:rsidR="00E4654B" w:rsidRDefault="00C04B79">
      <w:pPr>
        <w:pStyle w:val="ListBullet"/>
      </w:pPr>
      <w:r>
        <w:t>Agents of S.H.I.E.L.D. #4</w:t>
      </w:r>
    </w:p>
    <w:p w:rsidR="00E4654B" w:rsidRDefault="00C04B79">
      <w:pPr>
        <w:pStyle w:val="ListBullet"/>
      </w:pPr>
      <w:r>
        <w:t>Spidey #4</w:t>
      </w:r>
    </w:p>
    <w:p w:rsidR="00E4654B" w:rsidRDefault="00C04B79">
      <w:pPr>
        <w:pStyle w:val="ListBullet"/>
      </w:pPr>
      <w:r>
        <w:t>Red Wolf #5</w:t>
      </w:r>
    </w:p>
    <w:p w:rsidR="00E4654B" w:rsidRDefault="00C04B79">
      <w:pPr>
        <w:pStyle w:val="ListBullet"/>
      </w:pPr>
      <w:r>
        <w:t>Weirdworld #5</w:t>
      </w:r>
    </w:p>
    <w:p w:rsidR="00E4654B" w:rsidRDefault="00C04B79">
      <w:pPr>
        <w:pStyle w:val="ListBullet"/>
      </w:pPr>
      <w:r>
        <w:t>Illuminati #6</w:t>
      </w:r>
    </w:p>
    <w:p w:rsidR="00E4654B" w:rsidRDefault="00C04B79">
      <w:pPr>
        <w:pStyle w:val="ListBullet"/>
      </w:pPr>
      <w:r>
        <w:t>All-New Inhumans #6</w:t>
      </w:r>
    </w:p>
    <w:p w:rsidR="00E4654B" w:rsidRDefault="00C04B79">
      <w:pPr>
        <w:pStyle w:val="ListBullet"/>
      </w:pPr>
      <w:r>
        <w:t>Hercules #6</w:t>
      </w:r>
    </w:p>
    <w:p w:rsidR="00E4654B" w:rsidRDefault="00C04B79">
      <w:pPr>
        <w:pStyle w:val="ListBullet"/>
      </w:pPr>
      <w:r>
        <w:t>Web Warriors #6</w:t>
      </w:r>
    </w:p>
    <w:p w:rsidR="00E4654B" w:rsidRDefault="00C04B79">
      <w:pPr>
        <w:pStyle w:val="ListBullet"/>
      </w:pPr>
      <w:r>
        <w:t>Guardians of the Galaxy #7</w:t>
      </w:r>
    </w:p>
    <w:p w:rsidR="00E4654B" w:rsidRDefault="00C04B79">
      <w:pPr>
        <w:pStyle w:val="ListBullet"/>
      </w:pPr>
      <w:r>
        <w:t>Spider-Gwen #7</w:t>
      </w:r>
    </w:p>
    <w:p w:rsidR="00E4654B" w:rsidRDefault="00C04B79">
      <w:pPr>
        <w:pStyle w:val="ListBullet"/>
      </w:pPr>
      <w:r>
        <w:t>All-New, All-Different Avengers #8</w:t>
      </w:r>
    </w:p>
    <w:p w:rsidR="00E4654B" w:rsidRDefault="00C04B79">
      <w:pPr>
        <w:pStyle w:val="ListBullet"/>
      </w:pPr>
      <w:r>
        <w:t>All-New X-Men #8</w:t>
      </w:r>
    </w:p>
    <w:p w:rsidR="00E4654B" w:rsidRDefault="00C04B79">
      <w:pPr>
        <w:pStyle w:val="ListBullet"/>
      </w:pPr>
      <w:r>
        <w:t>The Amazing Spider-Man #10</w:t>
      </w:r>
    </w:p>
    <w:p w:rsidR="00E4654B" w:rsidRDefault="00C04B79">
      <w:pPr>
        <w:pStyle w:val="ListBullet"/>
      </w:pPr>
      <w:r>
        <w:t>Darth Vader #19</w:t>
      </w:r>
    </w:p>
    <w:p w:rsidR="00E4654B" w:rsidRDefault="00C04B79">
      <w:pPr>
        <w:pStyle w:val="ListBullet"/>
      </w:pPr>
      <w:r>
        <w:t>Marvel Avengers Assemble Infinite Comic #7</w:t>
      </w:r>
    </w:p>
    <w:p w:rsidR="00E4654B" w:rsidRDefault="00C04B79">
      <w:pPr>
        <w:pStyle w:val="ListBullet"/>
      </w:pPr>
      <w:r>
        <w:t>AMADEUS CHO: GENIUS AT WORK (2016) #1</w:t>
      </w:r>
    </w:p>
    <w:p w:rsidR="00E4654B" w:rsidRDefault="00C04B79">
      <w:pPr>
        <w:pStyle w:val="ListBullet"/>
      </w:pPr>
      <w:r>
        <w:t>Black Panther #1</w:t>
      </w:r>
    </w:p>
    <w:p w:rsidR="00E4654B" w:rsidRDefault="00C04B79">
      <w:pPr>
        <w:pStyle w:val="ListBullet"/>
      </w:pPr>
      <w:r>
        <w:t>Poe Dameron #1</w:t>
      </w:r>
    </w:p>
    <w:p w:rsidR="00E4654B" w:rsidRDefault="00C04B79">
      <w:pPr>
        <w:pStyle w:val="ListBullet"/>
      </w:pPr>
      <w:r>
        <w:t>Spider-Women Alpha #1</w:t>
      </w:r>
    </w:p>
    <w:p w:rsidR="00E4654B" w:rsidRDefault="00C04B79">
      <w:pPr>
        <w:pStyle w:val="ListBullet"/>
      </w:pPr>
      <w:r>
        <w:t>Empress #1</w:t>
      </w:r>
    </w:p>
    <w:p w:rsidR="00E4654B" w:rsidRDefault="00C04B79">
      <w:pPr>
        <w:pStyle w:val="ListBullet"/>
      </w:pPr>
      <w:r>
        <w:t>Black Widow #2</w:t>
      </w:r>
    </w:p>
    <w:p w:rsidR="00E4654B" w:rsidRDefault="00C04B79">
      <w:pPr>
        <w:pStyle w:val="ListBullet"/>
      </w:pPr>
      <w:r>
        <w:t>Marvel Universe Avengers Assemble: Civil War #2</w:t>
      </w:r>
    </w:p>
    <w:p w:rsidR="00E4654B" w:rsidRDefault="00C04B79">
      <w:pPr>
        <w:pStyle w:val="ListBullet"/>
      </w:pPr>
      <w:r>
        <w:t>Spider-Man #3</w:t>
      </w:r>
    </w:p>
    <w:p w:rsidR="00E4654B" w:rsidRDefault="00C04B79">
      <w:pPr>
        <w:pStyle w:val="ListBullet"/>
      </w:pPr>
      <w:r>
        <w:t>Daredevil/Punisher: Seventh Circle #3</w:t>
      </w:r>
    </w:p>
    <w:p w:rsidR="00E4654B" w:rsidRDefault="00C04B79">
      <w:pPr>
        <w:pStyle w:val="ListBullet"/>
      </w:pPr>
      <w:r>
        <w:t>The Infinity Entity #4</w:t>
      </w:r>
    </w:p>
    <w:p w:rsidR="00E4654B" w:rsidRDefault="00C04B79">
      <w:pPr>
        <w:pStyle w:val="ListBullet"/>
      </w:pPr>
      <w:r>
        <w:t>Old Man Logan #4</w:t>
      </w:r>
    </w:p>
    <w:p w:rsidR="00E4654B" w:rsidRDefault="00C04B79">
      <w:pPr>
        <w:pStyle w:val="ListBullet"/>
      </w:pPr>
      <w:r>
        <w:t>Scarlet Witch #5</w:t>
      </w:r>
    </w:p>
    <w:p w:rsidR="00E4654B" w:rsidRDefault="00C04B79">
      <w:pPr>
        <w:pStyle w:val="ListBullet"/>
      </w:pPr>
      <w:r>
        <w:t>Uncanny X-Men #6</w:t>
      </w:r>
    </w:p>
    <w:p w:rsidR="00E4654B" w:rsidRDefault="00C04B79">
      <w:pPr>
        <w:pStyle w:val="ListBullet"/>
      </w:pPr>
      <w:r>
        <w:t>Vision #6</w:t>
      </w:r>
    </w:p>
    <w:p w:rsidR="00E4654B" w:rsidRDefault="00C04B79">
      <w:pPr>
        <w:pStyle w:val="ListBullet"/>
      </w:pPr>
      <w:r>
        <w:t>Amazing Spider-Man &amp; Silk: The Spider(fly) Effect Infinite Comic #6</w:t>
      </w:r>
    </w:p>
    <w:p w:rsidR="00E4654B" w:rsidRDefault="00C04B79">
      <w:pPr>
        <w:pStyle w:val="ListBullet"/>
      </w:pPr>
      <w:r>
        <w:t>Contest of Champions #7</w:t>
      </w:r>
    </w:p>
    <w:p w:rsidR="00E4654B" w:rsidRDefault="00C04B79">
      <w:pPr>
        <w:pStyle w:val="ListBullet"/>
      </w:pPr>
      <w:r>
        <w:t>Invincible Iron Man #8</w:t>
      </w:r>
    </w:p>
    <w:p w:rsidR="00E4654B" w:rsidRDefault="00C04B79">
      <w:pPr>
        <w:pStyle w:val="ListBullet"/>
      </w:pPr>
      <w:r>
        <w:t>Uncanny Avengers #8</w:t>
      </w:r>
    </w:p>
    <w:p w:rsidR="00E4654B" w:rsidRDefault="00C04B79">
      <w:pPr>
        <w:pStyle w:val="ListBullet"/>
      </w:pPr>
      <w:r>
        <w:t>Spider-Man 2099 #9</w:t>
      </w:r>
    </w:p>
    <w:p w:rsidR="00E4654B" w:rsidRDefault="00C04B79">
      <w:pPr>
        <w:pStyle w:val="ListBullet"/>
      </w:pPr>
      <w:r>
        <w:t>Deadpool #9</w:t>
      </w:r>
    </w:p>
    <w:p w:rsidR="00E4654B" w:rsidRDefault="00C04B79">
      <w:pPr>
        <w:pStyle w:val="ListBullet"/>
      </w:pPr>
      <w:r>
        <w:t>New Avengers #9</w:t>
      </w:r>
    </w:p>
    <w:p w:rsidR="00E4654B" w:rsidRDefault="00C04B79">
      <w:pPr>
        <w:pStyle w:val="ListBullet"/>
      </w:pPr>
      <w:r>
        <w:t>Marvel Avengers Assemble Infinite Comic #6</w:t>
      </w:r>
    </w:p>
    <w:p w:rsidR="00E4654B" w:rsidRDefault="00C04B79">
      <w:pPr>
        <w:pStyle w:val="Heading3"/>
      </w:pPr>
      <w:r>
        <w:t>May, 2016</w:t>
      </w:r>
    </w:p>
    <w:p w:rsidR="00E4654B" w:rsidRDefault="00C04B79">
      <w:r>
        <w:t xml:space="preserve">Number of comics published this month: </w:t>
      </w:r>
      <w:r>
        <w:rPr>
          <w:b/>
        </w:rPr>
        <w:t>107</w:t>
      </w:r>
    </w:p>
    <w:p w:rsidR="00E4654B" w:rsidRDefault="00C04B79">
      <w:pPr>
        <w:pStyle w:val="ListBullet"/>
      </w:pPr>
      <w:r>
        <w:t>Guidebook to The Marvel Cinematic Universe - Marvel's Ant-Man #0</w:t>
      </w:r>
    </w:p>
    <w:p w:rsidR="00E4654B" w:rsidRDefault="00C04B79">
      <w:pPr>
        <w:pStyle w:val="ListBullet"/>
      </w:pPr>
      <w:r>
        <w:t>Captain America: Steve Rogers #1</w:t>
      </w:r>
    </w:p>
    <w:p w:rsidR="00E4654B" w:rsidRDefault="00C04B79">
      <w:pPr>
        <w:pStyle w:val="ListBullet"/>
      </w:pPr>
      <w:r>
        <w:t>Nighthawk #1</w:t>
      </w:r>
    </w:p>
    <w:p w:rsidR="00E4654B" w:rsidRDefault="00C04B79">
      <w:pPr>
        <w:pStyle w:val="ListBullet"/>
      </w:pPr>
      <w:r>
        <w:t>The Amazing Spider-Man #1.5</w:t>
      </w:r>
    </w:p>
    <w:p w:rsidR="00E4654B" w:rsidRDefault="00C04B79">
      <w:pPr>
        <w:pStyle w:val="ListBullet"/>
      </w:pPr>
      <w:r>
        <w:t>Hyperion #3</w:t>
      </w:r>
    </w:p>
    <w:p w:rsidR="00E4654B" w:rsidRDefault="00C04B79">
      <w:pPr>
        <w:pStyle w:val="ListBullet"/>
      </w:pPr>
      <w:r>
        <w:t>Mockingbird #3</w:t>
      </w:r>
    </w:p>
    <w:p w:rsidR="00E4654B" w:rsidRDefault="00C04B79">
      <w:pPr>
        <w:pStyle w:val="ListBullet"/>
      </w:pPr>
      <w:r>
        <w:t>Marvel Universe Ultimate Spider-Man: Contest of Champions #3</w:t>
      </w:r>
    </w:p>
    <w:p w:rsidR="00E4654B" w:rsidRDefault="00C04B79">
      <w:pPr>
        <w:pStyle w:val="ListBullet"/>
      </w:pPr>
      <w:r>
        <w:t>Spider-Man/Deadpool #5</w:t>
      </w:r>
    </w:p>
    <w:p w:rsidR="00E4654B" w:rsidRDefault="00C04B79">
      <w:pPr>
        <w:pStyle w:val="ListBullet"/>
      </w:pPr>
      <w:r>
        <w:t>Captain Marvel #5</w:t>
      </w:r>
    </w:p>
    <w:p w:rsidR="00E4654B" w:rsidRDefault="00C04B79">
      <w:pPr>
        <w:pStyle w:val="ListBullet"/>
      </w:pPr>
      <w:r>
        <w:t>Obi-Wan and Anakin #5</w:t>
      </w:r>
    </w:p>
    <w:p w:rsidR="00E4654B" w:rsidRDefault="00C04B79">
      <w:pPr>
        <w:pStyle w:val="ListBullet"/>
      </w:pPr>
      <w:r>
        <w:t>The Totally Awesome Hulk #6</w:t>
      </w:r>
    </w:p>
    <w:p w:rsidR="00E4654B" w:rsidRDefault="00C04B79">
      <w:pPr>
        <w:pStyle w:val="ListBullet"/>
      </w:pPr>
      <w:r>
        <w:t>Patsy Walker, A.K.A. Hellcat! #6</w:t>
      </w:r>
    </w:p>
    <w:p w:rsidR="00E4654B" w:rsidRDefault="00C04B79">
      <w:pPr>
        <w:pStyle w:val="ListBullet"/>
      </w:pPr>
      <w:r>
        <w:t>Red Wolf #6</w:t>
      </w:r>
    </w:p>
    <w:p w:rsidR="00E4654B" w:rsidRDefault="00C04B79">
      <w:pPr>
        <w:pStyle w:val="ListBullet"/>
      </w:pPr>
      <w:r>
        <w:t>Starbrand &amp; Nightmask #6</w:t>
      </w:r>
    </w:p>
    <w:p w:rsidR="00E4654B" w:rsidRDefault="00C04B79">
      <w:pPr>
        <w:pStyle w:val="ListBullet"/>
      </w:pPr>
      <w:r>
        <w:t>Weirdworld #6</w:t>
      </w:r>
    </w:p>
    <w:p w:rsidR="00E4654B" w:rsidRDefault="00C04B79">
      <w:pPr>
        <w:pStyle w:val="ListBullet"/>
      </w:pPr>
      <w:r>
        <w:t>Mighty Thor #7</w:t>
      </w:r>
    </w:p>
    <w:p w:rsidR="00E4654B" w:rsidRDefault="00C04B79">
      <w:pPr>
        <w:pStyle w:val="ListBullet"/>
      </w:pPr>
      <w:r>
        <w:t>Ms. Marvel #7</w:t>
      </w:r>
    </w:p>
    <w:p w:rsidR="00E4654B" w:rsidRDefault="00C04B79">
      <w:pPr>
        <w:pStyle w:val="ListBullet"/>
      </w:pPr>
      <w:r>
        <w:t>Daredevil #7</w:t>
      </w:r>
    </w:p>
    <w:p w:rsidR="00E4654B" w:rsidRDefault="00C04B79">
      <w:pPr>
        <w:pStyle w:val="ListBullet"/>
      </w:pPr>
      <w:r>
        <w:t>Drax #7</w:t>
      </w:r>
    </w:p>
    <w:p w:rsidR="00E4654B" w:rsidRDefault="00C04B79">
      <w:pPr>
        <w:pStyle w:val="ListBullet"/>
      </w:pPr>
      <w:r>
        <w:t>Moon Girl and Devil Dinosaur #7</w:t>
      </w:r>
    </w:p>
    <w:p w:rsidR="00E4654B" w:rsidRDefault="00C04B79">
      <w:pPr>
        <w:pStyle w:val="ListBullet"/>
      </w:pPr>
      <w:r>
        <w:t>Marvel Universe Guardians of the Galaxy #8</w:t>
      </w:r>
    </w:p>
    <w:p w:rsidR="00E4654B" w:rsidRDefault="00C04B79">
      <w:pPr>
        <w:pStyle w:val="ListBullet"/>
      </w:pPr>
      <w:r>
        <w:t>Doctor Strange #8</w:t>
      </w:r>
    </w:p>
    <w:p w:rsidR="00E4654B" w:rsidRDefault="00C04B79">
      <w:pPr>
        <w:pStyle w:val="ListBullet"/>
      </w:pPr>
      <w:r>
        <w:t>The Unbeatable Squirrel Girl #8</w:t>
      </w:r>
    </w:p>
    <w:p w:rsidR="00E4654B" w:rsidRDefault="00C04B79">
      <w:pPr>
        <w:pStyle w:val="ListBullet"/>
      </w:pPr>
      <w:r>
        <w:t>Carnage #8</w:t>
      </w:r>
    </w:p>
    <w:p w:rsidR="00E4654B" w:rsidRDefault="00C04B79">
      <w:pPr>
        <w:pStyle w:val="ListBullet"/>
      </w:pPr>
      <w:r>
        <w:t>Uncanny Inhumans #9</w:t>
      </w:r>
    </w:p>
    <w:p w:rsidR="00E4654B" w:rsidRDefault="00C04B79">
      <w:pPr>
        <w:pStyle w:val="ListBullet"/>
      </w:pPr>
      <w:r>
        <w:t>Extraordinary X-Men #10</w:t>
      </w:r>
    </w:p>
    <w:p w:rsidR="00E4654B" w:rsidRDefault="00C04B79">
      <w:pPr>
        <w:pStyle w:val="ListBullet"/>
      </w:pPr>
      <w:r>
        <w:t>Deadpool #12</w:t>
      </w:r>
    </w:p>
    <w:p w:rsidR="00E4654B" w:rsidRDefault="00C04B79">
      <w:pPr>
        <w:pStyle w:val="ListBullet"/>
      </w:pPr>
      <w:r>
        <w:t>Star Wars #19</w:t>
      </w:r>
    </w:p>
    <w:p w:rsidR="00E4654B" w:rsidRDefault="00C04B79">
      <w:pPr>
        <w:pStyle w:val="ListBullet"/>
      </w:pPr>
      <w:r>
        <w:t>Civil War II #0</w:t>
      </w:r>
    </w:p>
    <w:p w:rsidR="00E4654B" w:rsidRDefault="00C04B79">
      <w:pPr>
        <w:pStyle w:val="ListBullet"/>
      </w:pPr>
      <w:r>
        <w:t>Deadpool: Last Days of Magic #1</w:t>
      </w:r>
    </w:p>
    <w:p w:rsidR="00E4654B" w:rsidRDefault="00C04B79">
      <w:pPr>
        <w:pStyle w:val="ListBullet"/>
      </w:pPr>
      <w:r>
        <w:t>International Iron Man #3</w:t>
      </w:r>
    </w:p>
    <w:p w:rsidR="00E4654B" w:rsidRDefault="00C04B79">
      <w:pPr>
        <w:pStyle w:val="ListBullet"/>
      </w:pPr>
      <w:r>
        <w:t>Haunted Mansion #3</w:t>
      </w:r>
    </w:p>
    <w:p w:rsidR="00E4654B" w:rsidRDefault="00C04B79">
      <w:pPr>
        <w:pStyle w:val="ListBullet"/>
      </w:pPr>
      <w:r>
        <w:t>Deadpool &amp; The Mercs For Money #4</w:t>
      </w:r>
    </w:p>
    <w:p w:rsidR="00E4654B" w:rsidRDefault="00C04B79">
      <w:pPr>
        <w:pStyle w:val="ListBullet"/>
      </w:pPr>
      <w:r>
        <w:t>Karnak #4</w:t>
      </w:r>
    </w:p>
    <w:p w:rsidR="00E4654B" w:rsidRDefault="00C04B79">
      <w:pPr>
        <w:pStyle w:val="ListBullet"/>
      </w:pPr>
      <w:r>
        <w:t>Silver Surfer #4</w:t>
      </w:r>
    </w:p>
    <w:p w:rsidR="00E4654B" w:rsidRDefault="00C04B79">
      <w:pPr>
        <w:pStyle w:val="ListBullet"/>
      </w:pPr>
      <w:r>
        <w:t>Spider-Man #4</w:t>
      </w:r>
    </w:p>
    <w:p w:rsidR="00E4654B" w:rsidRDefault="00C04B79">
      <w:pPr>
        <w:pStyle w:val="ListBullet"/>
      </w:pPr>
      <w:r>
        <w:t>Power Man and Iron Fist #4</w:t>
      </w:r>
    </w:p>
    <w:p w:rsidR="00E4654B" w:rsidRDefault="00C04B79">
      <w:pPr>
        <w:pStyle w:val="ListBullet"/>
      </w:pPr>
      <w:r>
        <w:t>Old Man Logan #6</w:t>
      </w:r>
    </w:p>
    <w:p w:rsidR="00E4654B" w:rsidRDefault="00C04B79">
      <w:pPr>
        <w:pStyle w:val="ListBullet"/>
      </w:pPr>
      <w:r>
        <w:t>Spidey #6</w:t>
      </w:r>
    </w:p>
    <w:p w:rsidR="00E4654B" w:rsidRDefault="00C04B79">
      <w:pPr>
        <w:pStyle w:val="ListBullet"/>
      </w:pPr>
      <w:r>
        <w:t>Daredevil/Punisher: Seventh Circle #6</w:t>
      </w:r>
    </w:p>
    <w:p w:rsidR="00E4654B" w:rsidRDefault="00C04B79">
      <w:pPr>
        <w:pStyle w:val="ListBullet"/>
      </w:pPr>
      <w:r>
        <w:t>Squadron Supreme #7</w:t>
      </w:r>
    </w:p>
    <w:p w:rsidR="00E4654B" w:rsidRDefault="00C04B79">
      <w:pPr>
        <w:pStyle w:val="ListBullet"/>
      </w:pPr>
      <w:r>
        <w:t>Spider-Woman #7</w:t>
      </w:r>
    </w:p>
    <w:p w:rsidR="00E4654B" w:rsidRDefault="00C04B79">
      <w:pPr>
        <w:pStyle w:val="ListBullet"/>
      </w:pPr>
      <w:r>
        <w:t>Star-Lord #7</w:t>
      </w:r>
    </w:p>
    <w:p w:rsidR="00E4654B" w:rsidRDefault="00C04B79">
      <w:pPr>
        <w:pStyle w:val="ListBullet"/>
      </w:pPr>
      <w:r>
        <w:t>The Astonishing Ant-Man #8</w:t>
      </w:r>
    </w:p>
    <w:p w:rsidR="00E4654B" w:rsidRDefault="00C04B79">
      <w:pPr>
        <w:pStyle w:val="ListBullet"/>
      </w:pPr>
      <w:r>
        <w:t>All-New Wolverine #8</w:t>
      </w:r>
    </w:p>
    <w:p w:rsidR="00E4654B" w:rsidRDefault="00C04B79">
      <w:pPr>
        <w:pStyle w:val="ListBullet"/>
      </w:pPr>
      <w:r>
        <w:t>Scarlet #9</w:t>
      </w:r>
    </w:p>
    <w:p w:rsidR="00E4654B" w:rsidRDefault="00C04B79">
      <w:pPr>
        <w:pStyle w:val="ListBullet"/>
      </w:pPr>
      <w:r>
        <w:t>Uncanny Avengers #9</w:t>
      </w:r>
    </w:p>
    <w:p w:rsidR="00E4654B" w:rsidRDefault="00C04B79">
      <w:pPr>
        <w:pStyle w:val="ListBullet"/>
      </w:pPr>
      <w:r>
        <w:t>Dark Tower: The Drawing of the Three - Bitter Medicine #2</w:t>
      </w:r>
    </w:p>
    <w:p w:rsidR="00E4654B" w:rsidRDefault="00C04B79">
      <w:pPr>
        <w:pStyle w:val="ListBullet"/>
      </w:pPr>
      <w:r>
        <w:t>Black Panther #2</w:t>
      </w:r>
    </w:p>
    <w:p w:rsidR="00E4654B" w:rsidRDefault="00C04B79">
      <w:pPr>
        <w:pStyle w:val="ListBullet"/>
      </w:pPr>
      <w:r>
        <w:t>The Unbelievable Gwenpool #2</w:t>
      </w:r>
    </w:p>
    <w:p w:rsidR="00E4654B" w:rsidRDefault="00C04B79">
      <w:pPr>
        <w:pStyle w:val="ListBullet"/>
      </w:pPr>
      <w:r>
        <w:t>Agents of S.H.I.E.L.D. #5</w:t>
      </w:r>
    </w:p>
    <w:p w:rsidR="00E4654B" w:rsidRDefault="00C04B79">
      <w:pPr>
        <w:pStyle w:val="ListBullet"/>
      </w:pPr>
      <w:r>
        <w:t>Powers #6</w:t>
      </w:r>
    </w:p>
    <w:p w:rsidR="00E4654B" w:rsidRDefault="00C04B79">
      <w:pPr>
        <w:pStyle w:val="ListBullet"/>
      </w:pPr>
      <w:r>
        <w:t>Guardians of Infinity #6</w:t>
      </w:r>
    </w:p>
    <w:p w:rsidR="00E4654B" w:rsidRDefault="00C04B79">
      <w:pPr>
        <w:pStyle w:val="ListBullet"/>
      </w:pPr>
      <w:r>
        <w:t>Illuminati #7</w:t>
      </w:r>
    </w:p>
    <w:p w:rsidR="00E4654B" w:rsidRDefault="00C04B79">
      <w:pPr>
        <w:pStyle w:val="ListBullet"/>
      </w:pPr>
      <w:r>
        <w:t>Ultimates #7</w:t>
      </w:r>
    </w:p>
    <w:p w:rsidR="00E4654B" w:rsidRDefault="00C04B79">
      <w:pPr>
        <w:pStyle w:val="ListBullet"/>
      </w:pPr>
      <w:r>
        <w:t>Venom: Space Knight #7</w:t>
      </w:r>
    </w:p>
    <w:p w:rsidR="00E4654B" w:rsidRDefault="00C04B79">
      <w:pPr>
        <w:pStyle w:val="ListBullet"/>
      </w:pPr>
      <w:r>
        <w:t>Vision #7</w:t>
      </w:r>
    </w:p>
    <w:p w:rsidR="00E4654B" w:rsidRDefault="00C04B79">
      <w:pPr>
        <w:pStyle w:val="ListBullet"/>
      </w:pPr>
      <w:r>
        <w:t>Web Warriors #7</w:t>
      </w:r>
    </w:p>
    <w:p w:rsidR="00E4654B" w:rsidRDefault="00C04B79">
      <w:pPr>
        <w:pStyle w:val="ListBullet"/>
      </w:pPr>
      <w:r>
        <w:t>Uncanny Inhumans #8</w:t>
      </w:r>
    </w:p>
    <w:p w:rsidR="00E4654B" w:rsidRDefault="00C04B79">
      <w:pPr>
        <w:pStyle w:val="ListBullet"/>
      </w:pPr>
      <w:r>
        <w:t>Guardians of the Galaxy #8</w:t>
      </w:r>
    </w:p>
    <w:p w:rsidR="00E4654B" w:rsidRDefault="00C04B79">
      <w:pPr>
        <w:pStyle w:val="ListBullet"/>
      </w:pPr>
      <w:r>
        <w:t>Silk #8</w:t>
      </w:r>
    </w:p>
    <w:p w:rsidR="00E4654B" w:rsidRDefault="00C04B79">
      <w:pPr>
        <w:pStyle w:val="ListBullet"/>
      </w:pPr>
      <w:r>
        <w:t>All-New, All-Different Avengers #9</w:t>
      </w:r>
    </w:p>
    <w:p w:rsidR="00E4654B" w:rsidRDefault="00C04B79">
      <w:pPr>
        <w:pStyle w:val="ListBullet"/>
      </w:pPr>
      <w:r>
        <w:t>All-New X-Men #9</w:t>
      </w:r>
    </w:p>
    <w:p w:rsidR="00E4654B" w:rsidRDefault="00C04B79">
      <w:pPr>
        <w:pStyle w:val="ListBullet"/>
      </w:pPr>
      <w:r>
        <w:t>Deadpool #11</w:t>
      </w:r>
    </w:p>
    <w:p w:rsidR="00E4654B" w:rsidRDefault="00C04B79">
      <w:pPr>
        <w:pStyle w:val="ListBullet"/>
      </w:pPr>
      <w:r>
        <w:t>Darth Vader #20</w:t>
      </w:r>
    </w:p>
    <w:p w:rsidR="00E4654B" w:rsidRDefault="00C04B79">
      <w:pPr>
        <w:pStyle w:val="ListBullet"/>
      </w:pPr>
      <w:r>
        <w:t>Marvel Avengers Assemble Infinite Comic #10</w:t>
      </w:r>
    </w:p>
    <w:p w:rsidR="00E4654B" w:rsidRDefault="00C04B79">
      <w:pPr>
        <w:pStyle w:val="ListBullet"/>
      </w:pPr>
      <w:r>
        <w:t>Free Comic Book Day 2016 [Civil War II] 1 [Bundles Of 25]  #1</w:t>
      </w:r>
    </w:p>
    <w:p w:rsidR="00E4654B" w:rsidRDefault="00C04B79">
      <w:pPr>
        <w:pStyle w:val="ListBullet"/>
      </w:pPr>
      <w:r>
        <w:t>Free Comic Book Day 2016 (Captain America) #1</w:t>
      </w:r>
    </w:p>
    <w:p w:rsidR="00E4654B" w:rsidRDefault="00C04B79">
      <w:pPr>
        <w:pStyle w:val="ListBullet"/>
      </w:pPr>
      <w:r>
        <w:t>The Unbelievable Gwenpool #0</w:t>
      </w:r>
    </w:p>
    <w:p w:rsidR="00E4654B" w:rsidRDefault="00C04B79">
      <w:pPr>
        <w:pStyle w:val="ListBullet"/>
      </w:pPr>
      <w:r>
        <w:t>The Punisher #1</w:t>
      </w:r>
    </w:p>
    <w:p w:rsidR="00E4654B" w:rsidRDefault="00C04B79">
      <w:pPr>
        <w:pStyle w:val="ListBullet"/>
      </w:pPr>
      <w:r>
        <w:t>Thunderbolts #1</w:t>
      </w:r>
    </w:p>
    <w:p w:rsidR="00E4654B" w:rsidRDefault="00C04B79">
      <w:pPr>
        <w:pStyle w:val="ListBullet"/>
      </w:pPr>
      <w:r>
        <w:t>A Year of Marvels: May Infinite Comic #1</w:t>
      </w:r>
    </w:p>
    <w:p w:rsidR="00E4654B" w:rsidRDefault="00C04B79">
      <w:pPr>
        <w:pStyle w:val="ListBullet"/>
      </w:pPr>
      <w:r>
        <w:t>Deadpool: Masacre #1</w:t>
      </w:r>
    </w:p>
    <w:p w:rsidR="00E4654B" w:rsidRDefault="00C04B79">
      <w:pPr>
        <w:pStyle w:val="ListBullet"/>
      </w:pPr>
      <w:r>
        <w:t>True Believers: Chewbacca #1</w:t>
      </w:r>
    </w:p>
    <w:p w:rsidR="00E4654B" w:rsidRDefault="00C04B79">
      <w:pPr>
        <w:pStyle w:val="ListBullet"/>
      </w:pPr>
      <w:r>
        <w:t>True Believers: Darth Vader #1</w:t>
      </w:r>
    </w:p>
    <w:p w:rsidR="00E4654B" w:rsidRDefault="00C04B79">
      <w:pPr>
        <w:pStyle w:val="ListBullet"/>
      </w:pPr>
      <w:r>
        <w:t>True Believers: Droids #1</w:t>
      </w:r>
    </w:p>
    <w:p w:rsidR="00E4654B" w:rsidRDefault="00C04B79">
      <w:pPr>
        <w:pStyle w:val="ListBullet"/>
      </w:pPr>
      <w:r>
        <w:t>True Believers: Kanan #1</w:t>
      </w:r>
    </w:p>
    <w:p w:rsidR="00E4654B" w:rsidRDefault="00C04B79">
      <w:pPr>
        <w:pStyle w:val="ListBullet"/>
      </w:pPr>
      <w:r>
        <w:t>True Believers: Lando #1</w:t>
      </w:r>
    </w:p>
    <w:p w:rsidR="00E4654B" w:rsidRDefault="00C04B79">
      <w:pPr>
        <w:pStyle w:val="ListBullet"/>
      </w:pPr>
      <w:r>
        <w:t>True Believers: Shattered Empire #1</w:t>
      </w:r>
    </w:p>
    <w:p w:rsidR="00E4654B" w:rsidRDefault="00C04B79">
      <w:pPr>
        <w:pStyle w:val="ListBullet"/>
      </w:pPr>
      <w:r>
        <w:t>True Believers: Star Wars #1</w:t>
      </w:r>
    </w:p>
    <w:p w:rsidR="00E4654B" w:rsidRDefault="00C04B79">
      <w:pPr>
        <w:pStyle w:val="ListBullet"/>
      </w:pPr>
      <w:r>
        <w:t>True Believers: Star Wars Classic #1</w:t>
      </w:r>
    </w:p>
    <w:p w:rsidR="00E4654B" w:rsidRDefault="00C04B79">
      <w:pPr>
        <w:pStyle w:val="ListBullet"/>
      </w:pPr>
      <w:r>
        <w:t>True Believers: Star Wars Covers #1</w:t>
      </w:r>
    </w:p>
    <w:p w:rsidR="00E4654B" w:rsidRDefault="00C04B79">
      <w:pPr>
        <w:pStyle w:val="ListBullet"/>
      </w:pPr>
      <w:r>
        <w:t>True Believers: Vader Down #1</w:t>
      </w:r>
    </w:p>
    <w:p w:rsidR="00E4654B" w:rsidRDefault="00C04B79">
      <w:pPr>
        <w:pStyle w:val="ListBullet"/>
      </w:pPr>
      <w:r>
        <w:t>Moon Knight #2</w:t>
      </w:r>
    </w:p>
    <w:p w:rsidR="00E4654B" w:rsidRDefault="00C04B79">
      <w:pPr>
        <w:pStyle w:val="ListBullet"/>
      </w:pPr>
      <w:r>
        <w:t>Poe Dameron #2</w:t>
      </w:r>
    </w:p>
    <w:p w:rsidR="00E4654B" w:rsidRDefault="00C04B79">
      <w:pPr>
        <w:pStyle w:val="ListBullet"/>
      </w:pPr>
      <w:r>
        <w:t>Empress #2</w:t>
      </w:r>
    </w:p>
    <w:p w:rsidR="00E4654B" w:rsidRDefault="00C04B79">
      <w:pPr>
        <w:pStyle w:val="ListBullet"/>
      </w:pPr>
      <w:r>
        <w:t>Black Widow #3</w:t>
      </w:r>
    </w:p>
    <w:p w:rsidR="00E4654B" w:rsidRDefault="00C04B79">
      <w:pPr>
        <w:pStyle w:val="ListBullet"/>
      </w:pPr>
      <w:r>
        <w:t>X-Men '92 #3</w:t>
      </w:r>
    </w:p>
    <w:p w:rsidR="00E4654B" w:rsidRDefault="00C04B79">
      <w:pPr>
        <w:pStyle w:val="ListBullet"/>
      </w:pPr>
      <w:r>
        <w:t>Amazing Spider-Man &amp; Silk: The Spider(Fly) Effect #3</w:t>
      </w:r>
    </w:p>
    <w:p w:rsidR="00E4654B" w:rsidRDefault="00C04B79">
      <w:pPr>
        <w:pStyle w:val="ListBullet"/>
      </w:pPr>
      <w:r>
        <w:t>Marvel Universe Avengers Assemble: Civil War #3</w:t>
      </w:r>
    </w:p>
    <w:p w:rsidR="00E4654B" w:rsidRDefault="00C04B79">
      <w:pPr>
        <w:pStyle w:val="ListBullet"/>
      </w:pPr>
      <w:r>
        <w:t>Rocket Raccoon &amp; Groot #5</w:t>
      </w:r>
    </w:p>
    <w:p w:rsidR="00E4654B" w:rsidRDefault="00C04B79">
      <w:pPr>
        <w:pStyle w:val="ListBullet"/>
      </w:pPr>
      <w:r>
        <w:t>A-Force #5</w:t>
      </w:r>
    </w:p>
    <w:p w:rsidR="00E4654B" w:rsidRDefault="00C04B79">
      <w:pPr>
        <w:pStyle w:val="ListBullet"/>
      </w:pPr>
      <w:r>
        <w:t>Daredevil/Punisher: Seventh Circle #5</w:t>
      </w:r>
    </w:p>
    <w:p w:rsidR="00E4654B" w:rsidRDefault="00C04B79">
      <w:pPr>
        <w:pStyle w:val="ListBullet"/>
      </w:pPr>
      <w:r>
        <w:t>Scarlet Witch #6</w:t>
      </w:r>
    </w:p>
    <w:p w:rsidR="00E4654B" w:rsidRDefault="00C04B79">
      <w:pPr>
        <w:pStyle w:val="ListBullet"/>
      </w:pPr>
      <w:r>
        <w:t>Howard the Duck #7</w:t>
      </w:r>
    </w:p>
    <w:p w:rsidR="00E4654B" w:rsidRDefault="00C04B79">
      <w:pPr>
        <w:pStyle w:val="ListBullet"/>
      </w:pPr>
      <w:r>
        <w:t>Uncanny X-Men #7</w:t>
      </w:r>
    </w:p>
    <w:p w:rsidR="00E4654B" w:rsidRDefault="00C04B79">
      <w:pPr>
        <w:pStyle w:val="ListBullet"/>
      </w:pPr>
      <w:r>
        <w:t>All-New Inhumans #7</w:t>
      </w:r>
    </w:p>
    <w:p w:rsidR="00E4654B" w:rsidRDefault="00C04B79">
      <w:pPr>
        <w:pStyle w:val="ListBullet"/>
      </w:pPr>
      <w:r>
        <w:t>Nova #7</w:t>
      </w:r>
    </w:p>
    <w:p w:rsidR="00E4654B" w:rsidRDefault="00C04B79">
      <w:pPr>
        <w:pStyle w:val="ListBullet"/>
      </w:pPr>
      <w:r>
        <w:t>Spider-Gwen #8</w:t>
      </w:r>
    </w:p>
    <w:p w:rsidR="00E4654B" w:rsidRDefault="00C04B79">
      <w:pPr>
        <w:pStyle w:val="ListBullet"/>
      </w:pPr>
      <w:r>
        <w:t>Contest of Champions #8</w:t>
      </w:r>
    </w:p>
    <w:p w:rsidR="00E4654B" w:rsidRDefault="00C04B79">
      <w:pPr>
        <w:pStyle w:val="ListBullet"/>
      </w:pPr>
      <w:r>
        <w:t>Amazing Spider-Man &amp; Silk: The Spider(fly) Effect Infinite Comic #8</w:t>
      </w:r>
    </w:p>
    <w:p w:rsidR="00E4654B" w:rsidRDefault="00C04B79">
      <w:pPr>
        <w:pStyle w:val="ListBullet"/>
      </w:pPr>
      <w:r>
        <w:t>Invincible Iron Man #9</w:t>
      </w:r>
    </w:p>
    <w:p w:rsidR="00E4654B" w:rsidRDefault="00C04B79">
      <w:pPr>
        <w:pStyle w:val="ListBullet"/>
      </w:pPr>
      <w:r>
        <w:t>Captain America: Sam Wilson #9</w:t>
      </w:r>
    </w:p>
    <w:p w:rsidR="00E4654B" w:rsidRDefault="00C04B79">
      <w:pPr>
        <w:pStyle w:val="ListBullet"/>
      </w:pPr>
      <w:r>
        <w:t>Spider-Man 2099 #10</w:t>
      </w:r>
    </w:p>
    <w:p w:rsidR="00E4654B" w:rsidRDefault="00C04B79">
      <w:pPr>
        <w:pStyle w:val="ListBullet"/>
      </w:pPr>
      <w:r>
        <w:t>New Avengers #11</w:t>
      </w:r>
    </w:p>
    <w:p w:rsidR="00E4654B" w:rsidRDefault="00C04B79">
      <w:pPr>
        <w:pStyle w:val="ListBullet"/>
      </w:pPr>
      <w:r>
        <w:t>The Amazing Spider-Man #12</w:t>
      </w:r>
    </w:p>
    <w:p w:rsidR="00E4654B" w:rsidRDefault="00C04B79">
      <w:pPr>
        <w:pStyle w:val="ListBullet"/>
      </w:pPr>
      <w:r>
        <w:t>Marvel Avengers Assemble Infinite Comic #9</w:t>
      </w:r>
    </w:p>
    <w:p w:rsidR="00E4654B" w:rsidRDefault="00C04B79">
      <w:pPr>
        <w:pStyle w:val="Heading3"/>
      </w:pPr>
      <w:r>
        <w:t>June, 2016</w:t>
      </w:r>
    </w:p>
    <w:p w:rsidR="00E4654B" w:rsidRDefault="00C04B79">
      <w:r>
        <w:t xml:space="preserve">Number of comics published this month: </w:t>
      </w:r>
      <w:r>
        <w:rPr>
          <w:b/>
        </w:rPr>
        <w:t>117</w:t>
      </w:r>
    </w:p>
    <w:p w:rsidR="00E4654B" w:rsidRDefault="00C04B79">
      <w:pPr>
        <w:pStyle w:val="ListBullet"/>
      </w:pPr>
      <w:r>
        <w:t>A Year of Marvels: July Infinite Comic #1</w:t>
      </w:r>
    </w:p>
    <w:p w:rsidR="00E4654B" w:rsidRDefault="00C04B79">
      <w:pPr>
        <w:pStyle w:val="ListBullet"/>
      </w:pPr>
      <w:r>
        <w:t>Spider-Gwen Annual #1</w:t>
      </w:r>
    </w:p>
    <w:p w:rsidR="00E4654B" w:rsidRDefault="00C04B79">
      <w:pPr>
        <w:pStyle w:val="ListBullet"/>
      </w:pPr>
      <w:r>
        <w:t>Timely Comics: Ultimates #1</w:t>
      </w:r>
    </w:p>
    <w:p w:rsidR="00E4654B" w:rsidRDefault="00C04B79">
      <w:pPr>
        <w:pStyle w:val="ListBullet"/>
      </w:pPr>
      <w:r>
        <w:t>Timely Comics: Uncanny Inhumans #1</w:t>
      </w:r>
    </w:p>
    <w:p w:rsidR="00E4654B" w:rsidRDefault="00C04B79">
      <w:pPr>
        <w:pStyle w:val="ListBullet"/>
      </w:pPr>
      <w:r>
        <w:t>Timely Comics: Venom: Space Knight #1</w:t>
      </w:r>
    </w:p>
    <w:p w:rsidR="00E4654B" w:rsidRDefault="00C04B79">
      <w:pPr>
        <w:pStyle w:val="ListBullet"/>
      </w:pPr>
      <w:r>
        <w:t>Timely Comics: Web Warriors #1</w:t>
      </w:r>
    </w:p>
    <w:p w:rsidR="00E4654B" w:rsidRDefault="00C04B79">
      <w:pPr>
        <w:pStyle w:val="ListBullet"/>
      </w:pPr>
      <w:r>
        <w:t>Captain America: Steve Rogers #2</w:t>
      </w:r>
    </w:p>
    <w:p w:rsidR="00E4654B" w:rsidRDefault="00C04B79">
      <w:pPr>
        <w:pStyle w:val="ListBullet"/>
      </w:pPr>
      <w:r>
        <w:t>Black Panther #3</w:t>
      </w:r>
    </w:p>
    <w:p w:rsidR="00E4654B" w:rsidRDefault="00C04B79">
      <w:pPr>
        <w:pStyle w:val="ListBullet"/>
      </w:pPr>
      <w:r>
        <w:t>Hyperion #4</w:t>
      </w:r>
    </w:p>
    <w:p w:rsidR="00E4654B" w:rsidRDefault="00C04B79">
      <w:pPr>
        <w:pStyle w:val="ListBullet"/>
      </w:pPr>
      <w:r>
        <w:t>Mockingbird #4</w:t>
      </w:r>
    </w:p>
    <w:p w:rsidR="00E4654B" w:rsidRDefault="00C04B79">
      <w:pPr>
        <w:pStyle w:val="ListBullet"/>
      </w:pPr>
      <w:r>
        <w:t>Haunted Mansion #4</w:t>
      </w:r>
    </w:p>
    <w:p w:rsidR="00E4654B" w:rsidRDefault="00C04B79">
      <w:pPr>
        <w:pStyle w:val="ListBullet"/>
      </w:pPr>
      <w:r>
        <w:t>Amazing Spider-Man &amp; Silk: The Spider(Fly) Effect #4</w:t>
      </w:r>
    </w:p>
    <w:p w:rsidR="00E4654B" w:rsidRDefault="00C04B79">
      <w:pPr>
        <w:pStyle w:val="ListBullet"/>
      </w:pPr>
      <w:r>
        <w:t>Spider-Man #5</w:t>
      </w:r>
    </w:p>
    <w:p w:rsidR="00E4654B" w:rsidRDefault="00C04B79">
      <w:pPr>
        <w:pStyle w:val="ListBullet"/>
      </w:pPr>
      <w:r>
        <w:t>Spider-Man/Deadpool #6</w:t>
      </w:r>
    </w:p>
    <w:p w:rsidR="00E4654B" w:rsidRDefault="00C04B79">
      <w:pPr>
        <w:pStyle w:val="ListBullet"/>
      </w:pPr>
      <w:r>
        <w:t>Captain Marvel #6</w:t>
      </w:r>
    </w:p>
    <w:p w:rsidR="00E4654B" w:rsidRDefault="00C04B79">
      <w:pPr>
        <w:pStyle w:val="ListBullet"/>
      </w:pPr>
      <w:r>
        <w:t>Star-Lord #8</w:t>
      </w:r>
    </w:p>
    <w:p w:rsidR="00E4654B" w:rsidRDefault="00C04B79">
      <w:pPr>
        <w:pStyle w:val="ListBullet"/>
      </w:pPr>
      <w:r>
        <w:t>Silk #9</w:t>
      </w:r>
    </w:p>
    <w:p w:rsidR="00E4654B" w:rsidRDefault="00C04B79">
      <w:pPr>
        <w:pStyle w:val="ListBullet"/>
      </w:pPr>
      <w:r>
        <w:t>Uncanny X-Men #9</w:t>
      </w:r>
    </w:p>
    <w:p w:rsidR="00E4654B" w:rsidRDefault="00C04B79">
      <w:pPr>
        <w:pStyle w:val="ListBullet"/>
      </w:pPr>
      <w:r>
        <w:t>The Unbeatable Squirrel Girl #9</w:t>
      </w:r>
    </w:p>
    <w:p w:rsidR="00E4654B" w:rsidRDefault="00C04B79">
      <w:pPr>
        <w:pStyle w:val="ListBullet"/>
      </w:pPr>
      <w:r>
        <w:t>Venom: Space Knight #9</w:t>
      </w:r>
    </w:p>
    <w:p w:rsidR="00E4654B" w:rsidRDefault="00C04B79">
      <w:pPr>
        <w:pStyle w:val="ListBullet"/>
      </w:pPr>
      <w:r>
        <w:t>Uncanny Inhumans #11</w:t>
      </w:r>
    </w:p>
    <w:p w:rsidR="00E4654B" w:rsidRDefault="00C04B79">
      <w:pPr>
        <w:pStyle w:val="ListBullet"/>
      </w:pPr>
      <w:r>
        <w:t>All-New, All-Different Avengers #11</w:t>
      </w:r>
    </w:p>
    <w:p w:rsidR="00E4654B" w:rsidRDefault="00C04B79">
      <w:pPr>
        <w:pStyle w:val="ListBullet"/>
      </w:pPr>
      <w:r>
        <w:t>Extraordinary X-Men #11</w:t>
      </w:r>
    </w:p>
    <w:p w:rsidR="00E4654B" w:rsidRDefault="00C04B79">
      <w:pPr>
        <w:pStyle w:val="ListBullet"/>
      </w:pPr>
      <w:r>
        <w:t>Darth Vader #22</w:t>
      </w:r>
    </w:p>
    <w:p w:rsidR="00E4654B" w:rsidRDefault="00C04B79">
      <w:pPr>
        <w:pStyle w:val="ListBullet"/>
      </w:pPr>
      <w:r>
        <w:t>Ultimate Spider-Man Infinite Comic #3</w:t>
      </w:r>
    </w:p>
    <w:p w:rsidR="00E4654B" w:rsidRDefault="00C04B79">
      <w:pPr>
        <w:pStyle w:val="ListBullet"/>
      </w:pPr>
      <w:r>
        <w:t>Guidebook to The Marvel Cinematic Universe - Marvel's Agents of S.H.I.E.L.D. Season One #1</w:t>
      </w:r>
    </w:p>
    <w:p w:rsidR="00E4654B" w:rsidRDefault="00C04B79">
      <w:pPr>
        <w:pStyle w:val="ListBullet"/>
      </w:pPr>
      <w:r>
        <w:t>Deadpool V Gambit #1</w:t>
      </w:r>
    </w:p>
    <w:p w:rsidR="00E4654B" w:rsidRDefault="00C04B79">
      <w:pPr>
        <w:pStyle w:val="ListBullet"/>
      </w:pPr>
      <w:r>
        <w:t>Star Wars: The Force Awakens Adaptation #1</w:t>
      </w:r>
    </w:p>
    <w:p w:rsidR="00E4654B" w:rsidRDefault="00C04B79">
      <w:pPr>
        <w:pStyle w:val="ListBullet"/>
      </w:pPr>
      <w:r>
        <w:t>Civil War II: Choosing Sides #1</w:t>
      </w:r>
    </w:p>
    <w:p w:rsidR="00E4654B" w:rsidRDefault="00C04B79">
      <w:pPr>
        <w:pStyle w:val="ListBullet"/>
      </w:pPr>
      <w:r>
        <w:t>Timely Comics: Scarlet Witch #1</w:t>
      </w:r>
    </w:p>
    <w:p w:rsidR="00E4654B" w:rsidRDefault="00C04B79">
      <w:pPr>
        <w:pStyle w:val="ListBullet"/>
      </w:pPr>
      <w:r>
        <w:t>Timely Comics: Squadron Supreme #1</w:t>
      </w:r>
    </w:p>
    <w:p w:rsidR="00E4654B" w:rsidRDefault="00C04B79">
      <w:pPr>
        <w:pStyle w:val="ListBullet"/>
      </w:pPr>
      <w:r>
        <w:t>Timely Comics: The Totally Awesome Hulk #1</w:t>
      </w:r>
    </w:p>
    <w:p w:rsidR="00E4654B" w:rsidRDefault="00C04B79">
      <w:pPr>
        <w:pStyle w:val="ListBullet"/>
      </w:pPr>
      <w:r>
        <w:t>Nighthawk #2</w:t>
      </w:r>
    </w:p>
    <w:p w:rsidR="00E4654B" w:rsidRDefault="00C04B79">
      <w:pPr>
        <w:pStyle w:val="ListBullet"/>
      </w:pPr>
      <w:r>
        <w:t>The Unbelievable Gwenpool #3</w:t>
      </w:r>
    </w:p>
    <w:p w:rsidR="00E4654B" w:rsidRDefault="00C04B79">
      <w:pPr>
        <w:pStyle w:val="ListBullet"/>
      </w:pPr>
      <w:r>
        <w:t>Marvel Universe Ultimate Spider-Man: Contest of Champions #4</w:t>
      </w:r>
    </w:p>
    <w:p w:rsidR="00E4654B" w:rsidRDefault="00C04B79">
      <w:pPr>
        <w:pStyle w:val="ListBullet"/>
      </w:pPr>
      <w:r>
        <w:t>Power Man and Iron Fist #5</w:t>
      </w:r>
    </w:p>
    <w:p w:rsidR="00E4654B" w:rsidRDefault="00C04B79">
      <w:pPr>
        <w:pStyle w:val="ListBullet"/>
      </w:pPr>
      <w:r>
        <w:t>Rocket Raccoon &amp; Groot #6</w:t>
      </w:r>
    </w:p>
    <w:p w:rsidR="00E4654B" w:rsidRDefault="00C04B79">
      <w:pPr>
        <w:pStyle w:val="ListBullet"/>
      </w:pPr>
      <w:r>
        <w:t>The Totally Awesome Hulk #7</w:t>
      </w:r>
    </w:p>
    <w:p w:rsidR="00E4654B" w:rsidRDefault="00C04B79">
      <w:pPr>
        <w:pStyle w:val="ListBullet"/>
      </w:pPr>
      <w:r>
        <w:t>Scarlet Witch #7</w:t>
      </w:r>
    </w:p>
    <w:p w:rsidR="00E4654B" w:rsidRDefault="00C04B79">
      <w:pPr>
        <w:pStyle w:val="ListBullet"/>
      </w:pPr>
      <w:r>
        <w:t>Mighty Thor #8</w:t>
      </w:r>
    </w:p>
    <w:p w:rsidR="00E4654B" w:rsidRDefault="00C04B79">
      <w:pPr>
        <w:pStyle w:val="ListBullet"/>
      </w:pPr>
      <w:r>
        <w:t>Ms. Marvel #8</w:t>
      </w:r>
    </w:p>
    <w:p w:rsidR="00E4654B" w:rsidRDefault="00C04B79">
      <w:pPr>
        <w:pStyle w:val="ListBullet"/>
      </w:pPr>
      <w:r>
        <w:t>Drax #8</w:t>
      </w:r>
    </w:p>
    <w:p w:rsidR="00E4654B" w:rsidRDefault="00C04B79">
      <w:pPr>
        <w:pStyle w:val="ListBullet"/>
      </w:pPr>
      <w:r>
        <w:t>Ultimates #8</w:t>
      </w:r>
    </w:p>
    <w:p w:rsidR="00E4654B" w:rsidRDefault="00C04B79">
      <w:pPr>
        <w:pStyle w:val="ListBullet"/>
      </w:pPr>
      <w:r>
        <w:t>Web Warriors #8</w:t>
      </w:r>
    </w:p>
    <w:p w:rsidR="00E4654B" w:rsidRDefault="00C04B79">
      <w:pPr>
        <w:pStyle w:val="ListBullet"/>
      </w:pPr>
      <w:r>
        <w:t>Daredevil/Punisher: Seventh Circle #8</w:t>
      </w:r>
    </w:p>
    <w:p w:rsidR="00E4654B" w:rsidRDefault="00C04B79">
      <w:pPr>
        <w:pStyle w:val="ListBullet"/>
      </w:pPr>
      <w:r>
        <w:t>Moon Girl and Devil Dinosaur #8</w:t>
      </w:r>
    </w:p>
    <w:p w:rsidR="00E4654B" w:rsidRDefault="00C04B79">
      <w:pPr>
        <w:pStyle w:val="ListBullet"/>
      </w:pPr>
      <w:r>
        <w:t>Doctor Strange #9</w:t>
      </w:r>
    </w:p>
    <w:p w:rsidR="00E4654B" w:rsidRDefault="00C04B79">
      <w:pPr>
        <w:pStyle w:val="ListBullet"/>
      </w:pPr>
      <w:r>
        <w:t>Carnage #9</w:t>
      </w:r>
    </w:p>
    <w:p w:rsidR="00E4654B" w:rsidRDefault="00C04B79">
      <w:pPr>
        <w:pStyle w:val="ListBullet"/>
      </w:pPr>
      <w:r>
        <w:t>Uncanny Avengers #10</w:t>
      </w:r>
    </w:p>
    <w:p w:rsidR="00E4654B" w:rsidRDefault="00C04B79">
      <w:pPr>
        <w:pStyle w:val="ListBullet"/>
      </w:pPr>
      <w:r>
        <w:t>Captain America: Sam Wilson #10</w:t>
      </w:r>
    </w:p>
    <w:p w:rsidR="00E4654B" w:rsidRDefault="00C04B79">
      <w:pPr>
        <w:pStyle w:val="ListBullet"/>
      </w:pPr>
      <w:r>
        <w:t>Han Solo #1</w:t>
      </w:r>
    </w:p>
    <w:p w:rsidR="00E4654B" w:rsidRDefault="00C04B79">
      <w:pPr>
        <w:pStyle w:val="ListBullet"/>
      </w:pPr>
      <w:r>
        <w:t>Civil War II: Ulysses #1</w:t>
      </w:r>
    </w:p>
    <w:p w:rsidR="00E4654B" w:rsidRDefault="00C04B79">
      <w:pPr>
        <w:pStyle w:val="ListBullet"/>
      </w:pPr>
      <w:r>
        <w:t>A Year of Marvels: June Infinite Comic #1</w:t>
      </w:r>
    </w:p>
    <w:p w:rsidR="00E4654B" w:rsidRDefault="00C04B79">
      <w:pPr>
        <w:pStyle w:val="ListBullet"/>
      </w:pPr>
      <w:r>
        <w:t>A Year of Marvels: The Incredible #1</w:t>
      </w:r>
    </w:p>
    <w:p w:rsidR="00E4654B" w:rsidRDefault="00C04B79">
      <w:pPr>
        <w:pStyle w:val="ListBullet"/>
      </w:pPr>
      <w:r>
        <w:t>Civil War II: X-Men #1</w:t>
      </w:r>
    </w:p>
    <w:p w:rsidR="00E4654B" w:rsidRDefault="00C04B79">
      <w:pPr>
        <w:pStyle w:val="ListBullet"/>
      </w:pPr>
      <w:r>
        <w:t>Timely Comics: Invincible Iron Man #1</w:t>
      </w:r>
    </w:p>
    <w:p w:rsidR="00E4654B" w:rsidRDefault="00C04B79">
      <w:pPr>
        <w:pStyle w:val="ListBullet"/>
      </w:pPr>
      <w:r>
        <w:t>Timely Comics: Moon Girl and Devil Dinosaur #1</w:t>
      </w:r>
    </w:p>
    <w:p w:rsidR="00E4654B" w:rsidRDefault="00C04B79">
      <w:pPr>
        <w:pStyle w:val="ListBullet"/>
      </w:pPr>
      <w:r>
        <w:t>Timely Comics: New Avengers #1</w:t>
      </w:r>
    </w:p>
    <w:p w:rsidR="00E4654B" w:rsidRDefault="00C04B79">
      <w:pPr>
        <w:pStyle w:val="ListBullet"/>
      </w:pPr>
      <w:r>
        <w:t>Vote Loki #1</w:t>
      </w:r>
    </w:p>
    <w:p w:rsidR="00E4654B" w:rsidRDefault="00C04B79">
      <w:pPr>
        <w:pStyle w:val="ListBullet"/>
      </w:pPr>
      <w:r>
        <w:t>Civil War II #2</w:t>
      </w:r>
    </w:p>
    <w:p w:rsidR="00E4654B" w:rsidRDefault="00C04B79">
      <w:pPr>
        <w:pStyle w:val="ListBullet"/>
      </w:pPr>
      <w:r>
        <w:t>Black Widow #4</w:t>
      </w:r>
    </w:p>
    <w:p w:rsidR="00E4654B" w:rsidRDefault="00C04B79">
      <w:pPr>
        <w:pStyle w:val="ListBullet"/>
      </w:pPr>
      <w:r>
        <w:t>International Iron Man #4</w:t>
      </w:r>
    </w:p>
    <w:p w:rsidR="00E4654B" w:rsidRDefault="00C04B79">
      <w:pPr>
        <w:pStyle w:val="ListBullet"/>
      </w:pPr>
      <w:r>
        <w:t>Patsy Walker, A.K.A. Hellcat! #7</w:t>
      </w:r>
    </w:p>
    <w:p w:rsidR="00E4654B" w:rsidRDefault="00C04B79">
      <w:pPr>
        <w:pStyle w:val="ListBullet"/>
      </w:pPr>
      <w:r>
        <w:t>Spidey #7</w:t>
      </w:r>
    </w:p>
    <w:p w:rsidR="00E4654B" w:rsidRDefault="00C04B79">
      <w:pPr>
        <w:pStyle w:val="ListBullet"/>
      </w:pPr>
      <w:r>
        <w:t>Guardians of Infinity #7</w:t>
      </w:r>
    </w:p>
    <w:p w:rsidR="00E4654B" w:rsidRDefault="00C04B79">
      <w:pPr>
        <w:pStyle w:val="ListBullet"/>
      </w:pPr>
      <w:r>
        <w:t>Squadron Supreme #8</w:t>
      </w:r>
    </w:p>
    <w:p w:rsidR="00E4654B" w:rsidRDefault="00C04B79">
      <w:pPr>
        <w:pStyle w:val="ListBullet"/>
      </w:pPr>
      <w:r>
        <w:t>Uncanny X-Men #8</w:t>
      </w:r>
    </w:p>
    <w:p w:rsidR="00E4654B" w:rsidRDefault="00C04B79">
      <w:pPr>
        <w:pStyle w:val="ListBullet"/>
      </w:pPr>
      <w:r>
        <w:t>All-New Inhumans #8</w:t>
      </w:r>
    </w:p>
    <w:p w:rsidR="00E4654B" w:rsidRDefault="00C04B79">
      <w:pPr>
        <w:pStyle w:val="ListBullet"/>
      </w:pPr>
      <w:r>
        <w:t>Nova #8</w:t>
      </w:r>
    </w:p>
    <w:p w:rsidR="00E4654B" w:rsidRDefault="00C04B79">
      <w:pPr>
        <w:pStyle w:val="ListBullet"/>
      </w:pPr>
      <w:r>
        <w:t>The Astonishing Ant-Man #9</w:t>
      </w:r>
    </w:p>
    <w:p w:rsidR="00E4654B" w:rsidRDefault="00C04B79">
      <w:pPr>
        <w:pStyle w:val="ListBullet"/>
      </w:pPr>
      <w:r>
        <w:t>Spider-Gwen #9</w:t>
      </w:r>
    </w:p>
    <w:p w:rsidR="00E4654B" w:rsidRDefault="00C04B79">
      <w:pPr>
        <w:pStyle w:val="ListBullet"/>
      </w:pPr>
      <w:r>
        <w:t>Scarlet #10</w:t>
      </w:r>
    </w:p>
    <w:p w:rsidR="00E4654B" w:rsidRDefault="00C04B79">
      <w:pPr>
        <w:pStyle w:val="ListBullet"/>
      </w:pPr>
      <w:r>
        <w:t>Uncanny Inhumans #10</w:t>
      </w:r>
    </w:p>
    <w:p w:rsidR="00E4654B" w:rsidRDefault="00C04B79">
      <w:pPr>
        <w:pStyle w:val="ListBullet"/>
      </w:pPr>
      <w:r>
        <w:t>The Amazing Spider-Man #14</w:t>
      </w:r>
    </w:p>
    <w:p w:rsidR="00E4654B" w:rsidRDefault="00C04B79">
      <w:pPr>
        <w:pStyle w:val="ListBullet"/>
      </w:pPr>
      <w:r>
        <w:t>Deadpool #14</w:t>
      </w:r>
    </w:p>
    <w:p w:rsidR="00E4654B" w:rsidRDefault="00C04B79">
      <w:pPr>
        <w:pStyle w:val="ListBullet"/>
      </w:pPr>
      <w:r>
        <w:t>Star Wars #20</w:t>
      </w:r>
    </w:p>
    <w:p w:rsidR="00E4654B" w:rsidRDefault="00C04B79">
      <w:pPr>
        <w:pStyle w:val="ListBullet"/>
      </w:pPr>
      <w:r>
        <w:t>Ultimate Spider-Man Infinite Comic #2</w:t>
      </w:r>
    </w:p>
    <w:p w:rsidR="00E4654B" w:rsidRDefault="00C04B79">
      <w:pPr>
        <w:pStyle w:val="ListBullet"/>
      </w:pPr>
      <w:r>
        <w:t>Civil War II: Amazing Spider-Man #1</w:t>
      </w:r>
    </w:p>
    <w:p w:rsidR="00E4654B" w:rsidRDefault="00C04B79">
      <w:pPr>
        <w:pStyle w:val="ListBullet"/>
      </w:pPr>
      <w:r>
        <w:t>Civil War II: Gods of War #1</w:t>
      </w:r>
    </w:p>
    <w:p w:rsidR="00E4654B" w:rsidRDefault="00C04B79">
      <w:pPr>
        <w:pStyle w:val="ListBullet"/>
      </w:pPr>
      <w:r>
        <w:t>Timely Comics: Daredevil #1</w:t>
      </w:r>
    </w:p>
    <w:p w:rsidR="00E4654B" w:rsidRDefault="00C04B79">
      <w:pPr>
        <w:pStyle w:val="ListBullet"/>
      </w:pPr>
      <w:r>
        <w:t>Timely Comics: Doctor Strange #1</w:t>
      </w:r>
    </w:p>
    <w:p w:rsidR="00E4654B" w:rsidRDefault="00C04B79">
      <w:pPr>
        <w:pStyle w:val="ListBullet"/>
      </w:pPr>
      <w:r>
        <w:t>Timely Comics: Drax #1</w:t>
      </w:r>
    </w:p>
    <w:p w:rsidR="00E4654B" w:rsidRDefault="00C04B79">
      <w:pPr>
        <w:pStyle w:val="ListBullet"/>
      </w:pPr>
      <w:r>
        <w:t>Thunderbolts #2</w:t>
      </w:r>
    </w:p>
    <w:p w:rsidR="00E4654B" w:rsidRDefault="00C04B79">
      <w:pPr>
        <w:pStyle w:val="ListBullet"/>
      </w:pPr>
      <w:r>
        <w:t>Dark Tower: The Drawing of the Three - Bitter Medicine #3</w:t>
      </w:r>
    </w:p>
    <w:p w:rsidR="00E4654B" w:rsidRDefault="00C04B79">
      <w:pPr>
        <w:pStyle w:val="ListBullet"/>
      </w:pPr>
      <w:r>
        <w:t>Poe Dameron #3</w:t>
      </w:r>
    </w:p>
    <w:p w:rsidR="00E4654B" w:rsidRDefault="00C04B79">
      <w:pPr>
        <w:pStyle w:val="ListBullet"/>
      </w:pPr>
      <w:r>
        <w:t>Empress #3</w:t>
      </w:r>
    </w:p>
    <w:p w:rsidR="00E4654B" w:rsidRDefault="00C04B79">
      <w:pPr>
        <w:pStyle w:val="ListBullet"/>
      </w:pPr>
      <w:r>
        <w:t>Deadpool &amp; The Mercs For Money #5</w:t>
      </w:r>
    </w:p>
    <w:p w:rsidR="00E4654B" w:rsidRDefault="00C04B79">
      <w:pPr>
        <w:pStyle w:val="ListBullet"/>
      </w:pPr>
      <w:r>
        <w:t>Agents of S.H.I.E.L.D. #6</w:t>
      </w:r>
    </w:p>
    <w:p w:rsidR="00E4654B" w:rsidRDefault="00C04B79">
      <w:pPr>
        <w:pStyle w:val="ListBullet"/>
      </w:pPr>
      <w:r>
        <w:t>Howard the Duck #8</w:t>
      </w:r>
    </w:p>
    <w:p w:rsidR="00E4654B" w:rsidRDefault="00C04B79">
      <w:pPr>
        <w:pStyle w:val="ListBullet"/>
      </w:pPr>
      <w:r>
        <w:t>Daredevil #8</w:t>
      </w:r>
    </w:p>
    <w:p w:rsidR="00E4654B" w:rsidRDefault="00C04B79">
      <w:pPr>
        <w:pStyle w:val="ListBullet"/>
      </w:pPr>
      <w:r>
        <w:t>Venom: Space Knight #8</w:t>
      </w:r>
    </w:p>
    <w:p w:rsidR="00E4654B" w:rsidRDefault="00C04B79">
      <w:pPr>
        <w:pStyle w:val="ListBullet"/>
      </w:pPr>
      <w:r>
        <w:t>Vision #8</w:t>
      </w:r>
    </w:p>
    <w:p w:rsidR="00E4654B" w:rsidRDefault="00C04B79">
      <w:pPr>
        <w:pStyle w:val="ListBullet"/>
      </w:pPr>
      <w:r>
        <w:t>Marvel Universe Guardians of the Galaxy #9</w:t>
      </w:r>
    </w:p>
    <w:p w:rsidR="00E4654B" w:rsidRDefault="00C04B79">
      <w:pPr>
        <w:pStyle w:val="ListBullet"/>
      </w:pPr>
      <w:r>
        <w:t>Guardians of the Galaxy #9</w:t>
      </w:r>
    </w:p>
    <w:p w:rsidR="00E4654B" w:rsidRDefault="00C04B79">
      <w:pPr>
        <w:pStyle w:val="ListBullet"/>
      </w:pPr>
      <w:r>
        <w:t>All-New X-Men #10</w:t>
      </w:r>
    </w:p>
    <w:p w:rsidR="00E4654B" w:rsidRDefault="00C04B79">
      <w:pPr>
        <w:pStyle w:val="ListBullet"/>
      </w:pPr>
      <w:r>
        <w:t>New Avengers #12</w:t>
      </w:r>
    </w:p>
    <w:p w:rsidR="00E4654B" w:rsidRDefault="00C04B79">
      <w:pPr>
        <w:pStyle w:val="ListBullet"/>
      </w:pPr>
      <w:r>
        <w:t>Darth Vader #21</w:t>
      </w:r>
    </w:p>
    <w:p w:rsidR="00E4654B" w:rsidRDefault="00C04B79">
      <w:pPr>
        <w:pStyle w:val="ListBullet"/>
      </w:pPr>
      <w:r>
        <w:t>Ultimate Spider-Man Infinite Comic #1</w:t>
      </w:r>
    </w:p>
    <w:p w:rsidR="00E4654B" w:rsidRDefault="00C04B79">
      <w:pPr>
        <w:pStyle w:val="ListBullet"/>
      </w:pPr>
      <w:r>
        <w:t>Civil War II #1</w:t>
      </w:r>
    </w:p>
    <w:p w:rsidR="00E4654B" w:rsidRDefault="00C04B79">
      <w:pPr>
        <w:pStyle w:val="ListBullet"/>
      </w:pPr>
      <w:r>
        <w:t>Spider-Women Omega #1</w:t>
      </w:r>
    </w:p>
    <w:p w:rsidR="00E4654B" w:rsidRDefault="00C04B79">
      <w:pPr>
        <w:pStyle w:val="ListBullet"/>
      </w:pPr>
      <w:r>
        <w:t>Timely Comics: Carnage #1</w:t>
      </w:r>
    </w:p>
    <w:p w:rsidR="00E4654B" w:rsidRDefault="00C04B79">
      <w:pPr>
        <w:pStyle w:val="ListBullet"/>
      </w:pPr>
      <w:r>
        <w:t>Civil War II #1</w:t>
      </w:r>
    </w:p>
    <w:p w:rsidR="00E4654B" w:rsidRDefault="00C04B79">
      <w:pPr>
        <w:pStyle w:val="ListBullet"/>
      </w:pPr>
      <w:r>
        <w:t>The Punisher #2</w:t>
      </w:r>
    </w:p>
    <w:p w:rsidR="00E4654B" w:rsidRDefault="00C04B79">
      <w:pPr>
        <w:pStyle w:val="ListBullet"/>
      </w:pPr>
      <w:r>
        <w:t>Moon Knight #3</w:t>
      </w:r>
    </w:p>
    <w:p w:rsidR="00E4654B" w:rsidRDefault="00C04B79">
      <w:pPr>
        <w:pStyle w:val="ListBullet"/>
      </w:pPr>
      <w:r>
        <w:t>X-Men '92 #4</w:t>
      </w:r>
    </w:p>
    <w:p w:rsidR="00E4654B" w:rsidRDefault="00C04B79">
      <w:pPr>
        <w:pStyle w:val="ListBullet"/>
      </w:pPr>
      <w:r>
        <w:t>Marvel Universe Avengers Assemble: Civil War #4</w:t>
      </w:r>
    </w:p>
    <w:p w:rsidR="00E4654B" w:rsidRDefault="00C04B79">
      <w:pPr>
        <w:pStyle w:val="ListBullet"/>
      </w:pPr>
      <w:r>
        <w:t>A-Force #6</w:t>
      </w:r>
    </w:p>
    <w:p w:rsidR="00E4654B" w:rsidRDefault="00C04B79">
      <w:pPr>
        <w:pStyle w:val="ListBullet"/>
      </w:pPr>
      <w:r>
        <w:t>Old Man Logan #7</w:t>
      </w:r>
    </w:p>
    <w:p w:rsidR="00E4654B" w:rsidRDefault="00C04B79">
      <w:pPr>
        <w:pStyle w:val="ListBullet"/>
      </w:pPr>
      <w:r>
        <w:t>Daredevil/Punisher: Seventh Circle #7</w:t>
      </w:r>
    </w:p>
    <w:p w:rsidR="00E4654B" w:rsidRDefault="00C04B79">
      <w:pPr>
        <w:pStyle w:val="ListBullet"/>
      </w:pPr>
      <w:r>
        <w:t>Spider-Woman #8</w:t>
      </w:r>
    </w:p>
    <w:p w:rsidR="00E4654B" w:rsidRDefault="00C04B79">
      <w:pPr>
        <w:pStyle w:val="ListBullet"/>
      </w:pPr>
      <w:r>
        <w:t>Contest of Champions #9</w:t>
      </w:r>
    </w:p>
    <w:p w:rsidR="00E4654B" w:rsidRDefault="00C04B79">
      <w:pPr>
        <w:pStyle w:val="ListBullet"/>
      </w:pPr>
      <w:r>
        <w:t>All-New Wolverine #9</w:t>
      </w:r>
    </w:p>
    <w:p w:rsidR="00E4654B" w:rsidRDefault="00C04B79">
      <w:pPr>
        <w:pStyle w:val="ListBullet"/>
      </w:pPr>
      <w:r>
        <w:t>All-New, All-Different Avengers #10</w:t>
      </w:r>
    </w:p>
    <w:p w:rsidR="00E4654B" w:rsidRDefault="00C04B79">
      <w:pPr>
        <w:pStyle w:val="ListBullet"/>
      </w:pPr>
      <w:r>
        <w:t>Invincible Iron Man #10</w:t>
      </w:r>
    </w:p>
    <w:p w:rsidR="00E4654B" w:rsidRDefault="00C04B79">
      <w:pPr>
        <w:pStyle w:val="ListBullet"/>
      </w:pPr>
      <w:r>
        <w:t>Spider-Man 2099 #11</w:t>
      </w:r>
    </w:p>
    <w:p w:rsidR="00E4654B" w:rsidRDefault="00C04B79">
      <w:pPr>
        <w:pStyle w:val="ListBullet"/>
      </w:pPr>
      <w:r>
        <w:t>The Amazing Spider-Man #13</w:t>
      </w:r>
    </w:p>
    <w:p w:rsidR="00E4654B" w:rsidRDefault="00C04B79">
      <w:pPr>
        <w:pStyle w:val="ListBullet"/>
      </w:pPr>
      <w:r>
        <w:t>Deadpool #13</w:t>
      </w:r>
    </w:p>
    <w:p w:rsidR="00E4654B" w:rsidRDefault="00C04B79">
      <w:pPr>
        <w:pStyle w:val="Heading3"/>
      </w:pPr>
      <w:r>
        <w:t>July, 2016</w:t>
      </w:r>
    </w:p>
    <w:p w:rsidR="00E4654B" w:rsidRDefault="00C04B79">
      <w:r>
        <w:t xml:space="preserve">Number of comics published this month: </w:t>
      </w:r>
      <w:r>
        <w:rPr>
          <w:b/>
        </w:rPr>
        <w:t>99</w:t>
      </w:r>
    </w:p>
    <w:p w:rsidR="00E4654B" w:rsidRDefault="00C04B79">
      <w:pPr>
        <w:pStyle w:val="ListBullet"/>
      </w:pPr>
      <w:r>
        <w:t>Marvel Adventures the Avengers #1</w:t>
      </w:r>
    </w:p>
    <w:p w:rsidR="00E4654B" w:rsidRDefault="00C04B79">
      <w:pPr>
        <w:pStyle w:val="ListBullet"/>
      </w:pPr>
      <w:r>
        <w:t>Guidebook to The Marvel Cinematic Universe - Marvel’s Guardians of the Galaxy #0</w:t>
      </w:r>
    </w:p>
    <w:p w:rsidR="00E4654B" w:rsidRDefault="00C04B79">
      <w:pPr>
        <w:pStyle w:val="ListBullet"/>
      </w:pPr>
      <w:r>
        <w:t>Marvel Universe Ultimate Spider-Man Vs. the Sinister Six #1</w:t>
      </w:r>
    </w:p>
    <w:p w:rsidR="00E4654B" w:rsidRDefault="00C04B79">
      <w:pPr>
        <w:pStyle w:val="ListBullet"/>
      </w:pPr>
      <w:r>
        <w:t>True Believers: Amazing Spider-Man - The Dark Kingdom #1</w:t>
      </w:r>
    </w:p>
    <w:p w:rsidR="00E4654B" w:rsidRDefault="00C04B79">
      <w:pPr>
        <w:pStyle w:val="ListBullet"/>
      </w:pPr>
      <w:r>
        <w:t>True Believers: Doctor Strange - The Last Days of Magic #1</w:t>
      </w:r>
    </w:p>
    <w:p w:rsidR="00E4654B" w:rsidRDefault="00C04B79">
      <w:pPr>
        <w:pStyle w:val="ListBullet"/>
      </w:pPr>
      <w:r>
        <w:t>True Believers: Mighty Thor - The Strongest Viking There Is #1</w:t>
      </w:r>
    </w:p>
    <w:p w:rsidR="00E4654B" w:rsidRDefault="00C04B79">
      <w:pPr>
        <w:pStyle w:val="ListBullet"/>
      </w:pPr>
      <w:r>
        <w:t>The Amazing Spider-Man #1.6</w:t>
      </w:r>
    </w:p>
    <w:p w:rsidR="00E4654B" w:rsidRDefault="00C04B79">
      <w:pPr>
        <w:pStyle w:val="ListBullet"/>
      </w:pPr>
      <w:r>
        <w:t>Star Wars: The Force Awakens Adaptation #2</w:t>
      </w:r>
    </w:p>
    <w:p w:rsidR="00E4654B" w:rsidRDefault="00C04B79">
      <w:pPr>
        <w:pStyle w:val="ListBullet"/>
      </w:pPr>
      <w:r>
        <w:t>Captain America: Steve Rogers #3</w:t>
      </w:r>
    </w:p>
    <w:p w:rsidR="00E4654B" w:rsidRDefault="00C04B79">
      <w:pPr>
        <w:pStyle w:val="ListBullet"/>
      </w:pPr>
      <w:r>
        <w:t>Civil War II: Ulysses #3</w:t>
      </w:r>
    </w:p>
    <w:p w:rsidR="00E4654B" w:rsidRDefault="00C04B79">
      <w:pPr>
        <w:pStyle w:val="ListBullet"/>
      </w:pPr>
      <w:r>
        <w:t>Civil War II: Choosing Sides #3</w:t>
      </w:r>
    </w:p>
    <w:p w:rsidR="00E4654B" w:rsidRDefault="00C04B79">
      <w:pPr>
        <w:pStyle w:val="ListBullet"/>
      </w:pPr>
      <w:r>
        <w:t>Black Panther #4</w:t>
      </w:r>
    </w:p>
    <w:p w:rsidR="00E4654B" w:rsidRDefault="00C04B79">
      <w:pPr>
        <w:pStyle w:val="ListBullet"/>
      </w:pPr>
      <w:r>
        <w:t>Civil War II #4</w:t>
      </w:r>
    </w:p>
    <w:p w:rsidR="00E4654B" w:rsidRDefault="00C04B79">
      <w:pPr>
        <w:pStyle w:val="ListBullet"/>
      </w:pPr>
      <w:r>
        <w:t>International Iron Man #5</w:t>
      </w:r>
    </w:p>
    <w:p w:rsidR="00E4654B" w:rsidRDefault="00C04B79">
      <w:pPr>
        <w:pStyle w:val="ListBullet"/>
      </w:pPr>
      <w:r>
        <w:t>X-Men '92 #5</w:t>
      </w:r>
    </w:p>
    <w:p w:rsidR="00E4654B" w:rsidRDefault="00C04B79">
      <w:pPr>
        <w:pStyle w:val="ListBullet"/>
      </w:pPr>
      <w:r>
        <w:t>Hyperion #5</w:t>
      </w:r>
    </w:p>
    <w:p w:rsidR="00E4654B" w:rsidRDefault="00C04B79">
      <w:pPr>
        <w:pStyle w:val="ListBullet"/>
      </w:pPr>
      <w:r>
        <w:t>Mockingbird #5</w:t>
      </w:r>
    </w:p>
    <w:p w:rsidR="00E4654B" w:rsidRDefault="00C04B79">
      <w:pPr>
        <w:pStyle w:val="ListBullet"/>
      </w:pPr>
      <w:r>
        <w:t>Haunted Mansion #5</w:t>
      </w:r>
    </w:p>
    <w:p w:rsidR="00E4654B" w:rsidRDefault="00C04B79">
      <w:pPr>
        <w:pStyle w:val="ListBullet"/>
      </w:pPr>
      <w:r>
        <w:t>Captain Marvel #7</w:t>
      </w:r>
    </w:p>
    <w:p w:rsidR="00E4654B" w:rsidRDefault="00C04B79">
      <w:pPr>
        <w:pStyle w:val="ListBullet"/>
      </w:pPr>
      <w:r>
        <w:t>Howard the Duck #9</w:t>
      </w:r>
    </w:p>
    <w:p w:rsidR="00E4654B" w:rsidRDefault="00C04B79">
      <w:pPr>
        <w:pStyle w:val="ListBullet"/>
      </w:pPr>
      <w:r>
        <w:t>Mighty Thor #9</w:t>
      </w:r>
    </w:p>
    <w:p w:rsidR="00E4654B" w:rsidRDefault="00C04B79">
      <w:pPr>
        <w:pStyle w:val="ListBullet"/>
      </w:pPr>
      <w:r>
        <w:t>The Totally Awesome Hulk #9</w:t>
      </w:r>
    </w:p>
    <w:p w:rsidR="00E4654B" w:rsidRDefault="00C04B79">
      <w:pPr>
        <w:pStyle w:val="ListBullet"/>
      </w:pPr>
      <w:r>
        <w:t>Ms. Marvel #9</w:t>
      </w:r>
    </w:p>
    <w:p w:rsidR="00E4654B" w:rsidRDefault="00C04B79">
      <w:pPr>
        <w:pStyle w:val="ListBullet"/>
      </w:pPr>
      <w:r>
        <w:t>Old Man Logan #9</w:t>
      </w:r>
    </w:p>
    <w:p w:rsidR="00E4654B" w:rsidRDefault="00C04B79">
      <w:pPr>
        <w:pStyle w:val="ListBullet"/>
      </w:pPr>
      <w:r>
        <w:t>Drax #9</w:t>
      </w:r>
    </w:p>
    <w:p w:rsidR="00E4654B" w:rsidRDefault="00C04B79">
      <w:pPr>
        <w:pStyle w:val="ListBullet"/>
      </w:pPr>
      <w:r>
        <w:t>Moon Girl and Devil Dinosaur #9</w:t>
      </w:r>
    </w:p>
    <w:p w:rsidR="00E4654B" w:rsidRDefault="00C04B79">
      <w:pPr>
        <w:pStyle w:val="ListBullet"/>
      </w:pPr>
      <w:r>
        <w:t>Spider-Gwen #10</w:t>
      </w:r>
    </w:p>
    <w:p w:rsidR="00E4654B" w:rsidRDefault="00C04B79">
      <w:pPr>
        <w:pStyle w:val="ListBullet"/>
      </w:pPr>
      <w:r>
        <w:t>The Unbeatable Squirrel Girl #10</w:t>
      </w:r>
    </w:p>
    <w:p w:rsidR="00E4654B" w:rsidRDefault="00C04B79">
      <w:pPr>
        <w:pStyle w:val="ListBullet"/>
      </w:pPr>
      <w:r>
        <w:t>Carnage #10</w:t>
      </w:r>
    </w:p>
    <w:p w:rsidR="00E4654B" w:rsidRDefault="00C04B79">
      <w:pPr>
        <w:pStyle w:val="ListBullet"/>
      </w:pPr>
      <w:r>
        <w:t>Venom: Space Knight #10</w:t>
      </w:r>
    </w:p>
    <w:p w:rsidR="00E4654B" w:rsidRDefault="00C04B79">
      <w:pPr>
        <w:pStyle w:val="ListBullet"/>
      </w:pPr>
      <w:r>
        <w:t>Uncanny Avengers #11</w:t>
      </w:r>
    </w:p>
    <w:p w:rsidR="00E4654B" w:rsidRDefault="00C04B79">
      <w:pPr>
        <w:pStyle w:val="ListBullet"/>
      </w:pPr>
      <w:r>
        <w:t>All-New, All-Different Avengers #12</w:t>
      </w:r>
    </w:p>
    <w:p w:rsidR="00E4654B" w:rsidRDefault="00C04B79">
      <w:pPr>
        <w:pStyle w:val="ListBullet"/>
      </w:pPr>
      <w:r>
        <w:t>Extraordinary X-Men #12</w:t>
      </w:r>
    </w:p>
    <w:p w:rsidR="00E4654B" w:rsidRDefault="00C04B79">
      <w:pPr>
        <w:pStyle w:val="ListBullet"/>
      </w:pPr>
      <w:r>
        <w:t>New Avengers #14</w:t>
      </w:r>
    </w:p>
    <w:p w:rsidR="00E4654B" w:rsidRDefault="00C04B79">
      <w:pPr>
        <w:pStyle w:val="ListBullet"/>
      </w:pPr>
      <w:r>
        <w:t>Deadpool &amp; the Mercs for Money #1</w:t>
      </w:r>
    </w:p>
    <w:p w:rsidR="00E4654B" w:rsidRDefault="00C04B79">
      <w:pPr>
        <w:pStyle w:val="ListBullet"/>
      </w:pPr>
      <w:r>
        <w:t>True Believers: Deadpool - Deadpool Vs. Sabretooth #1</w:t>
      </w:r>
    </w:p>
    <w:p w:rsidR="00E4654B" w:rsidRDefault="00C04B79">
      <w:pPr>
        <w:pStyle w:val="ListBullet"/>
      </w:pPr>
      <w:r>
        <w:t>Deadpool: Too Soon? Infinite Comic #2</w:t>
      </w:r>
    </w:p>
    <w:p w:rsidR="00E4654B" w:rsidRDefault="00C04B79">
      <w:pPr>
        <w:pStyle w:val="ListBullet"/>
      </w:pPr>
      <w:r>
        <w:t>Thunderbolts #3</w:t>
      </w:r>
    </w:p>
    <w:p w:rsidR="00E4654B" w:rsidRDefault="00C04B79">
      <w:pPr>
        <w:pStyle w:val="ListBullet"/>
      </w:pPr>
      <w:r>
        <w:t>Nighthawk #3</w:t>
      </w:r>
    </w:p>
    <w:p w:rsidR="00E4654B" w:rsidRDefault="00C04B79">
      <w:pPr>
        <w:pStyle w:val="ListBullet"/>
      </w:pPr>
      <w:r>
        <w:t>Black Widow #5</w:t>
      </w:r>
    </w:p>
    <w:p w:rsidR="00E4654B" w:rsidRDefault="00C04B79">
      <w:pPr>
        <w:pStyle w:val="ListBullet"/>
      </w:pPr>
      <w:r>
        <w:t>Spider-Man #6</w:t>
      </w:r>
    </w:p>
    <w:p w:rsidR="00E4654B" w:rsidRDefault="00C04B79">
      <w:pPr>
        <w:pStyle w:val="ListBullet"/>
      </w:pPr>
      <w:r>
        <w:t>Spider-Man/Deadpool #7</w:t>
      </w:r>
    </w:p>
    <w:p w:rsidR="00E4654B" w:rsidRDefault="00C04B79">
      <w:pPr>
        <w:pStyle w:val="ListBullet"/>
      </w:pPr>
      <w:r>
        <w:t>A-Force #7</w:t>
      </w:r>
    </w:p>
    <w:p w:rsidR="00E4654B" w:rsidRDefault="00C04B79">
      <w:pPr>
        <w:pStyle w:val="ListBullet"/>
      </w:pPr>
      <w:r>
        <w:t>Patsy Walker, A.K.A. Hellcat! #8</w:t>
      </w:r>
    </w:p>
    <w:p w:rsidR="00E4654B" w:rsidRDefault="00C04B79">
      <w:pPr>
        <w:pStyle w:val="ListBullet"/>
      </w:pPr>
      <w:r>
        <w:t>Guardians of Infinity #8</w:t>
      </w:r>
    </w:p>
    <w:p w:rsidR="00E4654B" w:rsidRDefault="00C04B79">
      <w:pPr>
        <w:pStyle w:val="ListBullet"/>
      </w:pPr>
      <w:r>
        <w:t>Squadron Supreme #9</w:t>
      </w:r>
    </w:p>
    <w:p w:rsidR="00E4654B" w:rsidRDefault="00C04B79">
      <w:pPr>
        <w:pStyle w:val="ListBullet"/>
      </w:pPr>
      <w:r>
        <w:t>All-New Inhumans #9</w:t>
      </w:r>
    </w:p>
    <w:p w:rsidR="00E4654B" w:rsidRDefault="00C04B79">
      <w:pPr>
        <w:pStyle w:val="ListBullet"/>
      </w:pPr>
      <w:r>
        <w:t>Nova #9</w:t>
      </w:r>
    </w:p>
    <w:p w:rsidR="00E4654B" w:rsidRDefault="00C04B79">
      <w:pPr>
        <w:pStyle w:val="ListBullet"/>
      </w:pPr>
      <w:r>
        <w:t>Ultimates #9</w:t>
      </w:r>
    </w:p>
    <w:p w:rsidR="00E4654B" w:rsidRDefault="00C04B79">
      <w:pPr>
        <w:pStyle w:val="ListBullet"/>
      </w:pPr>
      <w:r>
        <w:t>The Astonishing Ant-Man #10</w:t>
      </w:r>
    </w:p>
    <w:p w:rsidR="00E4654B" w:rsidRDefault="00C04B79">
      <w:pPr>
        <w:pStyle w:val="ListBullet"/>
      </w:pPr>
      <w:r>
        <w:t>Contest of Champions #10</w:t>
      </w:r>
    </w:p>
    <w:p w:rsidR="00E4654B" w:rsidRDefault="00C04B79">
      <w:pPr>
        <w:pStyle w:val="ListBullet"/>
      </w:pPr>
      <w:r>
        <w:t>Uncanny X-Men #10</w:t>
      </w:r>
    </w:p>
    <w:p w:rsidR="00E4654B" w:rsidRDefault="00C04B79">
      <w:pPr>
        <w:pStyle w:val="ListBullet"/>
      </w:pPr>
      <w:r>
        <w:t>All-New Wolverine #10</w:t>
      </w:r>
    </w:p>
    <w:p w:rsidR="00E4654B" w:rsidRDefault="00C04B79">
      <w:pPr>
        <w:pStyle w:val="ListBullet"/>
      </w:pPr>
      <w:r>
        <w:t>Star Wars #21</w:t>
      </w:r>
    </w:p>
    <w:p w:rsidR="00E4654B" w:rsidRDefault="00C04B79">
      <w:pPr>
        <w:pStyle w:val="ListBullet"/>
      </w:pPr>
      <w:r>
        <w:t>Darth Vader #23</w:t>
      </w:r>
    </w:p>
    <w:p w:rsidR="00E4654B" w:rsidRDefault="00C04B79">
      <w:pPr>
        <w:pStyle w:val="ListBullet"/>
      </w:pPr>
      <w:r>
        <w:t>True Believers: All-New, All-Different Avengers - Cyclone #1</w:t>
      </w:r>
    </w:p>
    <w:p w:rsidR="00E4654B" w:rsidRDefault="00C04B79">
      <w:pPr>
        <w:pStyle w:val="ListBullet"/>
      </w:pPr>
      <w:r>
        <w:t>Civil War II: Amazing Spider-Man #2</w:t>
      </w:r>
    </w:p>
    <w:p w:rsidR="00E4654B" w:rsidRDefault="00C04B79">
      <w:pPr>
        <w:pStyle w:val="ListBullet"/>
      </w:pPr>
      <w:r>
        <w:t>Civil War II: Choosing Sides #2</w:t>
      </w:r>
    </w:p>
    <w:p w:rsidR="00E4654B" w:rsidRDefault="00C04B79">
      <w:pPr>
        <w:pStyle w:val="ListBullet"/>
      </w:pPr>
      <w:r>
        <w:t>Civil War II: Gods of War #2</w:t>
      </w:r>
    </w:p>
    <w:p w:rsidR="00E4654B" w:rsidRDefault="00C04B79">
      <w:pPr>
        <w:pStyle w:val="ListBullet"/>
      </w:pPr>
      <w:r>
        <w:t>Civil War II #3</w:t>
      </w:r>
    </w:p>
    <w:p w:rsidR="00E4654B" w:rsidRDefault="00C04B79">
      <w:pPr>
        <w:pStyle w:val="ListBullet"/>
      </w:pPr>
      <w:r>
        <w:t>Dark Tower: The Drawing of the Three - Bitter Medicine #4</w:t>
      </w:r>
    </w:p>
    <w:p w:rsidR="00E4654B" w:rsidRDefault="00C04B79">
      <w:pPr>
        <w:pStyle w:val="ListBullet"/>
      </w:pPr>
      <w:r>
        <w:t>The Unbelievable Gwenpool #4</w:t>
      </w:r>
    </w:p>
    <w:p w:rsidR="00E4654B" w:rsidRDefault="00C04B79">
      <w:pPr>
        <w:pStyle w:val="ListBullet"/>
      </w:pPr>
      <w:r>
        <w:t>Power Man and Iron Fist #6</w:t>
      </w:r>
    </w:p>
    <w:p w:rsidR="00E4654B" w:rsidRDefault="00C04B79">
      <w:pPr>
        <w:pStyle w:val="ListBullet"/>
      </w:pPr>
      <w:r>
        <w:t>Rocket Raccoon &amp; Groot #7</w:t>
      </w:r>
    </w:p>
    <w:p w:rsidR="00E4654B" w:rsidRDefault="00C04B79">
      <w:pPr>
        <w:pStyle w:val="ListBullet"/>
      </w:pPr>
      <w:r>
        <w:t>Agents of S.H.I.E.L.D. #7</w:t>
      </w:r>
    </w:p>
    <w:p w:rsidR="00E4654B" w:rsidRDefault="00C04B79">
      <w:pPr>
        <w:pStyle w:val="ListBullet"/>
      </w:pPr>
      <w:r>
        <w:t>Old Man Logan #8</w:t>
      </w:r>
    </w:p>
    <w:p w:rsidR="00E4654B" w:rsidRDefault="00C04B79">
      <w:pPr>
        <w:pStyle w:val="ListBullet"/>
      </w:pPr>
      <w:r>
        <w:t>Daredevil #9</w:t>
      </w:r>
    </w:p>
    <w:p w:rsidR="00E4654B" w:rsidRDefault="00C04B79">
      <w:pPr>
        <w:pStyle w:val="ListBullet"/>
      </w:pPr>
      <w:r>
        <w:t>Vision #9</w:t>
      </w:r>
    </w:p>
    <w:p w:rsidR="00E4654B" w:rsidRDefault="00C04B79">
      <w:pPr>
        <w:pStyle w:val="ListBullet"/>
      </w:pPr>
      <w:r>
        <w:t>Web Warriors #9</w:t>
      </w:r>
    </w:p>
    <w:p w:rsidR="00E4654B" w:rsidRDefault="00C04B79">
      <w:pPr>
        <w:pStyle w:val="ListBullet"/>
      </w:pPr>
      <w:r>
        <w:t>Marvel Universe Guardians of the Galaxy #10</w:t>
      </w:r>
    </w:p>
    <w:p w:rsidR="00E4654B" w:rsidRDefault="00C04B79">
      <w:pPr>
        <w:pStyle w:val="ListBullet"/>
      </w:pPr>
      <w:r>
        <w:t>Guardians of the Galaxy #10</w:t>
      </w:r>
    </w:p>
    <w:p w:rsidR="00E4654B" w:rsidRDefault="00C04B79">
      <w:pPr>
        <w:pStyle w:val="ListBullet"/>
      </w:pPr>
      <w:r>
        <w:t>Silk #10</w:t>
      </w:r>
    </w:p>
    <w:p w:rsidR="00E4654B" w:rsidRDefault="00C04B79">
      <w:pPr>
        <w:pStyle w:val="ListBullet"/>
      </w:pPr>
      <w:r>
        <w:t>All-New X-Men #11</w:t>
      </w:r>
    </w:p>
    <w:p w:rsidR="00E4654B" w:rsidRDefault="00C04B79">
      <w:pPr>
        <w:pStyle w:val="ListBullet"/>
      </w:pPr>
      <w:r>
        <w:t>New Avengers #13</w:t>
      </w:r>
    </w:p>
    <w:p w:rsidR="00E4654B" w:rsidRDefault="00C04B79">
      <w:pPr>
        <w:pStyle w:val="ListBullet"/>
      </w:pPr>
      <w:r>
        <w:t>Deadpool #15</w:t>
      </w:r>
    </w:p>
    <w:p w:rsidR="00E4654B" w:rsidRDefault="00C04B79">
      <w:pPr>
        <w:pStyle w:val="ListBullet"/>
      </w:pPr>
      <w:r>
        <w:t>Ultimate Spider-Man Infinite Comic #5</w:t>
      </w:r>
    </w:p>
    <w:p w:rsidR="00E4654B" w:rsidRDefault="00C04B79">
      <w:pPr>
        <w:pStyle w:val="ListBullet"/>
      </w:pPr>
      <w:r>
        <w:t>Deadpool: Too Soon? Infinite Comic #1</w:t>
      </w:r>
    </w:p>
    <w:p w:rsidR="00E4654B" w:rsidRDefault="00C04B79">
      <w:pPr>
        <w:pStyle w:val="ListBullet"/>
      </w:pPr>
      <w:r>
        <w:t>Marvel's Doctor Strange Prelude #1</w:t>
      </w:r>
    </w:p>
    <w:p w:rsidR="00E4654B" w:rsidRDefault="00C04B79">
      <w:pPr>
        <w:pStyle w:val="ListBullet"/>
      </w:pPr>
      <w:r>
        <w:t>Civil War II: Kingpin #1</w:t>
      </w:r>
    </w:p>
    <w:p w:rsidR="00E4654B" w:rsidRDefault="00C04B79">
      <w:pPr>
        <w:pStyle w:val="ListBullet"/>
      </w:pPr>
      <w:r>
        <w:t>Marvel Universe Avengers: Ultron Revolution #1</w:t>
      </w:r>
    </w:p>
    <w:p w:rsidR="00E4654B" w:rsidRDefault="00C04B79">
      <w:pPr>
        <w:pStyle w:val="ListBullet"/>
      </w:pPr>
      <w:r>
        <w:t>Han Solo #2</w:t>
      </w:r>
    </w:p>
    <w:p w:rsidR="00E4654B" w:rsidRDefault="00C04B79">
      <w:pPr>
        <w:pStyle w:val="ListBullet"/>
      </w:pPr>
      <w:r>
        <w:t>Civil War II: Ulysses #2</w:t>
      </w:r>
    </w:p>
    <w:p w:rsidR="00E4654B" w:rsidRDefault="00C04B79">
      <w:pPr>
        <w:pStyle w:val="ListBullet"/>
      </w:pPr>
      <w:r>
        <w:t>Deadpool V Gambit #2</w:t>
      </w:r>
    </w:p>
    <w:p w:rsidR="00E4654B" w:rsidRDefault="00C04B79">
      <w:pPr>
        <w:pStyle w:val="ListBullet"/>
      </w:pPr>
      <w:r>
        <w:t>Civil War II: X-Men #2</w:t>
      </w:r>
    </w:p>
    <w:p w:rsidR="00E4654B" w:rsidRDefault="00C04B79">
      <w:pPr>
        <w:pStyle w:val="ListBullet"/>
      </w:pPr>
      <w:r>
        <w:t>Vote Loki #2</w:t>
      </w:r>
    </w:p>
    <w:p w:rsidR="00E4654B" w:rsidRDefault="00C04B79">
      <w:pPr>
        <w:pStyle w:val="ListBullet"/>
      </w:pPr>
      <w:r>
        <w:t>The Punisher #3</w:t>
      </w:r>
    </w:p>
    <w:p w:rsidR="00E4654B" w:rsidRDefault="00C04B79">
      <w:pPr>
        <w:pStyle w:val="ListBullet"/>
      </w:pPr>
      <w:r>
        <w:t>Moon Knight #4</w:t>
      </w:r>
    </w:p>
    <w:p w:rsidR="00E4654B" w:rsidRDefault="00C04B79">
      <w:pPr>
        <w:pStyle w:val="ListBullet"/>
      </w:pPr>
      <w:r>
        <w:t>Poe Dameron #4</w:t>
      </w:r>
    </w:p>
    <w:p w:rsidR="00E4654B" w:rsidRDefault="00C04B79">
      <w:pPr>
        <w:pStyle w:val="ListBullet"/>
      </w:pPr>
      <w:r>
        <w:t>Empress #4</w:t>
      </w:r>
    </w:p>
    <w:p w:rsidR="00E4654B" w:rsidRDefault="00C04B79">
      <w:pPr>
        <w:pStyle w:val="ListBullet"/>
      </w:pPr>
      <w:r>
        <w:t>Silver Surfer #5</w:t>
      </w:r>
    </w:p>
    <w:p w:rsidR="00E4654B" w:rsidRDefault="00C04B79">
      <w:pPr>
        <w:pStyle w:val="ListBullet"/>
      </w:pPr>
      <w:r>
        <w:t>The Totally Awesome Hulk #8</w:t>
      </w:r>
    </w:p>
    <w:p w:rsidR="00E4654B" w:rsidRDefault="00C04B79">
      <w:pPr>
        <w:pStyle w:val="ListBullet"/>
      </w:pPr>
      <w:r>
        <w:t>Scarlet Witch #8</w:t>
      </w:r>
    </w:p>
    <w:p w:rsidR="00E4654B" w:rsidRDefault="00C04B79">
      <w:pPr>
        <w:pStyle w:val="ListBullet"/>
      </w:pPr>
      <w:r>
        <w:t>Spidey #8</w:t>
      </w:r>
    </w:p>
    <w:p w:rsidR="00E4654B" w:rsidRDefault="00C04B79">
      <w:pPr>
        <w:pStyle w:val="ListBullet"/>
      </w:pPr>
      <w:r>
        <w:t>Spider-Woman #9</w:t>
      </w:r>
    </w:p>
    <w:p w:rsidR="00E4654B" w:rsidRDefault="00C04B79">
      <w:pPr>
        <w:pStyle w:val="ListBullet"/>
      </w:pPr>
      <w:r>
        <w:t>Invincible Iron Man #11</w:t>
      </w:r>
    </w:p>
    <w:p w:rsidR="00E4654B" w:rsidRDefault="00C04B79">
      <w:pPr>
        <w:pStyle w:val="ListBullet"/>
      </w:pPr>
      <w:r>
        <w:t>Captain America: Sam Wilson #11</w:t>
      </w:r>
    </w:p>
    <w:p w:rsidR="00E4654B" w:rsidRDefault="00C04B79">
      <w:pPr>
        <w:pStyle w:val="ListBullet"/>
      </w:pPr>
      <w:r>
        <w:t>Spider-Man 2099 #12</w:t>
      </w:r>
    </w:p>
    <w:p w:rsidR="00E4654B" w:rsidRDefault="00C04B79">
      <w:pPr>
        <w:pStyle w:val="ListBullet"/>
      </w:pPr>
      <w:r>
        <w:t>The Amazing Spider-Man #15</w:t>
      </w:r>
    </w:p>
    <w:p w:rsidR="00E4654B" w:rsidRDefault="00C04B79">
      <w:pPr>
        <w:pStyle w:val="ListBullet"/>
      </w:pPr>
      <w:r>
        <w:t>Ultimate Spider-Man Infinite Comic #4</w:t>
      </w:r>
    </w:p>
    <w:p w:rsidR="00E4654B" w:rsidRDefault="00C04B79">
      <w:pPr>
        <w:pStyle w:val="Heading3"/>
      </w:pPr>
      <w:r>
        <w:t>August, 2016</w:t>
      </w:r>
    </w:p>
    <w:p w:rsidR="00E4654B" w:rsidRDefault="00C04B79">
      <w:r>
        <w:t xml:space="preserve">Number of comics published this month: </w:t>
      </w:r>
      <w:r>
        <w:rPr>
          <w:b/>
        </w:rPr>
        <w:t>97</w:t>
      </w:r>
    </w:p>
    <w:p w:rsidR="00E4654B" w:rsidRDefault="00C04B79">
      <w:pPr>
        <w:pStyle w:val="ListBullet"/>
      </w:pPr>
      <w:r>
        <w:t>All-New Wolverine Annual #1</w:t>
      </w:r>
    </w:p>
    <w:p w:rsidR="00E4654B" w:rsidRDefault="00C04B79">
      <w:pPr>
        <w:pStyle w:val="ListBullet"/>
      </w:pPr>
      <w:r>
        <w:t>Han Solo #3</w:t>
      </w:r>
    </w:p>
    <w:p w:rsidR="00E4654B" w:rsidRDefault="00C04B79">
      <w:pPr>
        <w:pStyle w:val="ListBullet"/>
      </w:pPr>
      <w:r>
        <w:t>Thunderbolts #4</w:t>
      </w:r>
    </w:p>
    <w:p w:rsidR="00E4654B" w:rsidRDefault="00C04B79">
      <w:pPr>
        <w:pStyle w:val="ListBullet"/>
      </w:pPr>
      <w:r>
        <w:t>Deadpool V Gambit #4</w:t>
      </w:r>
    </w:p>
    <w:p w:rsidR="00E4654B" w:rsidRDefault="00C04B79">
      <w:pPr>
        <w:pStyle w:val="ListBullet"/>
      </w:pPr>
      <w:r>
        <w:t>Dark Tower: The Drawing of the Three - Bitter Medicine #5</w:t>
      </w:r>
    </w:p>
    <w:p w:rsidR="00E4654B" w:rsidRDefault="00C04B79">
      <w:pPr>
        <w:pStyle w:val="ListBullet"/>
      </w:pPr>
      <w:r>
        <w:t>Civil War II: Choosing Sides #5</w:t>
      </w:r>
    </w:p>
    <w:p w:rsidR="00E4654B" w:rsidRDefault="00C04B79">
      <w:pPr>
        <w:pStyle w:val="ListBullet"/>
      </w:pPr>
      <w:r>
        <w:t>Silver Surfer #6</w:t>
      </w:r>
    </w:p>
    <w:p w:rsidR="00E4654B" w:rsidRDefault="00C04B79">
      <w:pPr>
        <w:pStyle w:val="ListBullet"/>
      </w:pPr>
      <w:r>
        <w:t>X-Men '92 #6</w:t>
      </w:r>
    </w:p>
    <w:p w:rsidR="00E4654B" w:rsidRDefault="00C04B79">
      <w:pPr>
        <w:pStyle w:val="ListBullet"/>
      </w:pPr>
      <w:r>
        <w:t>Hyperion #6</w:t>
      </w:r>
    </w:p>
    <w:p w:rsidR="00E4654B" w:rsidRDefault="00C04B79">
      <w:pPr>
        <w:pStyle w:val="ListBullet"/>
      </w:pPr>
      <w:r>
        <w:t>Spider-Man #7</w:t>
      </w:r>
    </w:p>
    <w:p w:rsidR="00E4654B" w:rsidRDefault="00C04B79">
      <w:pPr>
        <w:pStyle w:val="ListBullet"/>
      </w:pPr>
      <w:r>
        <w:t>Rocket Raccoon &amp; Groot #8</w:t>
      </w:r>
    </w:p>
    <w:p w:rsidR="00E4654B" w:rsidRDefault="00C04B79">
      <w:pPr>
        <w:pStyle w:val="ListBullet"/>
      </w:pPr>
      <w:r>
        <w:t>Howard the Duck #10</w:t>
      </w:r>
    </w:p>
    <w:p w:rsidR="00E4654B" w:rsidRDefault="00C04B79">
      <w:pPr>
        <w:pStyle w:val="ListBullet"/>
      </w:pPr>
      <w:r>
        <w:t>Ms. Marvel #10</w:t>
      </w:r>
    </w:p>
    <w:p w:rsidR="00E4654B" w:rsidRDefault="00C04B79">
      <w:pPr>
        <w:pStyle w:val="ListBullet"/>
      </w:pPr>
      <w:r>
        <w:t>Nova #10</w:t>
      </w:r>
    </w:p>
    <w:p w:rsidR="00E4654B" w:rsidRDefault="00C04B79">
      <w:pPr>
        <w:pStyle w:val="ListBullet"/>
      </w:pPr>
      <w:r>
        <w:t>Marvel Universe Guardians of the Galaxy #11</w:t>
      </w:r>
    </w:p>
    <w:p w:rsidR="00E4654B" w:rsidRDefault="00C04B79">
      <w:pPr>
        <w:pStyle w:val="ListBullet"/>
      </w:pPr>
      <w:r>
        <w:t>The Astonishing Ant-Man #11</w:t>
      </w:r>
    </w:p>
    <w:p w:rsidR="00E4654B" w:rsidRDefault="00C04B79">
      <w:pPr>
        <w:pStyle w:val="ListBullet"/>
      </w:pPr>
      <w:r>
        <w:t>Guardians of the Galaxy #11</w:t>
      </w:r>
    </w:p>
    <w:p w:rsidR="00E4654B" w:rsidRDefault="00C04B79">
      <w:pPr>
        <w:pStyle w:val="ListBullet"/>
      </w:pPr>
      <w:r>
        <w:t>Spider-Gwen #11</w:t>
      </w:r>
    </w:p>
    <w:p w:rsidR="00E4654B" w:rsidRDefault="00C04B79">
      <w:pPr>
        <w:pStyle w:val="ListBullet"/>
      </w:pPr>
      <w:r>
        <w:t>Carnage #11</w:t>
      </w:r>
    </w:p>
    <w:p w:rsidR="00E4654B" w:rsidRDefault="00C04B79">
      <w:pPr>
        <w:pStyle w:val="ListBullet"/>
      </w:pPr>
      <w:r>
        <w:t>Uncanny Avengers #13</w:t>
      </w:r>
    </w:p>
    <w:p w:rsidR="00E4654B" w:rsidRDefault="00C04B79">
      <w:pPr>
        <w:pStyle w:val="ListBullet"/>
      </w:pPr>
      <w:r>
        <w:t>Spider-Man 2099 #14</w:t>
      </w:r>
    </w:p>
    <w:p w:rsidR="00E4654B" w:rsidRDefault="00C04B79">
      <w:pPr>
        <w:pStyle w:val="ListBullet"/>
      </w:pPr>
      <w:r>
        <w:t>The Amazing Spider-Man #17</w:t>
      </w:r>
    </w:p>
    <w:p w:rsidR="00E4654B" w:rsidRDefault="00C04B79">
      <w:pPr>
        <w:pStyle w:val="ListBullet"/>
      </w:pPr>
      <w:r>
        <w:t>Avengers: Earth's Mightiest Heroes #1</w:t>
      </w:r>
    </w:p>
    <w:p w:rsidR="00E4654B" w:rsidRDefault="00C04B79">
      <w:pPr>
        <w:pStyle w:val="ListBullet"/>
      </w:pPr>
      <w:r>
        <w:t>Uncanny Inhumans Annual #1</w:t>
      </w:r>
    </w:p>
    <w:p w:rsidR="00E4654B" w:rsidRDefault="00C04B79">
      <w:pPr>
        <w:pStyle w:val="ListBullet"/>
      </w:pPr>
      <w:r>
        <w:t>Marvel's Doctor Strange Prelude #2</w:t>
      </w:r>
    </w:p>
    <w:p w:rsidR="00E4654B" w:rsidRDefault="00C04B79">
      <w:pPr>
        <w:pStyle w:val="ListBullet"/>
      </w:pPr>
      <w:r>
        <w:t>Marvel Universe Ultimate Spider-Man Vs. the Sinister Six #2</w:t>
      </w:r>
    </w:p>
    <w:p w:rsidR="00E4654B" w:rsidRDefault="00C04B79">
      <w:pPr>
        <w:pStyle w:val="ListBullet"/>
      </w:pPr>
      <w:r>
        <w:t>Star Wars: The Force Awakens Adaptation #3</w:t>
      </w:r>
    </w:p>
    <w:p w:rsidR="00E4654B" w:rsidRDefault="00C04B79">
      <w:pPr>
        <w:pStyle w:val="ListBullet"/>
      </w:pPr>
      <w:r>
        <w:t>Captain America: Steve Rogers #4</w:t>
      </w:r>
    </w:p>
    <w:p w:rsidR="00E4654B" w:rsidRDefault="00C04B79">
      <w:pPr>
        <w:pStyle w:val="ListBullet"/>
      </w:pPr>
      <w:r>
        <w:t>Nighthawk #4</w:t>
      </w:r>
    </w:p>
    <w:p w:rsidR="00E4654B" w:rsidRDefault="00C04B79">
      <w:pPr>
        <w:pStyle w:val="ListBullet"/>
      </w:pPr>
      <w:r>
        <w:t>International Iron Man #6</w:t>
      </w:r>
    </w:p>
    <w:p w:rsidR="00E4654B" w:rsidRDefault="00C04B79">
      <w:pPr>
        <w:pStyle w:val="ListBullet"/>
      </w:pPr>
      <w:r>
        <w:t>Captain Marvel #8</w:t>
      </w:r>
    </w:p>
    <w:p w:rsidR="00E4654B" w:rsidRDefault="00C04B79">
      <w:pPr>
        <w:pStyle w:val="ListBullet"/>
      </w:pPr>
      <w:r>
        <w:t>Patsy Walker, A.K.A. Hellcat! #9</w:t>
      </w:r>
    </w:p>
    <w:p w:rsidR="00E4654B" w:rsidRDefault="00C04B79">
      <w:pPr>
        <w:pStyle w:val="ListBullet"/>
      </w:pPr>
      <w:r>
        <w:t>Drax #10</w:t>
      </w:r>
    </w:p>
    <w:p w:rsidR="00E4654B" w:rsidRDefault="00C04B79">
      <w:pPr>
        <w:pStyle w:val="ListBullet"/>
      </w:pPr>
      <w:r>
        <w:t>Moon Girl and Devil Dinosaur #10</w:t>
      </w:r>
    </w:p>
    <w:p w:rsidR="00E4654B" w:rsidRDefault="00C04B79">
      <w:pPr>
        <w:pStyle w:val="ListBullet"/>
      </w:pPr>
      <w:r>
        <w:t>The Unbeatable Squirrel Girl #11</w:t>
      </w:r>
    </w:p>
    <w:p w:rsidR="00E4654B" w:rsidRDefault="00C04B79">
      <w:pPr>
        <w:pStyle w:val="ListBullet"/>
      </w:pPr>
      <w:r>
        <w:t>Venom: Space Knight #11</w:t>
      </w:r>
    </w:p>
    <w:p w:rsidR="00E4654B" w:rsidRDefault="00C04B79">
      <w:pPr>
        <w:pStyle w:val="ListBullet"/>
      </w:pPr>
      <w:r>
        <w:t>Extraordinary X-Men #13</w:t>
      </w:r>
    </w:p>
    <w:p w:rsidR="00E4654B" w:rsidRDefault="00C04B79">
      <w:pPr>
        <w:pStyle w:val="ListBullet"/>
      </w:pPr>
      <w:r>
        <w:t>New Avengers #15</w:t>
      </w:r>
    </w:p>
    <w:p w:rsidR="00E4654B" w:rsidRDefault="00C04B79">
      <w:pPr>
        <w:pStyle w:val="ListBullet"/>
      </w:pPr>
      <w:r>
        <w:t>Deadpool #17</w:t>
      </w:r>
    </w:p>
    <w:p w:rsidR="00E4654B" w:rsidRDefault="00C04B79">
      <w:pPr>
        <w:pStyle w:val="ListBullet"/>
      </w:pPr>
      <w:r>
        <w:t>Star Wars #22</w:t>
      </w:r>
    </w:p>
    <w:p w:rsidR="00E4654B" w:rsidRDefault="00C04B79">
      <w:pPr>
        <w:pStyle w:val="ListBullet"/>
      </w:pPr>
      <w:r>
        <w:t>The Fallen #1</w:t>
      </w:r>
    </w:p>
    <w:p w:rsidR="00E4654B" w:rsidRDefault="00C04B79">
      <w:pPr>
        <w:pStyle w:val="ListBullet"/>
      </w:pPr>
      <w:r>
        <w:t>Civil War II: Amazing Spider-Man #3</w:t>
      </w:r>
    </w:p>
    <w:p w:rsidR="00E4654B" w:rsidRDefault="00C04B79">
      <w:pPr>
        <w:pStyle w:val="ListBullet"/>
      </w:pPr>
      <w:r>
        <w:t>Civil War II: Gods of War #3</w:t>
      </w:r>
    </w:p>
    <w:p w:rsidR="00E4654B" w:rsidRDefault="00C04B79">
      <w:pPr>
        <w:pStyle w:val="ListBullet"/>
      </w:pPr>
      <w:r>
        <w:t>Civil War II: X-Men #3</w:t>
      </w:r>
    </w:p>
    <w:p w:rsidR="00E4654B" w:rsidRDefault="00C04B79">
      <w:pPr>
        <w:pStyle w:val="ListBullet"/>
      </w:pPr>
      <w:r>
        <w:t>Civil War II: Ulysses #4</w:t>
      </w:r>
    </w:p>
    <w:p w:rsidR="00E4654B" w:rsidRDefault="00C04B79">
      <w:pPr>
        <w:pStyle w:val="ListBullet"/>
      </w:pPr>
      <w:r>
        <w:t>Deadpool: Too Soon? Infinite Comic #4</w:t>
      </w:r>
    </w:p>
    <w:p w:rsidR="00E4654B" w:rsidRDefault="00C04B79">
      <w:pPr>
        <w:pStyle w:val="ListBullet"/>
      </w:pPr>
      <w:r>
        <w:t>Civil War II: Choosing Sides #4</w:t>
      </w:r>
    </w:p>
    <w:p w:rsidR="00E4654B" w:rsidRDefault="00C04B79">
      <w:pPr>
        <w:pStyle w:val="ListBullet"/>
      </w:pPr>
      <w:r>
        <w:t>Poe Dameron #5</w:t>
      </w:r>
    </w:p>
    <w:p w:rsidR="00E4654B" w:rsidRDefault="00C04B79">
      <w:pPr>
        <w:pStyle w:val="ListBullet"/>
      </w:pPr>
      <w:r>
        <w:t>The Unbelievable Gwenpool #5</w:t>
      </w:r>
    </w:p>
    <w:p w:rsidR="00E4654B" w:rsidRDefault="00C04B79">
      <w:pPr>
        <w:pStyle w:val="ListBullet"/>
      </w:pPr>
      <w:r>
        <w:t>Black Widow #6</w:t>
      </w:r>
    </w:p>
    <w:p w:rsidR="00E4654B" w:rsidRDefault="00C04B79">
      <w:pPr>
        <w:pStyle w:val="ListBullet"/>
      </w:pPr>
      <w:r>
        <w:t>Mockingbird #6</w:t>
      </w:r>
    </w:p>
    <w:p w:rsidR="00E4654B" w:rsidRDefault="00C04B79">
      <w:pPr>
        <w:pStyle w:val="ListBullet"/>
      </w:pPr>
      <w:r>
        <w:t>Power Man and Iron Fist #7</w:t>
      </w:r>
    </w:p>
    <w:p w:rsidR="00E4654B" w:rsidRDefault="00C04B79">
      <w:pPr>
        <w:pStyle w:val="ListBullet"/>
      </w:pPr>
      <w:r>
        <w:t>Mighty Thor #10</w:t>
      </w:r>
    </w:p>
    <w:p w:rsidR="00E4654B" w:rsidRDefault="00C04B79">
      <w:pPr>
        <w:pStyle w:val="ListBullet"/>
      </w:pPr>
      <w:r>
        <w:t>Spider-Woman #10</w:t>
      </w:r>
    </w:p>
    <w:p w:rsidR="00E4654B" w:rsidRDefault="00C04B79">
      <w:pPr>
        <w:pStyle w:val="ListBullet"/>
      </w:pPr>
      <w:r>
        <w:t>All-New Inhumans #10</w:t>
      </w:r>
    </w:p>
    <w:p w:rsidR="00E4654B" w:rsidRDefault="00C04B79">
      <w:pPr>
        <w:pStyle w:val="ListBullet"/>
      </w:pPr>
      <w:r>
        <w:t>Ultimates #10</w:t>
      </w:r>
    </w:p>
    <w:p w:rsidR="00E4654B" w:rsidRDefault="00C04B79">
      <w:pPr>
        <w:pStyle w:val="ListBullet"/>
      </w:pPr>
      <w:r>
        <w:t>Web Warriors #10</w:t>
      </w:r>
    </w:p>
    <w:p w:rsidR="00E4654B" w:rsidRDefault="00C04B79">
      <w:pPr>
        <w:pStyle w:val="ListBullet"/>
      </w:pPr>
      <w:r>
        <w:t>All-New Wolverine #11</w:t>
      </w:r>
    </w:p>
    <w:p w:rsidR="00E4654B" w:rsidRDefault="00C04B79">
      <w:pPr>
        <w:pStyle w:val="ListBullet"/>
      </w:pPr>
      <w:r>
        <w:t>Uncanny Avengers #12</w:t>
      </w:r>
    </w:p>
    <w:p w:rsidR="00E4654B" w:rsidRDefault="00C04B79">
      <w:pPr>
        <w:pStyle w:val="ListBullet"/>
      </w:pPr>
      <w:r>
        <w:t>Captain America: Sam Wilson #12</w:t>
      </w:r>
    </w:p>
    <w:p w:rsidR="00E4654B" w:rsidRDefault="00C04B79">
      <w:pPr>
        <w:pStyle w:val="ListBullet"/>
      </w:pPr>
      <w:r>
        <w:t>Ultimate Spider-Man Infinite Comic #7</w:t>
      </w:r>
    </w:p>
    <w:p w:rsidR="00E4654B" w:rsidRDefault="00C04B79">
      <w:pPr>
        <w:pStyle w:val="ListBullet"/>
      </w:pPr>
      <w:r>
        <w:t>A Year of Marvels: August Infinite Comic #1</w:t>
      </w:r>
    </w:p>
    <w:p w:rsidR="00E4654B" w:rsidRDefault="00C04B79">
      <w:pPr>
        <w:pStyle w:val="ListBullet"/>
      </w:pPr>
      <w:r>
        <w:t>All-New, All-Different Avengers Annual #1</w:t>
      </w:r>
    </w:p>
    <w:p w:rsidR="00E4654B" w:rsidRDefault="00C04B79">
      <w:pPr>
        <w:pStyle w:val="ListBullet"/>
      </w:pPr>
      <w:r>
        <w:t>The Accused #1</w:t>
      </w:r>
    </w:p>
    <w:p w:rsidR="00E4654B" w:rsidRDefault="00C04B79">
      <w:pPr>
        <w:pStyle w:val="ListBullet"/>
      </w:pPr>
      <w:r>
        <w:t>Deadpool &amp; the Mercs for Money #2</w:t>
      </w:r>
    </w:p>
    <w:p w:rsidR="00E4654B" w:rsidRDefault="00C04B79">
      <w:pPr>
        <w:pStyle w:val="ListBullet"/>
      </w:pPr>
      <w:r>
        <w:t>Black Panther #5</w:t>
      </w:r>
    </w:p>
    <w:p w:rsidR="00E4654B" w:rsidRDefault="00C04B79">
      <w:pPr>
        <w:pStyle w:val="ListBullet"/>
      </w:pPr>
      <w:r>
        <w:t>Empress #5</w:t>
      </w:r>
    </w:p>
    <w:p w:rsidR="00E4654B" w:rsidRDefault="00C04B79">
      <w:pPr>
        <w:pStyle w:val="ListBullet"/>
      </w:pPr>
      <w:r>
        <w:t>Spider-Man/Deadpool #8</w:t>
      </w:r>
    </w:p>
    <w:p w:rsidR="00E4654B" w:rsidRDefault="00C04B79">
      <w:pPr>
        <w:pStyle w:val="ListBullet"/>
      </w:pPr>
      <w:r>
        <w:t>A-Force #8</w:t>
      </w:r>
    </w:p>
    <w:p w:rsidR="00E4654B" w:rsidRDefault="00C04B79">
      <w:pPr>
        <w:pStyle w:val="ListBullet"/>
      </w:pPr>
      <w:r>
        <w:t>Agents of S.H.I.E.L.D. #8</w:t>
      </w:r>
    </w:p>
    <w:p w:rsidR="00E4654B" w:rsidRDefault="00C04B79">
      <w:pPr>
        <w:pStyle w:val="ListBullet"/>
      </w:pPr>
      <w:r>
        <w:t>Scarlet Witch #9</w:t>
      </w:r>
    </w:p>
    <w:p w:rsidR="00E4654B" w:rsidRDefault="00C04B79">
      <w:pPr>
        <w:pStyle w:val="ListBullet"/>
      </w:pPr>
      <w:r>
        <w:t>Old Man Logan #10</w:t>
      </w:r>
    </w:p>
    <w:p w:rsidR="00E4654B" w:rsidRDefault="00C04B79">
      <w:pPr>
        <w:pStyle w:val="ListBullet"/>
      </w:pPr>
      <w:r>
        <w:t>Daredevil #10</w:t>
      </w:r>
    </w:p>
    <w:p w:rsidR="00E4654B" w:rsidRDefault="00C04B79">
      <w:pPr>
        <w:pStyle w:val="ListBullet"/>
      </w:pPr>
      <w:r>
        <w:t>Vision #10</w:t>
      </w:r>
    </w:p>
    <w:p w:rsidR="00E4654B" w:rsidRDefault="00C04B79">
      <w:pPr>
        <w:pStyle w:val="ListBullet"/>
      </w:pPr>
      <w:r>
        <w:t>All-New X-Men #12</w:t>
      </w:r>
    </w:p>
    <w:p w:rsidR="00E4654B" w:rsidRDefault="00C04B79">
      <w:pPr>
        <w:pStyle w:val="ListBullet"/>
      </w:pPr>
      <w:r>
        <w:t>All-New, All-Different Avengers #13</w:t>
      </w:r>
    </w:p>
    <w:p w:rsidR="00E4654B" w:rsidRDefault="00C04B79">
      <w:pPr>
        <w:pStyle w:val="ListBullet"/>
      </w:pPr>
      <w:r>
        <w:t>Spider-Man 2099 #13</w:t>
      </w:r>
    </w:p>
    <w:p w:rsidR="00E4654B" w:rsidRDefault="00C04B79">
      <w:pPr>
        <w:pStyle w:val="ListBullet"/>
      </w:pPr>
      <w:r>
        <w:t>The Amazing Spider-Man #16</w:t>
      </w:r>
    </w:p>
    <w:p w:rsidR="00E4654B" w:rsidRDefault="00C04B79">
      <w:pPr>
        <w:pStyle w:val="ListBullet"/>
      </w:pPr>
      <w:r>
        <w:t>Darth Vader #24</w:t>
      </w:r>
    </w:p>
    <w:p w:rsidR="00E4654B" w:rsidRDefault="00C04B79">
      <w:pPr>
        <w:pStyle w:val="ListBullet"/>
      </w:pPr>
      <w:r>
        <w:t>Ultimate Spider-Man Infinite Comic #6</w:t>
      </w:r>
    </w:p>
    <w:p w:rsidR="00E4654B" w:rsidRDefault="00C04B79">
      <w:pPr>
        <w:pStyle w:val="ListBullet"/>
      </w:pPr>
      <w:r>
        <w:t>Marvel Tsum Tsum #1</w:t>
      </w:r>
    </w:p>
    <w:p w:rsidR="00E4654B" w:rsidRDefault="00C04B79">
      <w:pPr>
        <w:pStyle w:val="ListBullet"/>
      </w:pPr>
      <w:r>
        <w:t>Daredevil Annual #1</w:t>
      </w:r>
    </w:p>
    <w:p w:rsidR="00E4654B" w:rsidRDefault="00C04B79">
      <w:pPr>
        <w:pStyle w:val="ListBullet"/>
      </w:pPr>
      <w:r>
        <w:t>Civil War II: Kingpin #2</w:t>
      </w:r>
    </w:p>
    <w:p w:rsidR="00E4654B" w:rsidRDefault="00C04B79">
      <w:pPr>
        <w:pStyle w:val="ListBullet"/>
      </w:pPr>
      <w:r>
        <w:t>Marvel Universe Avengers: Ultron Revolution #2</w:t>
      </w:r>
    </w:p>
    <w:p w:rsidR="00E4654B" w:rsidRDefault="00C04B79">
      <w:pPr>
        <w:pStyle w:val="ListBullet"/>
      </w:pPr>
      <w:r>
        <w:t>Deadpool: Too Soon? Infinite Comic #3</w:t>
      </w:r>
    </w:p>
    <w:p w:rsidR="00E4654B" w:rsidRDefault="00C04B79">
      <w:pPr>
        <w:pStyle w:val="ListBullet"/>
      </w:pPr>
      <w:r>
        <w:t>Deadpool V Gambit #3</w:t>
      </w:r>
    </w:p>
    <w:p w:rsidR="00E4654B" w:rsidRDefault="00C04B79">
      <w:pPr>
        <w:pStyle w:val="ListBullet"/>
      </w:pPr>
      <w:r>
        <w:t>Vote Loki #3</w:t>
      </w:r>
    </w:p>
    <w:p w:rsidR="00E4654B" w:rsidRDefault="00C04B79">
      <w:pPr>
        <w:pStyle w:val="ListBullet"/>
      </w:pPr>
      <w:r>
        <w:t>The Punisher #4</w:t>
      </w:r>
    </w:p>
    <w:p w:rsidR="00E4654B" w:rsidRDefault="00C04B79">
      <w:pPr>
        <w:pStyle w:val="ListBullet"/>
      </w:pPr>
      <w:r>
        <w:t>Moon Knight #5</w:t>
      </w:r>
    </w:p>
    <w:p w:rsidR="00E4654B" w:rsidRDefault="00C04B79">
      <w:pPr>
        <w:pStyle w:val="ListBullet"/>
      </w:pPr>
      <w:r>
        <w:t>Spidey #9</w:t>
      </w:r>
    </w:p>
    <w:p w:rsidR="00E4654B" w:rsidRDefault="00C04B79">
      <w:pPr>
        <w:pStyle w:val="ListBullet"/>
      </w:pPr>
      <w:r>
        <w:t>Doctor Strange #10</w:t>
      </w:r>
    </w:p>
    <w:p w:rsidR="00E4654B" w:rsidRDefault="00C04B79">
      <w:pPr>
        <w:pStyle w:val="ListBullet"/>
      </w:pPr>
      <w:r>
        <w:t>Squadron Supreme #10</w:t>
      </w:r>
    </w:p>
    <w:p w:rsidR="00E4654B" w:rsidRDefault="00C04B79">
      <w:pPr>
        <w:pStyle w:val="ListBullet"/>
      </w:pPr>
      <w:r>
        <w:t>Silk #11</w:t>
      </w:r>
    </w:p>
    <w:p w:rsidR="00E4654B" w:rsidRDefault="00C04B79">
      <w:pPr>
        <w:pStyle w:val="ListBullet"/>
      </w:pPr>
      <w:r>
        <w:t>Uncanny X-Men #11</w:t>
      </w:r>
    </w:p>
    <w:p w:rsidR="00E4654B" w:rsidRDefault="00C04B79">
      <w:pPr>
        <w:pStyle w:val="ListBullet"/>
      </w:pPr>
      <w:r>
        <w:t>Uncanny Inhumans #12</w:t>
      </w:r>
    </w:p>
    <w:p w:rsidR="00E4654B" w:rsidRDefault="00C04B79">
      <w:pPr>
        <w:pStyle w:val="ListBullet"/>
      </w:pPr>
      <w:r>
        <w:t>Invincible Iron Man #12</w:t>
      </w:r>
    </w:p>
    <w:p w:rsidR="00E4654B" w:rsidRDefault="00C04B79">
      <w:pPr>
        <w:pStyle w:val="ListBullet"/>
      </w:pPr>
      <w:r>
        <w:t>Deadpool #16</w:t>
      </w:r>
    </w:p>
    <w:p w:rsidR="00E4654B" w:rsidRDefault="00C04B79">
      <w:pPr>
        <w:pStyle w:val="Heading3"/>
      </w:pPr>
      <w:r>
        <w:t>September, 2016</w:t>
      </w:r>
    </w:p>
    <w:p w:rsidR="00E4654B" w:rsidRDefault="00C04B79">
      <w:r>
        <w:t xml:space="preserve">Number of comics published this month: </w:t>
      </w:r>
      <w:r>
        <w:rPr>
          <w:b/>
        </w:rPr>
        <w:t>92</w:t>
      </w:r>
    </w:p>
    <w:p w:rsidR="00E4654B" w:rsidRDefault="00C04B79">
      <w:pPr>
        <w:pStyle w:val="ListBullet"/>
      </w:pPr>
      <w:r>
        <w:t>Guidebook To The Marvel Cinematic Universe - Marvel's Avengers: Age Of Ultron #1</w:t>
      </w:r>
    </w:p>
    <w:p w:rsidR="00E4654B" w:rsidRDefault="00C04B79">
      <w:pPr>
        <w:pStyle w:val="ListBullet"/>
      </w:pPr>
      <w:r>
        <w:t>Deadpool Annual #1</w:t>
      </w:r>
    </w:p>
    <w:p w:rsidR="00E4654B" w:rsidRDefault="00C04B79">
      <w:pPr>
        <w:pStyle w:val="ListBullet"/>
      </w:pPr>
      <w:r>
        <w:t>Doctor Strange Annual #1</w:t>
      </w:r>
    </w:p>
    <w:p w:rsidR="00E4654B" w:rsidRDefault="00C04B79">
      <w:pPr>
        <w:pStyle w:val="ListBullet"/>
      </w:pPr>
      <w:r>
        <w:t>Civil War II: Kingpin #3</w:t>
      </w:r>
    </w:p>
    <w:p w:rsidR="00E4654B" w:rsidRDefault="00C04B79">
      <w:pPr>
        <w:pStyle w:val="ListBullet"/>
      </w:pPr>
      <w:r>
        <w:t>Thunderbolts #5</w:t>
      </w:r>
    </w:p>
    <w:p w:rsidR="00E4654B" w:rsidRDefault="00C04B79">
      <w:pPr>
        <w:pStyle w:val="ListBullet"/>
      </w:pPr>
      <w:r>
        <w:t>Captain America: Steve Rogers #5</w:t>
      </w:r>
    </w:p>
    <w:p w:rsidR="00E4654B" w:rsidRDefault="00C04B79">
      <w:pPr>
        <w:pStyle w:val="ListBullet"/>
      </w:pPr>
      <w:r>
        <w:t>Nighthawk #5</w:t>
      </w:r>
    </w:p>
    <w:p w:rsidR="00E4654B" w:rsidRDefault="00C04B79">
      <w:pPr>
        <w:pStyle w:val="ListBullet"/>
      </w:pPr>
      <w:r>
        <w:t>Civil War II: Ulysses #6</w:t>
      </w:r>
    </w:p>
    <w:p w:rsidR="00E4654B" w:rsidRDefault="00C04B79">
      <w:pPr>
        <w:pStyle w:val="ListBullet"/>
      </w:pPr>
      <w:r>
        <w:t>X-Men '92 #7</w:t>
      </w:r>
    </w:p>
    <w:p w:rsidR="00E4654B" w:rsidRDefault="00C04B79">
      <w:pPr>
        <w:pStyle w:val="ListBullet"/>
      </w:pPr>
      <w:r>
        <w:t>Spider-Man/Deadpool #9</w:t>
      </w:r>
    </w:p>
    <w:p w:rsidR="00E4654B" w:rsidRDefault="00C04B79">
      <w:pPr>
        <w:pStyle w:val="ListBullet"/>
      </w:pPr>
      <w:r>
        <w:t>Captain Marvel #9</w:t>
      </w:r>
    </w:p>
    <w:p w:rsidR="00E4654B" w:rsidRDefault="00C04B79">
      <w:pPr>
        <w:pStyle w:val="ListBullet"/>
      </w:pPr>
      <w:r>
        <w:t>Rocket Raccoon &amp; Groot #10</w:t>
      </w:r>
    </w:p>
    <w:p w:rsidR="00E4654B" w:rsidRDefault="00C04B79">
      <w:pPr>
        <w:pStyle w:val="ListBullet"/>
      </w:pPr>
      <w:r>
        <w:t>The Totally Awesome Hulk #10</w:t>
      </w:r>
    </w:p>
    <w:p w:rsidR="00E4654B" w:rsidRDefault="00C04B79">
      <w:pPr>
        <w:pStyle w:val="ListBullet"/>
      </w:pPr>
      <w:r>
        <w:t>Ms. Marvel #11</w:t>
      </w:r>
    </w:p>
    <w:p w:rsidR="00E4654B" w:rsidRDefault="00C04B79">
      <w:pPr>
        <w:pStyle w:val="ListBullet"/>
      </w:pPr>
      <w:r>
        <w:t>Spider-Woman #11</w:t>
      </w:r>
    </w:p>
    <w:p w:rsidR="00E4654B" w:rsidRDefault="00C04B79">
      <w:pPr>
        <w:pStyle w:val="ListBullet"/>
      </w:pPr>
      <w:r>
        <w:t>Drax #11</w:t>
      </w:r>
    </w:p>
    <w:p w:rsidR="00E4654B" w:rsidRDefault="00C04B79">
      <w:pPr>
        <w:pStyle w:val="ListBullet"/>
      </w:pPr>
      <w:r>
        <w:t>Nova #11</w:t>
      </w:r>
    </w:p>
    <w:p w:rsidR="00E4654B" w:rsidRDefault="00C04B79">
      <w:pPr>
        <w:pStyle w:val="ListBullet"/>
      </w:pPr>
      <w:r>
        <w:t>Ultimates #11</w:t>
      </w:r>
    </w:p>
    <w:p w:rsidR="00E4654B" w:rsidRDefault="00C04B79">
      <w:pPr>
        <w:pStyle w:val="ListBullet"/>
      </w:pPr>
      <w:r>
        <w:t>Web Warriors #11</w:t>
      </w:r>
    </w:p>
    <w:p w:rsidR="00E4654B" w:rsidRDefault="00C04B79">
      <w:pPr>
        <w:pStyle w:val="ListBullet"/>
      </w:pPr>
      <w:r>
        <w:t>Moon Girl and Devil Dinosaur #11</w:t>
      </w:r>
    </w:p>
    <w:p w:rsidR="00E4654B" w:rsidRDefault="00C04B79">
      <w:pPr>
        <w:pStyle w:val="ListBullet"/>
      </w:pPr>
      <w:r>
        <w:t>The Unbeatable Squirrel Girl #12</w:t>
      </w:r>
    </w:p>
    <w:p w:rsidR="00E4654B" w:rsidRDefault="00C04B79">
      <w:pPr>
        <w:pStyle w:val="ListBullet"/>
      </w:pPr>
      <w:r>
        <w:t>Spider-Gwen #12</w:t>
      </w:r>
    </w:p>
    <w:p w:rsidR="00E4654B" w:rsidRDefault="00C04B79">
      <w:pPr>
        <w:pStyle w:val="ListBullet"/>
      </w:pPr>
      <w:r>
        <w:t>Captain America: Sam Wilson #13</w:t>
      </w:r>
    </w:p>
    <w:p w:rsidR="00E4654B" w:rsidRDefault="00C04B79">
      <w:pPr>
        <w:pStyle w:val="ListBullet"/>
      </w:pPr>
      <w:r>
        <w:t>Extraordinary X-Men #14</w:t>
      </w:r>
    </w:p>
    <w:p w:rsidR="00E4654B" w:rsidRDefault="00C04B79">
      <w:pPr>
        <w:pStyle w:val="ListBullet"/>
      </w:pPr>
      <w:r>
        <w:t>New Avengers #16</w:t>
      </w:r>
    </w:p>
    <w:p w:rsidR="00E4654B" w:rsidRDefault="00C04B79">
      <w:pPr>
        <w:pStyle w:val="ListBullet"/>
      </w:pPr>
      <w:r>
        <w:t>Deadpool #19</w:t>
      </w:r>
    </w:p>
    <w:p w:rsidR="00E4654B" w:rsidRDefault="00C04B79">
      <w:pPr>
        <w:pStyle w:val="ListBullet"/>
      </w:pPr>
      <w:r>
        <w:t>Star Wars #23</w:t>
      </w:r>
    </w:p>
    <w:p w:rsidR="00E4654B" w:rsidRDefault="00C04B79">
      <w:pPr>
        <w:pStyle w:val="ListBullet"/>
      </w:pPr>
      <w:r>
        <w:t>Ultimate Spider-Man Infinite Comic #9</w:t>
      </w:r>
    </w:p>
    <w:p w:rsidR="00E4654B" w:rsidRDefault="00C04B79">
      <w:pPr>
        <w:pStyle w:val="ListBullet"/>
      </w:pPr>
      <w:r>
        <w:t>Extraordinary X-Men Annual #1</w:t>
      </w:r>
    </w:p>
    <w:p w:rsidR="00E4654B" w:rsidRDefault="00C04B79">
      <w:pPr>
        <w:pStyle w:val="ListBullet"/>
      </w:pPr>
      <w:r>
        <w:t>Captain America: Serpents Unite! #1</w:t>
      </w:r>
    </w:p>
    <w:p w:rsidR="00E4654B" w:rsidRDefault="00C04B79">
      <w:pPr>
        <w:pStyle w:val="ListBullet"/>
      </w:pPr>
      <w:r>
        <w:t>Marvel Universe Ultimate Spider-Man Vs. the Sinister Six #3</w:t>
      </w:r>
    </w:p>
    <w:p w:rsidR="00E4654B" w:rsidRDefault="00C04B79">
      <w:pPr>
        <w:pStyle w:val="ListBullet"/>
      </w:pPr>
      <w:r>
        <w:t>Civil War II: X-Men #4</w:t>
      </w:r>
    </w:p>
    <w:p w:rsidR="00E4654B" w:rsidRDefault="00C04B79">
      <w:pPr>
        <w:pStyle w:val="ListBullet"/>
      </w:pPr>
      <w:r>
        <w:t>Vote Loki #4</w:t>
      </w:r>
    </w:p>
    <w:p w:rsidR="00E4654B" w:rsidRDefault="00C04B79">
      <w:pPr>
        <w:pStyle w:val="ListBullet"/>
      </w:pPr>
      <w:r>
        <w:t>Karnak #5</w:t>
      </w:r>
    </w:p>
    <w:p w:rsidR="00E4654B" w:rsidRDefault="00C04B79">
      <w:pPr>
        <w:pStyle w:val="ListBullet"/>
      </w:pPr>
      <w:r>
        <w:t>The Punisher #5</w:t>
      </w:r>
    </w:p>
    <w:p w:rsidR="00E4654B" w:rsidRDefault="00C04B79">
      <w:pPr>
        <w:pStyle w:val="ListBullet"/>
      </w:pPr>
      <w:r>
        <w:t>Civil War II #5</w:t>
      </w:r>
    </w:p>
    <w:p w:rsidR="00E4654B" w:rsidRDefault="00C04B79">
      <w:pPr>
        <w:pStyle w:val="ListBullet"/>
      </w:pPr>
      <w:r>
        <w:t>Deadpool V Gambit #5</w:t>
      </w:r>
    </w:p>
    <w:p w:rsidR="00E4654B" w:rsidRDefault="00C04B79">
      <w:pPr>
        <w:pStyle w:val="ListBullet"/>
      </w:pPr>
      <w:r>
        <w:t>Deadpool: Too Soon? Infinite Comic #6</w:t>
      </w:r>
    </w:p>
    <w:p w:rsidR="00E4654B" w:rsidRDefault="00C04B79">
      <w:pPr>
        <w:pStyle w:val="ListBullet"/>
      </w:pPr>
      <w:r>
        <w:t>Empress #6</w:t>
      </w:r>
    </w:p>
    <w:p w:rsidR="00E4654B" w:rsidRDefault="00C04B79">
      <w:pPr>
        <w:pStyle w:val="ListBullet"/>
      </w:pPr>
      <w:r>
        <w:t>Civil War II: Choosing Sides #6</w:t>
      </w:r>
    </w:p>
    <w:p w:rsidR="00E4654B" w:rsidRDefault="00C04B79">
      <w:pPr>
        <w:pStyle w:val="ListBullet"/>
      </w:pPr>
      <w:r>
        <w:t>International Iron Man #7</w:t>
      </w:r>
    </w:p>
    <w:p w:rsidR="00E4654B" w:rsidRDefault="00C04B79">
      <w:pPr>
        <w:pStyle w:val="ListBullet"/>
      </w:pPr>
      <w:r>
        <w:t>Power Man and Iron Fist #8</w:t>
      </w:r>
    </w:p>
    <w:p w:rsidR="00E4654B" w:rsidRDefault="00C04B79">
      <w:pPr>
        <w:pStyle w:val="ListBullet"/>
      </w:pPr>
      <w:r>
        <w:t>Agents of S.H.I.E.L.D. #9</w:t>
      </w:r>
    </w:p>
    <w:p w:rsidR="00E4654B" w:rsidRDefault="00C04B79">
      <w:pPr>
        <w:pStyle w:val="ListBullet"/>
      </w:pPr>
      <w:r>
        <w:t>Patsy Walker, A.K.A. Hellcat! #10</w:t>
      </w:r>
    </w:p>
    <w:p w:rsidR="00E4654B" w:rsidRDefault="00C04B79">
      <w:pPr>
        <w:pStyle w:val="ListBullet"/>
      </w:pPr>
      <w:r>
        <w:t>Mighty Thor #11</w:t>
      </w:r>
    </w:p>
    <w:p w:rsidR="00E4654B" w:rsidRDefault="00C04B79">
      <w:pPr>
        <w:pStyle w:val="ListBullet"/>
      </w:pPr>
      <w:r>
        <w:t>Vision #11</w:t>
      </w:r>
    </w:p>
    <w:p w:rsidR="00E4654B" w:rsidRDefault="00C04B79">
      <w:pPr>
        <w:pStyle w:val="ListBullet"/>
      </w:pPr>
      <w:r>
        <w:t>The Astonishing Ant-Man #12</w:t>
      </w:r>
    </w:p>
    <w:p w:rsidR="00E4654B" w:rsidRDefault="00C04B79">
      <w:pPr>
        <w:pStyle w:val="ListBullet"/>
      </w:pPr>
      <w:r>
        <w:t>Guardians of the Galaxy #12</w:t>
      </w:r>
    </w:p>
    <w:p w:rsidR="00E4654B" w:rsidRDefault="00C04B79">
      <w:pPr>
        <w:pStyle w:val="ListBullet"/>
      </w:pPr>
      <w:r>
        <w:t>All-New Wolverine #12</w:t>
      </w:r>
    </w:p>
    <w:p w:rsidR="00E4654B" w:rsidRDefault="00C04B79">
      <w:pPr>
        <w:pStyle w:val="ListBullet"/>
      </w:pPr>
      <w:r>
        <w:t>Carnage #12</w:t>
      </w:r>
    </w:p>
    <w:p w:rsidR="00E4654B" w:rsidRDefault="00C04B79">
      <w:pPr>
        <w:pStyle w:val="ListBullet"/>
      </w:pPr>
      <w:r>
        <w:t>Venom: Space Knight #12</w:t>
      </w:r>
    </w:p>
    <w:p w:rsidR="00E4654B" w:rsidRDefault="00C04B79">
      <w:pPr>
        <w:pStyle w:val="ListBullet"/>
      </w:pPr>
      <w:r>
        <w:t>Uncanny X-Men #13</w:t>
      </w:r>
    </w:p>
    <w:p w:rsidR="00E4654B" w:rsidRDefault="00C04B79">
      <w:pPr>
        <w:pStyle w:val="ListBullet"/>
      </w:pPr>
      <w:r>
        <w:t>The Amazing Spider-Man #18</w:t>
      </w:r>
    </w:p>
    <w:p w:rsidR="00E4654B" w:rsidRDefault="00C04B79">
      <w:pPr>
        <w:pStyle w:val="ListBullet"/>
      </w:pPr>
      <w:r>
        <w:t>Ultimate Spider-Man Infinite Comic #8</w:t>
      </w:r>
    </w:p>
    <w:p w:rsidR="00E4654B" w:rsidRDefault="00C04B79">
      <w:pPr>
        <w:pStyle w:val="ListBullet"/>
      </w:pPr>
      <w:r>
        <w:t>Star Wars: The Force Awakens Adaptation #4</w:t>
      </w:r>
    </w:p>
    <w:p w:rsidR="00E4654B" w:rsidRDefault="00C04B79">
      <w:pPr>
        <w:pStyle w:val="ListBullet"/>
      </w:pPr>
      <w:r>
        <w:t>Civil War II: Amazing Spider-Man #4</w:t>
      </w:r>
    </w:p>
    <w:p w:rsidR="00E4654B" w:rsidRDefault="00C04B79">
      <w:pPr>
        <w:pStyle w:val="ListBullet"/>
      </w:pPr>
      <w:r>
        <w:t>Civil War II: Gods of War #4</w:t>
      </w:r>
    </w:p>
    <w:p w:rsidR="00E4654B" w:rsidRDefault="00C04B79">
      <w:pPr>
        <w:pStyle w:val="ListBullet"/>
      </w:pPr>
      <w:r>
        <w:t>Black Panther #6</w:t>
      </w:r>
    </w:p>
    <w:p w:rsidR="00E4654B" w:rsidRDefault="00C04B79">
      <w:pPr>
        <w:pStyle w:val="ListBullet"/>
      </w:pPr>
      <w:r>
        <w:t>The Unbelievable Gwenpool #6</w:t>
      </w:r>
    </w:p>
    <w:p w:rsidR="00E4654B" w:rsidRDefault="00C04B79">
      <w:pPr>
        <w:pStyle w:val="ListBullet"/>
      </w:pPr>
      <w:r>
        <w:t>Mockingbird #7</w:t>
      </w:r>
    </w:p>
    <w:p w:rsidR="00E4654B" w:rsidRDefault="00C04B79">
      <w:pPr>
        <w:pStyle w:val="ListBullet"/>
      </w:pPr>
      <w:r>
        <w:t>Spider-Man #8</w:t>
      </w:r>
    </w:p>
    <w:p w:rsidR="00E4654B" w:rsidRDefault="00C04B79">
      <w:pPr>
        <w:pStyle w:val="ListBullet"/>
      </w:pPr>
      <w:r>
        <w:t>Rocket Raccoon &amp; Groot #9</w:t>
      </w:r>
    </w:p>
    <w:p w:rsidR="00E4654B" w:rsidRDefault="00C04B79">
      <w:pPr>
        <w:pStyle w:val="ListBullet"/>
      </w:pPr>
      <w:r>
        <w:t>A-Force #9</w:t>
      </w:r>
    </w:p>
    <w:p w:rsidR="00E4654B" w:rsidRDefault="00C04B79">
      <w:pPr>
        <w:pStyle w:val="ListBullet"/>
      </w:pPr>
      <w:r>
        <w:t>Scarlet Witch #10</w:t>
      </w:r>
    </w:p>
    <w:p w:rsidR="00E4654B" w:rsidRDefault="00C04B79">
      <w:pPr>
        <w:pStyle w:val="ListBullet"/>
      </w:pPr>
      <w:r>
        <w:t>Old Man Logan #11</w:t>
      </w:r>
    </w:p>
    <w:p w:rsidR="00E4654B" w:rsidRDefault="00C04B79">
      <w:pPr>
        <w:pStyle w:val="ListBullet"/>
      </w:pPr>
      <w:r>
        <w:t>All-New Inhumans #11</w:t>
      </w:r>
    </w:p>
    <w:p w:rsidR="00E4654B" w:rsidRDefault="00C04B79">
      <w:pPr>
        <w:pStyle w:val="ListBullet"/>
      </w:pPr>
      <w:r>
        <w:t>Marvel Universe Guardians of the Galaxy #12</w:t>
      </w:r>
    </w:p>
    <w:p w:rsidR="00E4654B" w:rsidRDefault="00C04B79">
      <w:pPr>
        <w:pStyle w:val="ListBullet"/>
      </w:pPr>
      <w:r>
        <w:t>Uncanny Inhumans #13</w:t>
      </w:r>
    </w:p>
    <w:p w:rsidR="00E4654B" w:rsidRDefault="00C04B79">
      <w:pPr>
        <w:pStyle w:val="ListBullet"/>
      </w:pPr>
      <w:r>
        <w:t>All-New X-Men #13</w:t>
      </w:r>
    </w:p>
    <w:p w:rsidR="00E4654B" w:rsidRDefault="00C04B79">
      <w:pPr>
        <w:pStyle w:val="ListBullet"/>
      </w:pPr>
      <w:r>
        <w:t>Uncanny Avengers #14</w:t>
      </w:r>
    </w:p>
    <w:p w:rsidR="00E4654B" w:rsidRDefault="00C04B79">
      <w:pPr>
        <w:pStyle w:val="ListBullet"/>
      </w:pPr>
      <w:r>
        <w:t>Spider-Man 2099 #15</w:t>
      </w:r>
    </w:p>
    <w:p w:rsidR="00E4654B" w:rsidRDefault="00C04B79">
      <w:pPr>
        <w:pStyle w:val="ListBullet"/>
      </w:pPr>
      <w:r>
        <w:t>Deadpool #18</w:t>
      </w:r>
    </w:p>
    <w:p w:rsidR="00E4654B" w:rsidRDefault="00C04B79">
      <w:pPr>
        <w:pStyle w:val="ListBullet"/>
      </w:pPr>
      <w:r>
        <w:t>Ant-Man: Larger than Life #1</w:t>
      </w:r>
    </w:p>
    <w:p w:rsidR="00E4654B" w:rsidRDefault="00C04B79">
      <w:pPr>
        <w:pStyle w:val="ListBullet"/>
      </w:pPr>
      <w:r>
        <w:t>Monsters Unleashed #1</w:t>
      </w:r>
    </w:p>
    <w:p w:rsidR="00E4654B" w:rsidRDefault="00C04B79">
      <w:pPr>
        <w:pStyle w:val="ListBullet"/>
      </w:pPr>
      <w:r>
        <w:t>A Year of Marvels: September Infinite Comic #1</w:t>
      </w:r>
    </w:p>
    <w:p w:rsidR="00E4654B" w:rsidRDefault="00C04B79">
      <w:pPr>
        <w:pStyle w:val="ListBullet"/>
      </w:pPr>
      <w:r>
        <w:t>Max Ride: Final Flight #1</w:t>
      </w:r>
    </w:p>
    <w:p w:rsidR="00E4654B" w:rsidRDefault="00C04B79">
      <w:pPr>
        <w:pStyle w:val="ListBullet"/>
      </w:pPr>
      <w:r>
        <w:t>Marvel's Doctor Strange Prelude Infinite Comic #1</w:t>
      </w:r>
    </w:p>
    <w:p w:rsidR="00E4654B" w:rsidRDefault="00C04B79">
      <w:pPr>
        <w:pStyle w:val="ListBullet"/>
      </w:pPr>
      <w:r>
        <w:t>Marvel Tsum Tsum #2</w:t>
      </w:r>
    </w:p>
    <w:p w:rsidR="00E4654B" w:rsidRDefault="00C04B79">
      <w:pPr>
        <w:pStyle w:val="ListBullet"/>
      </w:pPr>
      <w:r>
        <w:t>Marvel Universe Avengers: Ultron Revolution #3</w:t>
      </w:r>
    </w:p>
    <w:p w:rsidR="00E4654B" w:rsidRDefault="00C04B79">
      <w:pPr>
        <w:pStyle w:val="ListBullet"/>
      </w:pPr>
      <w:r>
        <w:t>Deadpool &amp; the Mercs for Money #3</w:t>
      </w:r>
    </w:p>
    <w:p w:rsidR="00E4654B" w:rsidRDefault="00C04B79">
      <w:pPr>
        <w:pStyle w:val="ListBullet"/>
      </w:pPr>
      <w:r>
        <w:t>Civil War II: Ulysses #5</w:t>
      </w:r>
    </w:p>
    <w:p w:rsidR="00E4654B" w:rsidRDefault="00C04B79">
      <w:pPr>
        <w:pStyle w:val="ListBullet"/>
      </w:pPr>
      <w:r>
        <w:t>Deadpool: Too Soon? Infinite Comic #5</w:t>
      </w:r>
    </w:p>
    <w:p w:rsidR="00E4654B" w:rsidRDefault="00C04B79">
      <w:pPr>
        <w:pStyle w:val="ListBullet"/>
      </w:pPr>
      <w:r>
        <w:t>Moon Knight #6</w:t>
      </w:r>
    </w:p>
    <w:p w:rsidR="00E4654B" w:rsidRDefault="00C04B79">
      <w:pPr>
        <w:pStyle w:val="ListBullet"/>
      </w:pPr>
      <w:r>
        <w:t>Poe Dameron #6</w:t>
      </w:r>
    </w:p>
    <w:p w:rsidR="00E4654B" w:rsidRDefault="00C04B79">
      <w:pPr>
        <w:pStyle w:val="ListBullet"/>
      </w:pPr>
      <w:r>
        <w:t>Spidey #10</w:t>
      </w:r>
    </w:p>
    <w:p w:rsidR="00E4654B" w:rsidRDefault="00C04B79">
      <w:pPr>
        <w:pStyle w:val="ListBullet"/>
      </w:pPr>
      <w:r>
        <w:t>Doctor Strange #11</w:t>
      </w:r>
    </w:p>
    <w:p w:rsidR="00E4654B" w:rsidRDefault="00C04B79">
      <w:pPr>
        <w:pStyle w:val="ListBullet"/>
      </w:pPr>
      <w:r>
        <w:t>Squadron Supreme #11</w:t>
      </w:r>
    </w:p>
    <w:p w:rsidR="00E4654B" w:rsidRDefault="00C04B79">
      <w:pPr>
        <w:pStyle w:val="ListBullet"/>
      </w:pPr>
      <w:r>
        <w:t>Daredevil #11</w:t>
      </w:r>
    </w:p>
    <w:p w:rsidR="00E4654B" w:rsidRDefault="00C04B79">
      <w:pPr>
        <w:pStyle w:val="ListBullet"/>
      </w:pPr>
      <w:r>
        <w:t>Silk #12</w:t>
      </w:r>
    </w:p>
    <w:p w:rsidR="00E4654B" w:rsidRDefault="00C04B79">
      <w:pPr>
        <w:pStyle w:val="ListBullet"/>
      </w:pPr>
      <w:r>
        <w:t>Uncanny X-Men #12</w:t>
      </w:r>
    </w:p>
    <w:p w:rsidR="00E4654B" w:rsidRDefault="00C04B79">
      <w:pPr>
        <w:pStyle w:val="ListBullet"/>
      </w:pPr>
      <w:r>
        <w:t>Invincible Iron Man #13</w:t>
      </w:r>
    </w:p>
    <w:p w:rsidR="00E4654B" w:rsidRDefault="00C04B79">
      <w:pPr>
        <w:pStyle w:val="ListBullet"/>
      </w:pPr>
      <w:r>
        <w:t>All-New, All-Different Avengers #14</w:t>
      </w:r>
    </w:p>
    <w:p w:rsidR="00E4654B" w:rsidRDefault="00C04B79">
      <w:pPr>
        <w:pStyle w:val="Heading3"/>
      </w:pPr>
      <w:r>
        <w:t>October, 2016</w:t>
      </w:r>
    </w:p>
    <w:p w:rsidR="00E4654B" w:rsidRDefault="00C04B79">
      <w:r>
        <w:t xml:space="preserve">Number of comics published this month: </w:t>
      </w:r>
      <w:r>
        <w:rPr>
          <w:b/>
        </w:rPr>
        <w:t>96</w:t>
      </w:r>
    </w:p>
    <w:p w:rsidR="00E4654B" w:rsidRDefault="00C04B79">
      <w:pPr>
        <w:pStyle w:val="ListBullet"/>
      </w:pPr>
      <w:r>
        <w:t>Guidebook to The Marvel Cinematic Universe - Marvel’s Agents of S.H.I.E.L.D. Season Two #0</w:t>
      </w:r>
    </w:p>
    <w:p w:rsidR="00E4654B" w:rsidRDefault="00C04B79">
      <w:pPr>
        <w:pStyle w:val="ListBullet"/>
      </w:pPr>
      <w:r>
        <w:t>Guidebook to The Marvel Cinematic Universe - Marvel's Agent Carter Season One #0</w:t>
      </w:r>
    </w:p>
    <w:p w:rsidR="00E4654B" w:rsidRDefault="00C04B79">
      <w:pPr>
        <w:pStyle w:val="ListBullet"/>
      </w:pPr>
      <w:r>
        <w:t>A Year of Marvels: October Infinite Comic #1</w:t>
      </w:r>
    </w:p>
    <w:p w:rsidR="00E4654B" w:rsidRDefault="00C04B79">
      <w:pPr>
        <w:pStyle w:val="ListBullet"/>
      </w:pPr>
      <w:r>
        <w:t>Doctor Strange: Mystic Apprentice #1</w:t>
      </w:r>
    </w:p>
    <w:p w:rsidR="00E4654B" w:rsidRDefault="00C04B79">
      <w:pPr>
        <w:pStyle w:val="ListBullet"/>
      </w:pPr>
      <w:r>
        <w:t>The Punisher Annual #1</w:t>
      </w:r>
    </w:p>
    <w:p w:rsidR="00E4654B" w:rsidRDefault="00C04B79">
      <w:pPr>
        <w:pStyle w:val="ListBullet"/>
      </w:pPr>
      <w:r>
        <w:t>Prowler #1</w:t>
      </w:r>
    </w:p>
    <w:p w:rsidR="00E4654B" w:rsidRDefault="00C04B79">
      <w:pPr>
        <w:pStyle w:val="ListBullet"/>
      </w:pPr>
      <w:r>
        <w:t>Doctor Strange and the Sorcerers Supreme #1</w:t>
      </w:r>
    </w:p>
    <w:p w:rsidR="00E4654B" w:rsidRDefault="00C04B79">
      <w:pPr>
        <w:pStyle w:val="ListBullet"/>
      </w:pPr>
      <w:r>
        <w:t>Champions: No Time for Losers #1</w:t>
      </w:r>
    </w:p>
    <w:p w:rsidR="00E4654B" w:rsidRDefault="00C04B79">
      <w:pPr>
        <w:pStyle w:val="ListBullet"/>
      </w:pPr>
      <w:r>
        <w:t>Guidebook to The Marvel Cinematic Universe - Marvel's Agent Carter Season One #1</w:t>
      </w:r>
    </w:p>
    <w:p w:rsidR="00E4654B" w:rsidRDefault="00C04B79">
      <w:pPr>
        <w:pStyle w:val="ListBullet"/>
      </w:pPr>
      <w:r>
        <w:t>Marvel Tsum Tsum #3</w:t>
      </w:r>
    </w:p>
    <w:p w:rsidR="00E4654B" w:rsidRDefault="00C04B79">
      <w:pPr>
        <w:pStyle w:val="ListBullet"/>
      </w:pPr>
      <w:r>
        <w:t>Marvel Universe Ultimate Spider-Man Vs. the Sinister Six #4</w:t>
      </w:r>
    </w:p>
    <w:p w:rsidR="00E4654B" w:rsidRDefault="00C04B79">
      <w:pPr>
        <w:pStyle w:val="ListBullet"/>
      </w:pPr>
      <w:r>
        <w:t>Captain America: Steve Rogers #6</w:t>
      </w:r>
    </w:p>
    <w:p w:rsidR="00E4654B" w:rsidRDefault="00C04B79">
      <w:pPr>
        <w:pStyle w:val="ListBullet"/>
      </w:pPr>
      <w:r>
        <w:t>Civil War II #6</w:t>
      </w:r>
    </w:p>
    <w:p w:rsidR="00E4654B" w:rsidRDefault="00C04B79">
      <w:pPr>
        <w:pStyle w:val="ListBullet"/>
      </w:pPr>
      <w:r>
        <w:t>Nighthawk #6</w:t>
      </w:r>
    </w:p>
    <w:p w:rsidR="00E4654B" w:rsidRDefault="00C04B79">
      <w:pPr>
        <w:pStyle w:val="ListBullet"/>
      </w:pPr>
      <w:r>
        <w:t>Silver Surfer #7</w:t>
      </w:r>
    </w:p>
    <w:p w:rsidR="00E4654B" w:rsidRDefault="00C04B79">
      <w:pPr>
        <w:pStyle w:val="ListBullet"/>
      </w:pPr>
      <w:r>
        <w:t>Poe Dameron #7</w:t>
      </w:r>
    </w:p>
    <w:p w:rsidR="00E4654B" w:rsidRDefault="00C04B79">
      <w:pPr>
        <w:pStyle w:val="ListBullet"/>
      </w:pPr>
      <w:r>
        <w:t>Spider-Man/Deadpool #10</w:t>
      </w:r>
    </w:p>
    <w:p w:rsidR="00E4654B" w:rsidRDefault="00C04B79">
      <w:pPr>
        <w:pStyle w:val="ListBullet"/>
      </w:pPr>
      <w:r>
        <w:t>Agents of S.H.I.E.L.D. #10</w:t>
      </w:r>
    </w:p>
    <w:p w:rsidR="00E4654B" w:rsidRDefault="00C04B79">
      <w:pPr>
        <w:pStyle w:val="ListBullet"/>
      </w:pPr>
      <w:r>
        <w:t>The Totally Awesome Hulk #11</w:t>
      </w:r>
    </w:p>
    <w:p w:rsidR="00E4654B" w:rsidRDefault="00C04B79">
      <w:pPr>
        <w:pStyle w:val="ListBullet"/>
      </w:pPr>
      <w:r>
        <w:t>Ms. Marvel #12</w:t>
      </w:r>
    </w:p>
    <w:p w:rsidR="00E4654B" w:rsidRDefault="00C04B79">
      <w:pPr>
        <w:pStyle w:val="ListBullet"/>
      </w:pPr>
      <w:r>
        <w:t>Ultimates #12</w:t>
      </w:r>
    </w:p>
    <w:p w:rsidR="00E4654B" w:rsidRDefault="00C04B79">
      <w:pPr>
        <w:pStyle w:val="ListBullet"/>
      </w:pPr>
      <w:r>
        <w:t>Vision #12</w:t>
      </w:r>
    </w:p>
    <w:p w:rsidR="00E4654B" w:rsidRDefault="00C04B79">
      <w:pPr>
        <w:pStyle w:val="ListBullet"/>
      </w:pPr>
      <w:r>
        <w:t>Moon Girl and Devil Dinosaur #12</w:t>
      </w:r>
    </w:p>
    <w:p w:rsidR="00E4654B" w:rsidRDefault="00C04B79">
      <w:pPr>
        <w:pStyle w:val="ListBullet"/>
      </w:pPr>
      <w:r>
        <w:t>Guardians of the Galaxy #13</w:t>
      </w:r>
    </w:p>
    <w:p w:rsidR="00E4654B" w:rsidRDefault="00C04B79">
      <w:pPr>
        <w:pStyle w:val="ListBullet"/>
      </w:pPr>
      <w:r>
        <w:t>Venom: Space Knight #13</w:t>
      </w:r>
    </w:p>
    <w:p w:rsidR="00E4654B" w:rsidRDefault="00C04B79">
      <w:pPr>
        <w:pStyle w:val="ListBullet"/>
      </w:pPr>
      <w:r>
        <w:t>All-New, All-Different Avengers #15</w:t>
      </w:r>
    </w:p>
    <w:p w:rsidR="00E4654B" w:rsidRDefault="00C04B79">
      <w:pPr>
        <w:pStyle w:val="ListBullet"/>
      </w:pPr>
      <w:r>
        <w:t>Extraordinary X-Men #15</w:t>
      </w:r>
    </w:p>
    <w:p w:rsidR="00E4654B" w:rsidRDefault="00C04B79">
      <w:pPr>
        <w:pStyle w:val="ListBullet"/>
      </w:pPr>
      <w:r>
        <w:t>New Avengers #17</w:t>
      </w:r>
    </w:p>
    <w:p w:rsidR="00E4654B" w:rsidRDefault="00C04B79">
      <w:pPr>
        <w:pStyle w:val="ListBullet"/>
      </w:pPr>
      <w:r>
        <w:t>Deadpool #21</w:t>
      </w:r>
    </w:p>
    <w:p w:rsidR="00E4654B" w:rsidRDefault="00C04B79">
      <w:pPr>
        <w:pStyle w:val="ListBullet"/>
      </w:pPr>
      <w:r>
        <w:t>Star Wars #24</w:t>
      </w:r>
    </w:p>
    <w:p w:rsidR="00E4654B" w:rsidRDefault="00C04B79">
      <w:pPr>
        <w:pStyle w:val="ListBullet"/>
      </w:pPr>
      <w:r>
        <w:t>Deadpool: Too Soon #1</w:t>
      </w:r>
    </w:p>
    <w:p w:rsidR="00E4654B" w:rsidRDefault="00C04B79">
      <w:pPr>
        <w:pStyle w:val="ListBullet"/>
      </w:pPr>
      <w:r>
        <w:t>Slapstick Infinite Comic #1</w:t>
      </w:r>
    </w:p>
    <w:p w:rsidR="00E4654B" w:rsidRDefault="00C04B79">
      <w:pPr>
        <w:pStyle w:val="ListBullet"/>
      </w:pPr>
      <w:r>
        <w:t>Infamous Iron Man #1</w:t>
      </w:r>
    </w:p>
    <w:p w:rsidR="00E4654B" w:rsidRDefault="00C04B79">
      <w:pPr>
        <w:pStyle w:val="ListBullet"/>
      </w:pPr>
      <w:r>
        <w:t>Deadpool: Back in Black #2</w:t>
      </w:r>
    </w:p>
    <w:p w:rsidR="00E4654B" w:rsidRDefault="00C04B79">
      <w:pPr>
        <w:pStyle w:val="ListBullet"/>
      </w:pPr>
      <w:r>
        <w:t>Death of X #2</w:t>
      </w:r>
    </w:p>
    <w:p w:rsidR="00E4654B" w:rsidRDefault="00C04B79">
      <w:pPr>
        <w:pStyle w:val="ListBullet"/>
      </w:pPr>
      <w:r>
        <w:t>Civil War II: Kingpin #4</w:t>
      </w:r>
    </w:p>
    <w:p w:rsidR="00E4654B" w:rsidRDefault="00C04B79">
      <w:pPr>
        <w:pStyle w:val="ListBullet"/>
      </w:pPr>
      <w:r>
        <w:t>Black Widow #7</w:t>
      </w:r>
    </w:p>
    <w:p w:rsidR="00E4654B" w:rsidRDefault="00C04B79">
      <w:pPr>
        <w:pStyle w:val="ListBullet"/>
      </w:pPr>
      <w:r>
        <w:t>Black Panther #7</w:t>
      </w:r>
    </w:p>
    <w:p w:rsidR="00E4654B" w:rsidRDefault="00C04B79">
      <w:pPr>
        <w:pStyle w:val="ListBullet"/>
      </w:pPr>
      <w:r>
        <w:t>Powers #7</w:t>
      </w:r>
    </w:p>
    <w:p w:rsidR="00E4654B" w:rsidRDefault="00C04B79">
      <w:pPr>
        <w:pStyle w:val="ListBullet"/>
      </w:pPr>
      <w:r>
        <w:t>X-Men '92 #8</w:t>
      </w:r>
    </w:p>
    <w:p w:rsidR="00E4654B" w:rsidRDefault="00C04B79">
      <w:pPr>
        <w:pStyle w:val="ListBullet"/>
      </w:pPr>
      <w:r>
        <w:t>Deadpool: Too Soon? Infinite Comic #8</w:t>
      </w:r>
    </w:p>
    <w:p w:rsidR="00E4654B" w:rsidRDefault="00C04B79">
      <w:pPr>
        <w:pStyle w:val="ListBullet"/>
      </w:pPr>
      <w:r>
        <w:t>Mockingbird #8</w:t>
      </w:r>
    </w:p>
    <w:p w:rsidR="00E4654B" w:rsidRDefault="00C04B79">
      <w:pPr>
        <w:pStyle w:val="ListBullet"/>
      </w:pPr>
      <w:r>
        <w:t>A-Force #10</w:t>
      </w:r>
    </w:p>
    <w:p w:rsidR="00E4654B" w:rsidRDefault="00C04B79">
      <w:pPr>
        <w:pStyle w:val="ListBullet"/>
      </w:pPr>
      <w:r>
        <w:t>Patsy Walker, A.K.A. Hellcat! #11</w:t>
      </w:r>
    </w:p>
    <w:p w:rsidR="00E4654B" w:rsidRDefault="00C04B79">
      <w:pPr>
        <w:pStyle w:val="ListBullet"/>
      </w:pPr>
      <w:r>
        <w:t>Mighty Thor #12</w:t>
      </w:r>
    </w:p>
    <w:p w:rsidR="00E4654B" w:rsidRDefault="00C04B79">
      <w:pPr>
        <w:pStyle w:val="ListBullet"/>
      </w:pPr>
      <w:r>
        <w:t>Spider-Woman #12</w:t>
      </w:r>
    </w:p>
    <w:p w:rsidR="00E4654B" w:rsidRDefault="00C04B79">
      <w:pPr>
        <w:pStyle w:val="ListBullet"/>
      </w:pPr>
      <w:r>
        <w:t>The Astonishing Ant-Man #13</w:t>
      </w:r>
    </w:p>
    <w:p w:rsidR="00E4654B" w:rsidRDefault="00C04B79">
      <w:pPr>
        <w:pStyle w:val="ListBullet"/>
      </w:pPr>
      <w:r>
        <w:t>Doctor Strange #13</w:t>
      </w:r>
    </w:p>
    <w:p w:rsidR="00E4654B" w:rsidRDefault="00C04B79">
      <w:pPr>
        <w:pStyle w:val="ListBullet"/>
      </w:pPr>
      <w:r>
        <w:t>Silk #13</w:t>
      </w:r>
    </w:p>
    <w:p w:rsidR="00E4654B" w:rsidRDefault="00C04B79">
      <w:pPr>
        <w:pStyle w:val="ListBullet"/>
      </w:pPr>
      <w:r>
        <w:t>Spider-Gwen #13</w:t>
      </w:r>
    </w:p>
    <w:p w:rsidR="00E4654B" w:rsidRDefault="00C04B79">
      <w:pPr>
        <w:pStyle w:val="ListBullet"/>
      </w:pPr>
      <w:r>
        <w:t>The Unbeatable Squirrel Girl #13</w:t>
      </w:r>
    </w:p>
    <w:p w:rsidR="00E4654B" w:rsidRDefault="00C04B79">
      <w:pPr>
        <w:pStyle w:val="ListBullet"/>
      </w:pPr>
      <w:r>
        <w:t>Carnage #13</w:t>
      </w:r>
    </w:p>
    <w:p w:rsidR="00E4654B" w:rsidRDefault="00C04B79">
      <w:pPr>
        <w:pStyle w:val="ListBullet"/>
      </w:pPr>
      <w:r>
        <w:t>Uncanny Inhumans #14</w:t>
      </w:r>
    </w:p>
    <w:p w:rsidR="00E4654B" w:rsidRDefault="00C04B79">
      <w:pPr>
        <w:pStyle w:val="ListBullet"/>
      </w:pPr>
      <w:r>
        <w:t>All-New X-Men #14</w:t>
      </w:r>
    </w:p>
    <w:p w:rsidR="00E4654B" w:rsidRDefault="00C04B79">
      <w:pPr>
        <w:pStyle w:val="ListBullet"/>
      </w:pPr>
      <w:r>
        <w:t>Captain America: Sam Wilson #14</w:t>
      </w:r>
    </w:p>
    <w:p w:rsidR="00E4654B" w:rsidRDefault="00C04B79">
      <w:pPr>
        <w:pStyle w:val="ListBullet"/>
      </w:pPr>
      <w:r>
        <w:t>The Amazing Spider-Man #20</w:t>
      </w:r>
    </w:p>
    <w:p w:rsidR="00E4654B" w:rsidRDefault="00C04B79">
      <w:pPr>
        <w:pStyle w:val="ListBullet"/>
      </w:pPr>
      <w:r>
        <w:t>Dark Tower: The Drawing of the Three - The Sailor #1</w:t>
      </w:r>
    </w:p>
    <w:p w:rsidR="00E4654B" w:rsidRDefault="00C04B79">
      <w:pPr>
        <w:pStyle w:val="ListBullet"/>
      </w:pPr>
      <w:r>
        <w:t>Mosaic #1</w:t>
      </w:r>
    </w:p>
    <w:p w:rsidR="00E4654B" w:rsidRDefault="00C04B79">
      <w:pPr>
        <w:pStyle w:val="ListBullet"/>
      </w:pPr>
      <w:r>
        <w:t>Solo #1</w:t>
      </w:r>
    </w:p>
    <w:p w:rsidR="00E4654B" w:rsidRDefault="00C04B79">
      <w:pPr>
        <w:pStyle w:val="ListBullet"/>
      </w:pPr>
      <w:r>
        <w:t>Great Lakes Avengers #1</w:t>
      </w:r>
    </w:p>
    <w:p w:rsidR="00E4654B" w:rsidRDefault="00C04B79">
      <w:pPr>
        <w:pStyle w:val="ListBullet"/>
      </w:pPr>
      <w:r>
        <w:t>The Clone Conspiracy #1</w:t>
      </w:r>
    </w:p>
    <w:p w:rsidR="00E4654B" w:rsidRDefault="00C04B79">
      <w:pPr>
        <w:pStyle w:val="ListBullet"/>
      </w:pPr>
      <w:r>
        <w:t>Max Ride: Final Flight #2</w:t>
      </w:r>
    </w:p>
    <w:p w:rsidR="00E4654B" w:rsidRDefault="00C04B79">
      <w:pPr>
        <w:pStyle w:val="ListBullet"/>
      </w:pPr>
      <w:r>
        <w:t>Han Solo #4</w:t>
      </w:r>
    </w:p>
    <w:p w:rsidR="00E4654B" w:rsidRDefault="00C04B79">
      <w:pPr>
        <w:pStyle w:val="ListBullet"/>
      </w:pPr>
      <w:r>
        <w:t>Star Wars: The Force Awakens Adaptation #5</w:t>
      </w:r>
    </w:p>
    <w:p w:rsidR="00E4654B" w:rsidRDefault="00C04B79">
      <w:pPr>
        <w:pStyle w:val="ListBullet"/>
      </w:pPr>
      <w:r>
        <w:t>The Punisher #6</w:t>
      </w:r>
    </w:p>
    <w:p w:rsidR="00E4654B" w:rsidRDefault="00C04B79">
      <w:pPr>
        <w:pStyle w:val="ListBullet"/>
      </w:pPr>
      <w:r>
        <w:t>Thunderbolts #6</w:t>
      </w:r>
    </w:p>
    <w:p w:rsidR="00E4654B" w:rsidRDefault="00C04B79">
      <w:pPr>
        <w:pStyle w:val="ListBullet"/>
      </w:pPr>
      <w:r>
        <w:t>Moon Knight #7</w:t>
      </w:r>
    </w:p>
    <w:p w:rsidR="00E4654B" w:rsidRDefault="00C04B79">
      <w:pPr>
        <w:pStyle w:val="ListBullet"/>
      </w:pPr>
      <w:r>
        <w:t>The Unbelievable Gwenpool #7</w:t>
      </w:r>
    </w:p>
    <w:p w:rsidR="00E4654B" w:rsidRDefault="00C04B79">
      <w:pPr>
        <w:pStyle w:val="ListBullet"/>
      </w:pPr>
      <w:r>
        <w:t>Power Man and Iron Fist #9</w:t>
      </w:r>
    </w:p>
    <w:p w:rsidR="00E4654B" w:rsidRDefault="00C04B79">
      <w:pPr>
        <w:pStyle w:val="ListBullet"/>
      </w:pPr>
      <w:r>
        <w:t>Howard the Duck #11</w:t>
      </w:r>
    </w:p>
    <w:p w:rsidR="00E4654B" w:rsidRDefault="00C04B79">
      <w:pPr>
        <w:pStyle w:val="ListBullet"/>
      </w:pPr>
      <w:r>
        <w:t>Old Man Logan #12</w:t>
      </w:r>
    </w:p>
    <w:p w:rsidR="00E4654B" w:rsidRDefault="00C04B79">
      <w:pPr>
        <w:pStyle w:val="ListBullet"/>
      </w:pPr>
      <w:r>
        <w:t>Daredevil #12</w:t>
      </w:r>
    </w:p>
    <w:p w:rsidR="00E4654B" w:rsidRDefault="00C04B79">
      <w:pPr>
        <w:pStyle w:val="ListBullet"/>
      </w:pPr>
      <w:r>
        <w:t>Marvel Universe Guardians of the Galaxy #13</w:t>
      </w:r>
    </w:p>
    <w:p w:rsidR="00E4654B" w:rsidRDefault="00C04B79">
      <w:pPr>
        <w:pStyle w:val="ListBullet"/>
      </w:pPr>
      <w:r>
        <w:t>Uncanny Avengers #15</w:t>
      </w:r>
    </w:p>
    <w:p w:rsidR="00E4654B" w:rsidRDefault="00C04B79">
      <w:pPr>
        <w:pStyle w:val="ListBullet"/>
      </w:pPr>
      <w:r>
        <w:t>Deadpool #20</w:t>
      </w:r>
    </w:p>
    <w:p w:rsidR="00E4654B" w:rsidRDefault="00C04B79">
      <w:pPr>
        <w:pStyle w:val="ListBullet"/>
      </w:pPr>
      <w:r>
        <w:t>Darth Vader #25</w:t>
      </w:r>
    </w:p>
    <w:p w:rsidR="00E4654B" w:rsidRDefault="00C04B79">
      <w:pPr>
        <w:pStyle w:val="ListBullet"/>
      </w:pPr>
      <w:r>
        <w:t>The Unbeatable Squirrel Girl Beats Up the Marvel Universe (2016)</w:t>
      </w:r>
    </w:p>
    <w:p w:rsidR="00E4654B" w:rsidRDefault="00C04B79">
      <w:pPr>
        <w:pStyle w:val="ListBullet"/>
      </w:pPr>
      <w:r>
        <w:t>Deadpool: Back in Black #1</w:t>
      </w:r>
    </w:p>
    <w:p w:rsidR="00E4654B" w:rsidRDefault="00C04B79">
      <w:pPr>
        <w:pStyle w:val="ListBullet"/>
      </w:pPr>
      <w:r>
        <w:t>Cage! #1</w:t>
      </w:r>
    </w:p>
    <w:p w:rsidR="00E4654B" w:rsidRDefault="00C04B79">
      <w:pPr>
        <w:pStyle w:val="ListBullet"/>
      </w:pPr>
      <w:r>
        <w:t>Enchanted Tiki Room #1</w:t>
      </w:r>
    </w:p>
    <w:p w:rsidR="00E4654B" w:rsidRDefault="00C04B79">
      <w:pPr>
        <w:pStyle w:val="ListBullet"/>
      </w:pPr>
      <w:r>
        <w:t>Death of X #1</w:t>
      </w:r>
    </w:p>
    <w:p w:rsidR="00E4654B" w:rsidRDefault="00C04B79">
      <w:pPr>
        <w:pStyle w:val="ListBullet"/>
      </w:pPr>
      <w:r>
        <w:t>Champions #1</w:t>
      </w:r>
    </w:p>
    <w:p w:rsidR="00E4654B" w:rsidRDefault="00C04B79">
      <w:pPr>
        <w:pStyle w:val="ListBullet"/>
      </w:pPr>
      <w:r>
        <w:t>Jessica Jones #1</w:t>
      </w:r>
    </w:p>
    <w:p w:rsidR="00E4654B" w:rsidRDefault="00C04B79">
      <w:pPr>
        <w:pStyle w:val="ListBullet"/>
      </w:pPr>
      <w:r>
        <w:t>Marvel Universe Avengers: Ultron Revolution #4</w:t>
      </w:r>
    </w:p>
    <w:p w:rsidR="00E4654B" w:rsidRDefault="00C04B79">
      <w:pPr>
        <w:pStyle w:val="ListBullet"/>
      </w:pPr>
      <w:r>
        <w:t>Deadpool &amp; the Mercs for Money #4</w:t>
      </w:r>
    </w:p>
    <w:p w:rsidR="00E4654B" w:rsidRDefault="00C04B79">
      <w:pPr>
        <w:pStyle w:val="ListBullet"/>
      </w:pPr>
      <w:r>
        <w:t>Deadpool: Too Soon? Infinite Comic #7</w:t>
      </w:r>
    </w:p>
    <w:p w:rsidR="00E4654B" w:rsidRDefault="00C04B79">
      <w:pPr>
        <w:pStyle w:val="ListBullet"/>
      </w:pPr>
      <w:r>
        <w:t>Scarlet Witch #11</w:t>
      </w:r>
    </w:p>
    <w:p w:rsidR="00E4654B" w:rsidRDefault="00C04B79">
      <w:pPr>
        <w:pStyle w:val="ListBullet"/>
      </w:pPr>
      <w:r>
        <w:t>Spidey #11</w:t>
      </w:r>
    </w:p>
    <w:p w:rsidR="00E4654B" w:rsidRDefault="00C04B79">
      <w:pPr>
        <w:pStyle w:val="ListBullet"/>
      </w:pPr>
      <w:r>
        <w:t>Doctor Strange #12</w:t>
      </w:r>
    </w:p>
    <w:p w:rsidR="00E4654B" w:rsidRDefault="00C04B79">
      <w:pPr>
        <w:pStyle w:val="ListBullet"/>
      </w:pPr>
      <w:r>
        <w:t>Squadron Supreme #12</w:t>
      </w:r>
    </w:p>
    <w:p w:rsidR="00E4654B" w:rsidRDefault="00C04B79">
      <w:pPr>
        <w:pStyle w:val="ListBullet"/>
      </w:pPr>
      <w:r>
        <w:t>All-New Wolverine #13</w:t>
      </w:r>
    </w:p>
    <w:p w:rsidR="00E4654B" w:rsidRDefault="00C04B79">
      <w:pPr>
        <w:pStyle w:val="ListBullet"/>
      </w:pPr>
      <w:r>
        <w:t>Invincible Iron Man #14</w:t>
      </w:r>
    </w:p>
    <w:p w:rsidR="00E4654B" w:rsidRDefault="00C04B79">
      <w:pPr>
        <w:pStyle w:val="ListBullet"/>
      </w:pPr>
      <w:r>
        <w:t>Uncanny X-Men #14</w:t>
      </w:r>
    </w:p>
    <w:p w:rsidR="00E4654B" w:rsidRDefault="00C04B79">
      <w:pPr>
        <w:pStyle w:val="ListBullet"/>
      </w:pPr>
      <w:r>
        <w:t>Spider-Man 2099 #16</w:t>
      </w:r>
    </w:p>
    <w:p w:rsidR="00E4654B" w:rsidRDefault="00C04B79">
      <w:pPr>
        <w:pStyle w:val="ListBullet"/>
      </w:pPr>
      <w:r>
        <w:t>The Amazing Spider-Man #19</w:t>
      </w:r>
    </w:p>
    <w:p w:rsidR="00E4654B" w:rsidRDefault="00C04B79">
      <w:pPr>
        <w:pStyle w:val="ListBullet"/>
      </w:pPr>
      <w:r>
        <w:t>Ultimate Spider-Man Infinite Comic #10</w:t>
      </w:r>
    </w:p>
    <w:p w:rsidR="00E4654B" w:rsidRDefault="00C04B79">
      <w:pPr>
        <w:pStyle w:val="Heading3"/>
      </w:pPr>
      <w:r>
        <w:t>November, 2016</w:t>
      </w:r>
    </w:p>
    <w:p w:rsidR="00E4654B" w:rsidRDefault="00C04B79">
      <w:r>
        <w:t xml:space="preserve">Number of comics published this month: </w:t>
      </w:r>
      <w:r>
        <w:rPr>
          <w:b/>
        </w:rPr>
        <w:t>92</w:t>
      </w:r>
    </w:p>
    <w:p w:rsidR="00E4654B" w:rsidRDefault="00C04B79">
      <w:pPr>
        <w:pStyle w:val="ListBullet"/>
      </w:pPr>
      <w:r>
        <w:t>Ivx #0</w:t>
      </w:r>
    </w:p>
    <w:p w:rsidR="00E4654B" w:rsidRDefault="00C04B79">
      <w:pPr>
        <w:pStyle w:val="ListBullet"/>
      </w:pPr>
      <w:r>
        <w:t>Ghost Rider #1</w:t>
      </w:r>
    </w:p>
    <w:p w:rsidR="00E4654B" w:rsidRDefault="00C04B79">
      <w:pPr>
        <w:pStyle w:val="ListBullet"/>
      </w:pPr>
      <w:r>
        <w:t>Star Wars Annual #2</w:t>
      </w:r>
    </w:p>
    <w:p w:rsidR="00E4654B" w:rsidRDefault="00C04B79">
      <w:pPr>
        <w:pStyle w:val="ListBullet"/>
      </w:pPr>
      <w:r>
        <w:t>Great Lakes Avengers #2</w:t>
      </w:r>
    </w:p>
    <w:p w:rsidR="00E4654B" w:rsidRDefault="00C04B79">
      <w:pPr>
        <w:pStyle w:val="ListBullet"/>
      </w:pPr>
      <w:r>
        <w:t>Deadpool: Back in Black #4</w:t>
      </w:r>
    </w:p>
    <w:p w:rsidR="00E4654B" w:rsidRDefault="00C04B79">
      <w:pPr>
        <w:pStyle w:val="ListBullet"/>
      </w:pPr>
      <w:r>
        <w:t>Thunderbolts #7</w:t>
      </w:r>
    </w:p>
    <w:p w:rsidR="00E4654B" w:rsidRDefault="00C04B79">
      <w:pPr>
        <w:pStyle w:val="ListBullet"/>
      </w:pPr>
      <w:r>
        <w:t>Black Widow #8</w:t>
      </w:r>
    </w:p>
    <w:p w:rsidR="00E4654B" w:rsidRDefault="00C04B79">
      <w:pPr>
        <w:pStyle w:val="ListBullet"/>
      </w:pPr>
      <w:r>
        <w:t>The Totally Awesome Hulk #12</w:t>
      </w:r>
    </w:p>
    <w:p w:rsidR="00E4654B" w:rsidRDefault="00C04B79">
      <w:pPr>
        <w:pStyle w:val="ListBullet"/>
      </w:pPr>
      <w:r>
        <w:t>Ms. Marvel #13</w:t>
      </w:r>
    </w:p>
    <w:p w:rsidR="00E4654B" w:rsidRDefault="00C04B79">
      <w:pPr>
        <w:pStyle w:val="ListBullet"/>
      </w:pPr>
      <w:r>
        <w:t>Guardians of the Galaxy #14</w:t>
      </w:r>
    </w:p>
    <w:p w:rsidR="00E4654B" w:rsidRDefault="00C04B79">
      <w:pPr>
        <w:pStyle w:val="ListBullet"/>
      </w:pPr>
      <w:r>
        <w:t>Old Man Logan #14</w:t>
      </w:r>
    </w:p>
    <w:p w:rsidR="00E4654B" w:rsidRDefault="00C04B79">
      <w:pPr>
        <w:pStyle w:val="ListBullet"/>
      </w:pPr>
      <w:r>
        <w:t>Extraordinary X-Men #16</w:t>
      </w:r>
    </w:p>
    <w:p w:rsidR="00E4654B" w:rsidRDefault="00C04B79">
      <w:pPr>
        <w:pStyle w:val="ListBullet"/>
      </w:pPr>
      <w:r>
        <w:t>Uncanny Inhumans #16</w:t>
      </w:r>
    </w:p>
    <w:p w:rsidR="00E4654B" w:rsidRDefault="00C04B79">
      <w:pPr>
        <w:pStyle w:val="ListBullet"/>
      </w:pPr>
      <w:r>
        <w:t>New Avengers #18</w:t>
      </w:r>
    </w:p>
    <w:p w:rsidR="00E4654B" w:rsidRDefault="00C04B79">
      <w:pPr>
        <w:pStyle w:val="ListBullet"/>
      </w:pPr>
      <w:r>
        <w:t>Guardians of the Galaxy: Awesome Mix #1</w:t>
      </w:r>
    </w:p>
    <w:p w:rsidR="00E4654B" w:rsidRDefault="00C04B79">
      <w:pPr>
        <w:pStyle w:val="ListBullet"/>
      </w:pPr>
      <w:r>
        <w:t>Ultimates 2 #1</w:t>
      </w:r>
    </w:p>
    <w:p w:rsidR="00E4654B" w:rsidRDefault="00C04B79">
      <w:pPr>
        <w:pStyle w:val="ListBullet"/>
      </w:pPr>
      <w:r>
        <w:t>A Year of Marvels: November Infinite Comic #1</w:t>
      </w:r>
    </w:p>
    <w:p w:rsidR="00E4654B" w:rsidRDefault="00C04B79">
      <w:pPr>
        <w:pStyle w:val="ListBullet"/>
      </w:pPr>
      <w:r>
        <w:t>Amazing Spider-Man Annual #1</w:t>
      </w:r>
    </w:p>
    <w:p w:rsidR="00E4654B" w:rsidRDefault="00C04B79">
      <w:pPr>
        <w:pStyle w:val="ListBullet"/>
      </w:pPr>
      <w:r>
        <w:t>All-New X-Men Annual #1</w:t>
      </w:r>
    </w:p>
    <w:p w:rsidR="00E4654B" w:rsidRDefault="00C04B79">
      <w:pPr>
        <w:pStyle w:val="ListBullet"/>
      </w:pPr>
      <w:r>
        <w:t>Venom #1</w:t>
      </w:r>
    </w:p>
    <w:p w:rsidR="00E4654B" w:rsidRDefault="00C04B79">
      <w:pPr>
        <w:pStyle w:val="ListBullet"/>
      </w:pPr>
      <w:r>
        <w:t>Deadpool: Too Soon #2</w:t>
      </w:r>
    </w:p>
    <w:p w:rsidR="00E4654B" w:rsidRDefault="00C04B79">
      <w:pPr>
        <w:pStyle w:val="ListBullet"/>
      </w:pPr>
      <w:r>
        <w:t>Cage! #2</w:t>
      </w:r>
    </w:p>
    <w:p w:rsidR="00E4654B" w:rsidRDefault="00C04B79">
      <w:pPr>
        <w:pStyle w:val="ListBullet"/>
      </w:pPr>
      <w:r>
        <w:t>Enchanted Tiki Room #2</w:t>
      </w:r>
    </w:p>
    <w:p w:rsidR="00E4654B" w:rsidRDefault="00C04B79">
      <w:pPr>
        <w:pStyle w:val="ListBullet"/>
      </w:pPr>
      <w:r>
        <w:t>Prowler #2</w:t>
      </w:r>
    </w:p>
    <w:p w:rsidR="00E4654B" w:rsidRDefault="00C04B79">
      <w:pPr>
        <w:pStyle w:val="ListBullet"/>
      </w:pPr>
      <w:r>
        <w:t>Doctor Strange and the Sorcerers Supreme #2</w:t>
      </w:r>
    </w:p>
    <w:p w:rsidR="00E4654B" w:rsidRDefault="00C04B79">
      <w:pPr>
        <w:pStyle w:val="ListBullet"/>
      </w:pPr>
      <w:r>
        <w:t>Marvel Tsum Tsum #4</w:t>
      </w:r>
    </w:p>
    <w:p w:rsidR="00E4654B" w:rsidRDefault="00C04B79">
      <w:pPr>
        <w:pStyle w:val="ListBullet"/>
      </w:pPr>
      <w:r>
        <w:t>Death of X #4</w:t>
      </w:r>
    </w:p>
    <w:p w:rsidR="00E4654B" w:rsidRDefault="00C04B79">
      <w:pPr>
        <w:pStyle w:val="ListBullet"/>
      </w:pPr>
      <w:r>
        <w:t>Han Solo #5</w:t>
      </w:r>
    </w:p>
    <w:p w:rsidR="00E4654B" w:rsidRDefault="00C04B79">
      <w:pPr>
        <w:pStyle w:val="ListBullet"/>
      </w:pPr>
      <w:r>
        <w:t>Marvel Universe Ultimate Spider-Man Vs. the Sinister Six #5</w:t>
      </w:r>
    </w:p>
    <w:p w:rsidR="00E4654B" w:rsidRDefault="00C04B79">
      <w:pPr>
        <w:pStyle w:val="ListBullet"/>
      </w:pPr>
      <w:r>
        <w:t>Civil War II #7</w:t>
      </w:r>
    </w:p>
    <w:p w:rsidR="00E4654B" w:rsidRDefault="00C04B79">
      <w:pPr>
        <w:pStyle w:val="ListBullet"/>
      </w:pPr>
      <w:r>
        <w:t>Empress #7</w:t>
      </w:r>
    </w:p>
    <w:p w:rsidR="00E4654B" w:rsidRDefault="00C04B79">
      <w:pPr>
        <w:pStyle w:val="ListBullet"/>
      </w:pPr>
      <w:r>
        <w:t>X-Men '92 #9</w:t>
      </w:r>
    </w:p>
    <w:p w:rsidR="00E4654B" w:rsidRDefault="00C04B79">
      <w:pPr>
        <w:pStyle w:val="ListBullet"/>
      </w:pPr>
      <w:r>
        <w:t>Captain Marvel #10</w:t>
      </w:r>
    </w:p>
    <w:p w:rsidR="00E4654B" w:rsidRDefault="00C04B79">
      <w:pPr>
        <w:pStyle w:val="ListBullet"/>
      </w:pPr>
      <w:r>
        <w:t>Mighty Thor #13</w:t>
      </w:r>
    </w:p>
    <w:p w:rsidR="00E4654B" w:rsidRDefault="00C04B79">
      <w:pPr>
        <w:pStyle w:val="ListBullet"/>
      </w:pPr>
      <w:r>
        <w:t>Moon Girl and Devil Dinosaur #13</w:t>
      </w:r>
    </w:p>
    <w:p w:rsidR="00E4654B" w:rsidRDefault="00C04B79">
      <w:pPr>
        <w:pStyle w:val="ListBullet"/>
      </w:pPr>
      <w:r>
        <w:t>Spider-Gwen #14</w:t>
      </w:r>
    </w:p>
    <w:p w:rsidR="00E4654B" w:rsidRDefault="00C04B79">
      <w:pPr>
        <w:pStyle w:val="ListBullet"/>
      </w:pPr>
      <w:r>
        <w:t>Star Wars #25</w:t>
      </w:r>
    </w:p>
    <w:p w:rsidR="00E4654B" w:rsidRDefault="00C04B79">
      <w:pPr>
        <w:pStyle w:val="ListBullet"/>
      </w:pPr>
      <w:r>
        <w:t>Uncanny X-Men Annual #1</w:t>
      </w:r>
    </w:p>
    <w:p w:rsidR="00E4654B" w:rsidRDefault="00C04B79">
      <w:pPr>
        <w:pStyle w:val="ListBullet"/>
      </w:pPr>
      <w:r>
        <w:t>Thanos #1</w:t>
      </w:r>
    </w:p>
    <w:p w:rsidR="00E4654B" w:rsidRDefault="00C04B79">
      <w:pPr>
        <w:pStyle w:val="ListBullet"/>
      </w:pPr>
      <w:r>
        <w:t>Doctor Strange/Punisher: Magic Bullets Infinite Comic #2</w:t>
      </w:r>
    </w:p>
    <w:p w:rsidR="00E4654B" w:rsidRDefault="00C04B79">
      <w:pPr>
        <w:pStyle w:val="ListBullet"/>
      </w:pPr>
      <w:r>
        <w:t>Slapstick Infinite Comic #2</w:t>
      </w:r>
    </w:p>
    <w:p w:rsidR="00E4654B" w:rsidRDefault="00C04B79">
      <w:pPr>
        <w:pStyle w:val="ListBullet"/>
      </w:pPr>
      <w:r>
        <w:t>Infamous Iron Man #2</w:t>
      </w:r>
    </w:p>
    <w:p w:rsidR="00E4654B" w:rsidRDefault="00C04B79">
      <w:pPr>
        <w:pStyle w:val="ListBullet"/>
      </w:pPr>
      <w:r>
        <w:t>Jessica Jones #2</w:t>
      </w:r>
    </w:p>
    <w:p w:rsidR="00E4654B" w:rsidRDefault="00C04B79">
      <w:pPr>
        <w:pStyle w:val="ListBullet"/>
      </w:pPr>
      <w:r>
        <w:t>Max Ride: Final Flight #3</w:t>
      </w:r>
    </w:p>
    <w:p w:rsidR="00E4654B" w:rsidRDefault="00C04B79">
      <w:pPr>
        <w:pStyle w:val="ListBullet"/>
      </w:pPr>
      <w:r>
        <w:t>Black Panther #8</w:t>
      </w:r>
    </w:p>
    <w:p w:rsidR="00E4654B" w:rsidRDefault="00C04B79">
      <w:pPr>
        <w:pStyle w:val="ListBullet"/>
      </w:pPr>
      <w:r>
        <w:t>Spider-Man #9</w:t>
      </w:r>
    </w:p>
    <w:p w:rsidR="00E4654B" w:rsidRDefault="00C04B79">
      <w:pPr>
        <w:pStyle w:val="ListBullet"/>
      </w:pPr>
      <w:r>
        <w:t>Patsy Walker, A.K.A. Hellcat! #12</w:t>
      </w:r>
    </w:p>
    <w:p w:rsidR="00E4654B" w:rsidRDefault="00C04B79">
      <w:pPr>
        <w:pStyle w:val="ListBullet"/>
      </w:pPr>
      <w:r>
        <w:t>Squadron Supreme #13</w:t>
      </w:r>
    </w:p>
    <w:p w:rsidR="00E4654B" w:rsidRDefault="00C04B79">
      <w:pPr>
        <w:pStyle w:val="ListBullet"/>
      </w:pPr>
      <w:r>
        <w:t>Old Man Logan #13</w:t>
      </w:r>
    </w:p>
    <w:p w:rsidR="00E4654B" w:rsidRDefault="00C04B79">
      <w:pPr>
        <w:pStyle w:val="ListBullet"/>
      </w:pPr>
      <w:r>
        <w:t>Doctor Strange #14</w:t>
      </w:r>
    </w:p>
    <w:p w:rsidR="00E4654B" w:rsidRDefault="00C04B79">
      <w:pPr>
        <w:pStyle w:val="ListBullet"/>
      </w:pPr>
      <w:r>
        <w:t>Silk #14</w:t>
      </w:r>
    </w:p>
    <w:p w:rsidR="00E4654B" w:rsidRDefault="00C04B79">
      <w:pPr>
        <w:pStyle w:val="ListBullet"/>
      </w:pPr>
      <w:r>
        <w:t>The Unbeatable Squirrel Girl #14</w:t>
      </w:r>
    </w:p>
    <w:p w:rsidR="00E4654B" w:rsidRDefault="00C04B79">
      <w:pPr>
        <w:pStyle w:val="ListBullet"/>
      </w:pPr>
      <w:r>
        <w:t>All-New Wolverine #14</w:t>
      </w:r>
    </w:p>
    <w:p w:rsidR="00E4654B" w:rsidRDefault="00C04B79">
      <w:pPr>
        <w:pStyle w:val="ListBullet"/>
      </w:pPr>
      <w:r>
        <w:t>Carnage #14</w:t>
      </w:r>
    </w:p>
    <w:p w:rsidR="00E4654B" w:rsidRDefault="00C04B79">
      <w:pPr>
        <w:pStyle w:val="ListBullet"/>
      </w:pPr>
      <w:r>
        <w:t>Uncanny Inhumans #15</w:t>
      </w:r>
    </w:p>
    <w:p w:rsidR="00E4654B" w:rsidRDefault="00C04B79">
      <w:pPr>
        <w:pStyle w:val="ListBullet"/>
      </w:pPr>
      <w:r>
        <w:t>Captain America: Sam Wilson #15</w:t>
      </w:r>
    </w:p>
    <w:p w:rsidR="00E4654B" w:rsidRDefault="00C04B79">
      <w:pPr>
        <w:pStyle w:val="ListBullet"/>
      </w:pPr>
      <w:r>
        <w:t>The Amazing Spider-Man #21</w:t>
      </w:r>
    </w:p>
    <w:p w:rsidR="00E4654B" w:rsidRDefault="00C04B79">
      <w:pPr>
        <w:pStyle w:val="ListBullet"/>
      </w:pPr>
      <w:r>
        <w:t>Deadpool #22</w:t>
      </w:r>
    </w:p>
    <w:p w:rsidR="00E4654B" w:rsidRDefault="00C04B79">
      <w:pPr>
        <w:pStyle w:val="ListBullet"/>
      </w:pPr>
      <w:r>
        <w:t>Invincible Iron Man #1</w:t>
      </w:r>
    </w:p>
    <w:p w:rsidR="00E4654B" w:rsidRDefault="00C04B79">
      <w:pPr>
        <w:pStyle w:val="ListBullet"/>
      </w:pPr>
      <w:r>
        <w:t>Amazing Spider-Man: Renew Your Vows #1</w:t>
      </w:r>
    </w:p>
    <w:p w:rsidR="00E4654B" w:rsidRDefault="00C04B79">
      <w:pPr>
        <w:pStyle w:val="ListBullet"/>
      </w:pPr>
      <w:r>
        <w:t>Black Panther: World of Wakanda #1</w:t>
      </w:r>
    </w:p>
    <w:p w:rsidR="00E4654B" w:rsidRDefault="00C04B79">
      <w:pPr>
        <w:pStyle w:val="ListBullet"/>
      </w:pPr>
      <w:r>
        <w:t>Avengers #1.1</w:t>
      </w:r>
    </w:p>
    <w:p w:rsidR="00E4654B" w:rsidRDefault="00C04B79">
      <w:pPr>
        <w:pStyle w:val="ListBullet"/>
      </w:pPr>
      <w:r>
        <w:t>Dark Tower: The Drawing of the Three - The Sailor #2</w:t>
      </w:r>
    </w:p>
    <w:p w:rsidR="00E4654B" w:rsidRDefault="00C04B79">
      <w:pPr>
        <w:pStyle w:val="ListBullet"/>
      </w:pPr>
      <w:r>
        <w:t>Mosaic #2</w:t>
      </w:r>
    </w:p>
    <w:p w:rsidR="00E4654B" w:rsidRDefault="00C04B79">
      <w:pPr>
        <w:pStyle w:val="ListBullet"/>
      </w:pPr>
      <w:r>
        <w:t>Solo #2</w:t>
      </w:r>
    </w:p>
    <w:p w:rsidR="00E4654B" w:rsidRDefault="00C04B79">
      <w:pPr>
        <w:pStyle w:val="ListBullet"/>
      </w:pPr>
      <w:r>
        <w:t>The Clone Conspiracy #2</w:t>
      </w:r>
    </w:p>
    <w:p w:rsidR="00E4654B" w:rsidRDefault="00C04B79">
      <w:pPr>
        <w:pStyle w:val="ListBullet"/>
      </w:pPr>
      <w:r>
        <w:t>Deadpool: Back in Black #3</w:t>
      </w:r>
    </w:p>
    <w:p w:rsidR="00E4654B" w:rsidRDefault="00C04B79">
      <w:pPr>
        <w:pStyle w:val="ListBullet"/>
      </w:pPr>
      <w:r>
        <w:t>Star Wars: The Force Awakens Adaptation #6</w:t>
      </w:r>
    </w:p>
    <w:p w:rsidR="00E4654B" w:rsidRDefault="00C04B79">
      <w:pPr>
        <w:pStyle w:val="ListBullet"/>
      </w:pPr>
      <w:r>
        <w:t>Captain America: Steve Rogers #7</w:t>
      </w:r>
    </w:p>
    <w:p w:rsidR="00E4654B" w:rsidRDefault="00C04B79">
      <w:pPr>
        <w:pStyle w:val="ListBullet"/>
      </w:pPr>
      <w:r>
        <w:t>Poe Dameron #8</w:t>
      </w:r>
    </w:p>
    <w:p w:rsidR="00E4654B" w:rsidRDefault="00C04B79">
      <w:pPr>
        <w:pStyle w:val="ListBullet"/>
      </w:pPr>
      <w:r>
        <w:t>The Unbelievable Gwenpool #8</w:t>
      </w:r>
    </w:p>
    <w:p w:rsidR="00E4654B" w:rsidRDefault="00C04B79">
      <w:pPr>
        <w:pStyle w:val="ListBullet"/>
      </w:pPr>
      <w:r>
        <w:t>Power Man and Iron Fist #10</w:t>
      </w:r>
    </w:p>
    <w:p w:rsidR="00E4654B" w:rsidRDefault="00C04B79">
      <w:pPr>
        <w:pStyle w:val="ListBullet"/>
      </w:pPr>
      <w:r>
        <w:t>Spider-Man/Deadpool #11</w:t>
      </w:r>
    </w:p>
    <w:p w:rsidR="00E4654B" w:rsidRDefault="00C04B79">
      <w:pPr>
        <w:pStyle w:val="ListBullet"/>
      </w:pPr>
      <w:r>
        <w:t>Daredevil #13</w:t>
      </w:r>
    </w:p>
    <w:p w:rsidR="00E4654B" w:rsidRDefault="00C04B79">
      <w:pPr>
        <w:pStyle w:val="ListBullet"/>
      </w:pPr>
      <w:r>
        <w:t>Marvel Universe Guardians of the Galaxy #14</w:t>
      </w:r>
    </w:p>
    <w:p w:rsidR="00E4654B" w:rsidRDefault="00C04B79">
      <w:pPr>
        <w:pStyle w:val="ListBullet"/>
      </w:pPr>
      <w:r>
        <w:t>Uncanny X-Men #15</w:t>
      </w:r>
    </w:p>
    <w:p w:rsidR="00E4654B" w:rsidRDefault="00C04B79">
      <w:pPr>
        <w:pStyle w:val="ListBullet"/>
      </w:pPr>
      <w:r>
        <w:t>All-New X-Men #15</w:t>
      </w:r>
    </w:p>
    <w:p w:rsidR="00E4654B" w:rsidRDefault="00C04B79">
      <w:pPr>
        <w:pStyle w:val="ListBullet"/>
      </w:pPr>
      <w:r>
        <w:t>Uncanny Avengers #16</w:t>
      </w:r>
    </w:p>
    <w:p w:rsidR="00E4654B" w:rsidRDefault="00C04B79">
      <w:pPr>
        <w:pStyle w:val="ListBullet"/>
      </w:pPr>
      <w:r>
        <w:t>Doctor Strange/Punisher: Magic Bullets Infinite Comic #1</w:t>
      </w:r>
    </w:p>
    <w:p w:rsidR="00E4654B" w:rsidRDefault="00C04B79">
      <w:pPr>
        <w:pStyle w:val="ListBullet"/>
      </w:pPr>
      <w:r>
        <w:t>Foolkiller #1</w:t>
      </w:r>
    </w:p>
    <w:p w:rsidR="00E4654B" w:rsidRDefault="00C04B79">
      <w:pPr>
        <w:pStyle w:val="ListBullet"/>
      </w:pPr>
      <w:r>
        <w:t>Avengers #1</w:t>
      </w:r>
    </w:p>
    <w:p w:rsidR="00E4654B" w:rsidRDefault="00C04B79">
      <w:pPr>
        <w:pStyle w:val="ListBullet"/>
      </w:pPr>
      <w:r>
        <w:t>Occupy Avengers #1</w:t>
      </w:r>
    </w:p>
    <w:p w:rsidR="00E4654B" w:rsidRDefault="00C04B79">
      <w:pPr>
        <w:pStyle w:val="ListBullet"/>
      </w:pPr>
      <w:r>
        <w:t>The Unworthy Thor #1</w:t>
      </w:r>
    </w:p>
    <w:p w:rsidR="00E4654B" w:rsidRDefault="00C04B79">
      <w:pPr>
        <w:pStyle w:val="ListBullet"/>
      </w:pPr>
      <w:r>
        <w:t>Champions #2</w:t>
      </w:r>
    </w:p>
    <w:p w:rsidR="00E4654B" w:rsidRDefault="00C04B79">
      <w:pPr>
        <w:pStyle w:val="ListBullet"/>
      </w:pPr>
      <w:r>
        <w:t>Death of X #3</w:t>
      </w:r>
    </w:p>
    <w:p w:rsidR="00E4654B" w:rsidRDefault="00C04B79">
      <w:pPr>
        <w:pStyle w:val="ListBullet"/>
      </w:pPr>
      <w:r>
        <w:t>Marvel Universe Avengers: Ultron Revolution #5</w:t>
      </w:r>
    </w:p>
    <w:p w:rsidR="00E4654B" w:rsidRDefault="00C04B79">
      <w:pPr>
        <w:pStyle w:val="ListBullet"/>
      </w:pPr>
      <w:r>
        <w:t>Deadpool &amp; the Mercs for Money #5</w:t>
      </w:r>
    </w:p>
    <w:p w:rsidR="00E4654B" w:rsidRDefault="00C04B79">
      <w:pPr>
        <w:pStyle w:val="ListBullet"/>
      </w:pPr>
      <w:r>
        <w:t>Moon Knight #8</w:t>
      </w:r>
    </w:p>
    <w:p w:rsidR="00E4654B" w:rsidRDefault="00C04B79">
      <w:pPr>
        <w:pStyle w:val="ListBullet"/>
      </w:pPr>
      <w:r>
        <w:t>Scarlet Witch #12</w:t>
      </w:r>
    </w:p>
    <w:p w:rsidR="00E4654B" w:rsidRDefault="00C04B79">
      <w:pPr>
        <w:pStyle w:val="ListBullet"/>
      </w:pPr>
      <w:r>
        <w:t>Spidey #12</w:t>
      </w:r>
    </w:p>
    <w:p w:rsidR="00E4654B" w:rsidRDefault="00C04B79">
      <w:pPr>
        <w:pStyle w:val="ListBullet"/>
      </w:pPr>
      <w:r>
        <w:t>Spider-Woman #13</w:t>
      </w:r>
    </w:p>
    <w:p w:rsidR="00E4654B" w:rsidRDefault="00C04B79">
      <w:pPr>
        <w:pStyle w:val="ListBullet"/>
      </w:pPr>
      <w:r>
        <w:t>Spider-Man 2099 #17</w:t>
      </w:r>
    </w:p>
    <w:p w:rsidR="00E4654B" w:rsidRDefault="00C04B79">
      <w:pPr>
        <w:pStyle w:val="Heading3"/>
      </w:pPr>
      <w:r>
        <w:t>December, 2016</w:t>
      </w:r>
    </w:p>
    <w:p w:rsidR="00E4654B" w:rsidRDefault="00C04B79">
      <w:r>
        <w:t xml:space="preserve">Number of comics published this month: </w:t>
      </w:r>
      <w:r>
        <w:rPr>
          <w:b/>
        </w:rPr>
        <w:t>98</w:t>
      </w:r>
    </w:p>
    <w:p w:rsidR="00E4654B" w:rsidRDefault="00C04B79">
      <w:pPr>
        <w:pStyle w:val="ListBullet"/>
      </w:pPr>
      <w:r>
        <w:t>Guidebook to the Marvel Cinematic Universe - Marvel's Agents of S.H.I.E.L.D. Season Three #0</w:t>
      </w:r>
    </w:p>
    <w:p w:rsidR="00E4654B" w:rsidRDefault="00C04B79">
      <w:pPr>
        <w:pStyle w:val="ListBullet"/>
      </w:pPr>
      <w:r>
        <w:t>Guidebook to the Marvel Cinematic Universe - Agent Carter Season Two #0</w:t>
      </w:r>
    </w:p>
    <w:p w:rsidR="00E4654B" w:rsidRDefault="00C04B79">
      <w:pPr>
        <w:pStyle w:val="ListBullet"/>
      </w:pPr>
      <w:r>
        <w:t>Hulk #1</w:t>
      </w:r>
    </w:p>
    <w:p w:rsidR="00E4654B" w:rsidRDefault="00C04B79">
      <w:pPr>
        <w:pStyle w:val="ListBullet"/>
      </w:pPr>
      <w:r>
        <w:t>Rocket Raccoon #1</w:t>
      </w:r>
    </w:p>
    <w:p w:rsidR="00E4654B" w:rsidRDefault="00C04B79">
      <w:pPr>
        <w:pStyle w:val="ListBullet"/>
      </w:pPr>
      <w:r>
        <w:t>Ghost Rider #2</w:t>
      </w:r>
    </w:p>
    <w:p w:rsidR="00E4654B" w:rsidRDefault="00C04B79">
      <w:pPr>
        <w:pStyle w:val="ListBullet"/>
      </w:pPr>
      <w:r>
        <w:t>Deadpool: Too Soon #3</w:t>
      </w:r>
    </w:p>
    <w:p w:rsidR="00E4654B" w:rsidRDefault="00C04B79">
      <w:pPr>
        <w:pStyle w:val="ListBullet"/>
      </w:pPr>
      <w:r>
        <w:t>Enchanted Tiki Room #3</w:t>
      </w:r>
    </w:p>
    <w:p w:rsidR="00E4654B" w:rsidRDefault="00C04B79">
      <w:pPr>
        <w:pStyle w:val="ListBullet"/>
      </w:pPr>
      <w:r>
        <w:t>Prowler #3</w:t>
      </w:r>
    </w:p>
    <w:p w:rsidR="00E4654B" w:rsidRDefault="00C04B79">
      <w:pPr>
        <w:pStyle w:val="ListBullet"/>
      </w:pPr>
      <w:r>
        <w:t>Doctor Strange and the Sorcerers Supreme #3</w:t>
      </w:r>
    </w:p>
    <w:p w:rsidR="00E4654B" w:rsidRDefault="00C04B79">
      <w:pPr>
        <w:pStyle w:val="ListBullet"/>
      </w:pPr>
      <w:r>
        <w:t>Great Lakes Avengers #3</w:t>
      </w:r>
    </w:p>
    <w:p w:rsidR="00E4654B" w:rsidRDefault="00C04B79">
      <w:pPr>
        <w:pStyle w:val="ListBullet"/>
      </w:pPr>
      <w:r>
        <w:t>Infamous Iron Man #3</w:t>
      </w:r>
    </w:p>
    <w:p w:rsidR="00E4654B" w:rsidRDefault="00C04B79">
      <w:pPr>
        <w:pStyle w:val="ListBullet"/>
      </w:pPr>
      <w:r>
        <w:t>Doctor Strange/Punisher: Magic Bullets Infinite Comic #4</w:t>
      </w:r>
    </w:p>
    <w:p w:rsidR="00E4654B" w:rsidRDefault="00C04B79">
      <w:pPr>
        <w:pStyle w:val="ListBullet"/>
      </w:pPr>
      <w:r>
        <w:t>Max Ride: Final Flight #4</w:t>
      </w:r>
    </w:p>
    <w:p w:rsidR="00E4654B" w:rsidRDefault="00C04B79">
      <w:pPr>
        <w:pStyle w:val="ListBullet"/>
      </w:pPr>
      <w:r>
        <w:t>Marvel Universe Ultimate Spider-Man Vs. the Sinister Six #6</w:t>
      </w:r>
    </w:p>
    <w:p w:rsidR="00E4654B" w:rsidRDefault="00C04B79">
      <w:pPr>
        <w:pStyle w:val="ListBullet"/>
      </w:pPr>
      <w:r>
        <w:t>Thunderbolts #8</w:t>
      </w:r>
    </w:p>
    <w:p w:rsidR="00E4654B" w:rsidRDefault="00C04B79">
      <w:pPr>
        <w:pStyle w:val="ListBullet"/>
      </w:pPr>
      <w:r>
        <w:t>Captain America: Steve Rogers #8</w:t>
      </w:r>
    </w:p>
    <w:p w:rsidR="00E4654B" w:rsidRDefault="00C04B79">
      <w:pPr>
        <w:pStyle w:val="ListBullet"/>
      </w:pPr>
      <w:r>
        <w:t>Civil War II #8</w:t>
      </w:r>
    </w:p>
    <w:p w:rsidR="00E4654B" w:rsidRDefault="00C04B79">
      <w:pPr>
        <w:pStyle w:val="ListBullet"/>
      </w:pPr>
      <w:r>
        <w:t>Black Widow #9</w:t>
      </w:r>
    </w:p>
    <w:p w:rsidR="00E4654B" w:rsidRDefault="00C04B79">
      <w:pPr>
        <w:pStyle w:val="ListBullet"/>
      </w:pPr>
      <w:r>
        <w:t>Black Panther #9</w:t>
      </w:r>
    </w:p>
    <w:p w:rsidR="00E4654B" w:rsidRDefault="00C04B79">
      <w:pPr>
        <w:pStyle w:val="ListBullet"/>
      </w:pPr>
      <w:r>
        <w:t>X-Men '92 #10</w:t>
      </w:r>
    </w:p>
    <w:p w:rsidR="00E4654B" w:rsidRDefault="00C04B79">
      <w:pPr>
        <w:pStyle w:val="ListBullet"/>
      </w:pPr>
      <w:r>
        <w:t>Spider-Man #11</w:t>
      </w:r>
    </w:p>
    <w:p w:rsidR="00E4654B" w:rsidRDefault="00C04B79">
      <w:pPr>
        <w:pStyle w:val="ListBullet"/>
      </w:pPr>
      <w:r>
        <w:t>Spider-Man/Deadpool #12</w:t>
      </w:r>
    </w:p>
    <w:p w:rsidR="00E4654B" w:rsidRDefault="00C04B79">
      <w:pPr>
        <w:pStyle w:val="ListBullet"/>
      </w:pPr>
      <w:r>
        <w:t>Mighty Thor #14</w:t>
      </w:r>
    </w:p>
    <w:p w:rsidR="00E4654B" w:rsidRDefault="00C04B79">
      <w:pPr>
        <w:pStyle w:val="ListBullet"/>
      </w:pPr>
      <w:r>
        <w:t>Spider-Woman #14</w:t>
      </w:r>
    </w:p>
    <w:p w:rsidR="00E4654B" w:rsidRDefault="00C04B79">
      <w:pPr>
        <w:pStyle w:val="ListBullet"/>
      </w:pPr>
      <w:r>
        <w:t>Moon Girl and Devil Dinosaur #14</w:t>
      </w:r>
    </w:p>
    <w:p w:rsidR="00E4654B" w:rsidRDefault="00C04B79">
      <w:pPr>
        <w:pStyle w:val="ListBullet"/>
      </w:pPr>
      <w:r>
        <w:t>Carnage #15</w:t>
      </w:r>
    </w:p>
    <w:p w:rsidR="00E4654B" w:rsidRDefault="00C04B79">
      <w:pPr>
        <w:pStyle w:val="ListBullet"/>
      </w:pPr>
      <w:r>
        <w:t>Extraordinary X-Men #17</w:t>
      </w:r>
    </w:p>
    <w:p w:rsidR="00E4654B" w:rsidRDefault="00C04B79">
      <w:pPr>
        <w:pStyle w:val="ListBullet"/>
      </w:pPr>
      <w:r>
        <w:t>Uncanny Inhumans #17</w:t>
      </w:r>
    </w:p>
    <w:p w:rsidR="00E4654B" w:rsidRDefault="00C04B79">
      <w:pPr>
        <w:pStyle w:val="ListBullet"/>
      </w:pPr>
      <w:r>
        <w:t>Uncanny Avengers #18</w:t>
      </w:r>
    </w:p>
    <w:p w:rsidR="00E4654B" w:rsidRDefault="00C04B79">
      <w:pPr>
        <w:pStyle w:val="ListBullet"/>
      </w:pPr>
      <w:r>
        <w:t>Star Wars #26</w:t>
      </w:r>
    </w:p>
    <w:p w:rsidR="00E4654B" w:rsidRDefault="00C04B79">
      <w:pPr>
        <w:pStyle w:val="ListBullet"/>
      </w:pPr>
      <w:r>
        <w:t>Guardians of the Galaxy: Awesome Mix #5</w:t>
      </w:r>
    </w:p>
    <w:p w:rsidR="00E4654B" w:rsidRDefault="00C04B79">
      <w:pPr>
        <w:pStyle w:val="ListBullet"/>
      </w:pPr>
      <w:r>
        <w:t>The Mighty Captain Marvel #0</w:t>
      </w:r>
    </w:p>
    <w:p w:rsidR="00E4654B" w:rsidRDefault="00C04B79">
      <w:pPr>
        <w:pStyle w:val="ListBullet"/>
      </w:pPr>
      <w:r>
        <w:t>Gamora #1</w:t>
      </w:r>
    </w:p>
    <w:p w:rsidR="00E4654B" w:rsidRDefault="00C04B79">
      <w:pPr>
        <w:pStyle w:val="ListBullet"/>
      </w:pPr>
      <w:r>
        <w:t>Power Man and Iron Fist: Sweet Christmas Annual #1</w:t>
      </w:r>
    </w:p>
    <w:p w:rsidR="00E4654B" w:rsidRDefault="00C04B79">
      <w:pPr>
        <w:pStyle w:val="ListBullet"/>
      </w:pPr>
      <w:r>
        <w:t>Star-Lord #1</w:t>
      </w:r>
    </w:p>
    <w:p w:rsidR="00E4654B" w:rsidRDefault="00C04B79">
      <w:pPr>
        <w:pStyle w:val="ListBullet"/>
      </w:pPr>
      <w:r>
        <w:t>Black Panther: World of Wakanda #2</w:t>
      </w:r>
    </w:p>
    <w:p w:rsidR="00E4654B" w:rsidRDefault="00C04B79">
      <w:pPr>
        <w:pStyle w:val="ListBullet"/>
      </w:pPr>
      <w:r>
        <w:t>Occupy Avengers #2</w:t>
      </w:r>
    </w:p>
    <w:p w:rsidR="00E4654B" w:rsidRDefault="00C04B79">
      <w:pPr>
        <w:pStyle w:val="ListBullet"/>
      </w:pPr>
      <w:r>
        <w:t>Thanos #2</w:t>
      </w:r>
    </w:p>
    <w:p w:rsidR="00E4654B" w:rsidRDefault="00C04B79">
      <w:pPr>
        <w:pStyle w:val="ListBullet"/>
      </w:pPr>
      <w:r>
        <w:t>Venom #2</w:t>
      </w:r>
    </w:p>
    <w:p w:rsidR="00E4654B" w:rsidRDefault="00C04B79">
      <w:pPr>
        <w:pStyle w:val="ListBullet"/>
      </w:pPr>
      <w:r>
        <w:t>Star Wars: Doctor Aphra #2</w:t>
      </w:r>
    </w:p>
    <w:p w:rsidR="00E4654B" w:rsidRDefault="00C04B79">
      <w:pPr>
        <w:pStyle w:val="ListBullet"/>
      </w:pPr>
      <w:r>
        <w:t>Invincible Iron Man #2</w:t>
      </w:r>
    </w:p>
    <w:p w:rsidR="00E4654B" w:rsidRDefault="00C04B79">
      <w:pPr>
        <w:pStyle w:val="ListBullet"/>
      </w:pPr>
      <w:r>
        <w:t>Ultimates 2 #2</w:t>
      </w:r>
    </w:p>
    <w:p w:rsidR="00E4654B" w:rsidRDefault="00C04B79">
      <w:pPr>
        <w:pStyle w:val="ListBullet"/>
      </w:pPr>
      <w:r>
        <w:t>Avengers #2.1</w:t>
      </w:r>
    </w:p>
    <w:p w:rsidR="00E4654B" w:rsidRDefault="00C04B79">
      <w:pPr>
        <w:pStyle w:val="ListBullet"/>
      </w:pPr>
      <w:r>
        <w:t>Cage! #3</w:t>
      </w:r>
    </w:p>
    <w:p w:rsidR="00E4654B" w:rsidRDefault="00C04B79">
      <w:pPr>
        <w:pStyle w:val="ListBullet"/>
      </w:pPr>
      <w:r>
        <w:t>Solo #3</w:t>
      </w:r>
    </w:p>
    <w:p w:rsidR="00E4654B" w:rsidRDefault="00C04B79">
      <w:pPr>
        <w:pStyle w:val="ListBullet"/>
      </w:pPr>
      <w:r>
        <w:t>Slapstick Infinite Comic #3</w:t>
      </w:r>
    </w:p>
    <w:p w:rsidR="00E4654B" w:rsidRDefault="00C04B79">
      <w:pPr>
        <w:pStyle w:val="ListBullet"/>
      </w:pPr>
      <w:r>
        <w:t>Deadpool &amp; the Mercs for Money #6</w:t>
      </w:r>
    </w:p>
    <w:p w:rsidR="00E4654B" w:rsidRDefault="00C04B79">
      <w:pPr>
        <w:pStyle w:val="ListBullet"/>
      </w:pPr>
      <w:r>
        <w:t>The Punisher #7</w:t>
      </w:r>
    </w:p>
    <w:p w:rsidR="00E4654B" w:rsidRDefault="00C04B79">
      <w:pPr>
        <w:pStyle w:val="ListBullet"/>
      </w:pPr>
      <w:r>
        <w:t>Silver Surfer #8</w:t>
      </w:r>
    </w:p>
    <w:p w:rsidR="00E4654B" w:rsidRDefault="00C04B79">
      <w:pPr>
        <w:pStyle w:val="ListBullet"/>
      </w:pPr>
      <w:r>
        <w:t>The Unbelievable Gwenpool #9</w:t>
      </w:r>
    </w:p>
    <w:p w:rsidR="00E4654B" w:rsidRDefault="00C04B79">
      <w:pPr>
        <w:pStyle w:val="ListBullet"/>
      </w:pPr>
      <w:r>
        <w:t>Patsy Walker, A.K.A. Hellcat! #13</w:t>
      </w:r>
    </w:p>
    <w:p w:rsidR="00E4654B" w:rsidRDefault="00C04B79">
      <w:pPr>
        <w:pStyle w:val="ListBullet"/>
      </w:pPr>
      <w:r>
        <w:t>Squadron Supreme #14</w:t>
      </w:r>
    </w:p>
    <w:p w:rsidR="00E4654B" w:rsidRDefault="00C04B79">
      <w:pPr>
        <w:pStyle w:val="ListBullet"/>
      </w:pPr>
      <w:r>
        <w:t>Doctor Strange #15</w:t>
      </w:r>
    </w:p>
    <w:p w:rsidR="00E4654B" w:rsidRDefault="00C04B79">
      <w:pPr>
        <w:pStyle w:val="ListBullet"/>
      </w:pPr>
      <w:r>
        <w:t>Spider-Gwen #15</w:t>
      </w:r>
    </w:p>
    <w:p w:rsidR="00E4654B" w:rsidRDefault="00C04B79">
      <w:pPr>
        <w:pStyle w:val="ListBullet"/>
      </w:pPr>
      <w:r>
        <w:t>Marvel Universe Guardians of the Galaxy #15</w:t>
      </w:r>
    </w:p>
    <w:p w:rsidR="00E4654B" w:rsidRDefault="00C04B79">
      <w:pPr>
        <w:pStyle w:val="ListBullet"/>
      </w:pPr>
      <w:r>
        <w:t>Uncanny X-Men #16</w:t>
      </w:r>
    </w:p>
    <w:p w:rsidR="00E4654B" w:rsidRDefault="00C04B79">
      <w:pPr>
        <w:pStyle w:val="ListBullet"/>
      </w:pPr>
      <w:r>
        <w:t>Captain America: Sam Wilson #16</w:t>
      </w:r>
    </w:p>
    <w:p w:rsidR="00E4654B" w:rsidRDefault="00C04B79">
      <w:pPr>
        <w:pStyle w:val="ListBullet"/>
      </w:pPr>
      <w:r>
        <w:t>The Amazing Spider-Man #22</w:t>
      </w:r>
    </w:p>
    <w:p w:rsidR="00E4654B" w:rsidRDefault="00C04B79">
      <w:pPr>
        <w:pStyle w:val="ListBullet"/>
      </w:pPr>
      <w:r>
        <w:t>Guardians of the Galaxy: Awesome Mix #4</w:t>
      </w:r>
    </w:p>
    <w:p w:rsidR="00E4654B" w:rsidRDefault="00C04B79">
      <w:pPr>
        <w:pStyle w:val="ListBullet"/>
      </w:pPr>
      <w:r>
        <w:t>Ghost Rider X-Mas Special Infinite Comic #1</w:t>
      </w:r>
    </w:p>
    <w:p w:rsidR="00E4654B" w:rsidRDefault="00C04B79">
      <w:pPr>
        <w:pStyle w:val="ListBullet"/>
      </w:pPr>
      <w:r>
        <w:t>Doctor Strange/Punisher: Magic Bullets #1</w:t>
      </w:r>
    </w:p>
    <w:p w:rsidR="00E4654B" w:rsidRDefault="00C04B79">
      <w:pPr>
        <w:pStyle w:val="ListBullet"/>
      </w:pPr>
      <w:r>
        <w:t>Hawkeye #1</w:t>
      </w:r>
    </w:p>
    <w:p w:rsidR="00E4654B" w:rsidRDefault="00C04B79">
      <w:pPr>
        <w:pStyle w:val="ListBullet"/>
      </w:pPr>
      <w:r>
        <w:t>Ivx #1</w:t>
      </w:r>
    </w:p>
    <w:p w:rsidR="00E4654B" w:rsidRDefault="00C04B79">
      <w:pPr>
        <w:pStyle w:val="ListBullet"/>
      </w:pPr>
      <w:r>
        <w:t>Gwenpool Holiday Special: Merry Mix-Up #1</w:t>
      </w:r>
    </w:p>
    <w:p w:rsidR="00E4654B" w:rsidRDefault="00C04B79">
      <w:pPr>
        <w:pStyle w:val="ListBullet"/>
      </w:pPr>
      <w:r>
        <w:t>Foolkiller #2</w:t>
      </w:r>
    </w:p>
    <w:p w:rsidR="00E4654B" w:rsidRDefault="00C04B79">
      <w:pPr>
        <w:pStyle w:val="ListBullet"/>
      </w:pPr>
      <w:r>
        <w:t>Amazing Spider-Man: Renew Your Vows #2</w:t>
      </w:r>
    </w:p>
    <w:p w:rsidR="00E4654B" w:rsidRDefault="00C04B79">
      <w:pPr>
        <w:pStyle w:val="ListBullet"/>
      </w:pPr>
      <w:r>
        <w:t>Dark Tower: The Drawing of the Three - The Sailor #3</w:t>
      </w:r>
    </w:p>
    <w:p w:rsidR="00E4654B" w:rsidRDefault="00C04B79">
      <w:pPr>
        <w:pStyle w:val="ListBullet"/>
      </w:pPr>
      <w:r>
        <w:t>Mosaic #3</w:t>
      </w:r>
    </w:p>
    <w:p w:rsidR="00E4654B" w:rsidRDefault="00C04B79">
      <w:pPr>
        <w:pStyle w:val="ListBullet"/>
      </w:pPr>
      <w:r>
        <w:t>Doctor Strange/Punisher: Magic Bullets Infinite Comic #3</w:t>
      </w:r>
    </w:p>
    <w:p w:rsidR="00E4654B" w:rsidRDefault="00C04B79">
      <w:pPr>
        <w:pStyle w:val="ListBullet"/>
      </w:pPr>
      <w:r>
        <w:t>Jessica Jones #3</w:t>
      </w:r>
    </w:p>
    <w:p w:rsidR="00E4654B" w:rsidRDefault="00C04B79">
      <w:pPr>
        <w:pStyle w:val="ListBullet"/>
      </w:pPr>
      <w:r>
        <w:t>Deadpool: Back in Black #5</w:t>
      </w:r>
    </w:p>
    <w:p w:rsidR="00E4654B" w:rsidRDefault="00C04B79">
      <w:pPr>
        <w:pStyle w:val="ListBullet"/>
      </w:pPr>
      <w:r>
        <w:t>Marvel Universe Avengers: Ultron Revolution #6</w:t>
      </w:r>
    </w:p>
    <w:p w:rsidR="00E4654B" w:rsidRDefault="00C04B79">
      <w:pPr>
        <w:pStyle w:val="ListBullet"/>
      </w:pPr>
      <w:r>
        <w:t>Poe Dameron #9</w:t>
      </w:r>
    </w:p>
    <w:p w:rsidR="00E4654B" w:rsidRDefault="00C04B79">
      <w:pPr>
        <w:pStyle w:val="ListBullet"/>
      </w:pPr>
      <w:r>
        <w:t>Spider-Man #10</w:t>
      </w:r>
    </w:p>
    <w:p w:rsidR="00E4654B" w:rsidRDefault="00C04B79">
      <w:pPr>
        <w:pStyle w:val="ListBullet"/>
      </w:pPr>
      <w:r>
        <w:t>Power Man and Iron Fist #11</w:t>
      </w:r>
    </w:p>
    <w:p w:rsidR="00E4654B" w:rsidRDefault="00C04B79">
      <w:pPr>
        <w:pStyle w:val="ListBullet"/>
      </w:pPr>
      <w:r>
        <w:t>The Totally Awesome Hulk #13</w:t>
      </w:r>
    </w:p>
    <w:p w:rsidR="00E4654B" w:rsidRDefault="00C04B79">
      <w:pPr>
        <w:pStyle w:val="ListBullet"/>
      </w:pPr>
      <w:r>
        <w:t>Daredevil #14</w:t>
      </w:r>
    </w:p>
    <w:p w:rsidR="00E4654B" w:rsidRDefault="00C04B79">
      <w:pPr>
        <w:pStyle w:val="ListBullet"/>
      </w:pPr>
      <w:r>
        <w:t>Guardians of the Galaxy #15</w:t>
      </w:r>
    </w:p>
    <w:p w:rsidR="00E4654B" w:rsidRDefault="00C04B79">
      <w:pPr>
        <w:pStyle w:val="ListBullet"/>
      </w:pPr>
      <w:r>
        <w:t>Silk #15</w:t>
      </w:r>
    </w:p>
    <w:p w:rsidR="00E4654B" w:rsidRDefault="00C04B79">
      <w:pPr>
        <w:pStyle w:val="ListBullet"/>
      </w:pPr>
      <w:r>
        <w:t>Old Man Logan #15</w:t>
      </w:r>
    </w:p>
    <w:p w:rsidR="00E4654B" w:rsidRDefault="00C04B79">
      <w:pPr>
        <w:pStyle w:val="ListBullet"/>
      </w:pPr>
      <w:r>
        <w:t>The Unbeatable Squirrel Girl #15</w:t>
      </w:r>
    </w:p>
    <w:p w:rsidR="00E4654B" w:rsidRDefault="00C04B79">
      <w:pPr>
        <w:pStyle w:val="ListBullet"/>
      </w:pPr>
      <w:r>
        <w:t>All-New X-Men #16</w:t>
      </w:r>
    </w:p>
    <w:p w:rsidR="00E4654B" w:rsidRDefault="00C04B79">
      <w:pPr>
        <w:pStyle w:val="ListBullet"/>
      </w:pPr>
      <w:r>
        <w:t>Uncanny Avengers #17</w:t>
      </w:r>
    </w:p>
    <w:p w:rsidR="00E4654B" w:rsidRDefault="00C04B79">
      <w:pPr>
        <w:pStyle w:val="ListBullet"/>
      </w:pPr>
      <w:r>
        <w:t>Guardians of the Galaxy: Awesome Mix #3</w:t>
      </w:r>
    </w:p>
    <w:p w:rsidR="00E4654B" w:rsidRDefault="00C04B79">
      <w:pPr>
        <w:pStyle w:val="ListBullet"/>
      </w:pPr>
      <w:r>
        <w:t>A Year of Marvels: The Uncanny #1</w:t>
      </w:r>
    </w:p>
    <w:p w:rsidR="00E4654B" w:rsidRDefault="00C04B79">
      <w:pPr>
        <w:pStyle w:val="ListBullet"/>
      </w:pPr>
      <w:r>
        <w:t>Slapstick #1</w:t>
      </w:r>
    </w:p>
    <w:p w:rsidR="00E4654B" w:rsidRDefault="00C04B79">
      <w:pPr>
        <w:pStyle w:val="ListBullet"/>
      </w:pPr>
      <w:r>
        <w:t>Nova #1</w:t>
      </w:r>
    </w:p>
    <w:p w:rsidR="00E4654B" w:rsidRDefault="00C04B79">
      <w:pPr>
        <w:pStyle w:val="ListBullet"/>
      </w:pPr>
      <w:r>
        <w:t>Star Wars: Doctor Aphra #1</w:t>
      </w:r>
    </w:p>
    <w:p w:rsidR="00E4654B" w:rsidRDefault="00C04B79">
      <w:pPr>
        <w:pStyle w:val="ListBullet"/>
      </w:pPr>
      <w:r>
        <w:t>Avengers #2</w:t>
      </w:r>
    </w:p>
    <w:p w:rsidR="00E4654B" w:rsidRDefault="00C04B79">
      <w:pPr>
        <w:pStyle w:val="ListBullet"/>
      </w:pPr>
      <w:r>
        <w:t>The Unworthy Thor #2</w:t>
      </w:r>
    </w:p>
    <w:p w:rsidR="00E4654B" w:rsidRDefault="00C04B79">
      <w:pPr>
        <w:pStyle w:val="ListBullet"/>
      </w:pPr>
      <w:r>
        <w:t>Champions #3</w:t>
      </w:r>
    </w:p>
    <w:p w:rsidR="00E4654B" w:rsidRDefault="00C04B79">
      <w:pPr>
        <w:pStyle w:val="ListBullet"/>
      </w:pPr>
      <w:r>
        <w:t>The Clone Conspiracy #3</w:t>
      </w:r>
    </w:p>
    <w:p w:rsidR="00E4654B" w:rsidRDefault="00C04B79">
      <w:pPr>
        <w:pStyle w:val="ListBullet"/>
      </w:pPr>
      <w:r>
        <w:t>Moon Knight #9</w:t>
      </w:r>
    </w:p>
    <w:p w:rsidR="00E4654B" w:rsidRDefault="00C04B79">
      <w:pPr>
        <w:pStyle w:val="ListBullet"/>
      </w:pPr>
      <w:r>
        <w:t>Scarlet Witch #13</w:t>
      </w:r>
    </w:p>
    <w:p w:rsidR="00E4654B" w:rsidRDefault="00C04B79">
      <w:pPr>
        <w:pStyle w:val="ListBullet"/>
      </w:pPr>
      <w:r>
        <w:t>All-New Wolverine #15</w:t>
      </w:r>
    </w:p>
    <w:p w:rsidR="00E4654B" w:rsidRDefault="00C04B79">
      <w:pPr>
        <w:pStyle w:val="ListBullet"/>
      </w:pPr>
      <w:r>
        <w:t>Spider-Man 2099 #18</w:t>
      </w:r>
    </w:p>
    <w:p w:rsidR="00E4654B" w:rsidRDefault="00C04B79">
      <w:pPr>
        <w:pStyle w:val="ListBullet"/>
      </w:pPr>
      <w:r>
        <w:t>Deadpool #23</w:t>
      </w:r>
    </w:p>
    <w:p w:rsidR="00E4654B" w:rsidRDefault="00C04B79">
      <w:pPr>
        <w:pStyle w:val="ListBullet"/>
      </w:pPr>
      <w:r>
        <w:t>Guardians of the Galaxy: Awesome Mix #2</w:t>
      </w:r>
    </w:p>
    <w:p w:rsidR="00E4654B" w:rsidRDefault="00C04B79">
      <w:pPr>
        <w:pStyle w:val="Heading3"/>
      </w:pPr>
      <w:r>
        <w:t>January, 2017</w:t>
      </w:r>
    </w:p>
    <w:p w:rsidR="00E4654B" w:rsidRDefault="00C04B79">
      <w:r>
        <w:t xml:space="preserve">Number of comics published this month: </w:t>
      </w:r>
      <w:r>
        <w:rPr>
          <w:b/>
        </w:rPr>
        <w:t>103</w:t>
      </w:r>
    </w:p>
    <w:p w:rsidR="00E4654B" w:rsidRDefault="00C04B79">
      <w:pPr>
        <w:pStyle w:val="ListBullet"/>
      </w:pPr>
      <w:r>
        <w:t>Guidebook to the Marvel Cinematic Universe #1</w:t>
      </w:r>
    </w:p>
    <w:p w:rsidR="00E4654B" w:rsidRDefault="00C04B79">
      <w:pPr>
        <w:pStyle w:val="ListBullet"/>
      </w:pPr>
      <w:r>
        <w:t>Civil War II: The Oath #1</w:t>
      </w:r>
    </w:p>
    <w:p w:rsidR="00E4654B" w:rsidRDefault="00C04B79">
      <w:pPr>
        <w:pStyle w:val="ListBullet"/>
      </w:pPr>
      <w:r>
        <w:t>Avengers #1.1</w:t>
      </w:r>
    </w:p>
    <w:p w:rsidR="00E4654B" w:rsidRDefault="00C04B79">
      <w:pPr>
        <w:pStyle w:val="ListBullet"/>
      </w:pPr>
      <w:r>
        <w:t>Spider-Man/Deadpool #1.1</w:t>
      </w:r>
    </w:p>
    <w:p w:rsidR="00E4654B" w:rsidRDefault="00C04B79">
      <w:pPr>
        <w:pStyle w:val="ListBullet"/>
      </w:pPr>
      <w:r>
        <w:t>Hulk #2</w:t>
      </w:r>
    </w:p>
    <w:p w:rsidR="00E4654B" w:rsidRDefault="00C04B79">
      <w:pPr>
        <w:pStyle w:val="ListBullet"/>
      </w:pPr>
      <w:r>
        <w:t>Ghost Rider #3</w:t>
      </w:r>
    </w:p>
    <w:p w:rsidR="00E4654B" w:rsidRDefault="00C04B79">
      <w:pPr>
        <w:pStyle w:val="ListBullet"/>
      </w:pPr>
      <w:r>
        <w:t>Ivx #3</w:t>
      </w:r>
    </w:p>
    <w:p w:rsidR="00E4654B" w:rsidRDefault="00C04B79">
      <w:pPr>
        <w:pStyle w:val="ListBullet"/>
      </w:pPr>
      <w:r>
        <w:t>Thanos #3</w:t>
      </w:r>
    </w:p>
    <w:p w:rsidR="00E4654B" w:rsidRDefault="00C04B79">
      <w:pPr>
        <w:pStyle w:val="ListBullet"/>
      </w:pPr>
      <w:r>
        <w:t>Enchanted Tiki Room #4</w:t>
      </w:r>
    </w:p>
    <w:p w:rsidR="00E4654B" w:rsidRDefault="00C04B79">
      <w:pPr>
        <w:pStyle w:val="ListBullet"/>
      </w:pPr>
      <w:r>
        <w:t>Solo #4</w:t>
      </w:r>
    </w:p>
    <w:p w:rsidR="00E4654B" w:rsidRDefault="00C04B79">
      <w:pPr>
        <w:pStyle w:val="ListBullet"/>
      </w:pPr>
      <w:r>
        <w:t>Prowler #4</w:t>
      </w:r>
    </w:p>
    <w:p w:rsidR="00E4654B" w:rsidRDefault="00C04B79">
      <w:pPr>
        <w:pStyle w:val="ListBullet"/>
      </w:pPr>
      <w:r>
        <w:t>Slapstick Infinite Comic #4</w:t>
      </w:r>
    </w:p>
    <w:p w:rsidR="00E4654B" w:rsidRDefault="00C04B79">
      <w:pPr>
        <w:pStyle w:val="ListBullet"/>
      </w:pPr>
      <w:r>
        <w:t>Infamous Iron Man #4</w:t>
      </w:r>
    </w:p>
    <w:p w:rsidR="00E4654B" w:rsidRDefault="00C04B79">
      <w:pPr>
        <w:pStyle w:val="ListBullet"/>
      </w:pPr>
      <w:r>
        <w:t>Doctor Strange/Punisher: Magic Bullets Infinite Comic #6</w:t>
      </w:r>
    </w:p>
    <w:p w:rsidR="00E4654B" w:rsidRDefault="00C04B79">
      <w:pPr>
        <w:pStyle w:val="ListBullet"/>
      </w:pPr>
      <w:r>
        <w:t>Marvel Universe Ultimate Spider-Man Vs. the Sinister Six #7</w:t>
      </w:r>
    </w:p>
    <w:p w:rsidR="00E4654B" w:rsidRDefault="00C04B79">
      <w:pPr>
        <w:pStyle w:val="ListBullet"/>
      </w:pPr>
      <w:r>
        <w:t>The Punisher #8</w:t>
      </w:r>
    </w:p>
    <w:p w:rsidR="00E4654B" w:rsidRDefault="00C04B79">
      <w:pPr>
        <w:pStyle w:val="ListBullet"/>
      </w:pPr>
      <w:r>
        <w:t>Thunderbolts #9</w:t>
      </w:r>
    </w:p>
    <w:p w:rsidR="00E4654B" w:rsidRDefault="00C04B79">
      <w:pPr>
        <w:pStyle w:val="ListBullet"/>
      </w:pPr>
      <w:r>
        <w:t>Black Panther #10</w:t>
      </w:r>
    </w:p>
    <w:p w:rsidR="00E4654B" w:rsidRDefault="00C04B79">
      <w:pPr>
        <w:pStyle w:val="ListBullet"/>
      </w:pPr>
      <w:r>
        <w:t>Captain America: Steve Rogers #10</w:t>
      </w:r>
    </w:p>
    <w:p w:rsidR="00E4654B" w:rsidRDefault="00C04B79">
      <w:pPr>
        <w:pStyle w:val="ListBullet"/>
      </w:pPr>
      <w:r>
        <w:t>The Totally Awesome Hulk #15</w:t>
      </w:r>
    </w:p>
    <w:p w:rsidR="00E4654B" w:rsidRDefault="00C04B79">
      <w:pPr>
        <w:pStyle w:val="ListBullet"/>
      </w:pPr>
      <w:r>
        <w:t>Spider-Woman #15</w:t>
      </w:r>
    </w:p>
    <w:p w:rsidR="00E4654B" w:rsidRDefault="00C04B79">
      <w:pPr>
        <w:pStyle w:val="ListBullet"/>
      </w:pPr>
      <w:r>
        <w:t>Moon Girl and Devil Dinosaur #15</w:t>
      </w:r>
    </w:p>
    <w:p w:rsidR="00E4654B" w:rsidRDefault="00C04B79">
      <w:pPr>
        <w:pStyle w:val="ListBullet"/>
      </w:pPr>
      <w:r>
        <w:t>Doctor Strange #16</w:t>
      </w:r>
    </w:p>
    <w:p w:rsidR="00E4654B" w:rsidRDefault="00C04B79">
      <w:pPr>
        <w:pStyle w:val="ListBullet"/>
      </w:pPr>
      <w:r>
        <w:t>Daredevil #16</w:t>
      </w:r>
    </w:p>
    <w:p w:rsidR="00E4654B" w:rsidRDefault="00C04B79">
      <w:pPr>
        <w:pStyle w:val="ListBullet"/>
      </w:pPr>
      <w:r>
        <w:t>Extraordinary X-Men #18</w:t>
      </w:r>
    </w:p>
    <w:p w:rsidR="00E4654B" w:rsidRDefault="00C04B79">
      <w:pPr>
        <w:pStyle w:val="ListBullet"/>
      </w:pPr>
      <w:r>
        <w:t>Deadpool #25</w:t>
      </w:r>
    </w:p>
    <w:p w:rsidR="00E4654B" w:rsidRDefault="00C04B79">
      <w:pPr>
        <w:pStyle w:val="ListBullet"/>
      </w:pPr>
      <w:r>
        <w:t>Star Wars #27</w:t>
      </w:r>
    </w:p>
    <w:p w:rsidR="00E4654B" w:rsidRDefault="00C04B79">
      <w:pPr>
        <w:pStyle w:val="ListBullet"/>
      </w:pPr>
      <w:r>
        <w:t>Guardians of the Galaxy: Awesome Mix #9</w:t>
      </w:r>
    </w:p>
    <w:p w:rsidR="00E4654B" w:rsidRDefault="00C04B79">
      <w:pPr>
        <w:pStyle w:val="ListBullet"/>
      </w:pPr>
      <w:r>
        <w:t>Monsters Unleashed #1</w:t>
      </w:r>
    </w:p>
    <w:p w:rsidR="00E4654B" w:rsidRDefault="00C04B79">
      <w:pPr>
        <w:pStyle w:val="ListBullet"/>
      </w:pPr>
      <w:r>
        <w:t>The Mighty Captain Marvel #1</w:t>
      </w:r>
    </w:p>
    <w:p w:rsidR="00E4654B" w:rsidRDefault="00C04B79">
      <w:pPr>
        <w:pStyle w:val="ListBullet"/>
      </w:pPr>
      <w:r>
        <w:t>Gamora #2</w:t>
      </w:r>
    </w:p>
    <w:p w:rsidR="00E4654B" w:rsidRDefault="00C04B79">
      <w:pPr>
        <w:pStyle w:val="ListBullet"/>
      </w:pPr>
      <w:r>
        <w:t>Deadpool the Duck #2</w:t>
      </w:r>
    </w:p>
    <w:p w:rsidR="00E4654B" w:rsidRDefault="00C04B79">
      <w:pPr>
        <w:pStyle w:val="ListBullet"/>
      </w:pPr>
      <w:r>
        <w:t>Star-Lord #2</w:t>
      </w:r>
    </w:p>
    <w:p w:rsidR="00E4654B" w:rsidRDefault="00C04B79">
      <w:pPr>
        <w:pStyle w:val="ListBullet"/>
      </w:pPr>
      <w:r>
        <w:t>U.S.Avengers #2</w:t>
      </w:r>
    </w:p>
    <w:p w:rsidR="00E4654B" w:rsidRDefault="00C04B79">
      <w:pPr>
        <w:pStyle w:val="ListBullet"/>
      </w:pPr>
      <w:r>
        <w:t>Black Panther: World of Wakanda #3</w:t>
      </w:r>
    </w:p>
    <w:p w:rsidR="00E4654B" w:rsidRDefault="00C04B79">
      <w:pPr>
        <w:pStyle w:val="ListBullet"/>
      </w:pPr>
      <w:r>
        <w:t>Venom #3</w:t>
      </w:r>
    </w:p>
    <w:p w:rsidR="00E4654B" w:rsidRDefault="00C04B79">
      <w:pPr>
        <w:pStyle w:val="ListBullet"/>
      </w:pPr>
      <w:r>
        <w:t>Star Wars: Doctor Aphra #3</w:t>
      </w:r>
    </w:p>
    <w:p w:rsidR="00E4654B" w:rsidRDefault="00C04B79">
      <w:pPr>
        <w:pStyle w:val="ListBullet"/>
      </w:pPr>
      <w:r>
        <w:t>Invincible Iron Man #3</w:t>
      </w:r>
    </w:p>
    <w:p w:rsidR="00E4654B" w:rsidRDefault="00C04B79">
      <w:pPr>
        <w:pStyle w:val="ListBullet"/>
      </w:pPr>
      <w:r>
        <w:t>Ultimates 2 #3</w:t>
      </w:r>
    </w:p>
    <w:p w:rsidR="00E4654B" w:rsidRDefault="00C04B79">
      <w:pPr>
        <w:pStyle w:val="ListBullet"/>
      </w:pPr>
      <w:r>
        <w:t>Avengers #3.1</w:t>
      </w:r>
    </w:p>
    <w:p w:rsidR="00E4654B" w:rsidRDefault="00C04B79">
      <w:pPr>
        <w:pStyle w:val="ListBullet"/>
      </w:pPr>
      <w:r>
        <w:t>Mosaic #4</w:t>
      </w:r>
    </w:p>
    <w:p w:rsidR="00E4654B" w:rsidRDefault="00C04B79">
      <w:pPr>
        <w:pStyle w:val="ListBullet"/>
      </w:pPr>
      <w:r>
        <w:t>Cage! #4</w:t>
      </w:r>
    </w:p>
    <w:p w:rsidR="00E4654B" w:rsidRDefault="00C04B79">
      <w:pPr>
        <w:pStyle w:val="ListBullet"/>
      </w:pPr>
      <w:r>
        <w:t>The Clone Conspiracy #4</w:t>
      </w:r>
    </w:p>
    <w:p w:rsidR="00E4654B" w:rsidRDefault="00C04B79">
      <w:pPr>
        <w:pStyle w:val="ListBullet"/>
      </w:pPr>
      <w:r>
        <w:t>Deadpool &amp; the Mercs for Money #7</w:t>
      </w:r>
    </w:p>
    <w:p w:rsidR="00E4654B" w:rsidRDefault="00C04B79">
      <w:pPr>
        <w:pStyle w:val="ListBullet"/>
      </w:pPr>
      <w:r>
        <w:t>Black Widow #10</w:t>
      </w:r>
    </w:p>
    <w:p w:rsidR="00E4654B" w:rsidRDefault="00C04B79">
      <w:pPr>
        <w:pStyle w:val="ListBullet"/>
      </w:pPr>
      <w:r>
        <w:t>The Unbelievable Gwenpool #10</w:t>
      </w:r>
    </w:p>
    <w:p w:rsidR="00E4654B" w:rsidRDefault="00C04B79">
      <w:pPr>
        <w:pStyle w:val="ListBullet"/>
      </w:pPr>
      <w:r>
        <w:t>Patsy Walker, A.K.A. Hellcat! #14</w:t>
      </w:r>
    </w:p>
    <w:p w:rsidR="00E4654B" w:rsidRDefault="00C04B79">
      <w:pPr>
        <w:pStyle w:val="ListBullet"/>
      </w:pPr>
      <w:r>
        <w:t>Squadron Supreme #15</w:t>
      </w:r>
    </w:p>
    <w:p w:rsidR="00E4654B" w:rsidRDefault="00C04B79">
      <w:pPr>
        <w:pStyle w:val="ListBullet"/>
      </w:pPr>
      <w:r>
        <w:t>Spider-Gwen #16</w:t>
      </w:r>
    </w:p>
    <w:p w:rsidR="00E4654B" w:rsidRDefault="00C04B79">
      <w:pPr>
        <w:pStyle w:val="ListBullet"/>
      </w:pPr>
      <w:r>
        <w:t>All-New X-Men #17</w:t>
      </w:r>
    </w:p>
    <w:p w:rsidR="00E4654B" w:rsidRDefault="00C04B79">
      <w:pPr>
        <w:pStyle w:val="ListBullet"/>
      </w:pPr>
      <w:r>
        <w:t>Captain America: Sam Wilson #18</w:t>
      </w:r>
    </w:p>
    <w:p w:rsidR="00E4654B" w:rsidRDefault="00C04B79">
      <w:pPr>
        <w:pStyle w:val="ListBullet"/>
      </w:pPr>
      <w:r>
        <w:t>Uncanny Inhumans #18</w:t>
      </w:r>
    </w:p>
    <w:p w:rsidR="00E4654B" w:rsidRDefault="00C04B79">
      <w:pPr>
        <w:pStyle w:val="ListBullet"/>
      </w:pPr>
      <w:r>
        <w:t>The Amazing Spider-Man #23</w:t>
      </w:r>
    </w:p>
    <w:p w:rsidR="00E4654B" w:rsidRDefault="00C04B79">
      <w:pPr>
        <w:pStyle w:val="ListBullet"/>
      </w:pPr>
      <w:r>
        <w:t>Guardians of the Galaxy: Awesome Mix #8</w:t>
      </w:r>
    </w:p>
    <w:p w:rsidR="00E4654B" w:rsidRDefault="00C04B79">
      <w:pPr>
        <w:pStyle w:val="ListBullet"/>
      </w:pPr>
      <w:r>
        <w:t>Marvel New Year's Eve Special Infinite Comic #1</w:t>
      </w:r>
    </w:p>
    <w:p w:rsidR="00E4654B" w:rsidRDefault="00C04B79">
      <w:pPr>
        <w:pStyle w:val="ListBullet"/>
      </w:pPr>
      <w:r>
        <w:t>Doctor Strange/Punisher: Magic Bullets #2</w:t>
      </w:r>
    </w:p>
    <w:p w:rsidR="00E4654B" w:rsidRDefault="00C04B79">
      <w:pPr>
        <w:pStyle w:val="ListBullet"/>
      </w:pPr>
      <w:r>
        <w:t>Ivx #2</w:t>
      </w:r>
    </w:p>
    <w:p w:rsidR="00E4654B" w:rsidRDefault="00C04B79">
      <w:pPr>
        <w:pStyle w:val="ListBullet"/>
      </w:pPr>
      <w:r>
        <w:t>Rocket Raccoon #2</w:t>
      </w:r>
    </w:p>
    <w:p w:rsidR="00E4654B" w:rsidRDefault="00C04B79">
      <w:pPr>
        <w:pStyle w:val="ListBullet"/>
      </w:pPr>
      <w:r>
        <w:t>Foolkiller #3</w:t>
      </w:r>
    </w:p>
    <w:p w:rsidR="00E4654B" w:rsidRDefault="00C04B79">
      <w:pPr>
        <w:pStyle w:val="ListBullet"/>
      </w:pPr>
      <w:r>
        <w:t>Amazing Spider-Man: Renew Your Vows #3</w:t>
      </w:r>
    </w:p>
    <w:p w:rsidR="00E4654B" w:rsidRDefault="00C04B79">
      <w:pPr>
        <w:pStyle w:val="ListBullet"/>
      </w:pPr>
      <w:r>
        <w:t>Occupy Avengers #3</w:t>
      </w:r>
    </w:p>
    <w:p w:rsidR="00E4654B" w:rsidRDefault="00C04B79">
      <w:pPr>
        <w:pStyle w:val="ListBullet"/>
      </w:pPr>
      <w:r>
        <w:t>Dark Tower: The Drawing of the Three - The Sailor #4</w:t>
      </w:r>
    </w:p>
    <w:p w:rsidR="00E4654B" w:rsidRDefault="00C04B79">
      <w:pPr>
        <w:pStyle w:val="ListBullet"/>
      </w:pPr>
      <w:r>
        <w:t>Doctor Strange and the Sorcerers Supreme #4</w:t>
      </w:r>
    </w:p>
    <w:p w:rsidR="00E4654B" w:rsidRDefault="00C04B79">
      <w:pPr>
        <w:pStyle w:val="ListBullet"/>
      </w:pPr>
      <w:r>
        <w:t>Great Lakes Avengers #4</w:t>
      </w:r>
    </w:p>
    <w:p w:rsidR="00E4654B" w:rsidRDefault="00C04B79">
      <w:pPr>
        <w:pStyle w:val="ListBullet"/>
      </w:pPr>
      <w:r>
        <w:t>Jessica Jones #4</w:t>
      </w:r>
    </w:p>
    <w:p w:rsidR="00E4654B" w:rsidRDefault="00C04B79">
      <w:pPr>
        <w:pStyle w:val="ListBullet"/>
      </w:pPr>
      <w:r>
        <w:t>Max Ride: Final Flight #5</w:t>
      </w:r>
    </w:p>
    <w:p w:rsidR="00E4654B" w:rsidRDefault="00C04B79">
      <w:pPr>
        <w:pStyle w:val="ListBullet"/>
      </w:pPr>
      <w:r>
        <w:t>Captain America: Steve Rogers #9</w:t>
      </w:r>
    </w:p>
    <w:p w:rsidR="00E4654B" w:rsidRDefault="00C04B79">
      <w:pPr>
        <w:pStyle w:val="ListBullet"/>
      </w:pPr>
      <w:r>
        <w:t>Poe Dameron #10</w:t>
      </w:r>
    </w:p>
    <w:p w:rsidR="00E4654B" w:rsidRDefault="00C04B79">
      <w:pPr>
        <w:pStyle w:val="ListBullet"/>
      </w:pPr>
      <w:r>
        <w:t>Spider-Man #12</w:t>
      </w:r>
    </w:p>
    <w:p w:rsidR="00E4654B" w:rsidRDefault="00C04B79">
      <w:pPr>
        <w:pStyle w:val="ListBullet"/>
      </w:pPr>
      <w:r>
        <w:t>Power Man and Iron Fist #12</w:t>
      </w:r>
    </w:p>
    <w:p w:rsidR="00E4654B" w:rsidRDefault="00C04B79">
      <w:pPr>
        <w:pStyle w:val="ListBullet"/>
      </w:pPr>
      <w:r>
        <w:t>Spider-Man/Deadpool #13</w:t>
      </w:r>
    </w:p>
    <w:p w:rsidR="00E4654B" w:rsidRDefault="00C04B79">
      <w:pPr>
        <w:pStyle w:val="ListBullet"/>
      </w:pPr>
      <w:r>
        <w:t>The Totally Awesome Hulk #14</w:t>
      </w:r>
    </w:p>
    <w:p w:rsidR="00E4654B" w:rsidRDefault="00C04B79">
      <w:pPr>
        <w:pStyle w:val="ListBullet"/>
      </w:pPr>
      <w:r>
        <w:t>Ms. Marvel #14</w:t>
      </w:r>
    </w:p>
    <w:p w:rsidR="00E4654B" w:rsidRDefault="00C04B79">
      <w:pPr>
        <w:pStyle w:val="ListBullet"/>
      </w:pPr>
      <w:r>
        <w:t>Mighty Thor #15</w:t>
      </w:r>
    </w:p>
    <w:p w:rsidR="00E4654B" w:rsidRDefault="00C04B79">
      <w:pPr>
        <w:pStyle w:val="ListBullet"/>
      </w:pPr>
      <w:r>
        <w:t>Daredevil #15</w:t>
      </w:r>
    </w:p>
    <w:p w:rsidR="00E4654B" w:rsidRDefault="00C04B79">
      <w:pPr>
        <w:pStyle w:val="ListBullet"/>
      </w:pPr>
      <w:r>
        <w:t>Guardians of the Galaxy #16</w:t>
      </w:r>
    </w:p>
    <w:p w:rsidR="00E4654B" w:rsidRDefault="00C04B79">
      <w:pPr>
        <w:pStyle w:val="ListBullet"/>
      </w:pPr>
      <w:r>
        <w:t>Silk #16</w:t>
      </w:r>
    </w:p>
    <w:p w:rsidR="00E4654B" w:rsidRDefault="00C04B79">
      <w:pPr>
        <w:pStyle w:val="ListBullet"/>
      </w:pPr>
      <w:r>
        <w:t>The Unbeatable Squirrel Girl #16</w:t>
      </w:r>
    </w:p>
    <w:p w:rsidR="00E4654B" w:rsidRDefault="00C04B79">
      <w:pPr>
        <w:pStyle w:val="ListBullet"/>
      </w:pPr>
      <w:r>
        <w:t>All-New Wolverine #16</w:t>
      </w:r>
    </w:p>
    <w:p w:rsidR="00E4654B" w:rsidRDefault="00C04B79">
      <w:pPr>
        <w:pStyle w:val="ListBullet"/>
      </w:pPr>
      <w:r>
        <w:t>Marvel Universe Guardians of the Galaxy #16</w:t>
      </w:r>
    </w:p>
    <w:p w:rsidR="00E4654B" w:rsidRDefault="00C04B79">
      <w:pPr>
        <w:pStyle w:val="ListBullet"/>
      </w:pPr>
      <w:r>
        <w:t>Uncanny X-Men #17</w:t>
      </w:r>
    </w:p>
    <w:p w:rsidR="00E4654B" w:rsidRDefault="00C04B79">
      <w:pPr>
        <w:pStyle w:val="ListBullet"/>
      </w:pPr>
      <w:r>
        <w:t>Uncanny Avengers #19</w:t>
      </w:r>
    </w:p>
    <w:p w:rsidR="00E4654B" w:rsidRDefault="00C04B79">
      <w:pPr>
        <w:pStyle w:val="ListBullet"/>
      </w:pPr>
      <w:r>
        <w:t>Deadpool #24</w:t>
      </w:r>
    </w:p>
    <w:p w:rsidR="00E4654B" w:rsidRDefault="00C04B79">
      <w:pPr>
        <w:pStyle w:val="ListBullet"/>
      </w:pPr>
      <w:r>
        <w:t>Guardians of the Galaxy: Awesome Mix #7</w:t>
      </w:r>
    </w:p>
    <w:p w:rsidR="00E4654B" w:rsidRDefault="00C04B79">
      <w:pPr>
        <w:pStyle w:val="ListBullet"/>
      </w:pPr>
      <w:r>
        <w:t>Deadpool the Duck #1</w:t>
      </w:r>
    </w:p>
    <w:p w:rsidR="00E4654B" w:rsidRDefault="00C04B79">
      <w:pPr>
        <w:pStyle w:val="ListBullet"/>
      </w:pPr>
      <w:r>
        <w:t>Guardians of the Galaxy Adaptation #1</w:t>
      </w:r>
    </w:p>
    <w:p w:rsidR="00E4654B" w:rsidRDefault="00C04B79">
      <w:pPr>
        <w:pStyle w:val="ListBullet"/>
      </w:pPr>
      <w:r>
        <w:t>U.S.Avengers #1</w:t>
      </w:r>
    </w:p>
    <w:p w:rsidR="00E4654B" w:rsidRDefault="00C04B79">
      <w:pPr>
        <w:pStyle w:val="ListBullet"/>
      </w:pPr>
      <w:r>
        <w:t>The Unstoppable Wasp #1</w:t>
      </w:r>
    </w:p>
    <w:p w:rsidR="00E4654B" w:rsidRDefault="00C04B79">
      <w:pPr>
        <w:pStyle w:val="ListBullet"/>
      </w:pPr>
      <w:r>
        <w:t>Slapstick #2</w:t>
      </w:r>
    </w:p>
    <w:p w:rsidR="00E4654B" w:rsidRDefault="00C04B79">
      <w:pPr>
        <w:pStyle w:val="ListBullet"/>
      </w:pPr>
      <w:r>
        <w:t>Hawkeye #2</w:t>
      </w:r>
    </w:p>
    <w:p w:rsidR="00E4654B" w:rsidRDefault="00C04B79">
      <w:pPr>
        <w:pStyle w:val="ListBullet"/>
      </w:pPr>
      <w:r>
        <w:t>Nova #2</w:t>
      </w:r>
    </w:p>
    <w:p w:rsidR="00E4654B" w:rsidRDefault="00C04B79">
      <w:pPr>
        <w:pStyle w:val="ListBullet"/>
      </w:pPr>
      <w:r>
        <w:t>The Unworthy Thor #3</w:t>
      </w:r>
    </w:p>
    <w:p w:rsidR="00E4654B" w:rsidRDefault="00C04B79">
      <w:pPr>
        <w:pStyle w:val="ListBullet"/>
      </w:pPr>
      <w:r>
        <w:t>Avengers #3</w:t>
      </w:r>
    </w:p>
    <w:p w:rsidR="00E4654B" w:rsidRDefault="00C04B79">
      <w:pPr>
        <w:pStyle w:val="ListBullet"/>
      </w:pPr>
      <w:r>
        <w:t>Deadpool: Too Soon #4</w:t>
      </w:r>
    </w:p>
    <w:p w:rsidR="00E4654B" w:rsidRDefault="00C04B79">
      <w:pPr>
        <w:pStyle w:val="ListBullet"/>
      </w:pPr>
      <w:r>
        <w:t>Champions #4</w:t>
      </w:r>
    </w:p>
    <w:p w:rsidR="00E4654B" w:rsidRDefault="00C04B79">
      <w:pPr>
        <w:pStyle w:val="ListBullet"/>
      </w:pPr>
      <w:r>
        <w:t>Doctor Strange/Punisher: Magic Bullets Infinite Comic #5</w:t>
      </w:r>
    </w:p>
    <w:p w:rsidR="00E4654B" w:rsidRDefault="00C04B79">
      <w:pPr>
        <w:pStyle w:val="ListBullet"/>
      </w:pPr>
      <w:r>
        <w:t>Marvel Universe Avengers: Ultron Revolution #7</w:t>
      </w:r>
    </w:p>
    <w:p w:rsidR="00E4654B" w:rsidRDefault="00C04B79">
      <w:pPr>
        <w:pStyle w:val="ListBullet"/>
      </w:pPr>
      <w:r>
        <w:t>Moon Knight #10</w:t>
      </w:r>
    </w:p>
    <w:p w:rsidR="00E4654B" w:rsidRDefault="00C04B79">
      <w:pPr>
        <w:pStyle w:val="ListBullet"/>
      </w:pPr>
      <w:r>
        <w:t>Scarlet Witch #14</w:t>
      </w:r>
    </w:p>
    <w:p w:rsidR="00E4654B" w:rsidRDefault="00C04B79">
      <w:pPr>
        <w:pStyle w:val="ListBullet"/>
      </w:pPr>
      <w:r>
        <w:t>Old Man Logan #16</w:t>
      </w:r>
    </w:p>
    <w:p w:rsidR="00E4654B" w:rsidRDefault="00C04B79">
      <w:pPr>
        <w:pStyle w:val="ListBullet"/>
      </w:pPr>
      <w:r>
        <w:t>Captain America: Sam Wilson #17</w:t>
      </w:r>
    </w:p>
    <w:p w:rsidR="00E4654B" w:rsidRDefault="00C04B79">
      <w:pPr>
        <w:pStyle w:val="ListBullet"/>
      </w:pPr>
      <w:r>
        <w:t>Spider-Man 2099 #19</w:t>
      </w:r>
    </w:p>
    <w:p w:rsidR="00E4654B" w:rsidRDefault="00C04B79">
      <w:pPr>
        <w:pStyle w:val="ListBullet"/>
      </w:pPr>
      <w:r>
        <w:t>Guardians of the Galaxy: Awesome Mix #6</w:t>
      </w:r>
    </w:p>
    <w:p w:rsidR="00E4654B" w:rsidRDefault="00C04B79">
      <w:pPr>
        <w:pStyle w:val="Heading3"/>
      </w:pPr>
      <w:r>
        <w:t>February, 2017</w:t>
      </w:r>
    </w:p>
    <w:p w:rsidR="00E4654B" w:rsidRDefault="00C04B79">
      <w:r>
        <w:t xml:space="preserve">Number of comics published this month: </w:t>
      </w:r>
      <w:r>
        <w:rPr>
          <w:b/>
        </w:rPr>
        <w:t>98</w:t>
      </w:r>
    </w:p>
    <w:p w:rsidR="00E4654B" w:rsidRDefault="00C04B79">
      <w:pPr>
        <w:pStyle w:val="ListBullet"/>
      </w:pPr>
      <w:r>
        <w:t>Elektra #1</w:t>
      </w:r>
    </w:p>
    <w:p w:rsidR="00E4654B" w:rsidRDefault="00C04B79">
      <w:pPr>
        <w:pStyle w:val="ListBullet"/>
      </w:pPr>
      <w:r>
        <w:t>Champions #1.1</w:t>
      </w:r>
    </w:p>
    <w:p w:rsidR="00E4654B" w:rsidRDefault="00C04B79">
      <w:pPr>
        <w:pStyle w:val="ListBullet"/>
      </w:pPr>
      <w:r>
        <w:t>The Mighty Captain Marvel #2</w:t>
      </w:r>
    </w:p>
    <w:p w:rsidR="00E4654B" w:rsidRDefault="00C04B79">
      <w:pPr>
        <w:pStyle w:val="ListBullet"/>
      </w:pPr>
      <w:r>
        <w:t>Rocket Raccoon #3</w:t>
      </w:r>
    </w:p>
    <w:p w:rsidR="00E4654B" w:rsidRDefault="00C04B79">
      <w:pPr>
        <w:pStyle w:val="ListBullet"/>
      </w:pPr>
      <w:r>
        <w:t>Hulk #3</w:t>
      </w:r>
    </w:p>
    <w:p w:rsidR="00E4654B" w:rsidRDefault="00C04B79">
      <w:pPr>
        <w:pStyle w:val="ListBullet"/>
      </w:pPr>
      <w:r>
        <w:t>Ghost Rider #4</w:t>
      </w:r>
    </w:p>
    <w:p w:rsidR="00E4654B" w:rsidRDefault="00C04B79">
      <w:pPr>
        <w:pStyle w:val="ListBullet"/>
      </w:pPr>
      <w:r>
        <w:t>Deadpool the Duck #4</w:t>
      </w:r>
    </w:p>
    <w:p w:rsidR="00E4654B" w:rsidRDefault="00C04B79">
      <w:pPr>
        <w:pStyle w:val="ListBullet"/>
      </w:pPr>
      <w:r>
        <w:t>Occupy Avengers #4</w:t>
      </w:r>
    </w:p>
    <w:p w:rsidR="00E4654B" w:rsidRDefault="00C04B79">
      <w:pPr>
        <w:pStyle w:val="ListBullet"/>
      </w:pPr>
      <w:r>
        <w:t>Thanos #4</w:t>
      </w:r>
    </w:p>
    <w:p w:rsidR="00E4654B" w:rsidRDefault="00C04B79">
      <w:pPr>
        <w:pStyle w:val="ListBullet"/>
      </w:pPr>
      <w:r>
        <w:t>Avengers #4.1</w:t>
      </w:r>
    </w:p>
    <w:p w:rsidR="00E4654B" w:rsidRDefault="00C04B79">
      <w:pPr>
        <w:pStyle w:val="ListBullet"/>
      </w:pPr>
      <w:r>
        <w:t>Mosaic #5</w:t>
      </w:r>
    </w:p>
    <w:p w:rsidR="00E4654B" w:rsidRDefault="00C04B79">
      <w:pPr>
        <w:pStyle w:val="ListBullet"/>
      </w:pPr>
      <w:r>
        <w:t>Enchanted Tiki Room #5</w:t>
      </w:r>
    </w:p>
    <w:p w:rsidR="00E4654B" w:rsidRDefault="00C04B79">
      <w:pPr>
        <w:pStyle w:val="ListBullet"/>
      </w:pPr>
      <w:r>
        <w:t>Solo #5</w:t>
      </w:r>
    </w:p>
    <w:p w:rsidR="00E4654B" w:rsidRDefault="00C04B79">
      <w:pPr>
        <w:pStyle w:val="ListBullet"/>
      </w:pPr>
      <w:r>
        <w:t>Prowler #5</w:t>
      </w:r>
    </w:p>
    <w:p w:rsidR="00E4654B" w:rsidRDefault="00C04B79">
      <w:pPr>
        <w:pStyle w:val="ListBullet"/>
      </w:pPr>
      <w:r>
        <w:t>Great Lakes Avengers #5</w:t>
      </w:r>
    </w:p>
    <w:p w:rsidR="00E4654B" w:rsidRDefault="00C04B79">
      <w:pPr>
        <w:pStyle w:val="ListBullet"/>
      </w:pPr>
      <w:r>
        <w:t>Infamous Iron Man #5</w:t>
      </w:r>
    </w:p>
    <w:p w:rsidR="00E4654B" w:rsidRDefault="00C04B79">
      <w:pPr>
        <w:pStyle w:val="ListBullet"/>
      </w:pPr>
      <w:r>
        <w:t>Ivx #5</w:t>
      </w:r>
    </w:p>
    <w:p w:rsidR="00E4654B" w:rsidRDefault="00C04B79">
      <w:pPr>
        <w:pStyle w:val="ListBullet"/>
      </w:pPr>
      <w:r>
        <w:t>Thunderbolts #10</w:t>
      </w:r>
    </w:p>
    <w:p w:rsidR="00E4654B" w:rsidRDefault="00C04B79">
      <w:pPr>
        <w:pStyle w:val="ListBullet"/>
      </w:pPr>
      <w:r>
        <w:t>Black Panther #11</w:t>
      </w:r>
    </w:p>
    <w:p w:rsidR="00E4654B" w:rsidRDefault="00C04B79">
      <w:pPr>
        <w:pStyle w:val="ListBullet"/>
      </w:pPr>
      <w:r>
        <w:t>Captain America: Steve Rogers #12</w:t>
      </w:r>
    </w:p>
    <w:p w:rsidR="00E4654B" w:rsidRDefault="00C04B79">
      <w:pPr>
        <w:pStyle w:val="ListBullet"/>
      </w:pPr>
      <w:r>
        <w:t>Spider-Man/Deadpool #14</w:t>
      </w:r>
    </w:p>
    <w:p w:rsidR="00E4654B" w:rsidRDefault="00C04B79">
      <w:pPr>
        <w:pStyle w:val="ListBullet"/>
      </w:pPr>
      <w:r>
        <w:t>Scarlet Witch #15</w:t>
      </w:r>
    </w:p>
    <w:p w:rsidR="00E4654B" w:rsidRDefault="00C04B79">
      <w:pPr>
        <w:pStyle w:val="ListBullet"/>
      </w:pPr>
      <w:r>
        <w:t>Spider-Woman #16</w:t>
      </w:r>
    </w:p>
    <w:p w:rsidR="00E4654B" w:rsidRDefault="00C04B79">
      <w:pPr>
        <w:pStyle w:val="ListBullet"/>
      </w:pPr>
      <w:r>
        <w:t>Moon Girl and Devil Dinosaur #16</w:t>
      </w:r>
    </w:p>
    <w:p w:rsidR="00E4654B" w:rsidRDefault="00C04B79">
      <w:pPr>
        <w:pStyle w:val="ListBullet"/>
      </w:pPr>
      <w:r>
        <w:t>Spider-Gwen #17</w:t>
      </w:r>
    </w:p>
    <w:p w:rsidR="00E4654B" w:rsidRDefault="00C04B79">
      <w:pPr>
        <w:pStyle w:val="ListBullet"/>
      </w:pPr>
      <w:r>
        <w:t>Extraordinary X-Men #19</w:t>
      </w:r>
    </w:p>
    <w:p w:rsidR="00E4654B" w:rsidRDefault="00C04B79">
      <w:pPr>
        <w:pStyle w:val="ListBullet"/>
      </w:pPr>
      <w:r>
        <w:t>Uncanny Avengers #20</w:t>
      </w:r>
    </w:p>
    <w:p w:rsidR="00E4654B" w:rsidRDefault="00C04B79">
      <w:pPr>
        <w:pStyle w:val="ListBullet"/>
      </w:pPr>
      <w:r>
        <w:t>The Amazing Spider-Man #24</w:t>
      </w:r>
    </w:p>
    <w:p w:rsidR="00E4654B" w:rsidRDefault="00C04B79">
      <w:pPr>
        <w:pStyle w:val="ListBullet"/>
      </w:pPr>
      <w:r>
        <w:t>Doctor Strange #1.1</w:t>
      </w:r>
    </w:p>
    <w:p w:rsidR="00E4654B" w:rsidRDefault="00C04B79">
      <w:pPr>
        <w:pStyle w:val="ListBullet"/>
      </w:pPr>
      <w:r>
        <w:t>Gamora #3</w:t>
      </w:r>
    </w:p>
    <w:p w:rsidR="00E4654B" w:rsidRDefault="00C04B79">
      <w:pPr>
        <w:pStyle w:val="ListBullet"/>
      </w:pPr>
      <w:r>
        <w:t>Monsters Unleashed #3</w:t>
      </w:r>
    </w:p>
    <w:p w:rsidR="00E4654B" w:rsidRDefault="00C04B79">
      <w:pPr>
        <w:pStyle w:val="ListBullet"/>
      </w:pPr>
      <w:r>
        <w:t>Star-Lord #3</w:t>
      </w:r>
    </w:p>
    <w:p w:rsidR="00E4654B" w:rsidRDefault="00C04B79">
      <w:pPr>
        <w:pStyle w:val="ListBullet"/>
      </w:pPr>
      <w:r>
        <w:t>U.S.Avengers #3</w:t>
      </w:r>
    </w:p>
    <w:p w:rsidR="00E4654B" w:rsidRDefault="00C04B79">
      <w:pPr>
        <w:pStyle w:val="ListBullet"/>
      </w:pPr>
      <w:r>
        <w:t>Black Panther: World of Wakanda #4</w:t>
      </w:r>
    </w:p>
    <w:p w:rsidR="00E4654B" w:rsidRDefault="00C04B79">
      <w:pPr>
        <w:pStyle w:val="ListBullet"/>
      </w:pPr>
      <w:r>
        <w:t>Venom #4</w:t>
      </w:r>
    </w:p>
    <w:p w:rsidR="00E4654B" w:rsidRDefault="00C04B79">
      <w:pPr>
        <w:pStyle w:val="ListBullet"/>
      </w:pPr>
      <w:r>
        <w:t>Invincible Iron Man #4</w:t>
      </w:r>
    </w:p>
    <w:p w:rsidR="00E4654B" w:rsidRDefault="00C04B79">
      <w:pPr>
        <w:pStyle w:val="ListBullet"/>
      </w:pPr>
      <w:r>
        <w:t>Ultimates 2 #4</w:t>
      </w:r>
    </w:p>
    <w:p w:rsidR="00E4654B" w:rsidRDefault="00C04B79">
      <w:pPr>
        <w:pStyle w:val="ListBullet"/>
      </w:pPr>
      <w:r>
        <w:t>The Clone Conspiracy #5</w:t>
      </w:r>
    </w:p>
    <w:p w:rsidR="00E4654B" w:rsidRDefault="00C04B79">
      <w:pPr>
        <w:pStyle w:val="ListBullet"/>
      </w:pPr>
      <w:r>
        <w:t>Doctor Strange/Punisher: Magic Bullets Infinite Comic #8</w:t>
      </w:r>
    </w:p>
    <w:p w:rsidR="00E4654B" w:rsidRDefault="00C04B79">
      <w:pPr>
        <w:pStyle w:val="ListBullet"/>
      </w:pPr>
      <w:r>
        <w:t>The Punisher #9</w:t>
      </w:r>
    </w:p>
    <w:p w:rsidR="00E4654B" w:rsidRDefault="00C04B79">
      <w:pPr>
        <w:pStyle w:val="ListBullet"/>
      </w:pPr>
      <w:r>
        <w:t>Captain America: Steve Rogers #11</w:t>
      </w:r>
    </w:p>
    <w:p w:rsidR="00E4654B" w:rsidRDefault="00C04B79">
      <w:pPr>
        <w:pStyle w:val="ListBullet"/>
      </w:pPr>
      <w:r>
        <w:t>Poe Dameron #11</w:t>
      </w:r>
    </w:p>
    <w:p w:rsidR="00E4654B" w:rsidRDefault="00C04B79">
      <w:pPr>
        <w:pStyle w:val="ListBullet"/>
      </w:pPr>
      <w:r>
        <w:t>The Unbelievable Gwenpool #12</w:t>
      </w:r>
    </w:p>
    <w:p w:rsidR="00E4654B" w:rsidRDefault="00C04B79">
      <w:pPr>
        <w:pStyle w:val="ListBullet"/>
      </w:pPr>
      <w:r>
        <w:t>Spider-Man #13</w:t>
      </w:r>
    </w:p>
    <w:p w:rsidR="00E4654B" w:rsidRDefault="00C04B79">
      <w:pPr>
        <w:pStyle w:val="ListBullet"/>
      </w:pPr>
      <w:r>
        <w:t>Patsy Walker, A.K.A. Hellcat! #15</w:t>
      </w:r>
    </w:p>
    <w:p w:rsidR="00E4654B" w:rsidRDefault="00C04B79">
      <w:pPr>
        <w:pStyle w:val="ListBullet"/>
      </w:pPr>
      <w:r>
        <w:t>Mighty Thor #16</w:t>
      </w:r>
    </w:p>
    <w:p w:rsidR="00E4654B" w:rsidRDefault="00C04B79">
      <w:pPr>
        <w:pStyle w:val="ListBullet"/>
      </w:pPr>
      <w:r>
        <w:t>Daredevil #17</w:t>
      </w:r>
    </w:p>
    <w:p w:rsidR="00E4654B" w:rsidRDefault="00C04B79">
      <w:pPr>
        <w:pStyle w:val="ListBullet"/>
      </w:pPr>
      <w:r>
        <w:t>Doctor Strange #17</w:t>
      </w:r>
    </w:p>
    <w:p w:rsidR="00E4654B" w:rsidRDefault="00C04B79">
      <w:pPr>
        <w:pStyle w:val="ListBullet"/>
      </w:pPr>
      <w:r>
        <w:t>Silk #17</w:t>
      </w:r>
    </w:p>
    <w:p w:rsidR="00E4654B" w:rsidRDefault="00C04B79">
      <w:pPr>
        <w:pStyle w:val="ListBullet"/>
      </w:pPr>
      <w:r>
        <w:t>Old Man Logan #18</w:t>
      </w:r>
    </w:p>
    <w:p w:rsidR="00E4654B" w:rsidRDefault="00C04B79">
      <w:pPr>
        <w:pStyle w:val="ListBullet"/>
      </w:pPr>
      <w:r>
        <w:t>Uncanny X-Men #18</w:t>
      </w:r>
    </w:p>
    <w:p w:rsidR="00E4654B" w:rsidRDefault="00C04B79">
      <w:pPr>
        <w:pStyle w:val="ListBullet"/>
      </w:pPr>
      <w:r>
        <w:t>Captain America: Sam Wilson #19</w:t>
      </w:r>
    </w:p>
    <w:p w:rsidR="00E4654B" w:rsidRDefault="00C04B79">
      <w:pPr>
        <w:pStyle w:val="ListBullet"/>
      </w:pPr>
      <w:r>
        <w:t>Uncanny Inhumans #19</w:t>
      </w:r>
    </w:p>
    <w:p w:rsidR="00E4654B" w:rsidRDefault="00C04B79">
      <w:pPr>
        <w:pStyle w:val="ListBullet"/>
      </w:pPr>
      <w:r>
        <w:t>Deadpool #27</w:t>
      </w:r>
    </w:p>
    <w:p w:rsidR="00E4654B" w:rsidRDefault="00C04B79">
      <w:pPr>
        <w:pStyle w:val="ListBullet"/>
      </w:pPr>
      <w:r>
        <w:t>Kingpin #1</w:t>
      </w:r>
    </w:p>
    <w:p w:rsidR="00E4654B" w:rsidRDefault="00C04B79">
      <w:pPr>
        <w:pStyle w:val="ListBullet"/>
      </w:pPr>
      <w:r>
        <w:t>Uncanny Inhumans #1.1</w:t>
      </w:r>
    </w:p>
    <w:p w:rsidR="00E4654B" w:rsidRDefault="00C04B79">
      <w:pPr>
        <w:pStyle w:val="ListBullet"/>
      </w:pPr>
      <w:r>
        <w:t>Deadpool the Duck #3</w:t>
      </w:r>
    </w:p>
    <w:p w:rsidR="00E4654B" w:rsidRDefault="00C04B79">
      <w:pPr>
        <w:pStyle w:val="ListBullet"/>
      </w:pPr>
      <w:r>
        <w:t>Doctor Strange/Punisher: Magic Bullets #3</w:t>
      </w:r>
    </w:p>
    <w:p w:rsidR="00E4654B" w:rsidRDefault="00C04B79">
      <w:pPr>
        <w:pStyle w:val="ListBullet"/>
      </w:pPr>
      <w:r>
        <w:t>Foolkiller #4</w:t>
      </w:r>
    </w:p>
    <w:p w:rsidR="00E4654B" w:rsidRDefault="00C04B79">
      <w:pPr>
        <w:pStyle w:val="ListBullet"/>
      </w:pPr>
      <w:r>
        <w:t>Amazing Spider-Man: Renew Your Vows #4</w:t>
      </w:r>
    </w:p>
    <w:p w:rsidR="00E4654B" w:rsidRDefault="00C04B79">
      <w:pPr>
        <w:pStyle w:val="ListBullet"/>
      </w:pPr>
      <w:r>
        <w:t>Ivx #4</w:t>
      </w:r>
    </w:p>
    <w:p w:rsidR="00E4654B" w:rsidRDefault="00C04B79">
      <w:pPr>
        <w:pStyle w:val="ListBullet"/>
      </w:pPr>
      <w:r>
        <w:t>The Unworthy Thor #4</w:t>
      </w:r>
    </w:p>
    <w:p w:rsidR="00E4654B" w:rsidRDefault="00C04B79">
      <w:pPr>
        <w:pStyle w:val="ListBullet"/>
      </w:pPr>
      <w:r>
        <w:t>Star Wars: Doctor Aphra #4</w:t>
      </w:r>
    </w:p>
    <w:p w:rsidR="00E4654B" w:rsidRDefault="00C04B79">
      <w:pPr>
        <w:pStyle w:val="ListBullet"/>
      </w:pPr>
      <w:r>
        <w:t>Dark Tower: The Drawing of the Three - The Sailor #5</w:t>
      </w:r>
    </w:p>
    <w:p w:rsidR="00E4654B" w:rsidRDefault="00C04B79">
      <w:pPr>
        <w:pStyle w:val="ListBullet"/>
      </w:pPr>
      <w:r>
        <w:t>Doctor Strange and the Sorcerers Supreme #5</w:t>
      </w:r>
    </w:p>
    <w:p w:rsidR="00E4654B" w:rsidRDefault="00C04B79">
      <w:pPr>
        <w:pStyle w:val="ListBullet"/>
      </w:pPr>
      <w:r>
        <w:t>Jessica Jones #5</w:t>
      </w:r>
    </w:p>
    <w:p w:rsidR="00E4654B" w:rsidRDefault="00C04B79">
      <w:pPr>
        <w:pStyle w:val="ListBullet"/>
      </w:pPr>
      <w:r>
        <w:t>Doctor Strange/Punisher: Magic Bullets Infinite Comic #7</w:t>
      </w:r>
    </w:p>
    <w:p w:rsidR="00E4654B" w:rsidRDefault="00C04B79">
      <w:pPr>
        <w:pStyle w:val="ListBullet"/>
      </w:pPr>
      <w:r>
        <w:t>Black Widow #11</w:t>
      </w:r>
    </w:p>
    <w:p w:rsidR="00E4654B" w:rsidRDefault="00C04B79">
      <w:pPr>
        <w:pStyle w:val="ListBullet"/>
      </w:pPr>
      <w:r>
        <w:t>Power Man and Iron Fist #13</w:t>
      </w:r>
    </w:p>
    <w:p w:rsidR="00E4654B" w:rsidRDefault="00C04B79">
      <w:pPr>
        <w:pStyle w:val="ListBullet"/>
      </w:pPr>
      <w:r>
        <w:t>Ms. Marvel #15</w:t>
      </w:r>
    </w:p>
    <w:p w:rsidR="00E4654B" w:rsidRDefault="00C04B79">
      <w:pPr>
        <w:pStyle w:val="ListBullet"/>
      </w:pPr>
      <w:r>
        <w:t>The Totally Awesome Hulk #16</w:t>
      </w:r>
    </w:p>
    <w:p w:rsidR="00E4654B" w:rsidRDefault="00C04B79">
      <w:pPr>
        <w:pStyle w:val="ListBullet"/>
      </w:pPr>
      <w:r>
        <w:t>Carnage #16</w:t>
      </w:r>
    </w:p>
    <w:p w:rsidR="00E4654B" w:rsidRDefault="00C04B79">
      <w:pPr>
        <w:pStyle w:val="ListBullet"/>
      </w:pPr>
      <w:r>
        <w:t>All-New Wolverine #17</w:t>
      </w:r>
    </w:p>
    <w:p w:rsidR="00E4654B" w:rsidRDefault="00C04B79">
      <w:pPr>
        <w:pStyle w:val="ListBullet"/>
      </w:pPr>
      <w:r>
        <w:t>Guardians of the Galaxy #17</w:t>
      </w:r>
    </w:p>
    <w:p w:rsidR="00E4654B" w:rsidRDefault="00C04B79">
      <w:pPr>
        <w:pStyle w:val="ListBullet"/>
      </w:pPr>
      <w:r>
        <w:t>The Unbeatable Squirrel Girl #17</w:t>
      </w:r>
    </w:p>
    <w:p w:rsidR="00E4654B" w:rsidRDefault="00C04B79">
      <w:pPr>
        <w:pStyle w:val="ListBullet"/>
      </w:pPr>
      <w:r>
        <w:t>Marvel Universe Guardians of the Galaxy #17</w:t>
      </w:r>
    </w:p>
    <w:p w:rsidR="00E4654B" w:rsidRDefault="00C04B79">
      <w:pPr>
        <w:pStyle w:val="ListBullet"/>
      </w:pPr>
      <w:r>
        <w:t>Star Wars: Darth Maul #1</w:t>
      </w:r>
    </w:p>
    <w:p w:rsidR="00E4654B" w:rsidRDefault="00C04B79">
      <w:pPr>
        <w:pStyle w:val="ListBullet"/>
      </w:pPr>
      <w:r>
        <w:t>Bullseye #1</w:t>
      </w:r>
    </w:p>
    <w:p w:rsidR="00E4654B" w:rsidRDefault="00C04B79">
      <w:pPr>
        <w:pStyle w:val="ListBullet"/>
      </w:pPr>
      <w:r>
        <w:t>All-New X-Men #1.1</w:t>
      </w:r>
    </w:p>
    <w:p w:rsidR="00E4654B" w:rsidRDefault="00C04B79">
      <w:pPr>
        <w:pStyle w:val="ListBullet"/>
      </w:pPr>
      <w:r>
        <w:t>Monsters Unleashed #2</w:t>
      </w:r>
    </w:p>
    <w:p w:rsidR="00E4654B" w:rsidRDefault="00C04B79">
      <w:pPr>
        <w:pStyle w:val="ListBullet"/>
      </w:pPr>
      <w:r>
        <w:t>Guardians of the Galaxy Adaptation #2</w:t>
      </w:r>
    </w:p>
    <w:p w:rsidR="00E4654B" w:rsidRDefault="00C04B79">
      <w:pPr>
        <w:pStyle w:val="ListBullet"/>
      </w:pPr>
      <w:r>
        <w:t>The Unstoppable Wasp #2</w:t>
      </w:r>
    </w:p>
    <w:p w:rsidR="00E4654B" w:rsidRDefault="00C04B79">
      <w:pPr>
        <w:pStyle w:val="ListBullet"/>
      </w:pPr>
      <w:r>
        <w:t>Slapstick #3</w:t>
      </w:r>
    </w:p>
    <w:p w:rsidR="00E4654B" w:rsidRDefault="00C04B79">
      <w:pPr>
        <w:pStyle w:val="ListBullet"/>
      </w:pPr>
      <w:r>
        <w:t>Hawkeye #3</w:t>
      </w:r>
    </w:p>
    <w:p w:rsidR="00E4654B" w:rsidRDefault="00C04B79">
      <w:pPr>
        <w:pStyle w:val="ListBullet"/>
      </w:pPr>
      <w:r>
        <w:t>Nova #3</w:t>
      </w:r>
    </w:p>
    <w:p w:rsidR="00E4654B" w:rsidRDefault="00C04B79">
      <w:pPr>
        <w:pStyle w:val="ListBullet"/>
      </w:pPr>
      <w:r>
        <w:t>Avengers #4</w:t>
      </w:r>
    </w:p>
    <w:p w:rsidR="00E4654B" w:rsidRDefault="00C04B79">
      <w:pPr>
        <w:pStyle w:val="ListBullet"/>
      </w:pPr>
      <w:r>
        <w:t>Champions #5</w:t>
      </w:r>
    </w:p>
    <w:p w:rsidR="00E4654B" w:rsidRDefault="00C04B79">
      <w:pPr>
        <w:pStyle w:val="ListBullet"/>
      </w:pPr>
      <w:r>
        <w:t>Karnak #6</w:t>
      </w:r>
    </w:p>
    <w:p w:rsidR="00E4654B" w:rsidRDefault="00C04B79">
      <w:pPr>
        <w:pStyle w:val="ListBullet"/>
      </w:pPr>
      <w:r>
        <w:t>Marvel Universe Avengers: Ultron Revolution #8</w:t>
      </w:r>
    </w:p>
    <w:p w:rsidR="00E4654B" w:rsidRDefault="00C04B79">
      <w:pPr>
        <w:pStyle w:val="ListBullet"/>
      </w:pPr>
      <w:r>
        <w:t>Deadpool &amp; the Mercs for Money #8</w:t>
      </w:r>
    </w:p>
    <w:p w:rsidR="00E4654B" w:rsidRDefault="00C04B79">
      <w:pPr>
        <w:pStyle w:val="ListBullet"/>
      </w:pPr>
      <w:r>
        <w:t>Guardians of the Galaxy: Awesome Mix #10</w:t>
      </w:r>
    </w:p>
    <w:p w:rsidR="00E4654B" w:rsidRDefault="00C04B79">
      <w:pPr>
        <w:pStyle w:val="ListBullet"/>
      </w:pPr>
      <w:r>
        <w:t>Moon Knight #11</w:t>
      </w:r>
    </w:p>
    <w:p w:rsidR="00E4654B" w:rsidRDefault="00C04B79">
      <w:pPr>
        <w:pStyle w:val="ListBullet"/>
      </w:pPr>
      <w:r>
        <w:t>The Unbelievable Gwenpool #11</w:t>
      </w:r>
    </w:p>
    <w:p w:rsidR="00E4654B" w:rsidRDefault="00C04B79">
      <w:pPr>
        <w:pStyle w:val="ListBullet"/>
      </w:pPr>
      <w:r>
        <w:t>Old Man Logan #17</w:t>
      </w:r>
    </w:p>
    <w:p w:rsidR="00E4654B" w:rsidRDefault="00C04B79">
      <w:pPr>
        <w:pStyle w:val="ListBullet"/>
      </w:pPr>
      <w:r>
        <w:t>All-New X-Men #18</w:t>
      </w:r>
    </w:p>
    <w:p w:rsidR="00E4654B" w:rsidRDefault="00C04B79">
      <w:pPr>
        <w:pStyle w:val="ListBullet"/>
      </w:pPr>
      <w:r>
        <w:t>Spider-Man 2099 #20</w:t>
      </w:r>
    </w:p>
    <w:p w:rsidR="00E4654B" w:rsidRDefault="00C04B79">
      <w:pPr>
        <w:pStyle w:val="ListBullet"/>
      </w:pPr>
      <w:r>
        <w:t>Deadpool #26</w:t>
      </w:r>
    </w:p>
    <w:p w:rsidR="00E4654B" w:rsidRDefault="00C04B79">
      <w:pPr>
        <w:pStyle w:val="ListBullet"/>
      </w:pPr>
      <w:r>
        <w:t>Star Wars #28</w:t>
      </w:r>
    </w:p>
    <w:p w:rsidR="00E4654B" w:rsidRDefault="00C04B79">
      <w:pPr>
        <w:pStyle w:val="Heading3"/>
      </w:pPr>
      <w:r>
        <w:t>March, 2017</w:t>
      </w:r>
    </w:p>
    <w:p w:rsidR="00E4654B" w:rsidRDefault="00C04B79">
      <w:r>
        <w:t xml:space="preserve">Number of comics published this month: </w:t>
      </w:r>
      <w:r>
        <w:rPr>
          <w:b/>
        </w:rPr>
        <w:t>92</w:t>
      </w:r>
    </w:p>
    <w:p w:rsidR="00E4654B" w:rsidRDefault="00C04B79">
      <w:pPr>
        <w:pStyle w:val="ListBullet"/>
      </w:pPr>
      <w:r>
        <w:t>Guidebook to The Marvel Cinematic Universe - Marvel's Doctor Strange #1</w:t>
      </w:r>
    </w:p>
    <w:p w:rsidR="00E4654B" w:rsidRDefault="00C04B79">
      <w:pPr>
        <w:pStyle w:val="ListBullet"/>
      </w:pPr>
      <w:r>
        <w:t>X-Men Prime #1</w:t>
      </w:r>
    </w:p>
    <w:p w:rsidR="00E4654B" w:rsidRDefault="00C04B79">
      <w:pPr>
        <w:pStyle w:val="ListBullet"/>
      </w:pPr>
      <w:r>
        <w:t>Inhumans Prime #1</w:t>
      </w:r>
    </w:p>
    <w:p w:rsidR="00E4654B" w:rsidRDefault="00C04B79">
      <w:pPr>
        <w:pStyle w:val="ListBullet"/>
      </w:pPr>
      <w:r>
        <w:t>Man-Thing #2</w:t>
      </w:r>
    </w:p>
    <w:p w:rsidR="00E4654B" w:rsidRDefault="00C04B79">
      <w:pPr>
        <w:pStyle w:val="ListBullet"/>
      </w:pPr>
      <w:r>
        <w:t>The Mighty Captain Marvel #3</w:t>
      </w:r>
    </w:p>
    <w:p w:rsidR="00E4654B" w:rsidRDefault="00C04B79">
      <w:pPr>
        <w:pStyle w:val="ListBullet"/>
      </w:pPr>
      <w:r>
        <w:t>Ghost Rider #5</w:t>
      </w:r>
    </w:p>
    <w:p w:rsidR="00E4654B" w:rsidRDefault="00C04B79">
      <w:pPr>
        <w:pStyle w:val="ListBullet"/>
      </w:pPr>
      <w:r>
        <w:t>Occupy Avengers #5</w:t>
      </w:r>
    </w:p>
    <w:p w:rsidR="00E4654B" w:rsidRDefault="00C04B79">
      <w:pPr>
        <w:pStyle w:val="ListBullet"/>
      </w:pPr>
      <w:r>
        <w:t>Star-Lord #5</w:t>
      </w:r>
    </w:p>
    <w:p w:rsidR="00E4654B" w:rsidRDefault="00C04B79">
      <w:pPr>
        <w:pStyle w:val="ListBullet"/>
      </w:pPr>
      <w:r>
        <w:t>Thanos #5</w:t>
      </w:r>
    </w:p>
    <w:p w:rsidR="00E4654B" w:rsidRDefault="00C04B79">
      <w:pPr>
        <w:pStyle w:val="ListBullet"/>
      </w:pPr>
      <w:r>
        <w:t>Avengers #5.1</w:t>
      </w:r>
    </w:p>
    <w:p w:rsidR="00E4654B" w:rsidRDefault="00C04B79">
      <w:pPr>
        <w:pStyle w:val="ListBullet"/>
      </w:pPr>
      <w:r>
        <w:t>Infamous Iron Man #6</w:t>
      </w:r>
    </w:p>
    <w:p w:rsidR="00E4654B" w:rsidRDefault="00C04B79">
      <w:pPr>
        <w:pStyle w:val="ListBullet"/>
      </w:pPr>
      <w:r>
        <w:t>Deadpool &amp; the Mercs for Money #9</w:t>
      </w:r>
    </w:p>
    <w:p w:rsidR="00E4654B" w:rsidRDefault="00C04B79">
      <w:pPr>
        <w:pStyle w:val="ListBullet"/>
      </w:pPr>
      <w:r>
        <w:t>Thunderbolts #11</w:t>
      </w:r>
    </w:p>
    <w:p w:rsidR="00E4654B" w:rsidRDefault="00C04B79">
      <w:pPr>
        <w:pStyle w:val="ListBullet"/>
      </w:pPr>
      <w:r>
        <w:t>Black Widow #12</w:t>
      </w:r>
    </w:p>
    <w:p w:rsidR="00E4654B" w:rsidRDefault="00C04B79">
      <w:pPr>
        <w:pStyle w:val="ListBullet"/>
      </w:pPr>
      <w:r>
        <w:t>Spider-Woman #17</w:t>
      </w:r>
    </w:p>
    <w:p w:rsidR="00E4654B" w:rsidRDefault="00C04B79">
      <w:pPr>
        <w:pStyle w:val="ListBullet"/>
      </w:pPr>
      <w:r>
        <w:t>All-New X-Men #19</w:t>
      </w:r>
    </w:p>
    <w:p w:rsidR="00E4654B" w:rsidRDefault="00C04B79">
      <w:pPr>
        <w:pStyle w:val="ListBullet"/>
      </w:pPr>
      <w:r>
        <w:t>Old Man Logan #20</w:t>
      </w:r>
    </w:p>
    <w:p w:rsidR="00E4654B" w:rsidRDefault="00C04B79">
      <w:pPr>
        <w:pStyle w:val="ListBullet"/>
      </w:pPr>
      <w:r>
        <w:t>Iron Fist #1</w:t>
      </w:r>
    </w:p>
    <w:p w:rsidR="00E4654B" w:rsidRDefault="00C04B79">
      <w:pPr>
        <w:pStyle w:val="ListBullet"/>
      </w:pPr>
      <w:r>
        <w:t>Star Wars: Darth Maul #2</w:t>
      </w:r>
    </w:p>
    <w:p w:rsidR="00E4654B" w:rsidRDefault="00C04B79">
      <w:pPr>
        <w:pStyle w:val="ListBullet"/>
      </w:pPr>
      <w:r>
        <w:t>Elektra #2</w:t>
      </w:r>
    </w:p>
    <w:p w:rsidR="00E4654B" w:rsidRDefault="00C04B79">
      <w:pPr>
        <w:pStyle w:val="ListBullet"/>
      </w:pPr>
      <w:r>
        <w:t>Gamora #4</w:t>
      </w:r>
    </w:p>
    <w:p w:rsidR="00E4654B" w:rsidRDefault="00C04B79">
      <w:pPr>
        <w:pStyle w:val="ListBullet"/>
      </w:pPr>
      <w:r>
        <w:t>Hulk #4</w:t>
      </w:r>
    </w:p>
    <w:p w:rsidR="00E4654B" w:rsidRDefault="00C04B79">
      <w:pPr>
        <w:pStyle w:val="ListBullet"/>
      </w:pPr>
      <w:r>
        <w:t>Rocket Raccoon #4</w:t>
      </w:r>
    </w:p>
    <w:p w:rsidR="00E4654B" w:rsidRDefault="00C04B79">
      <w:pPr>
        <w:pStyle w:val="ListBullet"/>
      </w:pPr>
      <w:r>
        <w:t>Doctor Strange/Punisher: Magic Bullets #4</w:t>
      </w:r>
    </w:p>
    <w:p w:rsidR="00E4654B" w:rsidRDefault="00C04B79">
      <w:pPr>
        <w:pStyle w:val="ListBullet"/>
      </w:pPr>
      <w:r>
        <w:t>Foolkiller #5</w:t>
      </w:r>
    </w:p>
    <w:p w:rsidR="00E4654B" w:rsidRDefault="00C04B79">
      <w:pPr>
        <w:pStyle w:val="ListBullet"/>
      </w:pPr>
      <w:r>
        <w:t>Amazing Spider-Man: Renew Your Vows #5</w:t>
      </w:r>
    </w:p>
    <w:p w:rsidR="00E4654B" w:rsidRDefault="00C04B79">
      <w:pPr>
        <w:pStyle w:val="ListBullet"/>
      </w:pPr>
      <w:r>
        <w:t>The Unworthy Thor #5</w:t>
      </w:r>
    </w:p>
    <w:p w:rsidR="00E4654B" w:rsidRDefault="00C04B79">
      <w:pPr>
        <w:pStyle w:val="ListBullet"/>
      </w:pPr>
      <w:r>
        <w:t>Ultimates 2 #5</w:t>
      </w:r>
    </w:p>
    <w:p w:rsidR="00E4654B" w:rsidRDefault="00C04B79">
      <w:pPr>
        <w:pStyle w:val="ListBullet"/>
      </w:pPr>
      <w:r>
        <w:t>Invincible Iron Man #5</w:t>
      </w:r>
    </w:p>
    <w:p w:rsidR="00E4654B" w:rsidRDefault="00C04B79">
      <w:pPr>
        <w:pStyle w:val="ListBullet"/>
      </w:pPr>
      <w:r>
        <w:t>Prowler #6</w:t>
      </w:r>
    </w:p>
    <w:p w:rsidR="00E4654B" w:rsidRDefault="00C04B79">
      <w:pPr>
        <w:pStyle w:val="ListBullet"/>
      </w:pPr>
      <w:r>
        <w:t>Black Panther #12</w:t>
      </w:r>
    </w:p>
    <w:p w:rsidR="00E4654B" w:rsidRDefault="00C04B79">
      <w:pPr>
        <w:pStyle w:val="ListBullet"/>
      </w:pPr>
      <w:r>
        <w:t>Captain America: Steve Rogers #14</w:t>
      </w:r>
    </w:p>
    <w:p w:rsidR="00E4654B" w:rsidRDefault="00C04B79">
      <w:pPr>
        <w:pStyle w:val="ListBullet"/>
      </w:pPr>
      <w:r>
        <w:t>Moon Girl and Devil Dinosaur #17</w:t>
      </w:r>
    </w:p>
    <w:p w:rsidR="00E4654B" w:rsidRDefault="00C04B79">
      <w:pPr>
        <w:pStyle w:val="ListBullet"/>
      </w:pPr>
      <w:r>
        <w:t>Spider-Gwen #18</w:t>
      </w:r>
    </w:p>
    <w:p w:rsidR="00E4654B" w:rsidRDefault="00C04B79">
      <w:pPr>
        <w:pStyle w:val="ListBullet"/>
      </w:pPr>
      <w:r>
        <w:t>Extraordinary X-Men #20</w:t>
      </w:r>
    </w:p>
    <w:p w:rsidR="00E4654B" w:rsidRDefault="00C04B79">
      <w:pPr>
        <w:pStyle w:val="ListBullet"/>
      </w:pPr>
      <w:r>
        <w:t>Uncanny Inhumans #20</w:t>
      </w:r>
    </w:p>
    <w:p w:rsidR="00E4654B" w:rsidRDefault="00C04B79">
      <w:pPr>
        <w:pStyle w:val="ListBullet"/>
      </w:pPr>
      <w:r>
        <w:t>Star-Lord #4</w:t>
      </w:r>
    </w:p>
    <w:p w:rsidR="00E4654B" w:rsidRDefault="00C04B79">
      <w:pPr>
        <w:pStyle w:val="ListBullet"/>
      </w:pPr>
      <w:r>
        <w:t>U.S.Avengers #4</w:t>
      </w:r>
    </w:p>
    <w:p w:rsidR="00E4654B" w:rsidRDefault="00C04B79">
      <w:pPr>
        <w:pStyle w:val="ListBullet"/>
      </w:pPr>
      <w:r>
        <w:t>Deadpool the Duck #5</w:t>
      </w:r>
    </w:p>
    <w:p w:rsidR="00E4654B" w:rsidRDefault="00C04B79">
      <w:pPr>
        <w:pStyle w:val="ListBullet"/>
      </w:pPr>
      <w:r>
        <w:t>Monsters Unleashed #5</w:t>
      </w:r>
    </w:p>
    <w:p w:rsidR="00E4654B" w:rsidRDefault="00C04B79">
      <w:pPr>
        <w:pStyle w:val="ListBullet"/>
      </w:pPr>
      <w:r>
        <w:t>Black Panther: World of Wakanda #5</w:t>
      </w:r>
    </w:p>
    <w:p w:rsidR="00E4654B" w:rsidRDefault="00C04B79">
      <w:pPr>
        <w:pStyle w:val="ListBullet"/>
      </w:pPr>
      <w:r>
        <w:t>Venom #5</w:t>
      </w:r>
    </w:p>
    <w:p w:rsidR="00E4654B" w:rsidRDefault="00C04B79">
      <w:pPr>
        <w:pStyle w:val="ListBullet"/>
      </w:pPr>
      <w:r>
        <w:t>Great Lakes Avengers #6</w:t>
      </w:r>
    </w:p>
    <w:p w:rsidR="00E4654B" w:rsidRDefault="00C04B79">
      <w:pPr>
        <w:pStyle w:val="ListBullet"/>
      </w:pPr>
      <w:r>
        <w:t>The Punisher #10</w:t>
      </w:r>
    </w:p>
    <w:p w:rsidR="00E4654B" w:rsidRDefault="00C04B79">
      <w:pPr>
        <w:pStyle w:val="ListBullet"/>
      </w:pPr>
      <w:r>
        <w:t>Poe Dameron #12</w:t>
      </w:r>
    </w:p>
    <w:p w:rsidR="00E4654B" w:rsidRDefault="00C04B79">
      <w:pPr>
        <w:pStyle w:val="ListBullet"/>
      </w:pPr>
      <w:r>
        <w:t>Spider-Man #14</w:t>
      </w:r>
    </w:p>
    <w:p w:rsidR="00E4654B" w:rsidRDefault="00C04B79">
      <w:pPr>
        <w:pStyle w:val="ListBullet"/>
      </w:pPr>
      <w:r>
        <w:t>Ms. Marvel #16</w:t>
      </w:r>
    </w:p>
    <w:p w:rsidR="00E4654B" w:rsidRDefault="00C04B79">
      <w:pPr>
        <w:pStyle w:val="ListBullet"/>
      </w:pPr>
      <w:r>
        <w:t>Patsy Walker, A.K.A. Hellcat! #16</w:t>
      </w:r>
    </w:p>
    <w:p w:rsidR="00E4654B" w:rsidRDefault="00C04B79">
      <w:pPr>
        <w:pStyle w:val="ListBullet"/>
      </w:pPr>
      <w:r>
        <w:t>The Totally Awesome Hulk #17</w:t>
      </w:r>
    </w:p>
    <w:p w:rsidR="00E4654B" w:rsidRDefault="00C04B79">
      <w:pPr>
        <w:pStyle w:val="ListBullet"/>
      </w:pPr>
      <w:r>
        <w:t>Mighty Thor #17</w:t>
      </w:r>
    </w:p>
    <w:p w:rsidR="00E4654B" w:rsidRDefault="00C04B79">
      <w:pPr>
        <w:pStyle w:val="ListBullet"/>
      </w:pPr>
      <w:r>
        <w:t>Daredevil #18</w:t>
      </w:r>
    </w:p>
    <w:p w:rsidR="00E4654B" w:rsidRDefault="00C04B79">
      <w:pPr>
        <w:pStyle w:val="ListBullet"/>
      </w:pPr>
      <w:r>
        <w:t>Guardians of the Galaxy #18</w:t>
      </w:r>
    </w:p>
    <w:p w:rsidR="00E4654B" w:rsidRDefault="00C04B79">
      <w:pPr>
        <w:pStyle w:val="ListBullet"/>
      </w:pPr>
      <w:r>
        <w:t>Uncanny X-Men #19</w:t>
      </w:r>
    </w:p>
    <w:p w:rsidR="00E4654B" w:rsidRDefault="00C04B79">
      <w:pPr>
        <w:pStyle w:val="ListBullet"/>
      </w:pPr>
      <w:r>
        <w:t>Captain America: Sam Wilson #20</w:t>
      </w:r>
    </w:p>
    <w:p w:rsidR="00E4654B" w:rsidRDefault="00C04B79">
      <w:pPr>
        <w:pStyle w:val="ListBullet"/>
      </w:pPr>
      <w:r>
        <w:t>Uncanny Avengers #21</w:t>
      </w:r>
    </w:p>
    <w:p w:rsidR="00E4654B" w:rsidRDefault="00C04B79">
      <w:pPr>
        <w:pStyle w:val="ListBullet"/>
      </w:pPr>
      <w:r>
        <w:t>The Amazing Spider-Man #25</w:t>
      </w:r>
    </w:p>
    <w:p w:rsidR="00E4654B" w:rsidRDefault="00C04B79">
      <w:pPr>
        <w:pStyle w:val="ListBullet"/>
      </w:pPr>
      <w:r>
        <w:t>Man-Thing #1</w:t>
      </w:r>
    </w:p>
    <w:p w:rsidR="00E4654B" w:rsidRDefault="00C04B79">
      <w:pPr>
        <w:pStyle w:val="ListBullet"/>
      </w:pPr>
      <w:r>
        <w:t>Kingpin #2</w:t>
      </w:r>
    </w:p>
    <w:p w:rsidR="00E4654B" w:rsidRDefault="00C04B79">
      <w:pPr>
        <w:pStyle w:val="ListBullet"/>
      </w:pPr>
      <w:r>
        <w:t>Nova #4</w:t>
      </w:r>
    </w:p>
    <w:p w:rsidR="00E4654B" w:rsidRDefault="00C04B79">
      <w:pPr>
        <w:pStyle w:val="ListBullet"/>
      </w:pPr>
      <w:r>
        <w:t>Star Wars: Doctor Aphra #5</w:t>
      </w:r>
    </w:p>
    <w:p w:rsidR="00E4654B" w:rsidRDefault="00C04B79">
      <w:pPr>
        <w:pStyle w:val="ListBullet"/>
      </w:pPr>
      <w:r>
        <w:t>Mosaic #6</w:t>
      </w:r>
    </w:p>
    <w:p w:rsidR="00E4654B" w:rsidRDefault="00C04B79">
      <w:pPr>
        <w:pStyle w:val="ListBullet"/>
      </w:pPr>
      <w:r>
        <w:t>Doctor Strange and the Sorcerers Supreme #6</w:t>
      </w:r>
    </w:p>
    <w:p w:rsidR="00E4654B" w:rsidRDefault="00C04B79">
      <w:pPr>
        <w:pStyle w:val="ListBullet"/>
      </w:pPr>
      <w:r>
        <w:t>Jessica Jones #6</w:t>
      </w:r>
    </w:p>
    <w:p w:rsidR="00E4654B" w:rsidRDefault="00C04B79">
      <w:pPr>
        <w:pStyle w:val="ListBullet"/>
      </w:pPr>
      <w:r>
        <w:t>Ivx #6</w:t>
      </w:r>
    </w:p>
    <w:p w:rsidR="00E4654B" w:rsidRDefault="00C04B79">
      <w:pPr>
        <w:pStyle w:val="ListBullet"/>
      </w:pPr>
      <w:r>
        <w:t>Silver Surfer #9</w:t>
      </w:r>
    </w:p>
    <w:p w:rsidR="00E4654B" w:rsidRDefault="00C04B79">
      <w:pPr>
        <w:pStyle w:val="ListBullet"/>
      </w:pPr>
      <w:r>
        <w:t>The Unbelievable Gwenpool #13</w:t>
      </w:r>
    </w:p>
    <w:p w:rsidR="00E4654B" w:rsidRDefault="00C04B79">
      <w:pPr>
        <w:pStyle w:val="ListBullet"/>
      </w:pPr>
      <w:r>
        <w:t>Captain America: Steve Rogers #13</w:t>
      </w:r>
    </w:p>
    <w:p w:rsidR="00E4654B" w:rsidRDefault="00C04B79">
      <w:pPr>
        <w:pStyle w:val="ListBullet"/>
      </w:pPr>
      <w:r>
        <w:t>Power Man and Iron Fist #14</w:t>
      </w:r>
    </w:p>
    <w:p w:rsidR="00E4654B" w:rsidRDefault="00C04B79">
      <w:pPr>
        <w:pStyle w:val="ListBullet"/>
      </w:pPr>
      <w:r>
        <w:t>Spider-Man/Deadpool #15</w:t>
      </w:r>
    </w:p>
    <w:p w:rsidR="00E4654B" w:rsidRDefault="00C04B79">
      <w:pPr>
        <w:pStyle w:val="ListBullet"/>
      </w:pPr>
      <w:r>
        <w:t>All-New Wolverine #18</w:t>
      </w:r>
    </w:p>
    <w:p w:rsidR="00E4654B" w:rsidRDefault="00C04B79">
      <w:pPr>
        <w:pStyle w:val="ListBullet"/>
      </w:pPr>
      <w:r>
        <w:t>The Unbeatable Squirrel Girl #18</w:t>
      </w:r>
    </w:p>
    <w:p w:rsidR="00E4654B" w:rsidRDefault="00C04B79">
      <w:pPr>
        <w:pStyle w:val="ListBullet"/>
      </w:pPr>
      <w:r>
        <w:t>Old Man Logan #19</w:t>
      </w:r>
    </w:p>
    <w:p w:rsidR="00E4654B" w:rsidRDefault="00C04B79">
      <w:pPr>
        <w:pStyle w:val="ListBullet"/>
      </w:pPr>
      <w:r>
        <w:t>Marvel's Spider-Man: Homecoming Prelude #1</w:t>
      </w:r>
    </w:p>
    <w:p w:rsidR="00E4654B" w:rsidRDefault="00C04B79">
      <w:pPr>
        <w:pStyle w:val="ListBullet"/>
      </w:pPr>
      <w:r>
        <w:t>The Clone Conspiracy: Omega #1</w:t>
      </w:r>
    </w:p>
    <w:p w:rsidR="00E4654B" w:rsidRDefault="00C04B79">
      <w:pPr>
        <w:pStyle w:val="ListBullet"/>
      </w:pPr>
      <w:r>
        <w:t>America #1</w:t>
      </w:r>
    </w:p>
    <w:p w:rsidR="00E4654B" w:rsidRDefault="00C04B79">
      <w:pPr>
        <w:pStyle w:val="ListBullet"/>
      </w:pPr>
      <w:r>
        <w:t>The Totally Awesome Hulk #1.1</w:t>
      </w:r>
    </w:p>
    <w:p w:rsidR="00E4654B" w:rsidRDefault="00C04B79">
      <w:pPr>
        <w:pStyle w:val="ListBullet"/>
      </w:pPr>
      <w:r>
        <w:t>Bullseye #2</w:t>
      </w:r>
    </w:p>
    <w:p w:rsidR="00E4654B" w:rsidRDefault="00C04B79">
      <w:pPr>
        <w:pStyle w:val="ListBullet"/>
      </w:pPr>
      <w:r>
        <w:t>The Unstoppable Wasp #3</w:t>
      </w:r>
    </w:p>
    <w:p w:rsidR="00E4654B" w:rsidRDefault="00C04B79">
      <w:pPr>
        <w:pStyle w:val="ListBullet"/>
      </w:pPr>
      <w:r>
        <w:t>Slapstick #4</w:t>
      </w:r>
    </w:p>
    <w:p w:rsidR="00E4654B" w:rsidRDefault="00C04B79">
      <w:pPr>
        <w:pStyle w:val="ListBullet"/>
      </w:pPr>
      <w:r>
        <w:t>Monsters Unleashed #4</w:t>
      </w:r>
    </w:p>
    <w:p w:rsidR="00E4654B" w:rsidRDefault="00C04B79">
      <w:pPr>
        <w:pStyle w:val="ListBullet"/>
      </w:pPr>
      <w:r>
        <w:t>Hawkeye #4</w:t>
      </w:r>
    </w:p>
    <w:p w:rsidR="00E4654B" w:rsidRDefault="00C04B79">
      <w:pPr>
        <w:pStyle w:val="ListBullet"/>
      </w:pPr>
      <w:r>
        <w:t>Slapstick Infinite Comic #5</w:t>
      </w:r>
    </w:p>
    <w:p w:rsidR="00E4654B" w:rsidRDefault="00C04B79">
      <w:pPr>
        <w:pStyle w:val="ListBullet"/>
      </w:pPr>
      <w:r>
        <w:t>Avengers #5</w:t>
      </w:r>
    </w:p>
    <w:p w:rsidR="00E4654B" w:rsidRDefault="00C04B79">
      <w:pPr>
        <w:pStyle w:val="ListBullet"/>
      </w:pPr>
      <w:r>
        <w:t>Champions #6</w:t>
      </w:r>
    </w:p>
    <w:p w:rsidR="00E4654B" w:rsidRDefault="00C04B79">
      <w:pPr>
        <w:pStyle w:val="ListBullet"/>
      </w:pPr>
      <w:r>
        <w:t>Marvel Universe Ultimate Spider-Man Vs. the Sinister Six #8</w:t>
      </w:r>
    </w:p>
    <w:p w:rsidR="00E4654B" w:rsidRDefault="00C04B79">
      <w:pPr>
        <w:pStyle w:val="ListBullet"/>
      </w:pPr>
      <w:r>
        <w:t>Marvel Universe Avengers: Ultron Revolution #9</w:t>
      </w:r>
    </w:p>
    <w:p w:rsidR="00E4654B" w:rsidRDefault="00C04B79">
      <w:pPr>
        <w:pStyle w:val="ListBullet"/>
      </w:pPr>
      <w:r>
        <w:t>Moon Knight #12</w:t>
      </w:r>
    </w:p>
    <w:p w:rsidR="00E4654B" w:rsidRDefault="00C04B79">
      <w:pPr>
        <w:pStyle w:val="ListBullet"/>
      </w:pPr>
      <w:r>
        <w:t>Doctor Strange #18</w:t>
      </w:r>
    </w:p>
    <w:p w:rsidR="00E4654B" w:rsidRDefault="00C04B79">
      <w:pPr>
        <w:pStyle w:val="ListBullet"/>
      </w:pPr>
      <w:r>
        <w:t>Silk #18</w:t>
      </w:r>
    </w:p>
    <w:p w:rsidR="00E4654B" w:rsidRDefault="00C04B79">
      <w:pPr>
        <w:pStyle w:val="ListBullet"/>
      </w:pPr>
      <w:r>
        <w:t>Spider-Man 2099 #21</w:t>
      </w:r>
    </w:p>
    <w:p w:rsidR="00E4654B" w:rsidRDefault="00C04B79">
      <w:pPr>
        <w:pStyle w:val="ListBullet"/>
      </w:pPr>
      <w:r>
        <w:t>Deadpool #28</w:t>
      </w:r>
    </w:p>
    <w:p w:rsidR="00E4654B" w:rsidRDefault="00C04B79">
      <w:pPr>
        <w:pStyle w:val="ListBullet"/>
      </w:pPr>
      <w:r>
        <w:t>Star Wars #29</w:t>
      </w:r>
    </w:p>
    <w:p w:rsidR="00E4654B" w:rsidRDefault="00C04B79">
      <w:pPr>
        <w:pStyle w:val="Heading3"/>
      </w:pPr>
      <w:r>
        <w:t>April, 2017</w:t>
      </w:r>
    </w:p>
    <w:p w:rsidR="00E4654B" w:rsidRDefault="00C04B79">
      <w:r>
        <w:t xml:space="preserve">Number of comics published this month: </w:t>
      </w:r>
      <w:r>
        <w:rPr>
          <w:b/>
        </w:rPr>
        <w:t>89</w:t>
      </w:r>
    </w:p>
    <w:p w:rsidR="00E4654B" w:rsidRDefault="00C04B79">
      <w:pPr>
        <w:pStyle w:val="ListBullet"/>
      </w:pPr>
      <w:r>
        <w:t>Ben Reilly: Scarlet Spider #1</w:t>
      </w:r>
    </w:p>
    <w:p w:rsidR="00E4654B" w:rsidRDefault="00C04B79">
      <w:pPr>
        <w:pStyle w:val="ListBullet"/>
      </w:pPr>
      <w:r>
        <w:t>Deadpool Vs. the Punisher #2</w:t>
      </w:r>
    </w:p>
    <w:p w:rsidR="00E4654B" w:rsidRDefault="00C04B79">
      <w:pPr>
        <w:pStyle w:val="ListBullet"/>
      </w:pPr>
      <w:r>
        <w:t>Weapon X #2</w:t>
      </w:r>
    </w:p>
    <w:p w:rsidR="00E4654B" w:rsidRDefault="00C04B79">
      <w:pPr>
        <w:pStyle w:val="ListBullet"/>
      </w:pPr>
      <w:r>
        <w:t>X-Men: Gold #2</w:t>
      </w:r>
    </w:p>
    <w:p w:rsidR="00E4654B" w:rsidRDefault="00C04B79">
      <w:pPr>
        <w:pStyle w:val="ListBullet"/>
      </w:pPr>
      <w:r>
        <w:t>X-Men: Blue #2</w:t>
      </w:r>
    </w:p>
    <w:p w:rsidR="00E4654B" w:rsidRDefault="00C04B79">
      <w:pPr>
        <w:pStyle w:val="ListBullet"/>
      </w:pPr>
      <w:r>
        <w:t>Star Wars: Darth Maul #3</w:t>
      </w:r>
    </w:p>
    <w:p w:rsidR="00E4654B" w:rsidRDefault="00C04B79">
      <w:pPr>
        <w:pStyle w:val="ListBullet"/>
      </w:pPr>
      <w:r>
        <w:t>Man-Thing #3</w:t>
      </w:r>
    </w:p>
    <w:p w:rsidR="00E4654B" w:rsidRDefault="00C04B79">
      <w:pPr>
        <w:pStyle w:val="ListBullet"/>
      </w:pPr>
      <w:r>
        <w:t>Elektra #3</w:t>
      </w:r>
    </w:p>
    <w:p w:rsidR="00E4654B" w:rsidRDefault="00C04B79">
      <w:pPr>
        <w:pStyle w:val="ListBullet"/>
      </w:pPr>
      <w:r>
        <w:t>The Mighty Captain Marvel #4</w:t>
      </w:r>
    </w:p>
    <w:p w:rsidR="00E4654B" w:rsidRDefault="00C04B79">
      <w:pPr>
        <w:pStyle w:val="ListBullet"/>
      </w:pPr>
      <w:r>
        <w:t>Hulk #5</w:t>
      </w:r>
    </w:p>
    <w:p w:rsidR="00E4654B" w:rsidRDefault="00C04B79">
      <w:pPr>
        <w:pStyle w:val="ListBullet"/>
      </w:pPr>
      <w:r>
        <w:t>Rocket Raccoon #5</w:t>
      </w:r>
    </w:p>
    <w:p w:rsidR="00E4654B" w:rsidRDefault="00C04B79">
      <w:pPr>
        <w:pStyle w:val="ListBullet"/>
      </w:pPr>
      <w:r>
        <w:t>Occupy Avengers #6</w:t>
      </w:r>
    </w:p>
    <w:p w:rsidR="00E4654B" w:rsidRDefault="00C04B79">
      <w:pPr>
        <w:pStyle w:val="ListBullet"/>
      </w:pPr>
      <w:r>
        <w:t>Thanos #6</w:t>
      </w:r>
    </w:p>
    <w:p w:rsidR="00E4654B" w:rsidRDefault="00C04B79">
      <w:pPr>
        <w:pStyle w:val="ListBullet"/>
      </w:pPr>
      <w:r>
        <w:t>Ultimates 2 #6</w:t>
      </w:r>
    </w:p>
    <w:p w:rsidR="00E4654B" w:rsidRDefault="00C04B79">
      <w:pPr>
        <w:pStyle w:val="ListBullet"/>
      </w:pPr>
      <w:r>
        <w:t>Great Lakes Avengers #7</w:t>
      </w:r>
    </w:p>
    <w:p w:rsidR="00E4654B" w:rsidRDefault="00C04B79">
      <w:pPr>
        <w:pStyle w:val="ListBullet"/>
      </w:pPr>
      <w:r>
        <w:t>Infamous Iron Man #7</w:t>
      </w:r>
    </w:p>
    <w:p w:rsidR="00E4654B" w:rsidRDefault="00C04B79">
      <w:pPr>
        <w:pStyle w:val="ListBullet"/>
      </w:pPr>
      <w:r>
        <w:t>Black Panther #13</w:t>
      </w:r>
    </w:p>
    <w:p w:rsidR="00E4654B" w:rsidRDefault="00C04B79">
      <w:pPr>
        <w:pStyle w:val="ListBullet"/>
      </w:pPr>
      <w:r>
        <w:t>Patsy Walker, A.K.A. Hellcat! #17</w:t>
      </w:r>
    </w:p>
    <w:p w:rsidR="00E4654B" w:rsidRDefault="00C04B79">
      <w:pPr>
        <w:pStyle w:val="ListBullet"/>
      </w:pPr>
      <w:r>
        <w:t>Moon Girl and Devil Dinosaur #18</w:t>
      </w:r>
    </w:p>
    <w:p w:rsidR="00E4654B" w:rsidRDefault="00C04B79">
      <w:pPr>
        <w:pStyle w:val="ListBullet"/>
      </w:pPr>
      <w:r>
        <w:t>Mighty Thor #18</w:t>
      </w:r>
    </w:p>
    <w:p w:rsidR="00E4654B" w:rsidRDefault="00C04B79">
      <w:pPr>
        <w:pStyle w:val="ListBullet"/>
      </w:pPr>
      <w:r>
        <w:t>Old Man Logan #22</w:t>
      </w:r>
    </w:p>
    <w:p w:rsidR="00E4654B" w:rsidRDefault="00C04B79">
      <w:pPr>
        <w:pStyle w:val="ListBullet"/>
      </w:pPr>
      <w:r>
        <w:t>Marvel Future Fight: An Eye on the Future, presented by NETMARBLE #0</w:t>
      </w:r>
    </w:p>
    <w:p w:rsidR="00E4654B" w:rsidRDefault="00C04B79">
      <w:pPr>
        <w:pStyle w:val="ListBullet"/>
      </w:pPr>
      <w:r>
        <w:t>Lockjaw and the Pet Avengers #2</w:t>
      </w:r>
    </w:p>
    <w:p w:rsidR="00E4654B" w:rsidRDefault="00C04B79">
      <w:pPr>
        <w:pStyle w:val="ListBullet"/>
      </w:pPr>
      <w:r>
        <w:t>Secret Empire #0</w:t>
      </w:r>
    </w:p>
    <w:p w:rsidR="00E4654B" w:rsidRDefault="00C04B79">
      <w:pPr>
        <w:pStyle w:val="ListBullet"/>
      </w:pPr>
      <w:r>
        <w:t>Nick Fury #1</w:t>
      </w:r>
    </w:p>
    <w:p w:rsidR="00E4654B" w:rsidRDefault="00C04B79">
      <w:pPr>
        <w:pStyle w:val="ListBullet"/>
      </w:pPr>
      <w:r>
        <w:t>Guardians of the Galaxy: Dream On #1</w:t>
      </w:r>
    </w:p>
    <w:p w:rsidR="00E4654B" w:rsidRDefault="00C04B79">
      <w:pPr>
        <w:pStyle w:val="ListBullet"/>
      </w:pPr>
      <w:r>
        <w:t>Monsters Unleashed #1</w:t>
      </w:r>
    </w:p>
    <w:p w:rsidR="00E4654B" w:rsidRDefault="00C04B79">
      <w:pPr>
        <w:pStyle w:val="ListBullet"/>
      </w:pPr>
      <w:r>
        <w:t>Royals #2</w:t>
      </w:r>
    </w:p>
    <w:p w:rsidR="00E4654B" w:rsidRDefault="00C04B79">
      <w:pPr>
        <w:pStyle w:val="ListBullet"/>
      </w:pPr>
      <w:r>
        <w:t>U.S.Avengers #5</w:t>
      </w:r>
    </w:p>
    <w:p w:rsidR="00E4654B" w:rsidRDefault="00C04B79">
      <w:pPr>
        <w:pStyle w:val="ListBullet"/>
      </w:pPr>
      <w:r>
        <w:t>Black Panther: World of Wakanda #6</w:t>
      </w:r>
    </w:p>
    <w:p w:rsidR="00E4654B" w:rsidRDefault="00C04B79">
      <w:pPr>
        <w:pStyle w:val="ListBullet"/>
      </w:pPr>
      <w:r>
        <w:t>Star-Lord #6</w:t>
      </w:r>
    </w:p>
    <w:p w:rsidR="00E4654B" w:rsidRDefault="00C04B79">
      <w:pPr>
        <w:pStyle w:val="ListBullet"/>
      </w:pPr>
      <w:r>
        <w:t>Venom #6</w:t>
      </w:r>
    </w:p>
    <w:p w:rsidR="00E4654B" w:rsidRDefault="00C04B79">
      <w:pPr>
        <w:pStyle w:val="ListBullet"/>
      </w:pPr>
      <w:r>
        <w:t>Invincible Iron Man #6</w:t>
      </w:r>
    </w:p>
    <w:p w:rsidR="00E4654B" w:rsidRDefault="00C04B79">
      <w:pPr>
        <w:pStyle w:val="ListBullet"/>
      </w:pPr>
      <w:r>
        <w:t>The Punisher #11</w:t>
      </w:r>
    </w:p>
    <w:p w:rsidR="00E4654B" w:rsidRDefault="00C04B79">
      <w:pPr>
        <w:pStyle w:val="ListBullet"/>
      </w:pPr>
      <w:r>
        <w:t>Thunderbolts #12</w:t>
      </w:r>
    </w:p>
    <w:p w:rsidR="00E4654B" w:rsidRDefault="00C04B79">
      <w:pPr>
        <w:pStyle w:val="ListBullet"/>
      </w:pPr>
      <w:r>
        <w:t>Moon Knight #13</w:t>
      </w:r>
    </w:p>
    <w:p w:rsidR="00E4654B" w:rsidRDefault="00C04B79">
      <w:pPr>
        <w:pStyle w:val="ListBullet"/>
      </w:pPr>
      <w:r>
        <w:t>Poe Dameron #13</w:t>
      </w:r>
    </w:p>
    <w:p w:rsidR="00E4654B" w:rsidRDefault="00C04B79">
      <w:pPr>
        <w:pStyle w:val="ListBullet"/>
      </w:pPr>
      <w:r>
        <w:t>Captain America: Steve Rogers #16</w:t>
      </w:r>
    </w:p>
    <w:p w:rsidR="00E4654B" w:rsidRDefault="00C04B79">
      <w:pPr>
        <w:pStyle w:val="ListBullet"/>
      </w:pPr>
      <w:r>
        <w:t>Ms. Marvel #17</w:t>
      </w:r>
    </w:p>
    <w:p w:rsidR="00E4654B" w:rsidRDefault="00C04B79">
      <w:pPr>
        <w:pStyle w:val="ListBullet"/>
      </w:pPr>
      <w:r>
        <w:t>The Totally Awesome Hulk #18</w:t>
      </w:r>
    </w:p>
    <w:p w:rsidR="00E4654B" w:rsidRDefault="00C04B79">
      <w:pPr>
        <w:pStyle w:val="ListBullet"/>
      </w:pPr>
      <w:r>
        <w:t>Daredevil #19</w:t>
      </w:r>
    </w:p>
    <w:p w:rsidR="00E4654B" w:rsidRDefault="00C04B79">
      <w:pPr>
        <w:pStyle w:val="ListBullet"/>
      </w:pPr>
      <w:r>
        <w:t>Doctor Strange #19</w:t>
      </w:r>
    </w:p>
    <w:p w:rsidR="00E4654B" w:rsidRDefault="00C04B79">
      <w:pPr>
        <w:pStyle w:val="ListBullet"/>
      </w:pPr>
      <w:r>
        <w:t>Silk #19</w:t>
      </w:r>
    </w:p>
    <w:p w:rsidR="00E4654B" w:rsidRDefault="00C04B79">
      <w:pPr>
        <w:pStyle w:val="ListBullet"/>
      </w:pPr>
      <w:r>
        <w:t>Deadpool #29</w:t>
      </w:r>
    </w:p>
    <w:p w:rsidR="00E4654B" w:rsidRDefault="00C04B79">
      <w:pPr>
        <w:pStyle w:val="ListBullet"/>
      </w:pPr>
      <w:r>
        <w:t>Lockjaw and the Pet Avengers #1</w:t>
      </w:r>
    </w:p>
    <w:p w:rsidR="00E4654B" w:rsidRDefault="00C04B79">
      <w:pPr>
        <w:pStyle w:val="ListBullet"/>
      </w:pPr>
      <w:r>
        <w:t>Hi-Tech Heroes Presented by Hanes #0</w:t>
      </w:r>
    </w:p>
    <w:p w:rsidR="00E4654B" w:rsidRDefault="00C04B79">
      <w:pPr>
        <w:pStyle w:val="ListBullet"/>
      </w:pPr>
      <w:r>
        <w:t>Guardians of the Galaxy: What If? Ecosport Adventure Presented by Ford #0</w:t>
      </w:r>
    </w:p>
    <w:p w:rsidR="00E4654B" w:rsidRDefault="00C04B79">
      <w:pPr>
        <w:pStyle w:val="ListBullet"/>
      </w:pPr>
      <w:r>
        <w:t>Deadpool Vs. the Punisher #1</w:t>
      </w:r>
    </w:p>
    <w:p w:rsidR="00E4654B" w:rsidRDefault="00C04B79">
      <w:pPr>
        <w:pStyle w:val="ListBullet"/>
      </w:pPr>
      <w:r>
        <w:t>Weapon X #1</w:t>
      </w:r>
    </w:p>
    <w:p w:rsidR="00E4654B" w:rsidRDefault="00C04B79">
      <w:pPr>
        <w:pStyle w:val="ListBullet"/>
      </w:pPr>
      <w:r>
        <w:t>Black Panther and the Crew #1</w:t>
      </w:r>
    </w:p>
    <w:p w:rsidR="00E4654B" w:rsidRDefault="00C04B79">
      <w:pPr>
        <w:pStyle w:val="ListBullet"/>
      </w:pPr>
      <w:r>
        <w:t>X-Men: Blue #1</w:t>
      </w:r>
    </w:p>
    <w:p w:rsidR="00E4654B" w:rsidRDefault="00C04B79">
      <w:pPr>
        <w:pStyle w:val="ListBullet"/>
      </w:pPr>
      <w:r>
        <w:t>Kingpin #3</w:t>
      </w:r>
    </w:p>
    <w:p w:rsidR="00E4654B" w:rsidRDefault="00C04B79">
      <w:pPr>
        <w:pStyle w:val="ListBullet"/>
      </w:pPr>
      <w:r>
        <w:t>The Unstoppable Wasp #4</w:t>
      </w:r>
    </w:p>
    <w:p w:rsidR="00E4654B" w:rsidRDefault="00C04B79">
      <w:pPr>
        <w:pStyle w:val="ListBullet"/>
      </w:pPr>
      <w:r>
        <w:t>Amazing Spider-Man: Renew Your Vows #6</w:t>
      </w:r>
    </w:p>
    <w:p w:rsidR="00E4654B" w:rsidRDefault="00C04B79">
      <w:pPr>
        <w:pStyle w:val="ListBullet"/>
      </w:pPr>
      <w:r>
        <w:t>Star Wars: Doctor Aphra #6</w:t>
      </w:r>
    </w:p>
    <w:p w:rsidR="00E4654B" w:rsidRDefault="00C04B79">
      <w:pPr>
        <w:pStyle w:val="ListBullet"/>
      </w:pPr>
      <w:r>
        <w:t>Mosaic #7</w:t>
      </w:r>
    </w:p>
    <w:p w:rsidR="00E4654B" w:rsidRDefault="00C04B79">
      <w:pPr>
        <w:pStyle w:val="ListBullet"/>
      </w:pPr>
      <w:r>
        <w:t>Doctor Strange and the Sorcerers Supreme #7</w:t>
      </w:r>
    </w:p>
    <w:p w:rsidR="00E4654B" w:rsidRDefault="00C04B79">
      <w:pPr>
        <w:pStyle w:val="ListBullet"/>
      </w:pPr>
      <w:r>
        <w:t>Silver Surfer #10</w:t>
      </w:r>
    </w:p>
    <w:p w:rsidR="00E4654B" w:rsidRDefault="00C04B79">
      <w:pPr>
        <w:pStyle w:val="ListBullet"/>
      </w:pPr>
      <w:r>
        <w:t>Deadpool &amp; the Mercs for Money #10</w:t>
      </w:r>
    </w:p>
    <w:p w:rsidR="00E4654B" w:rsidRDefault="00C04B79">
      <w:pPr>
        <w:pStyle w:val="ListBullet"/>
      </w:pPr>
      <w:r>
        <w:t>The Unbelievable Gwenpool #14</w:t>
      </w:r>
    </w:p>
    <w:p w:rsidR="00E4654B" w:rsidRDefault="00C04B79">
      <w:pPr>
        <w:pStyle w:val="ListBullet"/>
      </w:pPr>
      <w:r>
        <w:t>Power Man and Iron Fist #15</w:t>
      </w:r>
    </w:p>
    <w:p w:rsidR="00E4654B" w:rsidRDefault="00C04B79">
      <w:pPr>
        <w:pStyle w:val="ListBullet"/>
      </w:pPr>
      <w:r>
        <w:t>Marvel Universe Guardians of the Galaxy #18</w:t>
      </w:r>
    </w:p>
    <w:p w:rsidR="00E4654B" w:rsidRDefault="00C04B79">
      <w:pPr>
        <w:pStyle w:val="ListBullet"/>
      </w:pPr>
      <w:r>
        <w:t>Guardians of the Galaxy #19</w:t>
      </w:r>
    </w:p>
    <w:p w:rsidR="00E4654B" w:rsidRDefault="00C04B79">
      <w:pPr>
        <w:pStyle w:val="ListBullet"/>
      </w:pPr>
      <w:r>
        <w:t>The Unbeatable Squirrel Girl #19</w:t>
      </w:r>
    </w:p>
    <w:p w:rsidR="00E4654B" w:rsidRDefault="00C04B79">
      <w:pPr>
        <w:pStyle w:val="ListBullet"/>
      </w:pPr>
      <w:r>
        <w:t>Old Man Logan #21</w:t>
      </w:r>
    </w:p>
    <w:p w:rsidR="00E4654B" w:rsidRDefault="00C04B79">
      <w:pPr>
        <w:pStyle w:val="ListBullet"/>
      </w:pPr>
      <w:r>
        <w:t>Captain America: Sam Wilson #21</w:t>
      </w:r>
    </w:p>
    <w:p w:rsidR="00E4654B" w:rsidRDefault="00C04B79">
      <w:pPr>
        <w:pStyle w:val="ListBullet"/>
      </w:pPr>
      <w:r>
        <w:t>Spider-Man 2099 #22</w:t>
      </w:r>
    </w:p>
    <w:p w:rsidR="00E4654B" w:rsidRDefault="00C04B79">
      <w:pPr>
        <w:pStyle w:val="ListBullet"/>
      </w:pPr>
      <w:r>
        <w:t>The Amazing Spider-Man #26</w:t>
      </w:r>
    </w:p>
    <w:p w:rsidR="00E4654B" w:rsidRDefault="00C04B79">
      <w:pPr>
        <w:pStyle w:val="ListBullet"/>
      </w:pPr>
      <w:r>
        <w:t>X-Men: Gold #1</w:t>
      </w:r>
    </w:p>
    <w:p w:rsidR="00E4654B" w:rsidRDefault="00C04B79">
      <w:pPr>
        <w:pStyle w:val="ListBullet"/>
      </w:pPr>
      <w:r>
        <w:t>Royals #1</w:t>
      </w:r>
    </w:p>
    <w:p w:rsidR="00E4654B" w:rsidRDefault="00C04B79">
      <w:pPr>
        <w:pStyle w:val="ListBullet"/>
      </w:pPr>
      <w:r>
        <w:t>Star Wars: Rogue One Adaptation #1</w:t>
      </w:r>
    </w:p>
    <w:p w:rsidR="00E4654B" w:rsidRDefault="00C04B79">
      <w:pPr>
        <w:pStyle w:val="ListBullet"/>
      </w:pPr>
      <w:r>
        <w:t>Marvel's Spider-Man: Homecoming Prelude #2</w:t>
      </w:r>
    </w:p>
    <w:p w:rsidR="00E4654B" w:rsidRDefault="00C04B79">
      <w:pPr>
        <w:pStyle w:val="ListBullet"/>
      </w:pPr>
      <w:r>
        <w:t>Iron Fist #2</w:t>
      </w:r>
    </w:p>
    <w:p w:rsidR="00E4654B" w:rsidRDefault="00C04B79">
      <w:pPr>
        <w:pStyle w:val="ListBullet"/>
      </w:pPr>
      <w:r>
        <w:t>America #2</w:t>
      </w:r>
    </w:p>
    <w:p w:rsidR="00E4654B" w:rsidRDefault="00C04B79">
      <w:pPr>
        <w:pStyle w:val="ListBullet"/>
      </w:pPr>
      <w:r>
        <w:t>Bullseye #3</w:t>
      </w:r>
    </w:p>
    <w:p w:rsidR="00E4654B" w:rsidRDefault="00C04B79">
      <w:pPr>
        <w:pStyle w:val="ListBullet"/>
      </w:pPr>
      <w:r>
        <w:t>Slapstick #5</w:t>
      </w:r>
    </w:p>
    <w:p w:rsidR="00E4654B" w:rsidRDefault="00C04B79">
      <w:pPr>
        <w:pStyle w:val="ListBullet"/>
      </w:pPr>
      <w:r>
        <w:t>Hawkeye #5</w:t>
      </w:r>
    </w:p>
    <w:p w:rsidR="00E4654B" w:rsidRDefault="00C04B79">
      <w:pPr>
        <w:pStyle w:val="ListBullet"/>
      </w:pPr>
      <w:r>
        <w:t>Nova #5</w:t>
      </w:r>
    </w:p>
    <w:p w:rsidR="00E4654B" w:rsidRDefault="00C04B79">
      <w:pPr>
        <w:pStyle w:val="ListBullet"/>
      </w:pPr>
      <w:r>
        <w:t>Slapstick Infinite Comic #6</w:t>
      </w:r>
    </w:p>
    <w:p w:rsidR="00E4654B" w:rsidRDefault="00C04B79">
      <w:pPr>
        <w:pStyle w:val="ListBullet"/>
      </w:pPr>
      <w:r>
        <w:t>Avengers #6</w:t>
      </w:r>
    </w:p>
    <w:p w:rsidR="00E4654B" w:rsidRDefault="00C04B79">
      <w:pPr>
        <w:pStyle w:val="ListBullet"/>
      </w:pPr>
      <w:r>
        <w:t>Champions #7</w:t>
      </w:r>
    </w:p>
    <w:p w:rsidR="00E4654B" w:rsidRDefault="00C04B79">
      <w:pPr>
        <w:pStyle w:val="ListBullet"/>
      </w:pPr>
      <w:r>
        <w:t>Jessica Jones #7</w:t>
      </w:r>
    </w:p>
    <w:p w:rsidR="00E4654B" w:rsidRDefault="00C04B79">
      <w:pPr>
        <w:pStyle w:val="ListBullet"/>
      </w:pPr>
      <w:r>
        <w:t>Marvel Universe Ultimate Spider-Man Vs. the Sinister Six #9</w:t>
      </w:r>
    </w:p>
    <w:p w:rsidR="00E4654B" w:rsidRDefault="00C04B79">
      <w:pPr>
        <w:pStyle w:val="ListBullet"/>
      </w:pPr>
      <w:r>
        <w:t>Spider-Man #15</w:t>
      </w:r>
    </w:p>
    <w:p w:rsidR="00E4654B" w:rsidRDefault="00C04B79">
      <w:pPr>
        <w:pStyle w:val="ListBullet"/>
      </w:pPr>
      <w:r>
        <w:t>Captain America: Steve Rogers #15</w:t>
      </w:r>
    </w:p>
    <w:p w:rsidR="00E4654B" w:rsidRDefault="00C04B79">
      <w:pPr>
        <w:pStyle w:val="ListBullet"/>
      </w:pPr>
      <w:r>
        <w:t>Spider-Man/Deadpool #16</w:t>
      </w:r>
    </w:p>
    <w:p w:rsidR="00E4654B" w:rsidRDefault="00C04B79">
      <w:pPr>
        <w:pStyle w:val="ListBullet"/>
      </w:pPr>
      <w:r>
        <w:t>All-New Wolverine #19</w:t>
      </w:r>
    </w:p>
    <w:p w:rsidR="00E4654B" w:rsidRDefault="00C04B79">
      <w:pPr>
        <w:pStyle w:val="ListBullet"/>
      </w:pPr>
      <w:r>
        <w:t>Uncanny Avengers #22</w:t>
      </w:r>
    </w:p>
    <w:p w:rsidR="00E4654B" w:rsidRDefault="00C04B79">
      <w:pPr>
        <w:pStyle w:val="ListBullet"/>
      </w:pPr>
      <w:r>
        <w:t>Star Wars #30</w:t>
      </w:r>
    </w:p>
    <w:p w:rsidR="00E4654B" w:rsidRDefault="00C04B79">
      <w:pPr>
        <w:pStyle w:val="Heading3"/>
      </w:pPr>
      <w:r>
        <w:t>May, 2017</w:t>
      </w:r>
    </w:p>
    <w:p w:rsidR="00E4654B" w:rsidRDefault="00C04B79">
      <w:r>
        <w:t xml:space="preserve">Number of comics published this month: </w:t>
      </w:r>
      <w:r>
        <w:rPr>
          <w:b/>
        </w:rPr>
        <w:t>107</w:t>
      </w:r>
    </w:p>
    <w:p w:rsidR="00E4654B" w:rsidRDefault="00C04B79">
      <w:pPr>
        <w:pStyle w:val="ListBullet"/>
      </w:pPr>
      <w:r>
        <w:t>Cable #1</w:t>
      </w:r>
    </w:p>
    <w:p w:rsidR="00E4654B" w:rsidRDefault="00C04B79">
      <w:pPr>
        <w:pStyle w:val="ListBullet"/>
      </w:pPr>
      <w:r>
        <w:t>Secret Empire: Uprising #1</w:t>
      </w:r>
    </w:p>
    <w:p w:rsidR="00E4654B" w:rsidRDefault="00C04B79">
      <w:pPr>
        <w:pStyle w:val="ListBullet"/>
      </w:pPr>
      <w:r>
        <w:t>Generation X #2</w:t>
      </w:r>
    </w:p>
    <w:p w:rsidR="00E4654B" w:rsidRDefault="00C04B79">
      <w:pPr>
        <w:pStyle w:val="ListBullet"/>
      </w:pPr>
      <w:r>
        <w:t>Secret Empire #3</w:t>
      </w:r>
    </w:p>
    <w:p w:rsidR="00E4654B" w:rsidRDefault="00C04B79">
      <w:pPr>
        <w:pStyle w:val="ListBullet"/>
      </w:pPr>
      <w:r>
        <w:t>Man-Thing #4</w:t>
      </w:r>
    </w:p>
    <w:p w:rsidR="00E4654B" w:rsidRDefault="00C04B79">
      <w:pPr>
        <w:pStyle w:val="ListBullet"/>
      </w:pPr>
      <w:r>
        <w:t>Deadpool Vs. the Punisher #4</w:t>
      </w:r>
    </w:p>
    <w:p w:rsidR="00E4654B" w:rsidRDefault="00C04B79">
      <w:pPr>
        <w:pStyle w:val="ListBullet"/>
      </w:pPr>
      <w:r>
        <w:t>Gamora #5</w:t>
      </w:r>
    </w:p>
    <w:p w:rsidR="00E4654B" w:rsidRDefault="00C04B79">
      <w:pPr>
        <w:pStyle w:val="ListBullet"/>
      </w:pPr>
      <w:r>
        <w:t>Guardians of the Galaxy: Mother Entropy #5</w:t>
      </w:r>
    </w:p>
    <w:p w:rsidR="00E4654B" w:rsidRDefault="00C04B79">
      <w:pPr>
        <w:pStyle w:val="ListBullet"/>
      </w:pPr>
      <w:r>
        <w:t>Hulk #6</w:t>
      </w:r>
    </w:p>
    <w:p w:rsidR="00E4654B" w:rsidRDefault="00C04B79">
      <w:pPr>
        <w:pStyle w:val="ListBullet"/>
      </w:pPr>
      <w:r>
        <w:t>Occupy Avengers #7</w:t>
      </w:r>
    </w:p>
    <w:p w:rsidR="00E4654B" w:rsidRDefault="00C04B79">
      <w:pPr>
        <w:pStyle w:val="ListBullet"/>
      </w:pPr>
      <w:r>
        <w:t>Thanos #7</w:t>
      </w:r>
    </w:p>
    <w:p w:rsidR="00E4654B" w:rsidRDefault="00C04B79">
      <w:pPr>
        <w:pStyle w:val="ListBullet"/>
      </w:pPr>
      <w:r>
        <w:t>Star Wars: Doctor Aphra #7</w:t>
      </w:r>
    </w:p>
    <w:p w:rsidR="00E4654B" w:rsidRDefault="00C04B79">
      <w:pPr>
        <w:pStyle w:val="ListBullet"/>
      </w:pPr>
      <w:r>
        <w:t>Moon Knight #14</w:t>
      </w:r>
    </w:p>
    <w:p w:rsidR="00E4654B" w:rsidRDefault="00C04B79">
      <w:pPr>
        <w:pStyle w:val="ListBullet"/>
      </w:pPr>
      <w:r>
        <w:t>The Unbelievable Gwenpool #16</w:t>
      </w:r>
    </w:p>
    <w:p w:rsidR="00E4654B" w:rsidRDefault="00C04B79">
      <w:pPr>
        <w:pStyle w:val="ListBullet"/>
      </w:pPr>
      <w:r>
        <w:t>Doctor Strange #20</w:t>
      </w:r>
    </w:p>
    <w:p w:rsidR="00E4654B" w:rsidRDefault="00C04B79">
      <w:pPr>
        <w:pStyle w:val="ListBullet"/>
      </w:pPr>
      <w:r>
        <w:t>Spider-Gwen #20</w:t>
      </w:r>
    </w:p>
    <w:p w:rsidR="00E4654B" w:rsidRDefault="00C04B79">
      <w:pPr>
        <w:pStyle w:val="ListBullet"/>
      </w:pPr>
      <w:r>
        <w:t>Captain America: Sam Wilson #22</w:t>
      </w:r>
    </w:p>
    <w:p w:rsidR="00E4654B" w:rsidRDefault="00C04B79">
      <w:pPr>
        <w:pStyle w:val="ListBullet"/>
      </w:pPr>
      <w:r>
        <w:t>Old Man Logan #24</w:t>
      </w:r>
    </w:p>
    <w:p w:rsidR="00E4654B" w:rsidRDefault="00C04B79">
      <w:pPr>
        <w:pStyle w:val="ListBullet"/>
      </w:pPr>
      <w:r>
        <w:t>Deadpool #31</w:t>
      </w:r>
    </w:p>
    <w:p w:rsidR="00E4654B" w:rsidRDefault="00C04B79">
      <w:pPr>
        <w:pStyle w:val="ListBullet"/>
      </w:pPr>
      <w:r>
        <w:t>Lockjaw and the Pet Avengers #7</w:t>
      </w:r>
    </w:p>
    <w:p w:rsidR="00E4654B" w:rsidRDefault="00C04B79">
      <w:pPr>
        <w:pStyle w:val="ListBullet"/>
      </w:pPr>
      <w:r>
        <w:t>I Am Groot #1</w:t>
      </w:r>
    </w:p>
    <w:p w:rsidR="00E4654B" w:rsidRDefault="00C04B79">
      <w:pPr>
        <w:pStyle w:val="ListBullet"/>
      </w:pPr>
      <w:r>
        <w:t>Star-Lord Annual #1</w:t>
      </w:r>
    </w:p>
    <w:p w:rsidR="00E4654B" w:rsidRDefault="00C04B79">
      <w:pPr>
        <w:pStyle w:val="ListBullet"/>
      </w:pPr>
      <w:r>
        <w:t>All-New Guardians of the Galaxy #2</w:t>
      </w:r>
    </w:p>
    <w:p w:rsidR="00E4654B" w:rsidRDefault="00C04B79">
      <w:pPr>
        <w:pStyle w:val="ListBullet"/>
      </w:pPr>
      <w:r>
        <w:t>Jean Grey #2</w:t>
      </w:r>
    </w:p>
    <w:p w:rsidR="00E4654B" w:rsidRDefault="00C04B79">
      <w:pPr>
        <w:pStyle w:val="ListBullet"/>
      </w:pPr>
      <w:r>
        <w:t>Secret Warriors  #2</w:t>
      </w:r>
    </w:p>
    <w:p w:rsidR="00E4654B" w:rsidRDefault="00C04B79">
      <w:pPr>
        <w:pStyle w:val="ListBullet"/>
      </w:pPr>
      <w:r>
        <w:t>Ben Reilly: Scarlet Spider #2</w:t>
      </w:r>
    </w:p>
    <w:p w:rsidR="00E4654B" w:rsidRDefault="00C04B79">
      <w:pPr>
        <w:pStyle w:val="ListBullet"/>
      </w:pPr>
      <w:r>
        <w:t>Elektra #4</w:t>
      </w:r>
    </w:p>
    <w:p w:rsidR="00E4654B" w:rsidRDefault="00C04B79">
      <w:pPr>
        <w:pStyle w:val="ListBullet"/>
      </w:pPr>
      <w:r>
        <w:t>Guardians of the Galaxy: Mother Entropy #4</w:t>
      </w:r>
    </w:p>
    <w:p w:rsidR="00E4654B" w:rsidRDefault="00C04B79">
      <w:pPr>
        <w:pStyle w:val="ListBullet"/>
      </w:pPr>
      <w:r>
        <w:t>X-Men: Blue #4</w:t>
      </w:r>
    </w:p>
    <w:p w:rsidR="00E4654B" w:rsidRDefault="00C04B79">
      <w:pPr>
        <w:pStyle w:val="ListBullet"/>
      </w:pPr>
      <w:r>
        <w:t>The Mighty Captain Marvel #5</w:t>
      </w:r>
    </w:p>
    <w:p w:rsidR="00E4654B" w:rsidRDefault="00C04B79">
      <w:pPr>
        <w:pStyle w:val="ListBullet"/>
      </w:pPr>
      <w:r>
        <w:t>Mosaic #8</w:t>
      </w:r>
    </w:p>
    <w:p w:rsidR="00E4654B" w:rsidRDefault="00C04B79">
      <w:pPr>
        <w:pStyle w:val="ListBullet"/>
      </w:pPr>
      <w:r>
        <w:t>Doctor Strange and the Sorcerers Supreme #8</w:t>
      </w:r>
    </w:p>
    <w:p w:rsidR="00E4654B" w:rsidRDefault="00C04B79">
      <w:pPr>
        <w:pStyle w:val="ListBullet"/>
      </w:pPr>
      <w:r>
        <w:t>Infamous Iron Man #8</w:t>
      </w:r>
    </w:p>
    <w:p w:rsidR="00E4654B" w:rsidRDefault="00C04B79">
      <w:pPr>
        <w:pStyle w:val="ListBullet"/>
      </w:pPr>
      <w:r>
        <w:t>Black Panther #14</w:t>
      </w:r>
    </w:p>
    <w:p w:rsidR="00E4654B" w:rsidRDefault="00C04B79">
      <w:pPr>
        <w:pStyle w:val="ListBullet"/>
      </w:pPr>
      <w:r>
        <w:t>Captain America: Steve Rogers #17</w:t>
      </w:r>
    </w:p>
    <w:p w:rsidR="00E4654B" w:rsidRDefault="00C04B79">
      <w:pPr>
        <w:pStyle w:val="ListBullet"/>
      </w:pPr>
      <w:r>
        <w:t>Moon Girl and Devil Dinosaur #19</w:t>
      </w:r>
    </w:p>
    <w:p w:rsidR="00E4654B" w:rsidRDefault="00C04B79">
      <w:pPr>
        <w:pStyle w:val="ListBullet"/>
      </w:pPr>
      <w:r>
        <w:t>The Totally Awesome Hulk #19</w:t>
      </w:r>
    </w:p>
    <w:p w:rsidR="00E4654B" w:rsidRDefault="00C04B79">
      <w:pPr>
        <w:pStyle w:val="ListBullet"/>
      </w:pPr>
      <w:r>
        <w:t>Venom #150</w:t>
      </w:r>
    </w:p>
    <w:p w:rsidR="00E4654B" w:rsidRDefault="00C04B79">
      <w:pPr>
        <w:pStyle w:val="ListBullet"/>
      </w:pPr>
      <w:r>
        <w:t>Lockjaw and the Pet Avengers #6</w:t>
      </w:r>
    </w:p>
    <w:p w:rsidR="00E4654B" w:rsidRDefault="00C04B79">
      <w:pPr>
        <w:pStyle w:val="ListBullet"/>
      </w:pPr>
      <w:r>
        <w:t>Generation X #1</w:t>
      </w:r>
    </w:p>
    <w:p w:rsidR="00E4654B" w:rsidRDefault="00C04B79">
      <w:pPr>
        <w:pStyle w:val="ListBullet"/>
      </w:pPr>
      <w:r>
        <w:t>Luke Cage #1</w:t>
      </w:r>
    </w:p>
    <w:p w:rsidR="00E4654B" w:rsidRDefault="00C04B79">
      <w:pPr>
        <w:pStyle w:val="ListBullet"/>
      </w:pPr>
      <w:r>
        <w:t>Nick Fury #2</w:t>
      </w:r>
    </w:p>
    <w:p w:rsidR="00E4654B" w:rsidRDefault="00C04B79">
      <w:pPr>
        <w:pStyle w:val="ListBullet"/>
      </w:pPr>
      <w:r>
        <w:t>Secret Empire #2</w:t>
      </w:r>
    </w:p>
    <w:p w:rsidR="00E4654B" w:rsidRDefault="00C04B79">
      <w:pPr>
        <w:pStyle w:val="ListBullet"/>
      </w:pPr>
      <w:r>
        <w:t>Monsters Unleashed #2</w:t>
      </w:r>
    </w:p>
    <w:p w:rsidR="00E4654B" w:rsidRDefault="00C04B79">
      <w:pPr>
        <w:pStyle w:val="ListBullet"/>
      </w:pPr>
      <w:r>
        <w:t>Deadpool Vs. the Punisher #3</w:t>
      </w:r>
    </w:p>
    <w:p w:rsidR="00E4654B" w:rsidRDefault="00C04B79">
      <w:pPr>
        <w:pStyle w:val="ListBullet"/>
      </w:pPr>
      <w:r>
        <w:t>Guardians of the Galaxy: Mother Entropy #3</w:t>
      </w:r>
    </w:p>
    <w:p w:rsidR="00E4654B" w:rsidRDefault="00C04B79">
      <w:pPr>
        <w:pStyle w:val="ListBullet"/>
      </w:pPr>
      <w:r>
        <w:t>Royals #3</w:t>
      </w:r>
    </w:p>
    <w:p w:rsidR="00E4654B" w:rsidRDefault="00C04B79">
      <w:pPr>
        <w:pStyle w:val="ListBullet"/>
      </w:pPr>
      <w:r>
        <w:t>X-Men: Gold #4</w:t>
      </w:r>
    </w:p>
    <w:p w:rsidR="00E4654B" w:rsidRDefault="00C04B79">
      <w:pPr>
        <w:pStyle w:val="ListBullet"/>
      </w:pPr>
      <w:r>
        <w:t>U.S.Avengers #6</w:t>
      </w:r>
    </w:p>
    <w:p w:rsidR="00E4654B" w:rsidRDefault="00C04B79">
      <w:pPr>
        <w:pStyle w:val="ListBullet"/>
      </w:pPr>
      <w:r>
        <w:t>Invincible Iron Man #7</w:t>
      </w:r>
    </w:p>
    <w:p w:rsidR="00E4654B" w:rsidRDefault="00C04B79">
      <w:pPr>
        <w:pStyle w:val="ListBullet"/>
      </w:pPr>
      <w:r>
        <w:t>Ultimates 2 #7</w:t>
      </w:r>
    </w:p>
    <w:p w:rsidR="00E4654B" w:rsidRDefault="00C04B79">
      <w:pPr>
        <w:pStyle w:val="ListBullet"/>
      </w:pPr>
      <w:r>
        <w:t>Powers #8</w:t>
      </w:r>
    </w:p>
    <w:p w:rsidR="00E4654B" w:rsidRDefault="00C04B79">
      <w:pPr>
        <w:pStyle w:val="ListBullet"/>
      </w:pPr>
      <w:r>
        <w:t>The Punisher #12</w:t>
      </w:r>
    </w:p>
    <w:p w:rsidR="00E4654B" w:rsidRDefault="00C04B79">
      <w:pPr>
        <w:pStyle w:val="ListBullet"/>
      </w:pPr>
      <w:r>
        <w:t>Poe Dameron #15</w:t>
      </w:r>
    </w:p>
    <w:p w:rsidR="00E4654B" w:rsidRDefault="00C04B79">
      <w:pPr>
        <w:pStyle w:val="ListBullet"/>
      </w:pPr>
      <w:r>
        <w:t>Mighty Thor #19</w:t>
      </w:r>
    </w:p>
    <w:p w:rsidR="00E4654B" w:rsidRDefault="00C04B79">
      <w:pPr>
        <w:pStyle w:val="ListBullet"/>
      </w:pPr>
      <w:r>
        <w:t>Daredevil #20</w:t>
      </w:r>
    </w:p>
    <w:p w:rsidR="00E4654B" w:rsidRDefault="00C04B79">
      <w:pPr>
        <w:pStyle w:val="ListBullet"/>
      </w:pPr>
      <w:r>
        <w:t>The Unbeatable Squirrel Girl #20</w:t>
      </w:r>
    </w:p>
    <w:p w:rsidR="00E4654B" w:rsidRDefault="00C04B79">
      <w:pPr>
        <w:pStyle w:val="ListBullet"/>
      </w:pPr>
      <w:r>
        <w:t>Star Wars #31</w:t>
      </w:r>
    </w:p>
    <w:p w:rsidR="00E4654B" w:rsidRDefault="00C04B79">
      <w:pPr>
        <w:pStyle w:val="ListBullet"/>
      </w:pPr>
      <w:r>
        <w:t>Lockjaw and the Pet Avengers #5</w:t>
      </w:r>
    </w:p>
    <w:p w:rsidR="00E4654B" w:rsidRDefault="00C04B79">
      <w:pPr>
        <w:pStyle w:val="ListBullet"/>
      </w:pPr>
      <w:r>
        <w:t>Rocket #1</w:t>
      </w:r>
    </w:p>
    <w:p w:rsidR="00E4654B" w:rsidRDefault="00C04B79">
      <w:pPr>
        <w:pStyle w:val="ListBullet"/>
      </w:pPr>
      <w:r>
        <w:t>Secret Warriors  #1</w:t>
      </w:r>
    </w:p>
    <w:p w:rsidR="00E4654B" w:rsidRDefault="00C04B79">
      <w:pPr>
        <w:pStyle w:val="ListBullet"/>
      </w:pPr>
      <w:r>
        <w:t>Star Wars: The Screaming Citadel #1</w:t>
      </w:r>
    </w:p>
    <w:p w:rsidR="00E4654B" w:rsidRDefault="00C04B79">
      <w:pPr>
        <w:pStyle w:val="ListBullet"/>
      </w:pPr>
      <w:r>
        <w:t>Zombies Assemble #1</w:t>
      </w:r>
    </w:p>
    <w:p w:rsidR="00E4654B" w:rsidRDefault="00C04B79">
      <w:pPr>
        <w:pStyle w:val="ListBullet"/>
      </w:pPr>
      <w:r>
        <w:t>Black Panther and the Crew #2</w:t>
      </w:r>
    </w:p>
    <w:p w:rsidR="00E4654B" w:rsidRDefault="00C04B79">
      <w:pPr>
        <w:pStyle w:val="ListBullet"/>
      </w:pPr>
      <w:r>
        <w:t>Guardians of the Galaxy: Mother Entropy #2</w:t>
      </w:r>
    </w:p>
    <w:p w:rsidR="00E4654B" w:rsidRDefault="00C04B79">
      <w:pPr>
        <w:pStyle w:val="ListBullet"/>
      </w:pPr>
      <w:r>
        <w:t>America #3</w:t>
      </w:r>
    </w:p>
    <w:p w:rsidR="00E4654B" w:rsidRDefault="00C04B79">
      <w:pPr>
        <w:pStyle w:val="ListBullet"/>
      </w:pPr>
      <w:r>
        <w:t>Weapon X #3</w:t>
      </w:r>
    </w:p>
    <w:p w:rsidR="00E4654B" w:rsidRDefault="00C04B79">
      <w:pPr>
        <w:pStyle w:val="ListBullet"/>
      </w:pPr>
      <w:r>
        <w:t>X-Men: Blue #3</w:t>
      </w:r>
    </w:p>
    <w:p w:rsidR="00E4654B" w:rsidRDefault="00C04B79">
      <w:pPr>
        <w:pStyle w:val="ListBullet"/>
      </w:pPr>
      <w:r>
        <w:t>Kingpin #4</w:t>
      </w:r>
    </w:p>
    <w:p w:rsidR="00E4654B" w:rsidRDefault="00C04B79">
      <w:pPr>
        <w:pStyle w:val="ListBullet"/>
      </w:pPr>
      <w:r>
        <w:t>Amazing Spider-Man: Renew Your Vows #7</w:t>
      </w:r>
    </w:p>
    <w:p w:rsidR="00E4654B" w:rsidRDefault="00C04B79">
      <w:pPr>
        <w:pStyle w:val="ListBullet"/>
      </w:pPr>
      <w:r>
        <w:t>Avengers #7</w:t>
      </w:r>
    </w:p>
    <w:p w:rsidR="00E4654B" w:rsidRDefault="00C04B79">
      <w:pPr>
        <w:pStyle w:val="ListBullet"/>
      </w:pPr>
      <w:r>
        <w:t>Silver Surfer #11</w:t>
      </w:r>
    </w:p>
    <w:p w:rsidR="00E4654B" w:rsidRDefault="00C04B79">
      <w:pPr>
        <w:pStyle w:val="ListBullet"/>
      </w:pPr>
      <w:r>
        <w:t>The Unbelievable Gwenpool #15</w:t>
      </w:r>
    </w:p>
    <w:p w:rsidR="00E4654B" w:rsidRDefault="00C04B79">
      <w:pPr>
        <w:pStyle w:val="ListBullet"/>
      </w:pPr>
      <w:r>
        <w:t>Ms. Marvel #18</w:t>
      </w:r>
    </w:p>
    <w:p w:rsidR="00E4654B" w:rsidRDefault="00C04B79">
      <w:pPr>
        <w:pStyle w:val="ListBullet"/>
      </w:pPr>
      <w:r>
        <w:t>Marvel Universe Guardians of the Galaxy #19</w:t>
      </w:r>
    </w:p>
    <w:p w:rsidR="00E4654B" w:rsidRDefault="00C04B79">
      <w:pPr>
        <w:pStyle w:val="ListBullet"/>
      </w:pPr>
      <w:r>
        <w:t>All-New Wolverine #20</w:t>
      </w:r>
    </w:p>
    <w:p w:rsidR="00E4654B" w:rsidRDefault="00C04B79">
      <w:pPr>
        <w:pStyle w:val="ListBullet"/>
      </w:pPr>
      <w:r>
        <w:t>Old Man Logan #23</w:t>
      </w:r>
    </w:p>
    <w:p w:rsidR="00E4654B" w:rsidRDefault="00C04B79">
      <w:pPr>
        <w:pStyle w:val="ListBullet"/>
      </w:pPr>
      <w:r>
        <w:t>Uncanny Avengers #23</w:t>
      </w:r>
    </w:p>
    <w:p w:rsidR="00E4654B" w:rsidRDefault="00C04B79">
      <w:pPr>
        <w:pStyle w:val="ListBullet"/>
      </w:pPr>
      <w:r>
        <w:t>The Amazing Spider-Man #27</w:t>
      </w:r>
    </w:p>
    <w:p w:rsidR="00E4654B" w:rsidRDefault="00C04B79">
      <w:pPr>
        <w:pStyle w:val="ListBullet"/>
      </w:pPr>
      <w:r>
        <w:t>Deadpool #30</w:t>
      </w:r>
    </w:p>
    <w:p w:rsidR="00E4654B" w:rsidRDefault="00C04B79">
      <w:pPr>
        <w:pStyle w:val="ListBullet"/>
      </w:pPr>
      <w:r>
        <w:t>Lockjaw and the Pet Avengers #4</w:t>
      </w:r>
    </w:p>
    <w:p w:rsidR="00E4654B" w:rsidRDefault="00C04B79">
      <w:pPr>
        <w:pStyle w:val="ListBullet"/>
      </w:pPr>
      <w:r>
        <w:t>Free Comic Book Day (All-New Guardians of the Galaxy) #0</w:t>
      </w:r>
    </w:p>
    <w:p w:rsidR="00E4654B" w:rsidRDefault="00C04B79">
      <w:pPr>
        <w:pStyle w:val="ListBullet"/>
      </w:pPr>
      <w:r>
        <w:t>Free Comic Book Day (Secret Empire) #0</w:t>
      </w:r>
    </w:p>
    <w:p w:rsidR="00E4654B" w:rsidRDefault="00C04B79">
      <w:pPr>
        <w:pStyle w:val="ListBullet"/>
      </w:pPr>
      <w:r>
        <w:t>All-New Guardians of the Galaxy #1</w:t>
      </w:r>
    </w:p>
    <w:p w:rsidR="00E4654B" w:rsidRDefault="00C04B79">
      <w:pPr>
        <w:pStyle w:val="ListBullet"/>
      </w:pPr>
      <w:r>
        <w:t>Guardians of the Galaxy: Mother Entropy #1</w:t>
      </w:r>
    </w:p>
    <w:p w:rsidR="00E4654B" w:rsidRDefault="00C04B79">
      <w:pPr>
        <w:pStyle w:val="ListBullet"/>
      </w:pPr>
      <w:r>
        <w:t>Guardians of the Galaxy: Mission Breakout #1</w:t>
      </w:r>
    </w:p>
    <w:p w:rsidR="00E4654B" w:rsidRDefault="00C04B79">
      <w:pPr>
        <w:pStyle w:val="ListBullet"/>
      </w:pPr>
      <w:r>
        <w:t>Jean Grey #1</w:t>
      </w:r>
    </w:p>
    <w:p w:rsidR="00E4654B" w:rsidRDefault="00C04B79">
      <w:pPr>
        <w:pStyle w:val="ListBullet"/>
      </w:pPr>
      <w:r>
        <w:t>Secret Empire #1</w:t>
      </w:r>
    </w:p>
    <w:p w:rsidR="00E4654B" w:rsidRDefault="00C04B79">
      <w:pPr>
        <w:pStyle w:val="ListBullet"/>
      </w:pPr>
      <w:r>
        <w:t>Black Bolt #1</w:t>
      </w:r>
    </w:p>
    <w:p w:rsidR="00E4654B" w:rsidRDefault="00C04B79">
      <w:pPr>
        <w:pStyle w:val="ListBullet"/>
      </w:pPr>
      <w:r>
        <w:t>Star Wars: Rogue One Adaptation #2</w:t>
      </w:r>
    </w:p>
    <w:p w:rsidR="00E4654B" w:rsidRDefault="00C04B79">
      <w:pPr>
        <w:pStyle w:val="ListBullet"/>
      </w:pPr>
      <w:r>
        <w:t>Iron Fist #3</w:t>
      </w:r>
    </w:p>
    <w:p w:rsidR="00E4654B" w:rsidRDefault="00C04B79">
      <w:pPr>
        <w:pStyle w:val="ListBullet"/>
      </w:pPr>
      <w:r>
        <w:t>X-Men: Gold #3</w:t>
      </w:r>
    </w:p>
    <w:p w:rsidR="00E4654B" w:rsidRDefault="00C04B79">
      <w:pPr>
        <w:pStyle w:val="ListBullet"/>
      </w:pPr>
      <w:r>
        <w:t>Bullseye #4</w:t>
      </w:r>
    </w:p>
    <w:p w:rsidR="00E4654B" w:rsidRDefault="00C04B79">
      <w:pPr>
        <w:pStyle w:val="ListBullet"/>
      </w:pPr>
      <w:r>
        <w:t>The Unstoppable Wasp #5</w:t>
      </w:r>
    </w:p>
    <w:p w:rsidR="00E4654B" w:rsidRDefault="00C04B79">
      <w:pPr>
        <w:pStyle w:val="ListBullet"/>
      </w:pPr>
      <w:r>
        <w:t>Slapstick #6</w:t>
      </w:r>
    </w:p>
    <w:p w:rsidR="00E4654B" w:rsidRDefault="00C04B79">
      <w:pPr>
        <w:pStyle w:val="ListBullet"/>
      </w:pPr>
      <w:r>
        <w:t>Hawkeye #6</w:t>
      </w:r>
    </w:p>
    <w:p w:rsidR="00E4654B" w:rsidRDefault="00C04B79">
      <w:pPr>
        <w:pStyle w:val="ListBullet"/>
      </w:pPr>
      <w:r>
        <w:t>Nova #6</w:t>
      </w:r>
    </w:p>
    <w:p w:rsidR="00E4654B" w:rsidRDefault="00C04B79">
      <w:pPr>
        <w:pStyle w:val="ListBullet"/>
      </w:pPr>
      <w:r>
        <w:t>Champions #8</w:t>
      </w:r>
    </w:p>
    <w:p w:rsidR="00E4654B" w:rsidRDefault="00C04B79">
      <w:pPr>
        <w:pStyle w:val="ListBullet"/>
      </w:pPr>
      <w:r>
        <w:t>Jessica Jones #8</w:t>
      </w:r>
    </w:p>
    <w:p w:rsidR="00E4654B" w:rsidRDefault="00C04B79">
      <w:pPr>
        <w:pStyle w:val="ListBullet"/>
      </w:pPr>
      <w:r>
        <w:t>Marvel Universe Avengers: Ultron Revolution #10</w:t>
      </w:r>
    </w:p>
    <w:p w:rsidR="00E4654B" w:rsidRDefault="00C04B79">
      <w:pPr>
        <w:pStyle w:val="ListBullet"/>
      </w:pPr>
      <w:r>
        <w:t>Poe Dameron #14</w:t>
      </w:r>
    </w:p>
    <w:p w:rsidR="00E4654B" w:rsidRDefault="00C04B79">
      <w:pPr>
        <w:pStyle w:val="ListBullet"/>
      </w:pPr>
      <w:r>
        <w:t>Spider-Man #16</w:t>
      </w:r>
    </w:p>
    <w:p w:rsidR="00E4654B" w:rsidRDefault="00C04B79">
      <w:pPr>
        <w:pStyle w:val="ListBullet"/>
      </w:pPr>
      <w:r>
        <w:t>Spider-Man/Deadpool #17</w:t>
      </w:r>
    </w:p>
    <w:p w:rsidR="00E4654B" w:rsidRDefault="00C04B79">
      <w:pPr>
        <w:pStyle w:val="ListBullet"/>
      </w:pPr>
      <w:r>
        <w:t>Spider-Gwen #19</w:t>
      </w:r>
    </w:p>
    <w:p w:rsidR="00E4654B" w:rsidRDefault="00C04B79">
      <w:pPr>
        <w:pStyle w:val="ListBullet"/>
      </w:pPr>
      <w:r>
        <w:t>Spider-Man 2099 #23</w:t>
      </w:r>
    </w:p>
    <w:p w:rsidR="00E4654B" w:rsidRDefault="00C04B79">
      <w:pPr>
        <w:pStyle w:val="ListBullet"/>
      </w:pPr>
      <w:r>
        <w:t>Lockjaw and the Pet Avengers #3</w:t>
      </w:r>
    </w:p>
    <w:p w:rsidR="00E4654B" w:rsidRDefault="00C04B79">
      <w:pPr>
        <w:pStyle w:val="ListBullet"/>
      </w:pPr>
      <w:r>
        <w:t>Guardians of the Galaxy: Mission Breakout #1</w:t>
      </w:r>
    </w:p>
    <w:p w:rsidR="00E4654B" w:rsidRDefault="00C04B79">
      <w:pPr>
        <w:pStyle w:val="Heading3"/>
      </w:pPr>
      <w:r>
        <w:t>June, 2017</w:t>
      </w:r>
    </w:p>
    <w:p w:rsidR="00E4654B" w:rsidRDefault="00C04B79">
      <w:r>
        <w:t xml:space="preserve">Number of comics published this month: </w:t>
      </w:r>
      <w:r>
        <w:rPr>
          <w:b/>
        </w:rPr>
        <w:t>102</w:t>
      </w:r>
    </w:p>
    <w:p w:rsidR="00E4654B" w:rsidRDefault="00C04B79">
      <w:pPr>
        <w:pStyle w:val="ListBullet"/>
      </w:pPr>
      <w:r>
        <w:t>Star Wars: Droids Unplugged #1</w:t>
      </w:r>
    </w:p>
    <w:p w:rsidR="00E4654B" w:rsidRDefault="00C04B79">
      <w:pPr>
        <w:pStyle w:val="ListBullet"/>
      </w:pPr>
      <w:r>
        <w:t>All-New Guardians of the Galaxy Annual #1</w:t>
      </w:r>
    </w:p>
    <w:p w:rsidR="00E4654B" w:rsidRDefault="00C04B79">
      <w:pPr>
        <w:pStyle w:val="ListBullet"/>
      </w:pPr>
      <w:r>
        <w:t>Edge of Venomverse #1</w:t>
      </w:r>
    </w:p>
    <w:p w:rsidR="00E4654B" w:rsidRDefault="00C04B79">
      <w:pPr>
        <w:pStyle w:val="ListBullet"/>
      </w:pPr>
      <w:r>
        <w:t>Cable #2</w:t>
      </w:r>
    </w:p>
    <w:p w:rsidR="00E4654B" w:rsidRDefault="00C04B79">
      <w:pPr>
        <w:pStyle w:val="ListBullet"/>
      </w:pPr>
      <w:r>
        <w:t>Defenders #2</w:t>
      </w:r>
    </w:p>
    <w:p w:rsidR="00E4654B" w:rsidRDefault="00C04B79">
      <w:pPr>
        <w:pStyle w:val="ListBullet"/>
      </w:pPr>
      <w:r>
        <w:t>I Am Groot #2</w:t>
      </w:r>
    </w:p>
    <w:p w:rsidR="00E4654B" w:rsidRDefault="00C04B79">
      <w:pPr>
        <w:pStyle w:val="ListBullet"/>
      </w:pPr>
      <w:r>
        <w:t>Jean Grey #3</w:t>
      </w:r>
    </w:p>
    <w:p w:rsidR="00E4654B" w:rsidRDefault="00C04B79">
      <w:pPr>
        <w:pStyle w:val="ListBullet"/>
      </w:pPr>
      <w:r>
        <w:t>Ben Reilly: Scarlet Spider #4</w:t>
      </w:r>
    </w:p>
    <w:p w:rsidR="00E4654B" w:rsidRDefault="00C04B79">
      <w:pPr>
        <w:pStyle w:val="ListBullet"/>
      </w:pPr>
      <w:r>
        <w:t>Elektra #5</w:t>
      </w:r>
    </w:p>
    <w:p w:rsidR="00E4654B" w:rsidRDefault="00C04B79">
      <w:pPr>
        <w:pStyle w:val="ListBullet"/>
      </w:pPr>
      <w:r>
        <w:t>Secret Empire #5</w:t>
      </w:r>
    </w:p>
    <w:p w:rsidR="00E4654B" w:rsidRDefault="00C04B79">
      <w:pPr>
        <w:pStyle w:val="ListBullet"/>
      </w:pPr>
      <w:r>
        <w:t>Deadpool Vs. the Punisher #5</w:t>
      </w:r>
    </w:p>
    <w:p w:rsidR="00E4654B" w:rsidRDefault="00C04B79">
      <w:pPr>
        <w:pStyle w:val="ListBullet"/>
      </w:pPr>
      <w:r>
        <w:t>The Mighty Captain Marvel #6</w:t>
      </w:r>
    </w:p>
    <w:p w:rsidR="00E4654B" w:rsidRDefault="00C04B79">
      <w:pPr>
        <w:pStyle w:val="ListBullet"/>
      </w:pPr>
      <w:r>
        <w:t>X-Men: Blue #6</w:t>
      </w:r>
    </w:p>
    <w:p w:rsidR="00E4654B" w:rsidRDefault="00C04B79">
      <w:pPr>
        <w:pStyle w:val="ListBullet"/>
      </w:pPr>
      <w:r>
        <w:t>Occupy Avengers #8</w:t>
      </w:r>
    </w:p>
    <w:p w:rsidR="00E4654B" w:rsidRDefault="00C04B79">
      <w:pPr>
        <w:pStyle w:val="ListBullet"/>
      </w:pPr>
      <w:r>
        <w:t>Star Wars: Doctor Aphra #8</w:t>
      </w:r>
    </w:p>
    <w:p w:rsidR="00E4654B" w:rsidRDefault="00C04B79">
      <w:pPr>
        <w:pStyle w:val="ListBullet"/>
      </w:pPr>
      <w:r>
        <w:t>Doctor Strange and the Sorcerers Supreme #9</w:t>
      </w:r>
    </w:p>
    <w:p w:rsidR="00E4654B" w:rsidRDefault="00C04B79">
      <w:pPr>
        <w:pStyle w:val="ListBullet"/>
      </w:pPr>
      <w:r>
        <w:t>Infamous Iron Man #9</w:t>
      </w:r>
    </w:p>
    <w:p w:rsidR="00E4654B" w:rsidRDefault="00C04B79">
      <w:pPr>
        <w:pStyle w:val="ListBullet"/>
      </w:pPr>
      <w:r>
        <w:t>The Punisher #13</w:t>
      </w:r>
    </w:p>
    <w:p w:rsidR="00E4654B" w:rsidRDefault="00C04B79">
      <w:pPr>
        <w:pStyle w:val="ListBullet"/>
      </w:pPr>
      <w:r>
        <w:t>Black Panther #15</w:t>
      </w:r>
    </w:p>
    <w:p w:rsidR="00E4654B" w:rsidRDefault="00C04B79">
      <w:pPr>
        <w:pStyle w:val="ListBullet"/>
      </w:pPr>
      <w:r>
        <w:t>Poe Dameron #16</w:t>
      </w:r>
    </w:p>
    <w:p w:rsidR="00E4654B" w:rsidRDefault="00C04B79">
      <w:pPr>
        <w:pStyle w:val="ListBullet"/>
      </w:pPr>
      <w:r>
        <w:t>Moon Girl and Devil Dinosaur #20</w:t>
      </w:r>
    </w:p>
    <w:p w:rsidR="00E4654B" w:rsidRDefault="00C04B79">
      <w:pPr>
        <w:pStyle w:val="ListBullet"/>
      </w:pPr>
      <w:r>
        <w:t>The Totally Awesome Hulk #20</w:t>
      </w:r>
    </w:p>
    <w:p w:rsidR="00E4654B" w:rsidRDefault="00C04B79">
      <w:pPr>
        <w:pStyle w:val="ListBullet"/>
      </w:pPr>
      <w:r>
        <w:t>Spider-Gwen #21</w:t>
      </w:r>
    </w:p>
    <w:p w:rsidR="00E4654B" w:rsidRDefault="00C04B79">
      <w:pPr>
        <w:pStyle w:val="ListBullet"/>
      </w:pPr>
      <w:r>
        <w:t>The Amazing Spider-Man #29</w:t>
      </w:r>
    </w:p>
    <w:p w:rsidR="00E4654B" w:rsidRDefault="00C04B79">
      <w:pPr>
        <w:pStyle w:val="ListBullet"/>
      </w:pPr>
      <w:r>
        <w:t>Iron Man and Power Pack #3</w:t>
      </w:r>
    </w:p>
    <w:p w:rsidR="00E4654B" w:rsidRDefault="00C04B79">
      <w:pPr>
        <w:pStyle w:val="ListBullet"/>
      </w:pPr>
      <w:r>
        <w:t>Peter Parker: The Spectacular Spider-Man #1</w:t>
      </w:r>
    </w:p>
    <w:p w:rsidR="00E4654B" w:rsidRDefault="00C04B79">
      <w:pPr>
        <w:pStyle w:val="ListBullet"/>
      </w:pPr>
      <w:r>
        <w:t>Star Wars: Poe Dameron Annual #1</w:t>
      </w:r>
    </w:p>
    <w:p w:rsidR="00E4654B" w:rsidRDefault="00C04B79">
      <w:pPr>
        <w:pStyle w:val="ListBullet"/>
      </w:pPr>
      <w:r>
        <w:t>Secret Empire: Underground #1</w:t>
      </w:r>
    </w:p>
    <w:p w:rsidR="00E4654B" w:rsidRDefault="00C04B79">
      <w:pPr>
        <w:pStyle w:val="ListBullet"/>
      </w:pPr>
      <w:r>
        <w:t>Weapons of Mutant Destruction: Alpha #1</w:t>
      </w:r>
    </w:p>
    <w:p w:rsidR="00E4654B" w:rsidRDefault="00C04B79">
      <w:pPr>
        <w:pStyle w:val="ListBullet"/>
      </w:pPr>
      <w:r>
        <w:t>Secret Empire: Brave New World #2</w:t>
      </w:r>
    </w:p>
    <w:p w:rsidR="00E4654B" w:rsidRDefault="00C04B79">
      <w:pPr>
        <w:pStyle w:val="ListBullet"/>
      </w:pPr>
      <w:r>
        <w:t>Darth Vader #2</w:t>
      </w:r>
    </w:p>
    <w:p w:rsidR="00E4654B" w:rsidRDefault="00C04B79">
      <w:pPr>
        <w:pStyle w:val="ListBullet"/>
      </w:pPr>
      <w:r>
        <w:t>Iceman #2</w:t>
      </w:r>
    </w:p>
    <w:p w:rsidR="00E4654B" w:rsidRDefault="00C04B79">
      <w:pPr>
        <w:pStyle w:val="ListBullet"/>
      </w:pPr>
      <w:r>
        <w:t>Luke Cage #2</w:t>
      </w:r>
    </w:p>
    <w:p w:rsidR="00E4654B" w:rsidRDefault="00C04B79">
      <w:pPr>
        <w:pStyle w:val="ListBullet"/>
      </w:pPr>
      <w:r>
        <w:t>Monsters Unleashed #3</w:t>
      </w:r>
    </w:p>
    <w:p w:rsidR="00E4654B" w:rsidRDefault="00C04B79">
      <w:pPr>
        <w:pStyle w:val="ListBullet"/>
      </w:pPr>
      <w:r>
        <w:t>Nick Fury #3</w:t>
      </w:r>
    </w:p>
    <w:p w:rsidR="00E4654B" w:rsidRDefault="00C04B79">
      <w:pPr>
        <w:pStyle w:val="ListBullet"/>
      </w:pPr>
      <w:r>
        <w:t>All-New Guardians of the Galaxy #4</w:t>
      </w:r>
    </w:p>
    <w:p w:rsidR="00E4654B" w:rsidRDefault="00C04B79">
      <w:pPr>
        <w:pStyle w:val="ListBullet"/>
      </w:pPr>
      <w:r>
        <w:t>America #4</w:t>
      </w:r>
    </w:p>
    <w:p w:rsidR="00E4654B" w:rsidRDefault="00C04B79">
      <w:pPr>
        <w:pStyle w:val="ListBullet"/>
      </w:pPr>
      <w:r>
        <w:t>Royals #4</w:t>
      </w:r>
    </w:p>
    <w:p w:rsidR="00E4654B" w:rsidRDefault="00C04B79">
      <w:pPr>
        <w:pStyle w:val="ListBullet"/>
      </w:pPr>
      <w:r>
        <w:t>Star Wars: Darth Maul #4</w:t>
      </w:r>
    </w:p>
    <w:p w:rsidR="00E4654B" w:rsidRDefault="00C04B79">
      <w:pPr>
        <w:pStyle w:val="ListBullet"/>
      </w:pPr>
      <w:r>
        <w:t>Man-Thing #5</w:t>
      </w:r>
    </w:p>
    <w:p w:rsidR="00E4654B" w:rsidRDefault="00C04B79">
      <w:pPr>
        <w:pStyle w:val="ListBullet"/>
      </w:pPr>
      <w:r>
        <w:t>X-Men: Gold #6</w:t>
      </w:r>
    </w:p>
    <w:p w:rsidR="00E4654B" w:rsidRDefault="00C04B79">
      <w:pPr>
        <w:pStyle w:val="ListBullet"/>
      </w:pPr>
      <w:r>
        <w:t>U.S.Avengers #7</w:t>
      </w:r>
    </w:p>
    <w:p w:rsidR="00E4654B" w:rsidRDefault="00C04B79">
      <w:pPr>
        <w:pStyle w:val="ListBullet"/>
      </w:pPr>
      <w:r>
        <w:t>Invincible Iron Man #8</w:t>
      </w:r>
    </w:p>
    <w:p w:rsidR="00E4654B" w:rsidRDefault="00C04B79">
      <w:pPr>
        <w:pStyle w:val="ListBullet"/>
      </w:pPr>
      <w:r>
        <w:t>Ultimates 2 #8</w:t>
      </w:r>
    </w:p>
    <w:p w:rsidR="00E4654B" w:rsidRDefault="00C04B79">
      <w:pPr>
        <w:pStyle w:val="ListBullet"/>
      </w:pPr>
      <w:r>
        <w:t>Silver Surfer #12</w:t>
      </w:r>
    </w:p>
    <w:p w:rsidR="00E4654B" w:rsidRDefault="00C04B79">
      <w:pPr>
        <w:pStyle w:val="ListBullet"/>
      </w:pPr>
      <w:r>
        <w:t>Captain America: Steve Rogers #18</w:t>
      </w:r>
    </w:p>
    <w:p w:rsidR="00E4654B" w:rsidRDefault="00C04B79">
      <w:pPr>
        <w:pStyle w:val="ListBullet"/>
      </w:pPr>
      <w:r>
        <w:t>Mighty Thor #20</w:t>
      </w:r>
    </w:p>
    <w:p w:rsidR="00E4654B" w:rsidRDefault="00C04B79">
      <w:pPr>
        <w:pStyle w:val="ListBullet"/>
      </w:pPr>
      <w:r>
        <w:t>Daredevil #22</w:t>
      </w:r>
    </w:p>
    <w:p w:rsidR="00E4654B" w:rsidRDefault="00C04B79">
      <w:pPr>
        <w:pStyle w:val="ListBullet"/>
      </w:pPr>
      <w:r>
        <w:t>Doctor Strange #22</w:t>
      </w:r>
    </w:p>
    <w:p w:rsidR="00E4654B" w:rsidRDefault="00C04B79">
      <w:pPr>
        <w:pStyle w:val="ListBullet"/>
      </w:pPr>
      <w:r>
        <w:t>Spider-Man 2099 #24</w:t>
      </w:r>
    </w:p>
    <w:p w:rsidR="00E4654B" w:rsidRDefault="00C04B79">
      <w:pPr>
        <w:pStyle w:val="ListBullet"/>
      </w:pPr>
      <w:r>
        <w:t>Iron Man and Power Pack #2</w:t>
      </w:r>
    </w:p>
    <w:p w:rsidR="00E4654B" w:rsidRDefault="00C04B79">
      <w:pPr>
        <w:pStyle w:val="ListBullet"/>
      </w:pPr>
      <w:r>
        <w:t>Defenders #1</w:t>
      </w:r>
    </w:p>
    <w:p w:rsidR="00E4654B" w:rsidRDefault="00C04B79">
      <w:pPr>
        <w:pStyle w:val="ListBullet"/>
      </w:pPr>
      <w:r>
        <w:t>Secret Empire: United #1</w:t>
      </w:r>
    </w:p>
    <w:p w:rsidR="00E4654B" w:rsidRDefault="00C04B79">
      <w:pPr>
        <w:pStyle w:val="ListBullet"/>
      </w:pPr>
      <w:r>
        <w:t>Vision: Director's Cut #1</w:t>
      </w:r>
    </w:p>
    <w:p w:rsidR="00E4654B" w:rsidRDefault="00C04B79">
      <w:pPr>
        <w:pStyle w:val="ListBullet"/>
      </w:pPr>
      <w:r>
        <w:t>Generation X #3</w:t>
      </w:r>
    </w:p>
    <w:p w:rsidR="00E4654B" w:rsidRDefault="00C04B79">
      <w:pPr>
        <w:pStyle w:val="ListBullet"/>
      </w:pPr>
      <w:r>
        <w:t>Ben Reilly: Scarlet Spider #3</w:t>
      </w:r>
    </w:p>
    <w:p w:rsidR="00E4654B" w:rsidRDefault="00C04B79">
      <w:pPr>
        <w:pStyle w:val="ListBullet"/>
      </w:pPr>
      <w:r>
        <w:t>Black Panther and the Crew #3</w:t>
      </w:r>
    </w:p>
    <w:p w:rsidR="00E4654B" w:rsidRDefault="00C04B79">
      <w:pPr>
        <w:pStyle w:val="ListBullet"/>
      </w:pPr>
      <w:r>
        <w:t>Secret Warriors  #3</w:t>
      </w:r>
    </w:p>
    <w:p w:rsidR="00E4654B" w:rsidRDefault="00C04B79">
      <w:pPr>
        <w:pStyle w:val="ListBullet"/>
      </w:pPr>
      <w:r>
        <w:t>Zombies Assemble #3</w:t>
      </w:r>
    </w:p>
    <w:p w:rsidR="00E4654B" w:rsidRDefault="00C04B79">
      <w:pPr>
        <w:pStyle w:val="ListBullet"/>
      </w:pPr>
      <w:r>
        <w:t>Secret Empire #4</w:t>
      </w:r>
    </w:p>
    <w:p w:rsidR="00E4654B" w:rsidRDefault="00C04B79">
      <w:pPr>
        <w:pStyle w:val="ListBullet"/>
      </w:pPr>
      <w:r>
        <w:t>Weapon X #4</w:t>
      </w:r>
    </w:p>
    <w:p w:rsidR="00E4654B" w:rsidRDefault="00C04B79">
      <w:pPr>
        <w:pStyle w:val="ListBullet"/>
      </w:pPr>
      <w:r>
        <w:t>Kingpin #5</w:t>
      </w:r>
    </w:p>
    <w:p w:rsidR="00E4654B" w:rsidRDefault="00C04B79">
      <w:pPr>
        <w:pStyle w:val="ListBullet"/>
      </w:pPr>
      <w:r>
        <w:t>X-Men: Blue #5</w:t>
      </w:r>
    </w:p>
    <w:p w:rsidR="00E4654B" w:rsidRDefault="00C04B79">
      <w:pPr>
        <w:pStyle w:val="ListBullet"/>
      </w:pPr>
      <w:r>
        <w:t>Hulk #7</w:t>
      </w:r>
    </w:p>
    <w:p w:rsidR="00E4654B" w:rsidRDefault="00C04B79">
      <w:pPr>
        <w:pStyle w:val="ListBullet"/>
      </w:pPr>
      <w:r>
        <w:t>Amazing Spider-Man: Renew Your Vows #8</w:t>
      </w:r>
    </w:p>
    <w:p w:rsidR="00E4654B" w:rsidRDefault="00C04B79">
      <w:pPr>
        <w:pStyle w:val="ListBullet"/>
      </w:pPr>
      <w:r>
        <w:t>Thanos #8</w:t>
      </w:r>
    </w:p>
    <w:p w:rsidR="00E4654B" w:rsidRDefault="00C04B79">
      <w:pPr>
        <w:pStyle w:val="ListBullet"/>
      </w:pPr>
      <w:r>
        <w:t>Marvel Universe Avengers: Ultron Revolution #11</w:t>
      </w:r>
    </w:p>
    <w:p w:rsidR="00E4654B" w:rsidRDefault="00C04B79">
      <w:pPr>
        <w:pStyle w:val="ListBullet"/>
      </w:pPr>
      <w:r>
        <w:t>The Unbelievable Gwenpool #17</w:t>
      </w:r>
    </w:p>
    <w:p w:rsidR="00E4654B" w:rsidRDefault="00C04B79">
      <w:pPr>
        <w:pStyle w:val="ListBullet"/>
      </w:pPr>
      <w:r>
        <w:t>Ms. Marvel #19</w:t>
      </w:r>
    </w:p>
    <w:p w:rsidR="00E4654B" w:rsidRDefault="00C04B79">
      <w:pPr>
        <w:pStyle w:val="ListBullet"/>
      </w:pPr>
      <w:r>
        <w:t>All-New Wolverine #21</w:t>
      </w:r>
    </w:p>
    <w:p w:rsidR="00E4654B" w:rsidRDefault="00C04B79">
      <w:pPr>
        <w:pStyle w:val="ListBullet"/>
      </w:pPr>
      <w:r>
        <w:t>The Unbeatable Squirrel Girl #21</w:t>
      </w:r>
    </w:p>
    <w:p w:rsidR="00E4654B" w:rsidRDefault="00C04B79">
      <w:pPr>
        <w:pStyle w:val="ListBullet"/>
      </w:pPr>
      <w:r>
        <w:t>Captain America: Sam Wilson #23</w:t>
      </w:r>
    </w:p>
    <w:p w:rsidR="00E4654B" w:rsidRDefault="00C04B79">
      <w:pPr>
        <w:pStyle w:val="ListBullet"/>
      </w:pPr>
      <w:r>
        <w:t>Uncanny Avengers #24</w:t>
      </w:r>
    </w:p>
    <w:p w:rsidR="00E4654B" w:rsidRDefault="00C04B79">
      <w:pPr>
        <w:pStyle w:val="ListBullet"/>
      </w:pPr>
      <w:r>
        <w:t>Old Man Logan #25</w:t>
      </w:r>
    </w:p>
    <w:p w:rsidR="00E4654B" w:rsidRDefault="00C04B79">
      <w:pPr>
        <w:pStyle w:val="ListBullet"/>
      </w:pPr>
      <w:r>
        <w:t>Deadpool #32</w:t>
      </w:r>
    </w:p>
    <w:p w:rsidR="00E4654B" w:rsidRDefault="00C04B79">
      <w:pPr>
        <w:pStyle w:val="ListBullet"/>
      </w:pPr>
      <w:r>
        <w:t>Star Wars #32</w:t>
      </w:r>
    </w:p>
    <w:p w:rsidR="00E4654B" w:rsidRDefault="00C04B79">
      <w:pPr>
        <w:pStyle w:val="ListBullet"/>
      </w:pPr>
      <w:r>
        <w:t>Venom #151</w:t>
      </w:r>
    </w:p>
    <w:p w:rsidR="00E4654B" w:rsidRDefault="00C04B79">
      <w:pPr>
        <w:pStyle w:val="ListBullet"/>
      </w:pPr>
      <w:r>
        <w:t>Iron Man and Power Pack #1</w:t>
      </w:r>
    </w:p>
    <w:p w:rsidR="00E4654B" w:rsidRDefault="00C04B79">
      <w:pPr>
        <w:pStyle w:val="ListBullet"/>
      </w:pPr>
      <w:r>
        <w:t>Darth Vader #1</w:t>
      </w:r>
    </w:p>
    <w:p w:rsidR="00E4654B" w:rsidRDefault="00C04B79">
      <w:pPr>
        <w:pStyle w:val="ListBullet"/>
      </w:pPr>
      <w:r>
        <w:t>Iceman #1</w:t>
      </w:r>
    </w:p>
    <w:p w:rsidR="00E4654B" w:rsidRDefault="00C04B79">
      <w:pPr>
        <w:pStyle w:val="ListBullet"/>
      </w:pPr>
      <w:r>
        <w:t>Secret Empire: Brave New World #1</w:t>
      </w:r>
    </w:p>
    <w:p w:rsidR="00E4654B" w:rsidRDefault="00C04B79">
      <w:pPr>
        <w:pStyle w:val="ListBullet"/>
      </w:pPr>
      <w:r>
        <w:t>Rocket #2</w:t>
      </w:r>
    </w:p>
    <w:p w:rsidR="00E4654B" w:rsidRDefault="00C04B79">
      <w:pPr>
        <w:pStyle w:val="ListBullet"/>
      </w:pPr>
      <w:r>
        <w:t>Zombies Assemble #2</w:t>
      </w:r>
    </w:p>
    <w:p w:rsidR="00E4654B" w:rsidRDefault="00C04B79">
      <w:pPr>
        <w:pStyle w:val="ListBullet"/>
      </w:pPr>
      <w:r>
        <w:t>Black Bolt #2</w:t>
      </w:r>
    </w:p>
    <w:p w:rsidR="00E4654B" w:rsidRDefault="00C04B79">
      <w:pPr>
        <w:pStyle w:val="ListBullet"/>
      </w:pPr>
      <w:r>
        <w:t>All-New Guardians of the Galaxy #3</w:t>
      </w:r>
    </w:p>
    <w:p w:rsidR="00E4654B" w:rsidRDefault="00C04B79">
      <w:pPr>
        <w:pStyle w:val="ListBullet"/>
      </w:pPr>
      <w:r>
        <w:t>Star Wars: Rogue One Adaptation #3</w:t>
      </w:r>
    </w:p>
    <w:p w:rsidR="00E4654B" w:rsidRDefault="00C04B79">
      <w:pPr>
        <w:pStyle w:val="ListBullet"/>
      </w:pPr>
      <w:r>
        <w:t>Iron Fist #4</w:t>
      </w:r>
    </w:p>
    <w:p w:rsidR="00E4654B" w:rsidRDefault="00C04B79">
      <w:pPr>
        <w:pStyle w:val="ListBullet"/>
      </w:pPr>
      <w:r>
        <w:t>Bullseye #5</w:t>
      </w:r>
    </w:p>
    <w:p w:rsidR="00E4654B" w:rsidRDefault="00C04B79">
      <w:pPr>
        <w:pStyle w:val="ListBullet"/>
      </w:pPr>
      <w:r>
        <w:t>X-Men: Gold #5</w:t>
      </w:r>
    </w:p>
    <w:p w:rsidR="00E4654B" w:rsidRDefault="00C04B79">
      <w:pPr>
        <w:pStyle w:val="ListBullet"/>
      </w:pPr>
      <w:r>
        <w:t>The Unstoppable Wasp #6</w:t>
      </w:r>
    </w:p>
    <w:p w:rsidR="00E4654B" w:rsidRDefault="00C04B79">
      <w:pPr>
        <w:pStyle w:val="ListBullet"/>
      </w:pPr>
      <w:r>
        <w:t>Hawkeye #7</w:t>
      </w:r>
    </w:p>
    <w:p w:rsidR="00E4654B" w:rsidRDefault="00C04B79">
      <w:pPr>
        <w:pStyle w:val="ListBullet"/>
      </w:pPr>
      <w:r>
        <w:t>Nova #7</w:t>
      </w:r>
    </w:p>
    <w:p w:rsidR="00E4654B" w:rsidRDefault="00C04B79">
      <w:pPr>
        <w:pStyle w:val="ListBullet"/>
      </w:pPr>
      <w:r>
        <w:t>Avengers #8</w:t>
      </w:r>
    </w:p>
    <w:p w:rsidR="00E4654B" w:rsidRDefault="00C04B79">
      <w:pPr>
        <w:pStyle w:val="ListBullet"/>
      </w:pPr>
      <w:r>
        <w:t>Champions #9</w:t>
      </w:r>
    </w:p>
    <w:p w:rsidR="00E4654B" w:rsidRDefault="00C04B79">
      <w:pPr>
        <w:pStyle w:val="ListBullet"/>
      </w:pPr>
      <w:r>
        <w:t>Jessica Jones #9</w:t>
      </w:r>
    </w:p>
    <w:p w:rsidR="00E4654B" w:rsidRDefault="00C04B79">
      <w:pPr>
        <w:pStyle w:val="ListBullet"/>
      </w:pPr>
      <w:r>
        <w:t>Marvel Universe Ultimate Spider-Man Vs. the Sinister Six #10</w:t>
      </w:r>
    </w:p>
    <w:p w:rsidR="00E4654B" w:rsidRDefault="00C04B79">
      <w:pPr>
        <w:pStyle w:val="ListBullet"/>
      </w:pPr>
      <w:r>
        <w:t>Spider-Man #17</w:t>
      </w:r>
    </w:p>
    <w:p w:rsidR="00E4654B" w:rsidRDefault="00C04B79">
      <w:pPr>
        <w:pStyle w:val="ListBullet"/>
      </w:pPr>
      <w:r>
        <w:t>Spider-Man/Deadpool #18</w:t>
      </w:r>
    </w:p>
    <w:p w:rsidR="00E4654B" w:rsidRDefault="00C04B79">
      <w:pPr>
        <w:pStyle w:val="ListBullet"/>
      </w:pPr>
      <w:r>
        <w:t>Daredevil #21</w:t>
      </w:r>
    </w:p>
    <w:p w:rsidR="00E4654B" w:rsidRDefault="00C04B79">
      <w:pPr>
        <w:pStyle w:val="ListBullet"/>
      </w:pPr>
      <w:r>
        <w:t>Doctor Strange #21</w:t>
      </w:r>
    </w:p>
    <w:p w:rsidR="00E4654B" w:rsidRDefault="00C04B79">
      <w:pPr>
        <w:pStyle w:val="ListBullet"/>
      </w:pPr>
      <w:r>
        <w:t>The Amazing Spider-Man #28</w:t>
      </w:r>
    </w:p>
    <w:p w:rsidR="00E4654B" w:rsidRDefault="00C04B79">
      <w:pPr>
        <w:pStyle w:val="ListBullet"/>
      </w:pPr>
      <w:r>
        <w:t>Lockjaw and the Pet Avengers #8</w:t>
      </w:r>
    </w:p>
    <w:p w:rsidR="00E4654B" w:rsidRDefault="00C04B79">
      <w:pPr>
        <w:pStyle w:val="Heading3"/>
      </w:pPr>
      <w:r>
        <w:t>July, 2017</w:t>
      </w:r>
    </w:p>
    <w:p w:rsidR="00E4654B" w:rsidRDefault="00C04B79">
      <w:r>
        <w:t xml:space="preserve">Number of comics published this month: </w:t>
      </w:r>
      <w:r>
        <w:rPr>
          <w:b/>
        </w:rPr>
        <w:t>97</w:t>
      </w:r>
    </w:p>
    <w:p w:rsidR="00E4654B" w:rsidRDefault="00C04B79">
      <w:pPr>
        <w:pStyle w:val="ListBullet"/>
      </w:pPr>
      <w:r>
        <w:t>Guardians of the Galaxy: Telltale Games #1</w:t>
      </w:r>
    </w:p>
    <w:p w:rsidR="00E4654B" w:rsidRDefault="00C04B79">
      <w:pPr>
        <w:pStyle w:val="ListBullet"/>
      </w:pPr>
      <w:r>
        <w:t>Edge of Venomverse #3</w:t>
      </w:r>
    </w:p>
    <w:p w:rsidR="00E4654B" w:rsidRDefault="00C04B79">
      <w:pPr>
        <w:pStyle w:val="ListBullet"/>
      </w:pPr>
      <w:r>
        <w:t>I Am Groot #3</w:t>
      </w:r>
    </w:p>
    <w:p w:rsidR="00E4654B" w:rsidRDefault="00C04B79">
      <w:pPr>
        <w:pStyle w:val="ListBullet"/>
      </w:pPr>
      <w:r>
        <w:t>Iceman #3</w:t>
      </w:r>
    </w:p>
    <w:p w:rsidR="00E4654B" w:rsidRDefault="00C04B79">
      <w:pPr>
        <w:pStyle w:val="ListBullet"/>
      </w:pPr>
      <w:r>
        <w:t>Cable #3</w:t>
      </w:r>
    </w:p>
    <w:p w:rsidR="00E4654B" w:rsidRDefault="00C04B79">
      <w:pPr>
        <w:pStyle w:val="ListBullet"/>
      </w:pPr>
      <w:r>
        <w:t>Ben Reilly: Scarlet Spider #5</w:t>
      </w:r>
    </w:p>
    <w:p w:rsidR="00E4654B" w:rsidRDefault="00C04B79">
      <w:pPr>
        <w:pStyle w:val="ListBullet"/>
      </w:pPr>
      <w:r>
        <w:t>Weapon X #6</w:t>
      </w:r>
    </w:p>
    <w:p w:rsidR="00E4654B" w:rsidRDefault="00C04B79">
      <w:pPr>
        <w:pStyle w:val="ListBullet"/>
      </w:pPr>
      <w:r>
        <w:t>Secret Empire #7</w:t>
      </w:r>
    </w:p>
    <w:p w:rsidR="00E4654B" w:rsidRDefault="00C04B79">
      <w:pPr>
        <w:pStyle w:val="ListBullet"/>
      </w:pPr>
      <w:r>
        <w:t>The Mighty Captain Marvel #7</w:t>
      </w:r>
    </w:p>
    <w:p w:rsidR="00E4654B" w:rsidRDefault="00C04B79">
      <w:pPr>
        <w:pStyle w:val="ListBullet"/>
      </w:pPr>
      <w:r>
        <w:t>X-Men: Blue #8</w:t>
      </w:r>
    </w:p>
    <w:p w:rsidR="00E4654B" w:rsidRDefault="00C04B79">
      <w:pPr>
        <w:pStyle w:val="ListBullet"/>
      </w:pPr>
      <w:r>
        <w:t>Occupy Avengers #9</w:t>
      </w:r>
    </w:p>
    <w:p w:rsidR="00E4654B" w:rsidRDefault="00C04B79">
      <w:pPr>
        <w:pStyle w:val="ListBullet"/>
      </w:pPr>
      <w:r>
        <w:t>Thanos #9</w:t>
      </w:r>
    </w:p>
    <w:p w:rsidR="00E4654B" w:rsidRDefault="00C04B79">
      <w:pPr>
        <w:pStyle w:val="ListBullet"/>
      </w:pPr>
      <w:r>
        <w:t>Infamous Iron Man #10</w:t>
      </w:r>
    </w:p>
    <w:p w:rsidR="00E4654B" w:rsidRDefault="00C04B79">
      <w:pPr>
        <w:pStyle w:val="ListBullet"/>
      </w:pPr>
      <w:r>
        <w:t>Star Wars: Doctor Aphra #10</w:t>
      </w:r>
    </w:p>
    <w:p w:rsidR="00E4654B" w:rsidRDefault="00C04B79">
      <w:pPr>
        <w:pStyle w:val="ListBullet"/>
      </w:pPr>
      <w:r>
        <w:t>The Punisher #14</w:t>
      </w:r>
    </w:p>
    <w:p w:rsidR="00E4654B" w:rsidRDefault="00C04B79">
      <w:pPr>
        <w:pStyle w:val="ListBullet"/>
      </w:pPr>
      <w:r>
        <w:t>Black Panther #16</w:t>
      </w:r>
    </w:p>
    <w:p w:rsidR="00E4654B" w:rsidRDefault="00C04B79">
      <w:pPr>
        <w:pStyle w:val="ListBullet"/>
      </w:pPr>
      <w:r>
        <w:t>The Unbelievable Gwenpool #18</w:t>
      </w:r>
    </w:p>
    <w:p w:rsidR="00E4654B" w:rsidRDefault="00C04B79">
      <w:pPr>
        <w:pStyle w:val="ListBullet"/>
      </w:pPr>
      <w:r>
        <w:t>Captain America: Steve Rogers #19</w:t>
      </w:r>
    </w:p>
    <w:p w:rsidR="00E4654B" w:rsidRDefault="00C04B79">
      <w:pPr>
        <w:pStyle w:val="ListBullet"/>
      </w:pPr>
      <w:r>
        <w:t>Moon Girl and Devil Dinosaur #21</w:t>
      </w:r>
    </w:p>
    <w:p w:rsidR="00E4654B" w:rsidRDefault="00C04B79">
      <w:pPr>
        <w:pStyle w:val="ListBullet"/>
      </w:pPr>
      <w:r>
        <w:t>Spider-Gwen #22</w:t>
      </w:r>
    </w:p>
    <w:p w:rsidR="00E4654B" w:rsidRDefault="00C04B79">
      <w:pPr>
        <w:pStyle w:val="ListBullet"/>
      </w:pPr>
      <w:r>
        <w:t>Captain America: Sam Wilson #24</w:t>
      </w:r>
    </w:p>
    <w:p w:rsidR="00E4654B" w:rsidRDefault="00C04B79">
      <w:pPr>
        <w:pStyle w:val="ListBullet"/>
      </w:pPr>
      <w:r>
        <w:t>Deadpool #34</w:t>
      </w:r>
    </w:p>
    <w:p w:rsidR="00E4654B" w:rsidRDefault="00C04B79">
      <w:pPr>
        <w:pStyle w:val="ListBullet"/>
      </w:pPr>
      <w:r>
        <w:t>Iron Man and Power Pack #7</w:t>
      </w:r>
    </w:p>
    <w:p w:rsidR="00E4654B" w:rsidRDefault="00C04B79">
      <w:pPr>
        <w:pStyle w:val="ListBullet"/>
      </w:pPr>
      <w:r>
        <w:t>Astonishing X-Men #1</w:t>
      </w:r>
    </w:p>
    <w:p w:rsidR="00E4654B" w:rsidRDefault="00C04B79">
      <w:pPr>
        <w:pStyle w:val="ListBullet"/>
      </w:pPr>
      <w:r>
        <w:t>Deadpool Kills the Marvel Universe Again #2</w:t>
      </w:r>
    </w:p>
    <w:p w:rsidR="00E4654B" w:rsidRDefault="00C04B79">
      <w:pPr>
        <w:pStyle w:val="ListBullet"/>
      </w:pPr>
      <w:r>
        <w:t>Marvel's Thor: Ragnarok Prelude #2</w:t>
      </w:r>
    </w:p>
    <w:p w:rsidR="00E4654B" w:rsidRDefault="00C04B79">
      <w:pPr>
        <w:pStyle w:val="ListBullet"/>
      </w:pPr>
      <w:r>
        <w:t>Peter Parker: The Spectacular Spider-Man #2</w:t>
      </w:r>
    </w:p>
    <w:p w:rsidR="00E4654B" w:rsidRDefault="00C04B79">
      <w:pPr>
        <w:pStyle w:val="ListBullet"/>
      </w:pPr>
      <w:r>
        <w:t>Luke Cage #3</w:t>
      </w:r>
    </w:p>
    <w:p w:rsidR="00E4654B" w:rsidRDefault="00C04B79">
      <w:pPr>
        <w:pStyle w:val="ListBullet"/>
      </w:pPr>
      <w:r>
        <w:t>Monsters Unleashed #4</w:t>
      </w:r>
    </w:p>
    <w:p w:rsidR="00E4654B" w:rsidRDefault="00C04B79">
      <w:pPr>
        <w:pStyle w:val="ListBullet"/>
      </w:pPr>
      <w:r>
        <w:t>Secret Empire: Brave New World #4</w:t>
      </w:r>
    </w:p>
    <w:p w:rsidR="00E4654B" w:rsidRDefault="00C04B79">
      <w:pPr>
        <w:pStyle w:val="ListBullet"/>
      </w:pPr>
      <w:r>
        <w:t>America #5</w:t>
      </w:r>
    </w:p>
    <w:p w:rsidR="00E4654B" w:rsidRDefault="00C04B79">
      <w:pPr>
        <w:pStyle w:val="ListBullet"/>
      </w:pPr>
      <w:r>
        <w:t>Royals #5</w:t>
      </w:r>
    </w:p>
    <w:p w:rsidR="00E4654B" w:rsidRDefault="00C04B79">
      <w:pPr>
        <w:pStyle w:val="ListBullet"/>
      </w:pPr>
      <w:r>
        <w:t>Star Wars: Darth Maul #5</w:t>
      </w:r>
    </w:p>
    <w:p w:rsidR="00E4654B" w:rsidRDefault="00C04B79">
      <w:pPr>
        <w:pStyle w:val="ListBullet"/>
      </w:pPr>
      <w:r>
        <w:t>All-New Guardians of the Galaxy #6</w:t>
      </w:r>
    </w:p>
    <w:p w:rsidR="00E4654B" w:rsidRDefault="00C04B79">
      <w:pPr>
        <w:pStyle w:val="ListBullet"/>
      </w:pPr>
      <w:r>
        <w:t>Secret Empire #6</w:t>
      </w:r>
    </w:p>
    <w:p w:rsidR="00E4654B" w:rsidRDefault="00C04B79">
      <w:pPr>
        <w:pStyle w:val="ListBullet"/>
      </w:pPr>
      <w:r>
        <w:t>U.S.Avengers #8</w:t>
      </w:r>
    </w:p>
    <w:p w:rsidR="00E4654B" w:rsidRDefault="00C04B79">
      <w:pPr>
        <w:pStyle w:val="ListBullet"/>
      </w:pPr>
      <w:r>
        <w:t>X-Men: Gold #8</w:t>
      </w:r>
    </w:p>
    <w:p w:rsidR="00E4654B" w:rsidRDefault="00C04B79">
      <w:pPr>
        <w:pStyle w:val="ListBullet"/>
      </w:pPr>
      <w:r>
        <w:t>Amazing Spider-Man: Renew Your Vows #9</w:t>
      </w:r>
    </w:p>
    <w:p w:rsidR="00E4654B" w:rsidRDefault="00C04B79">
      <w:pPr>
        <w:pStyle w:val="ListBullet"/>
      </w:pPr>
      <w:r>
        <w:t>Invincible Iron Man #9</w:t>
      </w:r>
    </w:p>
    <w:p w:rsidR="00E4654B" w:rsidRDefault="00C04B79">
      <w:pPr>
        <w:pStyle w:val="ListBullet"/>
      </w:pPr>
      <w:r>
        <w:t>Ultimates 2 #9</w:t>
      </w:r>
    </w:p>
    <w:p w:rsidR="00E4654B" w:rsidRDefault="00C04B79">
      <w:pPr>
        <w:pStyle w:val="ListBullet"/>
      </w:pPr>
      <w:r>
        <w:t>Poe Dameron #17</w:t>
      </w:r>
    </w:p>
    <w:p w:rsidR="00E4654B" w:rsidRDefault="00C04B79">
      <w:pPr>
        <w:pStyle w:val="ListBullet"/>
      </w:pPr>
      <w:r>
        <w:t>Ms. Marvel #20</w:t>
      </w:r>
    </w:p>
    <w:p w:rsidR="00E4654B" w:rsidRDefault="00C04B79">
      <w:pPr>
        <w:pStyle w:val="ListBullet"/>
      </w:pPr>
      <w:r>
        <w:t>The Totally Awesome Hulk #21</w:t>
      </w:r>
    </w:p>
    <w:p w:rsidR="00E4654B" w:rsidRDefault="00C04B79">
      <w:pPr>
        <w:pStyle w:val="ListBullet"/>
      </w:pPr>
      <w:r>
        <w:t>Mighty Thor #21</w:t>
      </w:r>
    </w:p>
    <w:p w:rsidR="00E4654B" w:rsidRDefault="00C04B79">
      <w:pPr>
        <w:pStyle w:val="ListBullet"/>
      </w:pPr>
      <w:r>
        <w:t>Doctor Strange #23</w:t>
      </w:r>
    </w:p>
    <w:p w:rsidR="00E4654B" w:rsidRDefault="00C04B79">
      <w:pPr>
        <w:pStyle w:val="ListBullet"/>
      </w:pPr>
      <w:r>
        <w:t>Daredevil #24</w:t>
      </w:r>
    </w:p>
    <w:p w:rsidR="00E4654B" w:rsidRDefault="00C04B79">
      <w:pPr>
        <w:pStyle w:val="ListBullet"/>
      </w:pPr>
      <w:r>
        <w:t>Spider-Man 2099 #25</w:t>
      </w:r>
    </w:p>
    <w:p w:rsidR="00E4654B" w:rsidRDefault="00C04B79">
      <w:pPr>
        <w:pStyle w:val="ListBullet"/>
      </w:pPr>
      <w:r>
        <w:t>Iron Man and Power Pack #6</w:t>
      </w:r>
    </w:p>
    <w:p w:rsidR="00E4654B" w:rsidRDefault="00C04B79">
      <w:pPr>
        <w:pStyle w:val="ListBullet"/>
      </w:pPr>
      <w:r>
        <w:t>Zombies Assemble #0</w:t>
      </w:r>
    </w:p>
    <w:p w:rsidR="00E4654B" w:rsidRDefault="00C04B79">
      <w:pPr>
        <w:pStyle w:val="ListBullet"/>
      </w:pPr>
      <w:r>
        <w:t>Spider-Men II #1</w:t>
      </w:r>
    </w:p>
    <w:p w:rsidR="00E4654B" w:rsidRDefault="00C04B79">
      <w:pPr>
        <w:pStyle w:val="ListBullet"/>
      </w:pPr>
      <w:r>
        <w:t>Edge of Venomverse #2</w:t>
      </w:r>
    </w:p>
    <w:p w:rsidR="00E4654B" w:rsidRDefault="00C04B79">
      <w:pPr>
        <w:pStyle w:val="ListBullet"/>
      </w:pPr>
      <w:r>
        <w:t>Vision: Director's Cut #2</w:t>
      </w:r>
    </w:p>
    <w:p w:rsidR="00E4654B" w:rsidRDefault="00C04B79">
      <w:pPr>
        <w:pStyle w:val="ListBullet"/>
      </w:pPr>
      <w:r>
        <w:t>Rocket #3</w:t>
      </w:r>
    </w:p>
    <w:p w:rsidR="00E4654B" w:rsidRDefault="00C04B79">
      <w:pPr>
        <w:pStyle w:val="ListBullet"/>
      </w:pPr>
      <w:r>
        <w:t>Darth Vader #3</w:t>
      </w:r>
    </w:p>
    <w:p w:rsidR="00E4654B" w:rsidRDefault="00C04B79">
      <w:pPr>
        <w:pStyle w:val="ListBullet"/>
      </w:pPr>
      <w:r>
        <w:t>Defenders #3</w:t>
      </w:r>
    </w:p>
    <w:p w:rsidR="00E4654B" w:rsidRDefault="00C04B79">
      <w:pPr>
        <w:pStyle w:val="ListBullet"/>
      </w:pPr>
      <w:r>
        <w:t>Black Panther and the Crew #4</w:t>
      </w:r>
    </w:p>
    <w:p w:rsidR="00E4654B" w:rsidRDefault="00C04B79">
      <w:pPr>
        <w:pStyle w:val="ListBullet"/>
      </w:pPr>
      <w:r>
        <w:t>Jean Grey #4</w:t>
      </w:r>
    </w:p>
    <w:p w:rsidR="00E4654B" w:rsidRDefault="00C04B79">
      <w:pPr>
        <w:pStyle w:val="ListBullet"/>
      </w:pPr>
      <w:r>
        <w:t>Secret Warriors  #4</w:t>
      </w:r>
    </w:p>
    <w:p w:rsidR="00E4654B" w:rsidRDefault="00C04B79">
      <w:pPr>
        <w:pStyle w:val="ListBullet"/>
      </w:pPr>
      <w:r>
        <w:t>Generation X #4</w:t>
      </w:r>
    </w:p>
    <w:p w:rsidR="00E4654B" w:rsidRDefault="00C04B79">
      <w:pPr>
        <w:pStyle w:val="ListBullet"/>
      </w:pPr>
      <w:r>
        <w:t>Weapon X #5</w:t>
      </w:r>
    </w:p>
    <w:p w:rsidR="00E4654B" w:rsidRDefault="00C04B79">
      <w:pPr>
        <w:pStyle w:val="ListBullet"/>
      </w:pPr>
      <w:r>
        <w:t>X-Men: Blue #7</w:t>
      </w:r>
    </w:p>
    <w:p w:rsidR="00E4654B" w:rsidRDefault="00C04B79">
      <w:pPr>
        <w:pStyle w:val="ListBullet"/>
      </w:pPr>
      <w:r>
        <w:t>Hulk #8</w:t>
      </w:r>
    </w:p>
    <w:p w:rsidR="00E4654B" w:rsidRDefault="00C04B79">
      <w:pPr>
        <w:pStyle w:val="ListBullet"/>
      </w:pPr>
      <w:r>
        <w:t>Star Wars: Doctor Aphra #9</w:t>
      </w:r>
    </w:p>
    <w:p w:rsidR="00E4654B" w:rsidRDefault="00C04B79">
      <w:pPr>
        <w:pStyle w:val="ListBullet"/>
      </w:pPr>
      <w:r>
        <w:t>Doctor Strange and the Sorcerers Supreme #10</w:t>
      </w:r>
    </w:p>
    <w:p w:rsidR="00E4654B" w:rsidRDefault="00C04B79">
      <w:pPr>
        <w:pStyle w:val="ListBullet"/>
      </w:pPr>
      <w:r>
        <w:t>Marvel Universe Guardians of the Galaxy #20</w:t>
      </w:r>
    </w:p>
    <w:p w:rsidR="00E4654B" w:rsidRDefault="00C04B79">
      <w:pPr>
        <w:pStyle w:val="ListBullet"/>
      </w:pPr>
      <w:r>
        <w:t>The Unbeatable Squirrel Girl #22</w:t>
      </w:r>
    </w:p>
    <w:p w:rsidR="00E4654B" w:rsidRDefault="00C04B79">
      <w:pPr>
        <w:pStyle w:val="ListBullet"/>
      </w:pPr>
      <w:r>
        <w:t>Uncanny Avengers #25</w:t>
      </w:r>
    </w:p>
    <w:p w:rsidR="00E4654B" w:rsidRDefault="00C04B79">
      <w:pPr>
        <w:pStyle w:val="ListBullet"/>
      </w:pPr>
      <w:r>
        <w:t>Old Man Logan #26</w:t>
      </w:r>
    </w:p>
    <w:p w:rsidR="00E4654B" w:rsidRDefault="00C04B79">
      <w:pPr>
        <w:pStyle w:val="ListBullet"/>
      </w:pPr>
      <w:r>
        <w:t>The Amazing Spider-Man #30</w:t>
      </w:r>
    </w:p>
    <w:p w:rsidR="00E4654B" w:rsidRDefault="00C04B79">
      <w:pPr>
        <w:pStyle w:val="ListBullet"/>
      </w:pPr>
      <w:r>
        <w:t>Deadpool #33</w:t>
      </w:r>
    </w:p>
    <w:p w:rsidR="00E4654B" w:rsidRDefault="00C04B79">
      <w:pPr>
        <w:pStyle w:val="ListBullet"/>
      </w:pPr>
      <w:r>
        <w:t>Venom #152</w:t>
      </w:r>
    </w:p>
    <w:p w:rsidR="00E4654B" w:rsidRDefault="00C04B79">
      <w:pPr>
        <w:pStyle w:val="ListBullet"/>
      </w:pPr>
      <w:r>
        <w:t>Iron Man and Power Pack #5</w:t>
      </w:r>
    </w:p>
    <w:p w:rsidR="00E4654B" w:rsidRDefault="00C04B79">
      <w:pPr>
        <w:pStyle w:val="ListBullet"/>
      </w:pPr>
      <w:r>
        <w:t>Marvel's Thor: Ragnarok Prelude #1</w:t>
      </w:r>
    </w:p>
    <w:p w:rsidR="00E4654B" w:rsidRDefault="00C04B79">
      <w:pPr>
        <w:pStyle w:val="ListBullet"/>
      </w:pPr>
      <w:r>
        <w:t>Deadpool Kills the Marvel Universe Again #1</w:t>
      </w:r>
    </w:p>
    <w:p w:rsidR="00E4654B" w:rsidRDefault="00C04B79">
      <w:pPr>
        <w:pStyle w:val="ListBullet"/>
      </w:pPr>
      <w:r>
        <w:t>Spider-Man: Master Plan #1</w:t>
      </w:r>
    </w:p>
    <w:p w:rsidR="00E4654B" w:rsidRDefault="00C04B79">
      <w:pPr>
        <w:pStyle w:val="ListBullet"/>
      </w:pPr>
      <w:r>
        <w:t>True Believers: Amazing Fantasy Starring Spider-Man #1</w:t>
      </w:r>
    </w:p>
    <w:p w:rsidR="00E4654B" w:rsidRDefault="00C04B79">
      <w:pPr>
        <w:pStyle w:val="ListBullet"/>
      </w:pPr>
      <w:r>
        <w:t>True Believers: Spider-Man #1</w:t>
      </w:r>
    </w:p>
    <w:p w:rsidR="00E4654B" w:rsidRDefault="00C04B79">
      <w:pPr>
        <w:pStyle w:val="ListBullet"/>
      </w:pPr>
      <w:r>
        <w:t>True Believers: Spider-Man - Brand New Day #1</w:t>
      </w:r>
    </w:p>
    <w:p w:rsidR="00E4654B" w:rsidRDefault="00C04B79">
      <w:pPr>
        <w:pStyle w:val="ListBullet"/>
      </w:pPr>
      <w:r>
        <w:t>Secret Empire: Brave New World #3</w:t>
      </w:r>
    </w:p>
    <w:p w:rsidR="00E4654B" w:rsidRDefault="00C04B79">
      <w:pPr>
        <w:pStyle w:val="ListBullet"/>
      </w:pPr>
      <w:r>
        <w:t>Black Bolt #3</w:t>
      </w:r>
    </w:p>
    <w:p w:rsidR="00E4654B" w:rsidRDefault="00C04B79">
      <w:pPr>
        <w:pStyle w:val="ListBullet"/>
      </w:pPr>
      <w:r>
        <w:t>Nick Fury #4</w:t>
      </w:r>
    </w:p>
    <w:p w:rsidR="00E4654B" w:rsidRDefault="00C04B79">
      <w:pPr>
        <w:pStyle w:val="ListBullet"/>
      </w:pPr>
      <w:r>
        <w:t>Star Wars: Rogue One Adaptation #4</w:t>
      </w:r>
    </w:p>
    <w:p w:rsidR="00E4654B" w:rsidRDefault="00C04B79">
      <w:pPr>
        <w:pStyle w:val="ListBullet"/>
      </w:pPr>
      <w:r>
        <w:t>All-New Guardians of the Galaxy #5</w:t>
      </w:r>
    </w:p>
    <w:p w:rsidR="00E4654B" w:rsidRDefault="00C04B79">
      <w:pPr>
        <w:pStyle w:val="ListBullet"/>
      </w:pPr>
      <w:r>
        <w:t>Iron Fist #5</w:t>
      </w:r>
    </w:p>
    <w:p w:rsidR="00E4654B" w:rsidRDefault="00C04B79">
      <w:pPr>
        <w:pStyle w:val="ListBullet"/>
      </w:pPr>
      <w:r>
        <w:t>The Unstoppable Wasp #7</w:t>
      </w:r>
    </w:p>
    <w:p w:rsidR="00E4654B" w:rsidRDefault="00C04B79">
      <w:pPr>
        <w:pStyle w:val="ListBullet"/>
      </w:pPr>
      <w:r>
        <w:t>X-Men: Gold #7</w:t>
      </w:r>
    </w:p>
    <w:p w:rsidR="00E4654B" w:rsidRDefault="00C04B79">
      <w:pPr>
        <w:pStyle w:val="ListBullet"/>
      </w:pPr>
      <w:r>
        <w:t>Hawkeye #8</w:t>
      </w:r>
    </w:p>
    <w:p w:rsidR="00E4654B" w:rsidRDefault="00C04B79">
      <w:pPr>
        <w:pStyle w:val="ListBullet"/>
      </w:pPr>
      <w:r>
        <w:t>Avengers #9</w:t>
      </w:r>
    </w:p>
    <w:p w:rsidR="00E4654B" w:rsidRDefault="00C04B79">
      <w:pPr>
        <w:pStyle w:val="ListBullet"/>
      </w:pPr>
      <w:r>
        <w:t>Champions #10</w:t>
      </w:r>
    </w:p>
    <w:p w:rsidR="00E4654B" w:rsidRDefault="00C04B79">
      <w:pPr>
        <w:pStyle w:val="ListBullet"/>
      </w:pPr>
      <w:r>
        <w:t>Jessica Jones #10</w:t>
      </w:r>
    </w:p>
    <w:p w:rsidR="00E4654B" w:rsidRDefault="00C04B79">
      <w:pPr>
        <w:pStyle w:val="ListBullet"/>
      </w:pPr>
      <w:r>
        <w:t>Marvel Universe Ultimate Spider-Man Vs. the Sinister Six #11</w:t>
      </w:r>
    </w:p>
    <w:p w:rsidR="00E4654B" w:rsidRDefault="00C04B79">
      <w:pPr>
        <w:pStyle w:val="ListBullet"/>
      </w:pPr>
      <w:r>
        <w:t>Spider-Man #18</w:t>
      </w:r>
    </w:p>
    <w:p w:rsidR="00E4654B" w:rsidRDefault="00C04B79">
      <w:pPr>
        <w:pStyle w:val="ListBullet"/>
      </w:pPr>
      <w:r>
        <w:t>Spider-Man/Deadpool #19</w:t>
      </w:r>
    </w:p>
    <w:p w:rsidR="00E4654B" w:rsidRDefault="00C04B79">
      <w:pPr>
        <w:pStyle w:val="ListBullet"/>
      </w:pPr>
      <w:r>
        <w:t>All-New Wolverine #22</w:t>
      </w:r>
    </w:p>
    <w:p w:rsidR="00E4654B" w:rsidRDefault="00C04B79">
      <w:pPr>
        <w:pStyle w:val="ListBullet"/>
      </w:pPr>
      <w:r>
        <w:t>Daredevil #23</w:t>
      </w:r>
    </w:p>
    <w:p w:rsidR="00E4654B" w:rsidRDefault="00C04B79">
      <w:pPr>
        <w:pStyle w:val="ListBullet"/>
      </w:pPr>
      <w:r>
        <w:t>Star Wars #33</w:t>
      </w:r>
    </w:p>
    <w:p w:rsidR="00E4654B" w:rsidRDefault="00C04B79">
      <w:pPr>
        <w:pStyle w:val="ListBullet"/>
      </w:pPr>
      <w:r>
        <w:t>Iron Man and Power Pack #4</w:t>
      </w:r>
    </w:p>
    <w:p w:rsidR="00E4654B" w:rsidRDefault="00C04B79">
      <w:pPr>
        <w:pStyle w:val="Heading3"/>
      </w:pPr>
      <w:r>
        <w:t>August, 2017</w:t>
      </w:r>
    </w:p>
    <w:p w:rsidR="00E4654B" w:rsidRDefault="00C04B79">
      <w:r>
        <w:t xml:space="preserve">Number of comics published this month: </w:t>
      </w:r>
      <w:r>
        <w:rPr>
          <w:b/>
        </w:rPr>
        <w:t>112</w:t>
      </w:r>
    </w:p>
    <w:p w:rsidR="00E4654B" w:rsidRDefault="00C04B79">
      <w:pPr>
        <w:pStyle w:val="ListBullet"/>
      </w:pPr>
      <w:r>
        <w:t>Star Wars: Mace Windu #1</w:t>
      </w:r>
    </w:p>
    <w:p w:rsidR="00E4654B" w:rsidRDefault="00C04B79">
      <w:pPr>
        <w:pStyle w:val="ListBullet"/>
      </w:pPr>
      <w:r>
        <w:t>Generations: Hawkeye &amp; Hawkeye #1</w:t>
      </w:r>
    </w:p>
    <w:p w:rsidR="00E4654B" w:rsidRDefault="00C04B79">
      <w:pPr>
        <w:pStyle w:val="ListBullet"/>
      </w:pPr>
      <w:r>
        <w:t>True Believers: Kirby 100th - Ant-Man and The Wasp #1</w:t>
      </w:r>
    </w:p>
    <w:p w:rsidR="00E4654B" w:rsidRDefault="00C04B79">
      <w:pPr>
        <w:pStyle w:val="ListBullet"/>
      </w:pPr>
      <w:r>
        <w:t>True Believers: Kirby 100th - Iron Man #1</w:t>
      </w:r>
    </w:p>
    <w:p w:rsidR="00E4654B" w:rsidRDefault="00C04B79">
      <w:pPr>
        <w:pStyle w:val="ListBullet"/>
      </w:pPr>
      <w:r>
        <w:t>Guardians of the Galaxy: Telltale Games #2</w:t>
      </w:r>
    </w:p>
    <w:p w:rsidR="00E4654B" w:rsidRDefault="00C04B79">
      <w:pPr>
        <w:pStyle w:val="ListBullet"/>
      </w:pPr>
      <w:r>
        <w:t>Black Panther and the Crew #6</w:t>
      </w:r>
    </w:p>
    <w:p w:rsidR="00E4654B" w:rsidRDefault="00C04B79">
      <w:pPr>
        <w:pStyle w:val="ListBullet"/>
      </w:pPr>
      <w:r>
        <w:t>America #6</w:t>
      </w:r>
    </w:p>
    <w:p w:rsidR="00E4654B" w:rsidRDefault="00C04B79">
      <w:pPr>
        <w:pStyle w:val="ListBullet"/>
      </w:pPr>
      <w:r>
        <w:t>Jean Grey #6</w:t>
      </w:r>
    </w:p>
    <w:p w:rsidR="00E4654B" w:rsidRDefault="00C04B79">
      <w:pPr>
        <w:pStyle w:val="ListBullet"/>
      </w:pPr>
      <w:r>
        <w:t>The Mighty Captain Marvel #8</w:t>
      </w:r>
    </w:p>
    <w:p w:rsidR="00E4654B" w:rsidRDefault="00C04B79">
      <w:pPr>
        <w:pStyle w:val="ListBullet"/>
      </w:pPr>
      <w:r>
        <w:t>Thanos #10</w:t>
      </w:r>
    </w:p>
    <w:p w:rsidR="00E4654B" w:rsidRDefault="00C04B79">
      <w:pPr>
        <w:pStyle w:val="ListBullet"/>
      </w:pPr>
      <w:r>
        <w:t>Secret Empire #10</w:t>
      </w:r>
    </w:p>
    <w:p w:rsidR="00E4654B" w:rsidRDefault="00C04B79">
      <w:pPr>
        <w:pStyle w:val="ListBullet"/>
      </w:pPr>
      <w:r>
        <w:t>X-Men: Blue #10</w:t>
      </w:r>
    </w:p>
    <w:p w:rsidR="00E4654B" w:rsidRDefault="00C04B79">
      <w:pPr>
        <w:pStyle w:val="ListBullet"/>
      </w:pPr>
      <w:r>
        <w:t>Doctor Strange and the Sorcerers Supreme #11</w:t>
      </w:r>
    </w:p>
    <w:p w:rsidR="00E4654B" w:rsidRDefault="00C04B79">
      <w:pPr>
        <w:pStyle w:val="ListBullet"/>
      </w:pPr>
      <w:r>
        <w:t>Infamous Iron Man #11</w:t>
      </w:r>
    </w:p>
    <w:p w:rsidR="00E4654B" w:rsidRDefault="00C04B79">
      <w:pPr>
        <w:pStyle w:val="ListBullet"/>
      </w:pPr>
      <w:r>
        <w:t>Black Panther #17</w:t>
      </w:r>
    </w:p>
    <w:p w:rsidR="00E4654B" w:rsidRDefault="00C04B79">
      <w:pPr>
        <w:pStyle w:val="ListBullet"/>
      </w:pPr>
      <w:r>
        <w:t>Moon Girl and Devil Dinosaur #22</w:t>
      </w:r>
    </w:p>
    <w:p w:rsidR="00E4654B" w:rsidRDefault="00C04B79">
      <w:pPr>
        <w:pStyle w:val="ListBullet"/>
      </w:pPr>
      <w:r>
        <w:t>Spider-Gwen #23</w:t>
      </w:r>
    </w:p>
    <w:p w:rsidR="00E4654B" w:rsidRDefault="00C04B79">
      <w:pPr>
        <w:pStyle w:val="ListBullet"/>
      </w:pPr>
      <w:r>
        <w:t>Uncanny Avengers #26</w:t>
      </w:r>
    </w:p>
    <w:p w:rsidR="00E4654B" w:rsidRDefault="00C04B79">
      <w:pPr>
        <w:pStyle w:val="ListBullet"/>
      </w:pPr>
      <w:r>
        <w:t>Deadpool #35</w:t>
      </w:r>
    </w:p>
    <w:p w:rsidR="00E4654B" w:rsidRDefault="00C04B79">
      <w:pPr>
        <w:pStyle w:val="ListBullet"/>
      </w:pPr>
      <w:r>
        <w:t>Star Wars #35</w:t>
      </w:r>
    </w:p>
    <w:p w:rsidR="00E4654B" w:rsidRDefault="00C04B79">
      <w:pPr>
        <w:pStyle w:val="ListBullet"/>
      </w:pPr>
      <w:r>
        <w:t>Avengers and Power Pack #4</w:t>
      </w:r>
    </w:p>
    <w:p w:rsidR="00E4654B" w:rsidRDefault="00C04B79">
      <w:pPr>
        <w:pStyle w:val="ListBullet"/>
      </w:pPr>
      <w:r>
        <w:t>Generations: The Unworthy Thor &amp; the Mighty Thor #1</w:t>
      </w:r>
    </w:p>
    <w:p w:rsidR="00E4654B" w:rsidRDefault="00C04B79">
      <w:pPr>
        <w:pStyle w:val="ListBullet"/>
      </w:pPr>
      <w:r>
        <w:t>Star Wars: Doctor Aphra Annual #1</w:t>
      </w:r>
    </w:p>
    <w:p w:rsidR="00E4654B" w:rsidRDefault="00C04B79">
      <w:pPr>
        <w:pStyle w:val="ListBullet"/>
      </w:pPr>
      <w:r>
        <w:t>True Believers: Kirby 100th - Devil Dinosaur #1</w:t>
      </w:r>
    </w:p>
    <w:p w:rsidR="00E4654B" w:rsidRDefault="00C04B79">
      <w:pPr>
        <w:pStyle w:val="ListBullet"/>
      </w:pPr>
      <w:r>
        <w:t>True Believers: Kirby 100th - Inhumans #1</w:t>
      </w:r>
    </w:p>
    <w:p w:rsidR="00E4654B" w:rsidRDefault="00C04B79">
      <w:pPr>
        <w:pStyle w:val="ListBullet"/>
      </w:pPr>
      <w:r>
        <w:t>True Believers: Kirby 100th - Nick Fury #1</w:t>
      </w:r>
    </w:p>
    <w:p w:rsidR="00E4654B" w:rsidRDefault="00C04B79">
      <w:pPr>
        <w:pStyle w:val="ListBullet"/>
      </w:pPr>
      <w:r>
        <w:t>Peter Parker: The Spectacular Spider-Man #3</w:t>
      </w:r>
    </w:p>
    <w:p w:rsidR="00E4654B" w:rsidRDefault="00C04B79">
      <w:pPr>
        <w:pStyle w:val="ListBullet"/>
      </w:pPr>
      <w:r>
        <w:t>Cable #4</w:t>
      </w:r>
    </w:p>
    <w:p w:rsidR="00E4654B" w:rsidRDefault="00C04B79">
      <w:pPr>
        <w:pStyle w:val="ListBullet"/>
      </w:pPr>
      <w:r>
        <w:t>Iceman #4</w:t>
      </w:r>
    </w:p>
    <w:p w:rsidR="00E4654B" w:rsidRDefault="00C04B79">
      <w:pPr>
        <w:pStyle w:val="ListBullet"/>
      </w:pPr>
      <w:r>
        <w:t>Deadpool Kills the Marvel Universe Again #4</w:t>
      </w:r>
    </w:p>
    <w:p w:rsidR="00E4654B" w:rsidRDefault="00C04B79">
      <w:pPr>
        <w:pStyle w:val="ListBullet"/>
      </w:pPr>
      <w:r>
        <w:t>I Am Groot #4</w:t>
      </w:r>
    </w:p>
    <w:p w:rsidR="00E4654B" w:rsidRDefault="00C04B79">
      <w:pPr>
        <w:pStyle w:val="ListBullet"/>
      </w:pPr>
      <w:r>
        <w:t>Edge of Venomverse #5</w:t>
      </w:r>
    </w:p>
    <w:p w:rsidR="00E4654B" w:rsidRDefault="00C04B79">
      <w:pPr>
        <w:pStyle w:val="ListBullet"/>
      </w:pPr>
      <w:r>
        <w:t>Ben Reilly: Scarlet Spider #6</w:t>
      </w:r>
    </w:p>
    <w:p w:rsidR="00E4654B" w:rsidRDefault="00C04B79">
      <w:pPr>
        <w:pStyle w:val="ListBullet"/>
      </w:pPr>
      <w:r>
        <w:t>Weapon X #7</w:t>
      </w:r>
    </w:p>
    <w:p w:rsidR="00E4654B" w:rsidRDefault="00C04B79">
      <w:pPr>
        <w:pStyle w:val="ListBullet"/>
      </w:pPr>
      <w:r>
        <w:t>Secret Empire #9</w:t>
      </w:r>
    </w:p>
    <w:p w:rsidR="00E4654B" w:rsidRDefault="00C04B79">
      <w:pPr>
        <w:pStyle w:val="ListBullet"/>
      </w:pPr>
      <w:r>
        <w:t>X-Men: Gold #10</w:t>
      </w:r>
    </w:p>
    <w:p w:rsidR="00E4654B" w:rsidRDefault="00C04B79">
      <w:pPr>
        <w:pStyle w:val="ListBullet"/>
      </w:pPr>
      <w:r>
        <w:t>The Punisher #15</w:t>
      </w:r>
    </w:p>
    <w:p w:rsidR="00E4654B" w:rsidRDefault="00C04B79">
      <w:pPr>
        <w:pStyle w:val="ListBullet"/>
      </w:pPr>
      <w:r>
        <w:t>Doctor Strange #24</w:t>
      </w:r>
    </w:p>
    <w:p w:rsidR="00E4654B" w:rsidRDefault="00C04B79">
      <w:pPr>
        <w:pStyle w:val="ListBullet"/>
      </w:pPr>
      <w:r>
        <w:t>Daredevil #25</w:t>
      </w:r>
    </w:p>
    <w:p w:rsidR="00E4654B" w:rsidRDefault="00C04B79">
      <w:pPr>
        <w:pStyle w:val="ListBullet"/>
      </w:pPr>
      <w:r>
        <w:t>Avengers and Power Pack #3</w:t>
      </w:r>
    </w:p>
    <w:p w:rsidR="00E4654B" w:rsidRDefault="00C04B79">
      <w:pPr>
        <w:pStyle w:val="ListBullet"/>
      </w:pPr>
      <w:r>
        <w:t>Generations: Wolverine &amp; All-New Wolverine #1</w:t>
      </w:r>
    </w:p>
    <w:p w:rsidR="00E4654B" w:rsidRDefault="00C04B79">
      <w:pPr>
        <w:pStyle w:val="ListBullet"/>
      </w:pPr>
      <w:r>
        <w:t>True Believers: Kirby 100th - Captain America #1</w:t>
      </w:r>
    </w:p>
    <w:p w:rsidR="00E4654B" w:rsidRDefault="00C04B79">
      <w:pPr>
        <w:pStyle w:val="ListBullet"/>
      </w:pPr>
      <w:r>
        <w:t>True Believers: Kirby 100th - Eternals #1</w:t>
      </w:r>
    </w:p>
    <w:p w:rsidR="00E4654B" w:rsidRDefault="00C04B79">
      <w:pPr>
        <w:pStyle w:val="ListBullet"/>
      </w:pPr>
      <w:r>
        <w:t>Spider-Men II #2</w:t>
      </w:r>
    </w:p>
    <w:p w:rsidR="00E4654B" w:rsidRDefault="00C04B79">
      <w:pPr>
        <w:pStyle w:val="ListBullet"/>
      </w:pPr>
      <w:r>
        <w:t>Astonishing X-Men #2</w:t>
      </w:r>
    </w:p>
    <w:p w:rsidR="00E4654B" w:rsidRDefault="00C04B79">
      <w:pPr>
        <w:pStyle w:val="ListBullet"/>
      </w:pPr>
      <w:r>
        <w:t>Marvel's Thor: Ragnarok Prelude #4</w:t>
      </w:r>
    </w:p>
    <w:p w:rsidR="00E4654B" w:rsidRDefault="00C04B79">
      <w:pPr>
        <w:pStyle w:val="ListBullet"/>
      </w:pPr>
      <w:r>
        <w:t>Luke Cage #4</w:t>
      </w:r>
    </w:p>
    <w:p w:rsidR="00E4654B" w:rsidRDefault="00C04B79">
      <w:pPr>
        <w:pStyle w:val="ListBullet"/>
      </w:pPr>
      <w:r>
        <w:t>Monsters Unleashed #5</w:t>
      </w:r>
    </w:p>
    <w:p w:rsidR="00E4654B" w:rsidRDefault="00C04B79">
      <w:pPr>
        <w:pStyle w:val="ListBullet"/>
      </w:pPr>
      <w:r>
        <w:t>Secret Empire: Brave New World #5</w:t>
      </w:r>
    </w:p>
    <w:p w:rsidR="00E4654B" w:rsidRDefault="00C04B79">
      <w:pPr>
        <w:pStyle w:val="ListBullet"/>
      </w:pPr>
      <w:r>
        <w:t>Black Panther and the Crew #5</w:t>
      </w:r>
    </w:p>
    <w:p w:rsidR="00E4654B" w:rsidRDefault="00C04B79">
      <w:pPr>
        <w:pStyle w:val="ListBullet"/>
      </w:pPr>
      <w:r>
        <w:t>Generation X #5</w:t>
      </w:r>
    </w:p>
    <w:p w:rsidR="00E4654B" w:rsidRDefault="00C04B79">
      <w:pPr>
        <w:pStyle w:val="ListBullet"/>
      </w:pPr>
      <w:r>
        <w:t>Royals #6</w:t>
      </w:r>
    </w:p>
    <w:p w:rsidR="00E4654B" w:rsidRDefault="00C04B79">
      <w:pPr>
        <w:pStyle w:val="ListBullet"/>
      </w:pPr>
      <w:r>
        <w:t>All-New Guardians of the Galaxy #8</w:t>
      </w:r>
    </w:p>
    <w:p w:rsidR="00E4654B" w:rsidRDefault="00C04B79">
      <w:pPr>
        <w:pStyle w:val="ListBullet"/>
      </w:pPr>
      <w:r>
        <w:t>U.S.Avengers #9</w:t>
      </w:r>
    </w:p>
    <w:p w:rsidR="00E4654B" w:rsidRDefault="00C04B79">
      <w:pPr>
        <w:pStyle w:val="ListBullet"/>
      </w:pPr>
      <w:r>
        <w:t>X-Men: Blue #9</w:t>
      </w:r>
    </w:p>
    <w:p w:rsidR="00E4654B" w:rsidRDefault="00C04B79">
      <w:pPr>
        <w:pStyle w:val="ListBullet"/>
      </w:pPr>
      <w:r>
        <w:t>Amazing Spider-Man: Renew Your Vows #10</w:t>
      </w:r>
    </w:p>
    <w:p w:rsidR="00E4654B" w:rsidRDefault="00C04B79">
      <w:pPr>
        <w:pStyle w:val="ListBullet"/>
      </w:pPr>
      <w:r>
        <w:t>Invincible Iron Man #10</w:t>
      </w:r>
    </w:p>
    <w:p w:rsidR="00E4654B" w:rsidRDefault="00C04B79">
      <w:pPr>
        <w:pStyle w:val="ListBullet"/>
      </w:pPr>
      <w:r>
        <w:t>Silver Surfer #13</w:t>
      </w:r>
    </w:p>
    <w:p w:rsidR="00E4654B" w:rsidRDefault="00C04B79">
      <w:pPr>
        <w:pStyle w:val="ListBullet"/>
      </w:pPr>
      <w:r>
        <w:t>Poe Dameron #18</w:t>
      </w:r>
    </w:p>
    <w:p w:rsidR="00E4654B" w:rsidRDefault="00C04B79">
      <w:pPr>
        <w:pStyle w:val="ListBullet"/>
      </w:pPr>
      <w:r>
        <w:t>The Unbelievable Gwenpool #19</w:t>
      </w:r>
    </w:p>
    <w:p w:rsidR="00E4654B" w:rsidRDefault="00C04B79">
      <w:pPr>
        <w:pStyle w:val="ListBullet"/>
      </w:pPr>
      <w:r>
        <w:t>The Totally Awesome Hulk #22</w:t>
      </w:r>
    </w:p>
    <w:p w:rsidR="00E4654B" w:rsidRDefault="00C04B79">
      <w:pPr>
        <w:pStyle w:val="ListBullet"/>
      </w:pPr>
      <w:r>
        <w:t>Mighty Thor #22</w:t>
      </w:r>
    </w:p>
    <w:p w:rsidR="00E4654B" w:rsidRDefault="00C04B79">
      <w:pPr>
        <w:pStyle w:val="ListBullet"/>
      </w:pPr>
      <w:r>
        <w:t>Star Wars #34</w:t>
      </w:r>
    </w:p>
    <w:p w:rsidR="00E4654B" w:rsidRDefault="00C04B79">
      <w:pPr>
        <w:pStyle w:val="ListBullet"/>
      </w:pPr>
      <w:r>
        <w:t>Ultimates 2 #100</w:t>
      </w:r>
    </w:p>
    <w:p w:rsidR="00E4654B" w:rsidRDefault="00C04B79">
      <w:pPr>
        <w:pStyle w:val="ListBullet"/>
      </w:pPr>
      <w:r>
        <w:t>Avengers and Power Pack #2</w:t>
      </w:r>
    </w:p>
    <w:p w:rsidR="00E4654B" w:rsidRDefault="00C04B79">
      <w:pPr>
        <w:pStyle w:val="ListBullet"/>
      </w:pPr>
      <w:r>
        <w:t>Generations: Phoenix &amp; Jean Grey #1</w:t>
      </w:r>
    </w:p>
    <w:p w:rsidR="00E4654B" w:rsidRDefault="00C04B79">
      <w:pPr>
        <w:pStyle w:val="ListBullet"/>
      </w:pPr>
      <w:r>
        <w:t>Inhumans: Once and Future Kings #1</w:t>
      </w:r>
    </w:p>
    <w:p w:rsidR="00E4654B" w:rsidRDefault="00C04B79">
      <w:pPr>
        <w:pStyle w:val="ListBullet"/>
      </w:pPr>
      <w:r>
        <w:t>Star Wars: Rogue One - Cassian &amp; K-2SO Special #1</w:t>
      </w:r>
    </w:p>
    <w:p w:rsidR="00E4654B" w:rsidRDefault="00C04B79">
      <w:pPr>
        <w:pStyle w:val="ListBullet"/>
      </w:pPr>
      <w:r>
        <w:t>True Believers: Kirby 100th - Groot #1</w:t>
      </w:r>
    </w:p>
    <w:p w:rsidR="00E4654B" w:rsidRDefault="00C04B79">
      <w:pPr>
        <w:pStyle w:val="ListBullet"/>
      </w:pPr>
      <w:r>
        <w:t>True Believers: Kirby 100th - Introducing...The Mighty Thor! #1</w:t>
      </w:r>
    </w:p>
    <w:p w:rsidR="00E4654B" w:rsidRDefault="00C04B79">
      <w:pPr>
        <w:pStyle w:val="ListBullet"/>
      </w:pPr>
      <w:r>
        <w:t>True Believers: Kirby 100th - Thor Vs. Hulk #1</w:t>
      </w:r>
    </w:p>
    <w:p w:rsidR="00E4654B" w:rsidRDefault="00C04B79">
      <w:pPr>
        <w:pStyle w:val="ListBullet"/>
      </w:pPr>
      <w:r>
        <w:t>Zombies Assemble 2 #1</w:t>
      </w:r>
    </w:p>
    <w:p w:rsidR="00E4654B" w:rsidRDefault="00C04B79">
      <w:pPr>
        <w:pStyle w:val="ListBullet"/>
      </w:pPr>
      <w:r>
        <w:t>Deadpool Kills the Marvel Universe Again #3</w:t>
      </w:r>
    </w:p>
    <w:p w:rsidR="00E4654B" w:rsidRDefault="00C04B79">
      <w:pPr>
        <w:pStyle w:val="ListBullet"/>
      </w:pPr>
      <w:r>
        <w:t>Rocket #4</w:t>
      </w:r>
    </w:p>
    <w:p w:rsidR="00E4654B" w:rsidRDefault="00C04B79">
      <w:pPr>
        <w:pStyle w:val="ListBullet"/>
      </w:pPr>
      <w:r>
        <w:t>Defenders #4</w:t>
      </w:r>
    </w:p>
    <w:p w:rsidR="00E4654B" w:rsidRDefault="00C04B79">
      <w:pPr>
        <w:pStyle w:val="ListBullet"/>
      </w:pPr>
      <w:r>
        <w:t>Edge of Venomverse #4</w:t>
      </w:r>
    </w:p>
    <w:p w:rsidR="00E4654B" w:rsidRDefault="00C04B79">
      <w:pPr>
        <w:pStyle w:val="ListBullet"/>
      </w:pPr>
      <w:r>
        <w:t>Jean Grey #5</w:t>
      </w:r>
    </w:p>
    <w:p w:rsidR="00E4654B" w:rsidRDefault="00C04B79">
      <w:pPr>
        <w:pStyle w:val="ListBullet"/>
      </w:pPr>
      <w:r>
        <w:t>Secret Warriors  #5</w:t>
      </w:r>
    </w:p>
    <w:p w:rsidR="00E4654B" w:rsidRDefault="00C04B79">
      <w:pPr>
        <w:pStyle w:val="ListBullet"/>
      </w:pPr>
      <w:r>
        <w:t>Secret Empire #8</w:t>
      </w:r>
    </w:p>
    <w:p w:rsidR="00E4654B" w:rsidRDefault="00C04B79">
      <w:pPr>
        <w:pStyle w:val="ListBullet"/>
      </w:pPr>
      <w:r>
        <w:t>Hulk #9</w:t>
      </w:r>
    </w:p>
    <w:p w:rsidR="00E4654B" w:rsidRDefault="00C04B79">
      <w:pPr>
        <w:pStyle w:val="ListBullet"/>
      </w:pPr>
      <w:r>
        <w:t>Star Wars: Doctor Aphra #11</w:t>
      </w:r>
    </w:p>
    <w:p w:rsidR="00E4654B" w:rsidRDefault="00C04B79">
      <w:pPr>
        <w:pStyle w:val="ListBullet"/>
      </w:pPr>
      <w:r>
        <w:t>Ms. Marvel #21</w:t>
      </w:r>
    </w:p>
    <w:p w:rsidR="00E4654B" w:rsidRDefault="00C04B79">
      <w:pPr>
        <w:pStyle w:val="ListBullet"/>
      </w:pPr>
      <w:r>
        <w:t>Marvel Universe Guardians of the Galaxy #21</w:t>
      </w:r>
    </w:p>
    <w:p w:rsidR="00E4654B" w:rsidRDefault="00C04B79">
      <w:pPr>
        <w:pStyle w:val="ListBullet"/>
      </w:pPr>
      <w:r>
        <w:t>All-New Wolverine #23</w:t>
      </w:r>
    </w:p>
    <w:p w:rsidR="00E4654B" w:rsidRDefault="00C04B79">
      <w:pPr>
        <w:pStyle w:val="ListBullet"/>
      </w:pPr>
      <w:r>
        <w:t>The Unbeatable Squirrel Girl #23</w:t>
      </w:r>
    </w:p>
    <w:p w:rsidR="00E4654B" w:rsidRDefault="00C04B79">
      <w:pPr>
        <w:pStyle w:val="ListBullet"/>
      </w:pPr>
      <w:r>
        <w:t>Captain America #25</w:t>
      </w:r>
    </w:p>
    <w:p w:rsidR="00E4654B" w:rsidRDefault="00C04B79">
      <w:pPr>
        <w:pStyle w:val="ListBullet"/>
      </w:pPr>
      <w:r>
        <w:t>Old Man Logan #27</w:t>
      </w:r>
    </w:p>
    <w:p w:rsidR="00E4654B" w:rsidRDefault="00C04B79">
      <w:pPr>
        <w:pStyle w:val="ListBullet"/>
      </w:pPr>
      <w:r>
        <w:t>The Amazing Spider-Man #31</w:t>
      </w:r>
    </w:p>
    <w:p w:rsidR="00E4654B" w:rsidRDefault="00C04B79">
      <w:pPr>
        <w:pStyle w:val="ListBullet"/>
      </w:pPr>
      <w:r>
        <w:t>Venom #153</w:t>
      </w:r>
    </w:p>
    <w:p w:rsidR="00E4654B" w:rsidRDefault="00C04B79">
      <w:pPr>
        <w:pStyle w:val="ListBullet"/>
      </w:pPr>
      <w:r>
        <w:t>Avengers and Power Pack #1</w:t>
      </w:r>
    </w:p>
    <w:p w:rsidR="00E4654B" w:rsidRDefault="00C04B79">
      <w:pPr>
        <w:pStyle w:val="ListBullet"/>
      </w:pPr>
      <w:r>
        <w:t>Lockjaw: Dog Days #0</w:t>
      </w:r>
    </w:p>
    <w:p w:rsidR="00E4654B" w:rsidRDefault="00C04B79">
      <w:pPr>
        <w:pStyle w:val="ListBullet"/>
      </w:pPr>
      <w:r>
        <w:t>True Believers: Kirby 100th - Avengers: Captain America Lives Again! #0</w:t>
      </w:r>
    </w:p>
    <w:p w:rsidR="00E4654B" w:rsidRDefault="00C04B79">
      <w:pPr>
        <w:pStyle w:val="ListBullet"/>
      </w:pPr>
      <w:r>
        <w:t>True Believers: Kirby 100th - Black Panther #0</w:t>
      </w:r>
    </w:p>
    <w:p w:rsidR="00E4654B" w:rsidRDefault="00C04B79">
      <w:pPr>
        <w:pStyle w:val="ListBullet"/>
      </w:pPr>
      <w:r>
        <w:t>Generations: Banner Hulk &amp; The Totally Awesome Hulk #1</w:t>
      </w:r>
    </w:p>
    <w:p w:rsidR="00E4654B" w:rsidRDefault="00C04B79">
      <w:pPr>
        <w:pStyle w:val="ListBullet"/>
      </w:pPr>
      <w:r>
        <w:t>Marvel's Thor: Ragnarok Prelude #3</w:t>
      </w:r>
    </w:p>
    <w:p w:rsidR="00E4654B" w:rsidRDefault="00C04B79">
      <w:pPr>
        <w:pStyle w:val="ListBullet"/>
      </w:pPr>
      <w:r>
        <w:t>Vision: Director's Cut #3</w:t>
      </w:r>
    </w:p>
    <w:p w:rsidR="00E4654B" w:rsidRDefault="00C04B79">
      <w:pPr>
        <w:pStyle w:val="ListBullet"/>
      </w:pPr>
      <w:r>
        <w:t>Darth Vader #4</w:t>
      </w:r>
    </w:p>
    <w:p w:rsidR="00E4654B" w:rsidRDefault="00C04B79">
      <w:pPr>
        <w:pStyle w:val="ListBullet"/>
      </w:pPr>
      <w:r>
        <w:t>Black Bolt #4</w:t>
      </w:r>
    </w:p>
    <w:p w:rsidR="00E4654B" w:rsidRDefault="00C04B79">
      <w:pPr>
        <w:pStyle w:val="ListBullet"/>
      </w:pPr>
      <w:r>
        <w:t>Nick Fury #5</w:t>
      </w:r>
    </w:p>
    <w:p w:rsidR="00E4654B" w:rsidRDefault="00C04B79">
      <w:pPr>
        <w:pStyle w:val="ListBullet"/>
      </w:pPr>
      <w:r>
        <w:t>Star Wars: Rogue One Adaptation #5</w:t>
      </w:r>
    </w:p>
    <w:p w:rsidR="00E4654B" w:rsidRDefault="00C04B79">
      <w:pPr>
        <w:pStyle w:val="ListBullet"/>
      </w:pPr>
      <w:r>
        <w:t>Iron Fist #6</w:t>
      </w:r>
    </w:p>
    <w:p w:rsidR="00E4654B" w:rsidRDefault="00C04B79">
      <w:pPr>
        <w:pStyle w:val="ListBullet"/>
      </w:pPr>
      <w:r>
        <w:t>All-New Guardians of the Galaxy #7</w:t>
      </w:r>
    </w:p>
    <w:p w:rsidR="00E4654B" w:rsidRDefault="00C04B79">
      <w:pPr>
        <w:pStyle w:val="ListBullet"/>
      </w:pPr>
      <w:r>
        <w:t>The Unstoppable Wasp #8</w:t>
      </w:r>
    </w:p>
    <w:p w:rsidR="00E4654B" w:rsidRDefault="00C04B79">
      <w:pPr>
        <w:pStyle w:val="ListBullet"/>
      </w:pPr>
      <w:r>
        <w:t>Hawkeye #9</w:t>
      </w:r>
    </w:p>
    <w:p w:rsidR="00E4654B" w:rsidRDefault="00C04B79">
      <w:pPr>
        <w:pStyle w:val="ListBullet"/>
      </w:pPr>
      <w:r>
        <w:t>X-Men: Gold #9</w:t>
      </w:r>
    </w:p>
    <w:p w:rsidR="00E4654B" w:rsidRDefault="00C04B79">
      <w:pPr>
        <w:pStyle w:val="ListBullet"/>
      </w:pPr>
      <w:r>
        <w:t>Avengers #10</w:t>
      </w:r>
    </w:p>
    <w:p w:rsidR="00E4654B" w:rsidRDefault="00C04B79">
      <w:pPr>
        <w:pStyle w:val="ListBullet"/>
      </w:pPr>
      <w:r>
        <w:t>Champions #11</w:t>
      </w:r>
    </w:p>
    <w:p w:rsidR="00E4654B" w:rsidRDefault="00C04B79">
      <w:pPr>
        <w:pStyle w:val="ListBullet"/>
      </w:pPr>
      <w:r>
        <w:t>Jessica Jones #11</w:t>
      </w:r>
    </w:p>
    <w:p w:rsidR="00E4654B" w:rsidRDefault="00C04B79">
      <w:pPr>
        <w:pStyle w:val="ListBullet"/>
      </w:pPr>
      <w:r>
        <w:t>Marvel Universe Avengers: Ultron Revolution #12</w:t>
      </w:r>
    </w:p>
    <w:p w:rsidR="00E4654B" w:rsidRDefault="00C04B79">
      <w:pPr>
        <w:pStyle w:val="ListBullet"/>
      </w:pPr>
      <w:r>
        <w:t>Spider-Man #19</w:t>
      </w:r>
    </w:p>
    <w:p w:rsidR="00E4654B" w:rsidRDefault="00C04B79">
      <w:pPr>
        <w:pStyle w:val="ListBullet"/>
      </w:pPr>
      <w:r>
        <w:t>Spider-Man/Deadpool #20</w:t>
      </w:r>
    </w:p>
    <w:p w:rsidR="00E4654B" w:rsidRDefault="00C04B79">
      <w:pPr>
        <w:pStyle w:val="ListBullet"/>
      </w:pPr>
      <w:r>
        <w:t>Iron Man and Power Pack #8</w:t>
      </w:r>
    </w:p>
    <w:p w:rsidR="00E4654B" w:rsidRDefault="00C04B79">
      <w:pPr>
        <w:pStyle w:val="Heading3"/>
      </w:pPr>
      <w:r>
        <w:t>September, 2017</w:t>
      </w:r>
    </w:p>
    <w:p w:rsidR="00E4654B" w:rsidRDefault="00C04B79">
      <w:r>
        <w:t xml:space="preserve">Number of comics published this month: </w:t>
      </w:r>
      <w:r>
        <w:rPr>
          <w:b/>
        </w:rPr>
        <w:t>94</w:t>
      </w:r>
    </w:p>
    <w:p w:rsidR="00E4654B" w:rsidRDefault="00C04B79">
      <w:pPr>
        <w:pStyle w:val="ListBullet"/>
      </w:pPr>
      <w:r>
        <w:t>Generations: Sam Wilson Captain America &amp; Steve Rogers Captain America #1</w:t>
      </w:r>
    </w:p>
    <w:p w:rsidR="00E4654B" w:rsidRDefault="00C04B79">
      <w:pPr>
        <w:pStyle w:val="ListBullet"/>
      </w:pPr>
      <w:r>
        <w:t>Generations: Miles Morales Spider-Man &amp; Peter Parker Spider-Man #1</w:t>
      </w:r>
    </w:p>
    <w:p w:rsidR="00E4654B" w:rsidRDefault="00C04B79">
      <w:pPr>
        <w:pStyle w:val="ListBullet"/>
      </w:pPr>
      <w:r>
        <w:t>Marvel Legacy #1</w:t>
      </w:r>
    </w:p>
    <w:p w:rsidR="00E4654B" w:rsidRDefault="00C04B79">
      <w:pPr>
        <w:pStyle w:val="ListBullet"/>
      </w:pPr>
      <w:r>
        <w:t>Star Wars: Mace Windu #2</w:t>
      </w:r>
    </w:p>
    <w:p w:rsidR="00E4654B" w:rsidRDefault="00C04B79">
      <w:pPr>
        <w:pStyle w:val="ListBullet"/>
      </w:pPr>
      <w:r>
        <w:t>Guardians of the Galaxy: Telltale Games #3</w:t>
      </w:r>
    </w:p>
    <w:p w:rsidR="00E4654B" w:rsidRDefault="00C04B79">
      <w:pPr>
        <w:pStyle w:val="ListBullet"/>
      </w:pPr>
      <w:r>
        <w:t>Venomverse #4</w:t>
      </w:r>
    </w:p>
    <w:p w:rsidR="00E4654B" w:rsidRDefault="00C04B79">
      <w:pPr>
        <w:pStyle w:val="ListBullet"/>
      </w:pPr>
      <w:r>
        <w:t>Cable #5</w:t>
      </w:r>
    </w:p>
    <w:p w:rsidR="00E4654B" w:rsidRDefault="00C04B79">
      <w:pPr>
        <w:pStyle w:val="ListBullet"/>
      </w:pPr>
      <w:r>
        <w:t>I Am Groot #5</w:t>
      </w:r>
    </w:p>
    <w:p w:rsidR="00E4654B" w:rsidRDefault="00C04B79">
      <w:pPr>
        <w:pStyle w:val="ListBullet"/>
      </w:pPr>
      <w:r>
        <w:t>Deadpool Kills the Marvel Universe Again #5</w:t>
      </w:r>
    </w:p>
    <w:p w:rsidR="00E4654B" w:rsidRDefault="00C04B79">
      <w:pPr>
        <w:pStyle w:val="ListBullet"/>
      </w:pPr>
      <w:r>
        <w:t>Nick Fury #6</w:t>
      </w:r>
    </w:p>
    <w:p w:rsidR="00E4654B" w:rsidRDefault="00C04B79">
      <w:pPr>
        <w:pStyle w:val="ListBullet"/>
      </w:pPr>
      <w:r>
        <w:t>Ben Reilly: Scarlet Spider #8</w:t>
      </w:r>
    </w:p>
    <w:p w:rsidR="00E4654B" w:rsidRDefault="00C04B79">
      <w:pPr>
        <w:pStyle w:val="ListBullet"/>
      </w:pPr>
      <w:r>
        <w:t>The Mighty Captain Marvel #9</w:t>
      </w:r>
    </w:p>
    <w:p w:rsidR="00E4654B" w:rsidRDefault="00C04B79">
      <w:pPr>
        <w:pStyle w:val="ListBullet"/>
      </w:pPr>
      <w:r>
        <w:t>Thanos #11</w:t>
      </w:r>
    </w:p>
    <w:p w:rsidR="00E4654B" w:rsidRDefault="00C04B79">
      <w:pPr>
        <w:pStyle w:val="ListBullet"/>
      </w:pPr>
      <w:r>
        <w:t>Infamous Iron Man #12</w:t>
      </w:r>
    </w:p>
    <w:p w:rsidR="00E4654B" w:rsidRDefault="00C04B79">
      <w:pPr>
        <w:pStyle w:val="ListBullet"/>
      </w:pPr>
      <w:r>
        <w:t>X-Men: Blue #12</w:t>
      </w:r>
    </w:p>
    <w:p w:rsidR="00E4654B" w:rsidRDefault="00C04B79">
      <w:pPr>
        <w:pStyle w:val="ListBullet"/>
      </w:pPr>
      <w:r>
        <w:t>The Punisher #16</w:t>
      </w:r>
    </w:p>
    <w:p w:rsidR="00E4654B" w:rsidRDefault="00C04B79">
      <w:pPr>
        <w:pStyle w:val="ListBullet"/>
      </w:pPr>
      <w:r>
        <w:t>Black Panther #18</w:t>
      </w:r>
    </w:p>
    <w:p w:rsidR="00E4654B" w:rsidRDefault="00C04B79">
      <w:pPr>
        <w:pStyle w:val="ListBullet"/>
      </w:pPr>
      <w:r>
        <w:t>Moon Girl and Devil Dinosaur #23</w:t>
      </w:r>
    </w:p>
    <w:p w:rsidR="00E4654B" w:rsidRDefault="00C04B79">
      <w:pPr>
        <w:pStyle w:val="ListBullet"/>
      </w:pPr>
      <w:r>
        <w:t>Mighty Thor #23</w:t>
      </w:r>
    </w:p>
    <w:p w:rsidR="00E4654B" w:rsidRDefault="00C04B79">
      <w:pPr>
        <w:pStyle w:val="ListBullet"/>
      </w:pPr>
      <w:r>
        <w:t>Spider-Gwen #24</w:t>
      </w:r>
    </w:p>
    <w:p w:rsidR="00E4654B" w:rsidRDefault="00C04B79">
      <w:pPr>
        <w:pStyle w:val="ListBullet"/>
      </w:pPr>
      <w:r>
        <w:t>Avengers and Power Pack #8</w:t>
      </w:r>
    </w:p>
    <w:p w:rsidR="00E4654B" w:rsidRDefault="00C04B79">
      <w:pPr>
        <w:pStyle w:val="ListBullet"/>
      </w:pPr>
      <w:r>
        <w:t>Generations: Ms. Marvel &amp; Ms. Marvel #1</w:t>
      </w:r>
    </w:p>
    <w:p w:rsidR="00E4654B" w:rsidRDefault="00C04B79">
      <w:pPr>
        <w:pStyle w:val="ListBullet"/>
      </w:pPr>
      <w:r>
        <w:t>Journey to Star Wars: The Last Jedi - Captain Phasma #2</w:t>
      </w:r>
    </w:p>
    <w:p w:rsidR="00E4654B" w:rsidRDefault="00C04B79">
      <w:pPr>
        <w:pStyle w:val="ListBullet"/>
      </w:pPr>
      <w:r>
        <w:t>Venomverse #3</w:t>
      </w:r>
    </w:p>
    <w:p w:rsidR="00E4654B" w:rsidRDefault="00C04B79">
      <w:pPr>
        <w:pStyle w:val="ListBullet"/>
      </w:pPr>
      <w:r>
        <w:t>Star Wars Annual #3</w:t>
      </w:r>
    </w:p>
    <w:p w:rsidR="00E4654B" w:rsidRDefault="00C04B79">
      <w:pPr>
        <w:pStyle w:val="ListBullet"/>
      </w:pPr>
      <w:r>
        <w:t>Spider-Men II #3</w:t>
      </w:r>
    </w:p>
    <w:p w:rsidR="00E4654B" w:rsidRDefault="00C04B79">
      <w:pPr>
        <w:pStyle w:val="ListBullet"/>
      </w:pPr>
      <w:r>
        <w:t>Peter Parker: The Spectacular Spider-Man #4</w:t>
      </w:r>
    </w:p>
    <w:p w:rsidR="00E4654B" w:rsidRDefault="00C04B79">
      <w:pPr>
        <w:pStyle w:val="ListBullet"/>
      </w:pPr>
      <w:r>
        <w:t>Luke Cage #5</w:t>
      </w:r>
    </w:p>
    <w:p w:rsidR="00E4654B" w:rsidRDefault="00C04B79">
      <w:pPr>
        <w:pStyle w:val="ListBullet"/>
      </w:pPr>
      <w:r>
        <w:t>Monsters Unleashed #6</w:t>
      </w:r>
    </w:p>
    <w:p w:rsidR="00E4654B" w:rsidRDefault="00C04B79">
      <w:pPr>
        <w:pStyle w:val="ListBullet"/>
      </w:pPr>
      <w:r>
        <w:t>America #7</w:t>
      </w:r>
    </w:p>
    <w:p w:rsidR="00E4654B" w:rsidRDefault="00C04B79">
      <w:pPr>
        <w:pStyle w:val="ListBullet"/>
      </w:pPr>
      <w:r>
        <w:t>Jean Grey #7</w:t>
      </w:r>
    </w:p>
    <w:p w:rsidR="00E4654B" w:rsidRDefault="00C04B79">
      <w:pPr>
        <w:pStyle w:val="ListBullet"/>
      </w:pPr>
      <w:r>
        <w:t>Royals #8</w:t>
      </w:r>
    </w:p>
    <w:p w:rsidR="00E4654B" w:rsidRDefault="00C04B79">
      <w:pPr>
        <w:pStyle w:val="ListBullet"/>
      </w:pPr>
      <w:r>
        <w:t>All-New Guardians of the Galaxy #10</w:t>
      </w:r>
    </w:p>
    <w:p w:rsidR="00E4654B" w:rsidRDefault="00C04B79">
      <w:pPr>
        <w:pStyle w:val="ListBullet"/>
      </w:pPr>
      <w:r>
        <w:t>U.S.Avengers #10</w:t>
      </w:r>
    </w:p>
    <w:p w:rsidR="00E4654B" w:rsidRDefault="00C04B79">
      <w:pPr>
        <w:pStyle w:val="ListBullet"/>
      </w:pPr>
      <w:r>
        <w:t>Amazing Spider-Man: Renew Your Vows #11</w:t>
      </w:r>
    </w:p>
    <w:p w:rsidR="00E4654B" w:rsidRDefault="00C04B79">
      <w:pPr>
        <w:pStyle w:val="ListBullet"/>
      </w:pPr>
      <w:r>
        <w:t>Avengers #11</w:t>
      </w:r>
    </w:p>
    <w:p w:rsidR="00E4654B" w:rsidRDefault="00C04B79">
      <w:pPr>
        <w:pStyle w:val="ListBullet"/>
      </w:pPr>
      <w:r>
        <w:t>Invincible Iron Man #11</w:t>
      </w:r>
    </w:p>
    <w:p w:rsidR="00E4654B" w:rsidRDefault="00C04B79">
      <w:pPr>
        <w:pStyle w:val="ListBullet"/>
      </w:pPr>
      <w:r>
        <w:t>X-Men: Gold #12</w:t>
      </w:r>
    </w:p>
    <w:p w:rsidR="00E4654B" w:rsidRDefault="00C04B79">
      <w:pPr>
        <w:pStyle w:val="ListBullet"/>
      </w:pPr>
      <w:r>
        <w:t>Poe Dameron #19</w:t>
      </w:r>
    </w:p>
    <w:p w:rsidR="00E4654B" w:rsidRDefault="00C04B79">
      <w:pPr>
        <w:pStyle w:val="ListBullet"/>
      </w:pPr>
      <w:r>
        <w:t>The Totally Awesome Hulk #23</w:t>
      </w:r>
    </w:p>
    <w:p w:rsidR="00E4654B" w:rsidRDefault="00C04B79">
      <w:pPr>
        <w:pStyle w:val="ListBullet"/>
      </w:pPr>
      <w:r>
        <w:t>Doctor Strange #25</w:t>
      </w:r>
    </w:p>
    <w:p w:rsidR="00E4654B" w:rsidRDefault="00C04B79">
      <w:pPr>
        <w:pStyle w:val="ListBullet"/>
      </w:pPr>
      <w:r>
        <w:t>Venom #154</w:t>
      </w:r>
    </w:p>
    <w:p w:rsidR="00E4654B" w:rsidRDefault="00C04B79">
      <w:pPr>
        <w:pStyle w:val="ListBullet"/>
      </w:pPr>
      <w:r>
        <w:t>Avengers and Power Pack #7</w:t>
      </w:r>
    </w:p>
    <w:p w:rsidR="00E4654B" w:rsidRDefault="00C04B79">
      <w:pPr>
        <w:pStyle w:val="ListBullet"/>
      </w:pPr>
      <w:r>
        <w:t>Generations: Captain Marvel &amp; Captain Mar-Vell #1</w:t>
      </w:r>
    </w:p>
    <w:p w:rsidR="00E4654B" w:rsidRDefault="00C04B79">
      <w:pPr>
        <w:pStyle w:val="ListBullet"/>
      </w:pPr>
      <w:r>
        <w:t>Runaways #1</w:t>
      </w:r>
    </w:p>
    <w:p w:rsidR="00E4654B" w:rsidRDefault="00C04B79">
      <w:pPr>
        <w:pStyle w:val="ListBullet"/>
      </w:pPr>
      <w:r>
        <w:t>Secret Empire Omega #1</w:t>
      </w:r>
    </w:p>
    <w:p w:rsidR="00E4654B" w:rsidRDefault="00C04B79">
      <w:pPr>
        <w:pStyle w:val="ListBullet"/>
      </w:pPr>
      <w:r>
        <w:t>Venomverse #2</w:t>
      </w:r>
    </w:p>
    <w:p w:rsidR="00E4654B" w:rsidRDefault="00C04B79">
      <w:pPr>
        <w:pStyle w:val="ListBullet"/>
      </w:pPr>
      <w:r>
        <w:t>Zombies Assemble 2 #2</w:t>
      </w:r>
    </w:p>
    <w:p w:rsidR="00E4654B" w:rsidRDefault="00C04B79">
      <w:pPr>
        <w:pStyle w:val="ListBullet"/>
      </w:pPr>
      <w:r>
        <w:t>Vision: Director's Cut #4</w:t>
      </w:r>
    </w:p>
    <w:p w:rsidR="00E4654B" w:rsidRDefault="00C04B79">
      <w:pPr>
        <w:pStyle w:val="ListBullet"/>
      </w:pPr>
      <w:r>
        <w:t>Rocket #5</w:t>
      </w:r>
    </w:p>
    <w:p w:rsidR="00E4654B" w:rsidRDefault="00C04B79">
      <w:pPr>
        <w:pStyle w:val="ListBullet"/>
      </w:pPr>
      <w:r>
        <w:t>Defenders #5</w:t>
      </w:r>
    </w:p>
    <w:p w:rsidR="00E4654B" w:rsidRDefault="00C04B79">
      <w:pPr>
        <w:pStyle w:val="ListBullet"/>
      </w:pPr>
      <w:r>
        <w:t>Secret Warriors  #6</w:t>
      </w:r>
    </w:p>
    <w:p w:rsidR="00E4654B" w:rsidRDefault="00C04B79">
      <w:pPr>
        <w:pStyle w:val="ListBullet"/>
      </w:pPr>
      <w:r>
        <w:t>Ben Reilly: Scarlet Spider #7</w:t>
      </w:r>
    </w:p>
    <w:p w:rsidR="00E4654B" w:rsidRDefault="00C04B79">
      <w:pPr>
        <w:pStyle w:val="ListBullet"/>
      </w:pPr>
      <w:r>
        <w:t>Weapon X #8</w:t>
      </w:r>
    </w:p>
    <w:p w:rsidR="00E4654B" w:rsidRDefault="00C04B79">
      <w:pPr>
        <w:pStyle w:val="ListBullet"/>
      </w:pPr>
      <w:r>
        <w:t>Hulk #10</w:t>
      </w:r>
    </w:p>
    <w:p w:rsidR="00E4654B" w:rsidRDefault="00C04B79">
      <w:pPr>
        <w:pStyle w:val="ListBullet"/>
      </w:pPr>
      <w:r>
        <w:t>X-Men: Blue #11</w:t>
      </w:r>
    </w:p>
    <w:p w:rsidR="00E4654B" w:rsidRDefault="00C04B79">
      <w:pPr>
        <w:pStyle w:val="ListBullet"/>
      </w:pPr>
      <w:r>
        <w:t>Doctor Strange and the Sorcerers Supreme #12</w:t>
      </w:r>
    </w:p>
    <w:p w:rsidR="00E4654B" w:rsidRDefault="00C04B79">
      <w:pPr>
        <w:pStyle w:val="ListBullet"/>
      </w:pPr>
      <w:r>
        <w:t>Star Wars: Doctor Aphra #12</w:t>
      </w:r>
    </w:p>
    <w:p w:rsidR="00E4654B" w:rsidRDefault="00C04B79">
      <w:pPr>
        <w:pStyle w:val="ListBullet"/>
      </w:pPr>
      <w:r>
        <w:t>The Unbelievable Gwenpool #20</w:t>
      </w:r>
    </w:p>
    <w:p w:rsidR="00E4654B" w:rsidRDefault="00C04B79">
      <w:pPr>
        <w:pStyle w:val="ListBullet"/>
      </w:pPr>
      <w:r>
        <w:t>Ms. Marvel #22</w:t>
      </w:r>
    </w:p>
    <w:p w:rsidR="00E4654B" w:rsidRDefault="00C04B79">
      <w:pPr>
        <w:pStyle w:val="ListBullet"/>
      </w:pPr>
      <w:r>
        <w:t>Marvel Universe Guardians of the Galaxy #22</w:t>
      </w:r>
    </w:p>
    <w:p w:rsidR="00E4654B" w:rsidRDefault="00C04B79">
      <w:pPr>
        <w:pStyle w:val="ListBullet"/>
      </w:pPr>
      <w:r>
        <w:t>All-New Wolverine #24</w:t>
      </w:r>
    </w:p>
    <w:p w:rsidR="00E4654B" w:rsidRDefault="00C04B79">
      <w:pPr>
        <w:pStyle w:val="ListBullet"/>
      </w:pPr>
      <w:r>
        <w:t>The Unbeatable Squirrel Girl #24</w:t>
      </w:r>
    </w:p>
    <w:p w:rsidR="00E4654B" w:rsidRDefault="00C04B79">
      <w:pPr>
        <w:pStyle w:val="ListBullet"/>
      </w:pPr>
      <w:r>
        <w:t>Uncanny Avengers #27</w:t>
      </w:r>
    </w:p>
    <w:p w:rsidR="00E4654B" w:rsidRDefault="00C04B79">
      <w:pPr>
        <w:pStyle w:val="ListBullet"/>
      </w:pPr>
      <w:r>
        <w:t>Old Man Logan #28</w:t>
      </w:r>
    </w:p>
    <w:p w:rsidR="00E4654B" w:rsidRDefault="00C04B79">
      <w:pPr>
        <w:pStyle w:val="ListBullet"/>
      </w:pPr>
      <w:r>
        <w:t>The Amazing Spider-Man #32</w:t>
      </w:r>
    </w:p>
    <w:p w:rsidR="00E4654B" w:rsidRDefault="00C04B79">
      <w:pPr>
        <w:pStyle w:val="ListBullet"/>
      </w:pPr>
      <w:r>
        <w:t>Deadpool #36</w:t>
      </w:r>
    </w:p>
    <w:p w:rsidR="00E4654B" w:rsidRDefault="00C04B79">
      <w:pPr>
        <w:pStyle w:val="ListBullet"/>
      </w:pPr>
      <w:r>
        <w:t>Star Wars #36</w:t>
      </w:r>
    </w:p>
    <w:p w:rsidR="00E4654B" w:rsidRDefault="00C04B79">
      <w:pPr>
        <w:pStyle w:val="ListBullet"/>
      </w:pPr>
      <w:r>
        <w:t>Avengers and Power Pack #6</w:t>
      </w:r>
    </w:p>
    <w:p w:rsidR="00E4654B" w:rsidRDefault="00C04B79">
      <w:pPr>
        <w:pStyle w:val="ListBullet"/>
      </w:pPr>
      <w:r>
        <w:t>Guardians of the Galaxy: Ozone Heroes #1</w:t>
      </w:r>
    </w:p>
    <w:p w:rsidR="00E4654B" w:rsidRDefault="00C04B79">
      <w:pPr>
        <w:pStyle w:val="ListBullet"/>
      </w:pPr>
      <w:r>
        <w:t>Venomverse: War Stories #1</w:t>
      </w:r>
    </w:p>
    <w:p w:rsidR="00E4654B" w:rsidRDefault="00C04B79">
      <w:pPr>
        <w:pStyle w:val="ListBullet"/>
      </w:pPr>
      <w:r>
        <w:t>Generations: Iron Man &amp; Ironheart #1</w:t>
      </w:r>
    </w:p>
    <w:p w:rsidR="00E4654B" w:rsidRDefault="00C04B79">
      <w:pPr>
        <w:pStyle w:val="ListBullet"/>
      </w:pPr>
      <w:r>
        <w:t>Journey to Star Wars: The Last Jedi - Captain Phasma #1</w:t>
      </w:r>
    </w:p>
    <w:p w:rsidR="00E4654B" w:rsidRDefault="00C04B79">
      <w:pPr>
        <w:pStyle w:val="ListBullet"/>
      </w:pPr>
      <w:r>
        <w:t>Venomverse #1</w:t>
      </w:r>
    </w:p>
    <w:p w:rsidR="00E4654B" w:rsidRDefault="00C04B79">
      <w:pPr>
        <w:pStyle w:val="ListBullet"/>
      </w:pPr>
      <w:r>
        <w:t>Inhumans: Once and Future Kings #2</w:t>
      </w:r>
    </w:p>
    <w:p w:rsidR="00E4654B" w:rsidRDefault="00C04B79">
      <w:pPr>
        <w:pStyle w:val="ListBullet"/>
      </w:pPr>
      <w:r>
        <w:t>Astonishing X-Men #3</w:t>
      </w:r>
    </w:p>
    <w:p w:rsidR="00E4654B" w:rsidRDefault="00C04B79">
      <w:pPr>
        <w:pStyle w:val="ListBullet"/>
      </w:pPr>
      <w:r>
        <w:t>Iceman #5</w:t>
      </w:r>
    </w:p>
    <w:p w:rsidR="00E4654B" w:rsidRDefault="00C04B79">
      <w:pPr>
        <w:pStyle w:val="ListBullet"/>
      </w:pPr>
      <w:r>
        <w:t>Darth Vader #5</w:t>
      </w:r>
    </w:p>
    <w:p w:rsidR="00E4654B" w:rsidRDefault="00C04B79">
      <w:pPr>
        <w:pStyle w:val="ListBullet"/>
      </w:pPr>
      <w:r>
        <w:t>Black Bolt #5</w:t>
      </w:r>
    </w:p>
    <w:p w:rsidR="00E4654B" w:rsidRDefault="00C04B79">
      <w:pPr>
        <w:pStyle w:val="ListBullet"/>
      </w:pPr>
      <w:r>
        <w:t>Generation X #6</w:t>
      </w:r>
    </w:p>
    <w:p w:rsidR="00E4654B" w:rsidRDefault="00C04B79">
      <w:pPr>
        <w:pStyle w:val="ListBullet"/>
      </w:pPr>
      <w:r>
        <w:t>Star Wars: Rogue One Adaptation #6</w:t>
      </w:r>
    </w:p>
    <w:p w:rsidR="00E4654B" w:rsidRDefault="00C04B79">
      <w:pPr>
        <w:pStyle w:val="ListBullet"/>
      </w:pPr>
      <w:r>
        <w:t>Royals #7</w:t>
      </w:r>
    </w:p>
    <w:p w:rsidR="00E4654B" w:rsidRDefault="00C04B79">
      <w:pPr>
        <w:pStyle w:val="ListBullet"/>
      </w:pPr>
      <w:r>
        <w:t>Iron Fist #7</w:t>
      </w:r>
    </w:p>
    <w:p w:rsidR="00E4654B" w:rsidRDefault="00C04B79">
      <w:pPr>
        <w:pStyle w:val="ListBullet"/>
      </w:pPr>
      <w:r>
        <w:t>All-New Guardians of the Galaxy #9</w:t>
      </w:r>
    </w:p>
    <w:p w:rsidR="00E4654B" w:rsidRDefault="00C04B79">
      <w:pPr>
        <w:pStyle w:val="ListBullet"/>
      </w:pPr>
      <w:r>
        <w:t>Hawkeye #10</w:t>
      </w:r>
    </w:p>
    <w:p w:rsidR="00E4654B" w:rsidRDefault="00C04B79">
      <w:pPr>
        <w:pStyle w:val="ListBullet"/>
      </w:pPr>
      <w:r>
        <w:t>X-Men: Gold #11</w:t>
      </w:r>
    </w:p>
    <w:p w:rsidR="00E4654B" w:rsidRDefault="00C04B79">
      <w:pPr>
        <w:pStyle w:val="ListBullet"/>
      </w:pPr>
      <w:r>
        <w:t>Champions #12</w:t>
      </w:r>
    </w:p>
    <w:p w:rsidR="00E4654B" w:rsidRDefault="00C04B79">
      <w:pPr>
        <w:pStyle w:val="ListBullet"/>
      </w:pPr>
      <w:r>
        <w:t>Jessica Jones #12</w:t>
      </w:r>
    </w:p>
    <w:p w:rsidR="00E4654B" w:rsidRDefault="00C04B79">
      <w:pPr>
        <w:pStyle w:val="ListBullet"/>
      </w:pPr>
      <w:r>
        <w:t>Spider-Man #20</w:t>
      </w:r>
    </w:p>
    <w:p w:rsidR="00E4654B" w:rsidRDefault="00C04B79">
      <w:pPr>
        <w:pStyle w:val="ListBullet"/>
      </w:pPr>
      <w:r>
        <w:t>Spider-Man/Deadpool #21</w:t>
      </w:r>
    </w:p>
    <w:p w:rsidR="00E4654B" w:rsidRDefault="00C04B79">
      <w:pPr>
        <w:pStyle w:val="ListBullet"/>
      </w:pPr>
      <w:r>
        <w:t>Daredevil #26</w:t>
      </w:r>
    </w:p>
    <w:p w:rsidR="00E4654B" w:rsidRDefault="00C04B79">
      <w:pPr>
        <w:pStyle w:val="ListBullet"/>
      </w:pPr>
      <w:r>
        <w:t>Avengers and Power Pack #5</w:t>
      </w:r>
    </w:p>
    <w:p w:rsidR="00E4654B" w:rsidRDefault="00C04B79">
      <w:pPr>
        <w:pStyle w:val="ListBullet"/>
      </w:pPr>
      <w:r>
        <w:t>Avengers: Earth's Mightiest Heroes #2</w:t>
      </w:r>
    </w:p>
    <w:p w:rsidR="00E4654B" w:rsidRDefault="00C04B79">
      <w:pPr>
        <w:pStyle w:val="ListBullet"/>
      </w:pPr>
      <w:r>
        <w:t>Fantastic Four and Power Pack #8</w:t>
      </w:r>
    </w:p>
    <w:p w:rsidR="00E4654B" w:rsidRDefault="00C04B79">
      <w:pPr>
        <w:pStyle w:val="Heading3"/>
      </w:pPr>
      <w:r>
        <w:t>October, 2017</w:t>
      </w:r>
    </w:p>
    <w:p w:rsidR="00E4654B" w:rsidRDefault="00C04B79">
      <w:r>
        <w:t xml:space="preserve">Number of comics published this month: </w:t>
      </w:r>
      <w:r>
        <w:rPr>
          <w:b/>
        </w:rPr>
        <w:t>88</w:t>
      </w:r>
    </w:p>
    <w:p w:rsidR="00E4654B" w:rsidRDefault="00C04B79">
      <w:pPr>
        <w:pStyle w:val="ListBullet"/>
      </w:pPr>
      <w:r>
        <w:t>Marvel Universe Avengers: Ultron Revolution #4</w:t>
      </w:r>
    </w:p>
    <w:p w:rsidR="00E4654B" w:rsidRDefault="00C04B79">
      <w:pPr>
        <w:pStyle w:val="ListBullet"/>
      </w:pPr>
      <w:r>
        <w:t>Thor: Where Walk The Frost Giants #1</w:t>
      </w:r>
    </w:p>
    <w:p w:rsidR="00E4654B" w:rsidRDefault="00C04B79">
      <w:pPr>
        <w:pStyle w:val="ListBullet"/>
      </w:pPr>
      <w:r>
        <w:t>Punisher: The Platoon #2</w:t>
      </w:r>
    </w:p>
    <w:p w:rsidR="00E4654B" w:rsidRDefault="00C04B79">
      <w:pPr>
        <w:pStyle w:val="ListBullet"/>
      </w:pPr>
      <w:r>
        <w:t>Star Wars: Mace Windu #3</w:t>
      </w:r>
    </w:p>
    <w:p w:rsidR="00E4654B" w:rsidRDefault="00C04B79">
      <w:pPr>
        <w:pStyle w:val="ListBullet"/>
      </w:pPr>
      <w:r>
        <w:t>Guardians of the Galaxy: Telltale Games #4</w:t>
      </w:r>
    </w:p>
    <w:p w:rsidR="00E4654B" w:rsidRDefault="00C04B79">
      <w:pPr>
        <w:pStyle w:val="ListBullet"/>
      </w:pPr>
      <w:r>
        <w:t>Jean Grey #8</w:t>
      </w:r>
    </w:p>
    <w:p w:rsidR="00E4654B" w:rsidRDefault="00C04B79">
      <w:pPr>
        <w:pStyle w:val="ListBullet"/>
      </w:pPr>
      <w:r>
        <w:t>America #8</w:t>
      </w:r>
    </w:p>
    <w:p w:rsidR="00E4654B" w:rsidRDefault="00C04B79">
      <w:pPr>
        <w:pStyle w:val="ListBullet"/>
      </w:pPr>
      <w:r>
        <w:t>Ben Reilly: Scarlet Spider #9</w:t>
      </w:r>
    </w:p>
    <w:p w:rsidR="00E4654B" w:rsidRDefault="00C04B79">
      <w:pPr>
        <w:pStyle w:val="ListBullet"/>
      </w:pPr>
      <w:r>
        <w:t>Weapon X #10</w:t>
      </w:r>
    </w:p>
    <w:p w:rsidR="00E4654B" w:rsidRDefault="00C04B79">
      <w:pPr>
        <w:pStyle w:val="ListBullet"/>
      </w:pPr>
      <w:r>
        <w:t>U.S.Avengers #11</w:t>
      </w:r>
    </w:p>
    <w:p w:rsidR="00E4654B" w:rsidRDefault="00C04B79">
      <w:pPr>
        <w:pStyle w:val="ListBullet"/>
      </w:pPr>
      <w:r>
        <w:t>Thanos #12</w:t>
      </w:r>
    </w:p>
    <w:p w:rsidR="00E4654B" w:rsidRDefault="00C04B79">
      <w:pPr>
        <w:pStyle w:val="ListBullet"/>
      </w:pPr>
      <w:r>
        <w:t>Silver Surfer #14</w:t>
      </w:r>
    </w:p>
    <w:p w:rsidR="00E4654B" w:rsidRDefault="00C04B79">
      <w:pPr>
        <w:pStyle w:val="ListBullet"/>
      </w:pPr>
      <w:r>
        <w:t>X-Men: Blue #14</w:t>
      </w:r>
    </w:p>
    <w:p w:rsidR="00E4654B" w:rsidRDefault="00C04B79">
      <w:pPr>
        <w:pStyle w:val="ListBullet"/>
      </w:pPr>
      <w:r>
        <w:t>The Punisher #17</w:t>
      </w:r>
    </w:p>
    <w:p w:rsidR="00E4654B" w:rsidRDefault="00C04B79">
      <w:pPr>
        <w:pStyle w:val="ListBullet"/>
      </w:pPr>
      <w:r>
        <w:t>Moon Girl and Devil Dinosaur #24</w:t>
      </w:r>
    </w:p>
    <w:p w:rsidR="00E4654B" w:rsidRDefault="00C04B79">
      <w:pPr>
        <w:pStyle w:val="ListBullet"/>
      </w:pPr>
      <w:r>
        <w:t>All-New Wolverine #26</w:t>
      </w:r>
    </w:p>
    <w:p w:rsidR="00E4654B" w:rsidRDefault="00C04B79">
      <w:pPr>
        <w:pStyle w:val="ListBullet"/>
      </w:pPr>
      <w:r>
        <w:t>Daredevil #28</w:t>
      </w:r>
    </w:p>
    <w:p w:rsidR="00E4654B" w:rsidRDefault="00C04B79">
      <w:pPr>
        <w:pStyle w:val="ListBullet"/>
      </w:pPr>
      <w:r>
        <w:t>The Mighty Captain Marvel #125</w:t>
      </w:r>
    </w:p>
    <w:p w:rsidR="00E4654B" w:rsidRDefault="00C04B79">
      <w:pPr>
        <w:pStyle w:val="ListBullet"/>
      </w:pPr>
      <w:r>
        <w:t>Black Panther #166</w:t>
      </w:r>
    </w:p>
    <w:p w:rsidR="00E4654B" w:rsidRDefault="00C04B79">
      <w:pPr>
        <w:pStyle w:val="ListBullet"/>
      </w:pPr>
      <w:r>
        <w:t>Despicable Deadpool #288</w:t>
      </w:r>
    </w:p>
    <w:p w:rsidR="00E4654B" w:rsidRDefault="00C04B79">
      <w:pPr>
        <w:pStyle w:val="ListBullet"/>
      </w:pPr>
      <w:r>
        <w:t>The Amazing Spider-Man #790</w:t>
      </w:r>
    </w:p>
    <w:p w:rsidR="00E4654B" w:rsidRDefault="00C04B79">
      <w:pPr>
        <w:pStyle w:val="ListBullet"/>
      </w:pPr>
      <w:r>
        <w:t>Marvel Universe Avengers: Ultron Revolution #3</w:t>
      </w:r>
    </w:p>
    <w:p w:rsidR="00E4654B" w:rsidRDefault="00C04B79">
      <w:pPr>
        <w:pStyle w:val="ListBullet"/>
      </w:pPr>
      <w:r>
        <w:t>Deadpool Vs. Old Man Logan #1</w:t>
      </w:r>
    </w:p>
    <w:p w:rsidR="00E4654B" w:rsidRDefault="00C04B79">
      <w:pPr>
        <w:pStyle w:val="ListBullet"/>
      </w:pPr>
      <w:r>
        <w:t>Marvel's Black Panther Prelude #1</w:t>
      </w:r>
    </w:p>
    <w:p w:rsidR="00E4654B" w:rsidRDefault="00C04B79">
      <w:pPr>
        <w:pStyle w:val="ListBullet"/>
      </w:pPr>
      <w:r>
        <w:t>Journey to Star Wars: The Last Jedi - Captain Phasma #4</w:t>
      </w:r>
    </w:p>
    <w:p w:rsidR="00E4654B" w:rsidRDefault="00C04B79">
      <w:pPr>
        <w:pStyle w:val="ListBullet"/>
      </w:pPr>
      <w:r>
        <w:t>Peter Parker: The Spectacular Spider-Man #5</w:t>
      </w:r>
    </w:p>
    <w:p w:rsidR="00E4654B" w:rsidRDefault="00C04B79">
      <w:pPr>
        <w:pStyle w:val="ListBullet"/>
      </w:pPr>
      <w:r>
        <w:t>Monsters Unleashed #7</w:t>
      </w:r>
    </w:p>
    <w:p w:rsidR="00E4654B" w:rsidRDefault="00C04B79">
      <w:pPr>
        <w:pStyle w:val="ListBullet"/>
      </w:pPr>
      <w:r>
        <w:t>Generation X #7</w:t>
      </w:r>
    </w:p>
    <w:p w:rsidR="00E4654B" w:rsidRDefault="00C04B79">
      <w:pPr>
        <w:pStyle w:val="ListBullet"/>
      </w:pPr>
      <w:r>
        <w:t>Secret Warriors  #7</w:t>
      </w:r>
    </w:p>
    <w:p w:rsidR="00E4654B" w:rsidRDefault="00C04B79">
      <w:pPr>
        <w:pStyle w:val="ListBullet"/>
      </w:pPr>
      <w:r>
        <w:t>All-New Guardians of the Galaxy #12</w:t>
      </w:r>
    </w:p>
    <w:p w:rsidR="00E4654B" w:rsidRDefault="00C04B79">
      <w:pPr>
        <w:pStyle w:val="ListBullet"/>
      </w:pPr>
      <w:r>
        <w:t>Champions #13</w:t>
      </w:r>
    </w:p>
    <w:p w:rsidR="00E4654B" w:rsidRDefault="00C04B79">
      <w:pPr>
        <w:pStyle w:val="ListBullet"/>
      </w:pPr>
      <w:r>
        <w:t>X-Men: Gold #14</w:t>
      </w:r>
    </w:p>
    <w:p w:rsidR="00E4654B" w:rsidRDefault="00C04B79">
      <w:pPr>
        <w:pStyle w:val="ListBullet"/>
      </w:pPr>
      <w:r>
        <w:t>Poe Dameron #20</w:t>
      </w:r>
    </w:p>
    <w:p w:rsidR="00E4654B" w:rsidRDefault="00C04B79">
      <w:pPr>
        <w:pStyle w:val="ListBullet"/>
      </w:pPr>
      <w:r>
        <w:t>Spider-Gwen #25</w:t>
      </w:r>
    </w:p>
    <w:p w:rsidR="00E4654B" w:rsidRDefault="00C04B79">
      <w:pPr>
        <w:pStyle w:val="ListBullet"/>
      </w:pPr>
      <w:r>
        <w:t>Doctor Strange #26</w:t>
      </w:r>
    </w:p>
    <w:p w:rsidR="00E4654B" w:rsidRDefault="00C04B79">
      <w:pPr>
        <w:pStyle w:val="ListBullet"/>
      </w:pPr>
      <w:r>
        <w:t>Cable #150</w:t>
      </w:r>
    </w:p>
    <w:p w:rsidR="00E4654B" w:rsidRDefault="00C04B79">
      <w:pPr>
        <w:pStyle w:val="ListBullet"/>
      </w:pPr>
      <w:r>
        <w:t>Venom #156</w:t>
      </w:r>
    </w:p>
    <w:p w:rsidR="00E4654B" w:rsidRDefault="00C04B79">
      <w:pPr>
        <w:pStyle w:val="ListBullet"/>
      </w:pPr>
      <w:r>
        <w:t>Luke Cage #166</w:t>
      </w:r>
    </w:p>
    <w:p w:rsidR="00E4654B" w:rsidRDefault="00C04B79">
      <w:pPr>
        <w:pStyle w:val="ListBullet"/>
      </w:pPr>
      <w:r>
        <w:t>Invincible Iron Man #593</w:t>
      </w:r>
    </w:p>
    <w:p w:rsidR="00E4654B" w:rsidRDefault="00C04B79">
      <w:pPr>
        <w:pStyle w:val="ListBullet"/>
      </w:pPr>
      <w:r>
        <w:t>Mighty Thor #700</w:t>
      </w:r>
    </w:p>
    <w:p w:rsidR="00E4654B" w:rsidRDefault="00C04B79">
      <w:pPr>
        <w:pStyle w:val="ListBullet"/>
      </w:pPr>
      <w:r>
        <w:t>Incredible Hulk #709</w:t>
      </w:r>
    </w:p>
    <w:p w:rsidR="00E4654B" w:rsidRDefault="00C04B79">
      <w:pPr>
        <w:pStyle w:val="ListBullet"/>
      </w:pPr>
      <w:r>
        <w:t>Marvel Universe Avengers: Ultron Revolution #2</w:t>
      </w:r>
    </w:p>
    <w:p w:rsidR="00E4654B" w:rsidRDefault="00C04B79">
      <w:pPr>
        <w:pStyle w:val="ListBullet"/>
      </w:pPr>
      <w:r>
        <w:t>Falcon #1</w:t>
      </w:r>
    </w:p>
    <w:p w:rsidR="00E4654B" w:rsidRDefault="00C04B79">
      <w:pPr>
        <w:pStyle w:val="ListBullet"/>
      </w:pPr>
      <w:r>
        <w:t>Runaways #2</w:t>
      </w:r>
    </w:p>
    <w:p w:rsidR="00E4654B" w:rsidRDefault="00C04B79">
      <w:pPr>
        <w:pStyle w:val="ListBullet"/>
      </w:pPr>
      <w:r>
        <w:t>Inhumans: Once and Future Kings #3</w:t>
      </w:r>
    </w:p>
    <w:p w:rsidR="00E4654B" w:rsidRDefault="00C04B79">
      <w:pPr>
        <w:pStyle w:val="ListBullet"/>
      </w:pPr>
      <w:r>
        <w:t>Zombies Assemble 2 #3</w:t>
      </w:r>
    </w:p>
    <w:p w:rsidR="00E4654B" w:rsidRDefault="00C04B79">
      <w:pPr>
        <w:pStyle w:val="ListBullet"/>
      </w:pPr>
      <w:r>
        <w:t>Vision: Director's Cut #5</w:t>
      </w:r>
    </w:p>
    <w:p w:rsidR="00E4654B" w:rsidRDefault="00C04B79">
      <w:pPr>
        <w:pStyle w:val="ListBullet"/>
      </w:pPr>
      <w:r>
        <w:t>Rocket #6</w:t>
      </w:r>
    </w:p>
    <w:p w:rsidR="00E4654B" w:rsidRDefault="00C04B79">
      <w:pPr>
        <w:pStyle w:val="ListBullet"/>
      </w:pPr>
      <w:r>
        <w:t>Defenders #6</w:t>
      </w:r>
    </w:p>
    <w:p w:rsidR="00E4654B" w:rsidRDefault="00C04B79">
      <w:pPr>
        <w:pStyle w:val="ListBullet"/>
      </w:pPr>
      <w:r>
        <w:t>Weapon X #9</w:t>
      </w:r>
    </w:p>
    <w:p w:rsidR="00E4654B" w:rsidRDefault="00C04B79">
      <w:pPr>
        <w:pStyle w:val="ListBullet"/>
      </w:pPr>
      <w:r>
        <w:t>Hulk #11</w:t>
      </w:r>
    </w:p>
    <w:p w:rsidR="00E4654B" w:rsidRDefault="00C04B79">
      <w:pPr>
        <w:pStyle w:val="ListBullet"/>
      </w:pPr>
      <w:r>
        <w:t>Amazing Spider-Man: Renew Your Vows #12</w:t>
      </w:r>
    </w:p>
    <w:p w:rsidR="00E4654B" w:rsidRDefault="00C04B79">
      <w:pPr>
        <w:pStyle w:val="ListBullet"/>
      </w:pPr>
      <w:r>
        <w:t>Star Wars: Doctor Aphra #13</w:t>
      </w:r>
    </w:p>
    <w:p w:rsidR="00E4654B" w:rsidRDefault="00C04B79">
      <w:pPr>
        <w:pStyle w:val="ListBullet"/>
      </w:pPr>
      <w:r>
        <w:t>X-Men: Blue #13</w:t>
      </w:r>
    </w:p>
    <w:p w:rsidR="00E4654B" w:rsidRDefault="00C04B79">
      <w:pPr>
        <w:pStyle w:val="ListBullet"/>
      </w:pPr>
      <w:r>
        <w:t>The Unbelievable Gwenpool #21</w:t>
      </w:r>
    </w:p>
    <w:p w:rsidR="00E4654B" w:rsidRDefault="00C04B79">
      <w:pPr>
        <w:pStyle w:val="ListBullet"/>
      </w:pPr>
      <w:r>
        <w:t>Ms. Marvel #23</w:t>
      </w:r>
    </w:p>
    <w:p w:rsidR="00E4654B" w:rsidRDefault="00C04B79">
      <w:pPr>
        <w:pStyle w:val="ListBullet"/>
      </w:pPr>
      <w:r>
        <w:t>Marvel Universe Guardians of the Galaxy #23</w:t>
      </w:r>
    </w:p>
    <w:p w:rsidR="00E4654B" w:rsidRDefault="00C04B79">
      <w:pPr>
        <w:pStyle w:val="ListBullet"/>
      </w:pPr>
      <w:r>
        <w:t>All-New Wolverine #25</w:t>
      </w:r>
    </w:p>
    <w:p w:rsidR="00E4654B" w:rsidRDefault="00C04B79">
      <w:pPr>
        <w:pStyle w:val="ListBullet"/>
      </w:pPr>
      <w:r>
        <w:t>The Unbeatable Squirrel Girl #25</w:t>
      </w:r>
    </w:p>
    <w:p w:rsidR="00E4654B" w:rsidRDefault="00C04B79">
      <w:pPr>
        <w:pStyle w:val="ListBullet"/>
      </w:pPr>
      <w:r>
        <w:t>Daredevil #27</w:t>
      </w:r>
    </w:p>
    <w:p w:rsidR="00E4654B" w:rsidRDefault="00C04B79">
      <w:pPr>
        <w:pStyle w:val="ListBullet"/>
      </w:pPr>
      <w:r>
        <w:t>Uncanny Avengers #28</w:t>
      </w:r>
    </w:p>
    <w:p w:rsidR="00E4654B" w:rsidRDefault="00C04B79">
      <w:pPr>
        <w:pStyle w:val="ListBullet"/>
      </w:pPr>
      <w:r>
        <w:t>Despicable Deadpool #287</w:t>
      </w:r>
    </w:p>
    <w:p w:rsidR="00E4654B" w:rsidRDefault="00C04B79">
      <w:pPr>
        <w:pStyle w:val="ListBullet"/>
      </w:pPr>
      <w:r>
        <w:t>The Amazing Spider-Man #789</w:t>
      </w:r>
    </w:p>
    <w:p w:rsidR="00E4654B" w:rsidRDefault="00C04B79">
      <w:pPr>
        <w:pStyle w:val="ListBullet"/>
      </w:pPr>
      <w:r>
        <w:t>Marvel Universe Avengers: Ultron Revolution #1</w:t>
      </w:r>
    </w:p>
    <w:p w:rsidR="00E4654B" w:rsidRDefault="00C04B79">
      <w:pPr>
        <w:pStyle w:val="ListBullet"/>
      </w:pPr>
      <w:r>
        <w:t>Black Panther: Soul of a Machine – Chapter One #0</w:t>
      </w:r>
    </w:p>
    <w:p w:rsidR="00E4654B" w:rsidRDefault="00C04B79">
      <w:pPr>
        <w:pStyle w:val="ListBullet"/>
      </w:pPr>
      <w:r>
        <w:t>Black Panther: Soul of a Machine – Chapter Two #0</w:t>
      </w:r>
    </w:p>
    <w:p w:rsidR="00E4654B" w:rsidRDefault="00C04B79">
      <w:pPr>
        <w:pStyle w:val="ListBullet"/>
      </w:pPr>
      <w:r>
        <w:t>Black Panther: Soul of a Machine – Chapter Three #0</w:t>
      </w:r>
    </w:p>
    <w:p w:rsidR="00E4654B" w:rsidRDefault="00C04B79">
      <w:pPr>
        <w:pStyle w:val="ListBullet"/>
      </w:pPr>
      <w:r>
        <w:t>Black Panther: Soul of a Machine – Chapter Four #0</w:t>
      </w:r>
    </w:p>
    <w:p w:rsidR="00E4654B" w:rsidRDefault="00C04B79">
      <w:pPr>
        <w:pStyle w:val="ListBullet"/>
      </w:pPr>
      <w:r>
        <w:t>Punisher: The Platoon #1</w:t>
      </w:r>
    </w:p>
    <w:p w:rsidR="00E4654B" w:rsidRDefault="00C04B79">
      <w:pPr>
        <w:pStyle w:val="ListBullet"/>
      </w:pPr>
      <w:r>
        <w:t>Spirits of Vengeance #1</w:t>
      </w:r>
    </w:p>
    <w:p w:rsidR="00E4654B" w:rsidRDefault="00C04B79">
      <w:pPr>
        <w:pStyle w:val="ListBullet"/>
      </w:pPr>
      <w:r>
        <w:t>Journey to Star Wars: The Last Jedi - Captain Phasma #3</w:t>
      </w:r>
    </w:p>
    <w:p w:rsidR="00E4654B" w:rsidRDefault="00C04B79">
      <w:pPr>
        <w:pStyle w:val="ListBullet"/>
      </w:pPr>
      <w:r>
        <w:t>Astonishing X-Men #4</w:t>
      </w:r>
    </w:p>
    <w:p w:rsidR="00E4654B" w:rsidRDefault="00C04B79">
      <w:pPr>
        <w:pStyle w:val="ListBullet"/>
      </w:pPr>
      <w:r>
        <w:t>Venomverse #5</w:t>
      </w:r>
    </w:p>
    <w:p w:rsidR="00E4654B" w:rsidRDefault="00C04B79">
      <w:pPr>
        <w:pStyle w:val="ListBullet"/>
      </w:pPr>
      <w:r>
        <w:t>Iceman #6</w:t>
      </w:r>
    </w:p>
    <w:p w:rsidR="00E4654B" w:rsidRDefault="00C04B79">
      <w:pPr>
        <w:pStyle w:val="ListBullet"/>
      </w:pPr>
      <w:r>
        <w:t>Black Bolt #6</w:t>
      </w:r>
    </w:p>
    <w:p w:rsidR="00E4654B" w:rsidRDefault="00C04B79">
      <w:pPr>
        <w:pStyle w:val="ListBullet"/>
      </w:pPr>
      <w:r>
        <w:t>Darth Vader #6</w:t>
      </w:r>
    </w:p>
    <w:p w:rsidR="00E4654B" w:rsidRDefault="00C04B79">
      <w:pPr>
        <w:pStyle w:val="ListBullet"/>
      </w:pPr>
      <w:r>
        <w:t>Royals #9</w:t>
      </w:r>
    </w:p>
    <w:p w:rsidR="00E4654B" w:rsidRDefault="00C04B79">
      <w:pPr>
        <w:pStyle w:val="ListBullet"/>
      </w:pPr>
      <w:r>
        <w:t>Hawkeye #11</w:t>
      </w:r>
    </w:p>
    <w:p w:rsidR="00E4654B" w:rsidRDefault="00C04B79">
      <w:pPr>
        <w:pStyle w:val="ListBullet"/>
      </w:pPr>
      <w:r>
        <w:t>All-New Guardians of the Galaxy #11</w:t>
      </w:r>
    </w:p>
    <w:p w:rsidR="00E4654B" w:rsidRDefault="00C04B79">
      <w:pPr>
        <w:pStyle w:val="ListBullet"/>
      </w:pPr>
      <w:r>
        <w:t>Jessica Jones #13</w:t>
      </w:r>
    </w:p>
    <w:p w:rsidR="00E4654B" w:rsidRDefault="00C04B79">
      <w:pPr>
        <w:pStyle w:val="ListBullet"/>
      </w:pPr>
      <w:r>
        <w:t>X-Men: Gold #13</w:t>
      </w:r>
    </w:p>
    <w:p w:rsidR="00E4654B" w:rsidRDefault="00C04B79">
      <w:pPr>
        <w:pStyle w:val="ListBullet"/>
      </w:pPr>
      <w:r>
        <w:t>Spider-Man #21</w:t>
      </w:r>
    </w:p>
    <w:p w:rsidR="00E4654B" w:rsidRDefault="00C04B79">
      <w:pPr>
        <w:pStyle w:val="ListBullet"/>
      </w:pPr>
      <w:r>
        <w:t>Spider-Man/Deadpool #22</w:t>
      </w:r>
    </w:p>
    <w:p w:rsidR="00E4654B" w:rsidRDefault="00C04B79">
      <w:pPr>
        <w:pStyle w:val="ListBullet"/>
      </w:pPr>
      <w:r>
        <w:t>Old Man Logan #29</w:t>
      </w:r>
    </w:p>
    <w:p w:rsidR="00E4654B" w:rsidRDefault="00C04B79">
      <w:pPr>
        <w:pStyle w:val="ListBullet"/>
      </w:pPr>
      <w:r>
        <w:t>Star Wars #37</w:t>
      </w:r>
    </w:p>
    <w:p w:rsidR="00E4654B" w:rsidRDefault="00C04B79">
      <w:pPr>
        <w:pStyle w:val="ListBullet"/>
      </w:pPr>
      <w:r>
        <w:t>Iron Fist #73</w:t>
      </w:r>
    </w:p>
    <w:p w:rsidR="00E4654B" w:rsidRDefault="00C04B79">
      <w:pPr>
        <w:pStyle w:val="ListBullet"/>
      </w:pPr>
      <w:r>
        <w:t>Venom #155</w:t>
      </w:r>
    </w:p>
    <w:p w:rsidR="00E4654B" w:rsidRDefault="00C04B79">
      <w:pPr>
        <w:pStyle w:val="ListBullet"/>
      </w:pPr>
      <w:r>
        <w:t>Avengers #672</w:t>
      </w:r>
    </w:p>
    <w:p w:rsidR="00E4654B" w:rsidRDefault="00C04B79">
      <w:pPr>
        <w:pStyle w:val="Heading3"/>
      </w:pPr>
      <w:r>
        <w:t>November, 2017</w:t>
      </w:r>
    </w:p>
    <w:p w:rsidR="00E4654B" w:rsidRDefault="00C04B79">
      <w:r>
        <w:t xml:space="preserve">Number of comics published this month: </w:t>
      </w:r>
      <w:r>
        <w:rPr>
          <w:b/>
        </w:rPr>
        <w:t>89</w:t>
      </w:r>
    </w:p>
    <w:p w:rsidR="00E4654B" w:rsidRDefault="00C04B79">
      <w:pPr>
        <w:pStyle w:val="ListBullet"/>
      </w:pPr>
      <w:r>
        <w:t>Star Wars: Mace Windu #4</w:t>
      </w:r>
    </w:p>
    <w:p w:rsidR="00E4654B" w:rsidRDefault="00C04B79">
      <w:pPr>
        <w:pStyle w:val="ListBullet"/>
      </w:pPr>
      <w:r>
        <w:t>America #9</w:t>
      </w:r>
    </w:p>
    <w:p w:rsidR="00E4654B" w:rsidRDefault="00C04B79">
      <w:pPr>
        <w:pStyle w:val="ListBullet"/>
      </w:pPr>
      <w:r>
        <w:t>Jean Grey #9</w:t>
      </w:r>
    </w:p>
    <w:p w:rsidR="00E4654B" w:rsidRDefault="00C04B79">
      <w:pPr>
        <w:pStyle w:val="ListBullet"/>
      </w:pPr>
      <w:r>
        <w:t>Secret Warriors  #9</w:t>
      </w:r>
    </w:p>
    <w:p w:rsidR="00E4654B" w:rsidRDefault="00C04B79">
      <w:pPr>
        <w:pStyle w:val="ListBullet"/>
      </w:pPr>
      <w:r>
        <w:t>U.S.Avengers #12</w:t>
      </w:r>
    </w:p>
    <w:p w:rsidR="00E4654B" w:rsidRDefault="00C04B79">
      <w:pPr>
        <w:pStyle w:val="ListBullet"/>
      </w:pPr>
      <w:r>
        <w:t>X-Men: Blue #16</w:t>
      </w:r>
    </w:p>
    <w:p w:rsidR="00E4654B" w:rsidRDefault="00C04B79">
      <w:pPr>
        <w:pStyle w:val="ListBullet"/>
      </w:pPr>
      <w:r>
        <w:t>Poe Dameron #21</w:t>
      </w:r>
    </w:p>
    <w:p w:rsidR="00E4654B" w:rsidRDefault="00C04B79">
      <w:pPr>
        <w:pStyle w:val="ListBullet"/>
      </w:pPr>
      <w:r>
        <w:t>Spider-Gwen #26</w:t>
      </w:r>
    </w:p>
    <w:p w:rsidR="00E4654B" w:rsidRDefault="00C04B79">
      <w:pPr>
        <w:pStyle w:val="ListBullet"/>
      </w:pPr>
      <w:r>
        <w:t>Old Man Logan #31</w:t>
      </w:r>
    </w:p>
    <w:p w:rsidR="00E4654B" w:rsidRDefault="00C04B79">
      <w:pPr>
        <w:pStyle w:val="ListBullet"/>
      </w:pPr>
      <w:r>
        <w:t>Darkhawk #51</w:t>
      </w:r>
    </w:p>
    <w:p w:rsidR="00E4654B" w:rsidRDefault="00C04B79">
      <w:pPr>
        <w:pStyle w:val="ListBullet"/>
      </w:pPr>
      <w:r>
        <w:t>Venom #158</w:t>
      </w:r>
    </w:p>
    <w:p w:rsidR="00E4654B" w:rsidRDefault="00C04B79">
      <w:pPr>
        <w:pStyle w:val="ListBullet"/>
      </w:pPr>
      <w:r>
        <w:t>Moon Knight #189</w:t>
      </w:r>
    </w:p>
    <w:p w:rsidR="00E4654B" w:rsidRDefault="00C04B79">
      <w:pPr>
        <w:pStyle w:val="ListBullet"/>
      </w:pPr>
      <w:r>
        <w:t>Marvel Universe Avengers Assemble: Civil War #4</w:t>
      </w:r>
    </w:p>
    <w:p w:rsidR="00E4654B" w:rsidRDefault="00C04B79">
      <w:pPr>
        <w:pStyle w:val="ListBullet"/>
      </w:pPr>
      <w:r>
        <w:t>Marvel Adventures: Super Heroes #3</w:t>
      </w:r>
    </w:p>
    <w:p w:rsidR="00E4654B" w:rsidRDefault="00C04B79">
      <w:pPr>
        <w:pStyle w:val="ListBullet"/>
      </w:pPr>
      <w:r>
        <w:t>Punisher: The Platoon #3</w:t>
      </w:r>
    </w:p>
    <w:p w:rsidR="00E4654B" w:rsidRDefault="00C04B79">
      <w:pPr>
        <w:pStyle w:val="ListBullet"/>
      </w:pPr>
      <w:r>
        <w:t>Guardians of the Galaxy: Telltale Games #5</w:t>
      </w:r>
    </w:p>
    <w:p w:rsidR="00E4654B" w:rsidRDefault="00C04B79">
      <w:pPr>
        <w:pStyle w:val="ListBullet"/>
      </w:pPr>
      <w:r>
        <w:t>Generation X #9</w:t>
      </w:r>
    </w:p>
    <w:p w:rsidR="00E4654B" w:rsidRDefault="00C04B79">
      <w:pPr>
        <w:pStyle w:val="ListBullet"/>
      </w:pPr>
      <w:r>
        <w:t>Royals #11</w:t>
      </w:r>
    </w:p>
    <w:p w:rsidR="00E4654B" w:rsidRDefault="00C04B79">
      <w:pPr>
        <w:pStyle w:val="ListBullet"/>
      </w:pPr>
      <w:r>
        <w:t>Amazing Spider-Man: Renew Your Vows #13</w:t>
      </w:r>
    </w:p>
    <w:p w:rsidR="00E4654B" w:rsidRDefault="00C04B79">
      <w:pPr>
        <w:pStyle w:val="ListBullet"/>
      </w:pPr>
      <w:r>
        <w:t>Thanos #13</w:t>
      </w:r>
    </w:p>
    <w:p w:rsidR="00E4654B" w:rsidRDefault="00C04B79">
      <w:pPr>
        <w:pStyle w:val="ListBullet"/>
      </w:pPr>
      <w:r>
        <w:t>X-Men: Gold #16</w:t>
      </w:r>
    </w:p>
    <w:p w:rsidR="00E4654B" w:rsidRDefault="00C04B79">
      <w:pPr>
        <w:pStyle w:val="ListBullet"/>
      </w:pPr>
      <w:r>
        <w:t>Spider-Man/Deadpool #24</w:t>
      </w:r>
    </w:p>
    <w:p w:rsidR="00E4654B" w:rsidRDefault="00C04B79">
      <w:pPr>
        <w:pStyle w:val="ListBullet"/>
      </w:pPr>
      <w:r>
        <w:t>Moon Girl and Devil Dinosaur #25</w:t>
      </w:r>
    </w:p>
    <w:p w:rsidR="00E4654B" w:rsidRDefault="00C04B79">
      <w:pPr>
        <w:pStyle w:val="ListBullet"/>
      </w:pPr>
      <w:r>
        <w:t>All-New Wolverine #27</w:t>
      </w:r>
    </w:p>
    <w:p w:rsidR="00E4654B" w:rsidRDefault="00C04B79">
      <w:pPr>
        <w:pStyle w:val="ListBullet"/>
      </w:pPr>
      <w:r>
        <w:t>Silver Sable and the Wild Pack #36</w:t>
      </w:r>
    </w:p>
    <w:p w:rsidR="00E4654B" w:rsidRDefault="00C04B79">
      <w:pPr>
        <w:pStyle w:val="ListBullet"/>
      </w:pPr>
      <w:r>
        <w:t>Star Wars #39</w:t>
      </w:r>
    </w:p>
    <w:p w:rsidR="00E4654B" w:rsidRDefault="00C04B79">
      <w:pPr>
        <w:pStyle w:val="ListBullet"/>
      </w:pPr>
      <w:r>
        <w:t>The Mighty Captain Marvel #126</w:t>
      </w:r>
    </w:p>
    <w:p w:rsidR="00E4654B" w:rsidRDefault="00C04B79">
      <w:pPr>
        <w:pStyle w:val="ListBullet"/>
      </w:pPr>
      <w:r>
        <w:t>Cable #151</w:t>
      </w:r>
    </w:p>
    <w:p w:rsidR="00E4654B" w:rsidRDefault="00C04B79">
      <w:pPr>
        <w:pStyle w:val="ListBullet"/>
      </w:pPr>
      <w:r>
        <w:t>Black Panther #167</w:t>
      </w:r>
    </w:p>
    <w:p w:rsidR="00E4654B" w:rsidRDefault="00C04B79">
      <w:pPr>
        <w:pStyle w:val="ListBullet"/>
      </w:pPr>
      <w:r>
        <w:t>Luke Cage #167</w:t>
      </w:r>
    </w:p>
    <w:p w:rsidR="00E4654B" w:rsidRDefault="00C04B79">
      <w:pPr>
        <w:pStyle w:val="ListBullet"/>
      </w:pPr>
      <w:r>
        <w:t>Invincible Iron Man #594</w:t>
      </w:r>
    </w:p>
    <w:p w:rsidR="00E4654B" w:rsidRDefault="00C04B79">
      <w:pPr>
        <w:pStyle w:val="ListBullet"/>
      </w:pPr>
      <w:r>
        <w:t>Marvel Universe Avengers Assemble: Civil War #3</w:t>
      </w:r>
    </w:p>
    <w:p w:rsidR="00E4654B" w:rsidRDefault="00C04B79">
      <w:pPr>
        <w:pStyle w:val="ListBullet"/>
      </w:pPr>
      <w:r>
        <w:t>Ms. Marvel Vol. 2 #6</w:t>
      </w:r>
    </w:p>
    <w:p w:rsidR="00E4654B" w:rsidRDefault="00C04B79">
      <w:pPr>
        <w:pStyle w:val="ListBullet"/>
      </w:pPr>
      <w:r>
        <w:t>Deadpool Vs. Old Man Logan #2</w:t>
      </w:r>
    </w:p>
    <w:p w:rsidR="00E4654B" w:rsidRDefault="00C04B79">
      <w:pPr>
        <w:pStyle w:val="ListBullet"/>
      </w:pPr>
      <w:r>
        <w:t>Marvel's Black Panther Prelude #2</w:t>
      </w:r>
    </w:p>
    <w:p w:rsidR="00E4654B" w:rsidRDefault="00C04B79">
      <w:pPr>
        <w:pStyle w:val="ListBullet"/>
      </w:pPr>
      <w:r>
        <w:t>Spider-Men II #4</w:t>
      </w:r>
    </w:p>
    <w:p w:rsidR="00E4654B" w:rsidRDefault="00C04B79">
      <w:pPr>
        <w:pStyle w:val="ListBullet"/>
      </w:pPr>
      <w:r>
        <w:t>Defenders #7</w:t>
      </w:r>
    </w:p>
    <w:p w:rsidR="00E4654B" w:rsidRDefault="00C04B79">
      <w:pPr>
        <w:pStyle w:val="ListBullet"/>
      </w:pPr>
      <w:r>
        <w:t>Darth Vader #8</w:t>
      </w:r>
    </w:p>
    <w:p w:rsidR="00E4654B" w:rsidRDefault="00C04B79">
      <w:pPr>
        <w:pStyle w:val="ListBullet"/>
      </w:pPr>
      <w:r>
        <w:t>Secret Warriors  #8</w:t>
      </w:r>
    </w:p>
    <w:p w:rsidR="00E4654B" w:rsidRDefault="00C04B79">
      <w:pPr>
        <w:pStyle w:val="ListBullet"/>
      </w:pPr>
      <w:r>
        <w:t>Ben Reilly: Scarlet Spider #10</w:t>
      </w:r>
    </w:p>
    <w:p w:rsidR="00E4654B" w:rsidRDefault="00C04B79">
      <w:pPr>
        <w:pStyle w:val="ListBullet"/>
      </w:pPr>
      <w:r>
        <w:t>Weapon X #11</w:t>
      </w:r>
    </w:p>
    <w:p w:rsidR="00E4654B" w:rsidRDefault="00C04B79">
      <w:pPr>
        <w:pStyle w:val="ListBullet"/>
      </w:pPr>
      <w:r>
        <w:t>Hawkeye #12</w:t>
      </w:r>
    </w:p>
    <w:p w:rsidR="00E4654B" w:rsidRDefault="00C04B79">
      <w:pPr>
        <w:pStyle w:val="ListBullet"/>
      </w:pPr>
      <w:r>
        <w:t>Champions #14</w:t>
      </w:r>
    </w:p>
    <w:p w:rsidR="00E4654B" w:rsidRDefault="00C04B79">
      <w:pPr>
        <w:pStyle w:val="ListBullet"/>
      </w:pPr>
      <w:r>
        <w:t>Not Brand Echh #14</w:t>
      </w:r>
    </w:p>
    <w:p w:rsidR="00E4654B" w:rsidRDefault="00C04B79">
      <w:pPr>
        <w:pStyle w:val="ListBullet"/>
      </w:pPr>
      <w:r>
        <w:t>Star Wars: Doctor Aphra #14</w:t>
      </w:r>
    </w:p>
    <w:p w:rsidR="00E4654B" w:rsidRDefault="00C04B79">
      <w:pPr>
        <w:pStyle w:val="ListBullet"/>
      </w:pPr>
      <w:r>
        <w:t>X-Men: Blue #15</w:t>
      </w:r>
    </w:p>
    <w:p w:rsidR="00E4654B" w:rsidRDefault="00C04B79">
      <w:pPr>
        <w:pStyle w:val="ListBullet"/>
      </w:pPr>
      <w:r>
        <w:t>All-New Guardians of the Galaxy #147</w:t>
      </w:r>
    </w:p>
    <w:p w:rsidR="00E4654B" w:rsidRDefault="00C04B79">
      <w:pPr>
        <w:pStyle w:val="ListBullet"/>
      </w:pPr>
      <w:r>
        <w:t>The Punisher #218</w:t>
      </w:r>
    </w:p>
    <w:p w:rsidR="00E4654B" w:rsidRDefault="00C04B79">
      <w:pPr>
        <w:pStyle w:val="ListBullet"/>
      </w:pPr>
      <w:r>
        <w:t>Peter Parker: The Spectacular Spider-Man #297</w:t>
      </w:r>
    </w:p>
    <w:p w:rsidR="00E4654B" w:rsidRDefault="00C04B79">
      <w:pPr>
        <w:pStyle w:val="ListBullet"/>
      </w:pPr>
      <w:r>
        <w:t>Doctor Strange #381</w:t>
      </w:r>
    </w:p>
    <w:p w:rsidR="00E4654B" w:rsidRDefault="00C04B79">
      <w:pPr>
        <w:pStyle w:val="ListBullet"/>
      </w:pPr>
      <w:r>
        <w:t>Mighty Thor #701</w:t>
      </w:r>
    </w:p>
    <w:p w:rsidR="00E4654B" w:rsidRDefault="00C04B79">
      <w:pPr>
        <w:pStyle w:val="ListBullet"/>
      </w:pPr>
      <w:r>
        <w:t>Incredible Hulk #710</w:t>
      </w:r>
    </w:p>
    <w:p w:rsidR="00E4654B" w:rsidRDefault="00C04B79">
      <w:pPr>
        <w:pStyle w:val="ListBullet"/>
      </w:pPr>
      <w:r>
        <w:t>The Amazing Spider-Man #791</w:t>
      </w:r>
    </w:p>
    <w:p w:rsidR="00E4654B" w:rsidRDefault="00C04B79">
      <w:pPr>
        <w:pStyle w:val="ListBullet"/>
      </w:pPr>
      <w:r>
        <w:t>Marvel Universe Avengers Assemble: Civil War #2</w:t>
      </w:r>
    </w:p>
    <w:p w:rsidR="00E4654B" w:rsidRDefault="00C04B79">
      <w:pPr>
        <w:pStyle w:val="ListBullet"/>
      </w:pPr>
      <w:r>
        <w:t>Falcon #2</w:t>
      </w:r>
    </w:p>
    <w:p w:rsidR="00E4654B" w:rsidRDefault="00C04B79">
      <w:pPr>
        <w:pStyle w:val="ListBullet"/>
      </w:pPr>
      <w:r>
        <w:t>Spirits of Vengeance #2</w:t>
      </w:r>
    </w:p>
    <w:p w:rsidR="00E4654B" w:rsidRDefault="00C04B79">
      <w:pPr>
        <w:pStyle w:val="ListBullet"/>
      </w:pPr>
      <w:r>
        <w:t>Runaways #3</w:t>
      </w:r>
    </w:p>
    <w:p w:rsidR="00E4654B" w:rsidRDefault="00C04B79">
      <w:pPr>
        <w:pStyle w:val="ListBullet"/>
      </w:pPr>
      <w:r>
        <w:t>Zombies Assemble 2 #4</w:t>
      </w:r>
    </w:p>
    <w:p w:rsidR="00E4654B" w:rsidRDefault="00C04B79">
      <w:pPr>
        <w:pStyle w:val="ListBullet"/>
      </w:pPr>
      <w:r>
        <w:t>Vision: Director's Cut #6</w:t>
      </w:r>
    </w:p>
    <w:p w:rsidR="00E4654B" w:rsidRDefault="00C04B79">
      <w:pPr>
        <w:pStyle w:val="ListBullet"/>
      </w:pPr>
      <w:r>
        <w:t>Generation X #8</w:t>
      </w:r>
    </w:p>
    <w:p w:rsidR="00E4654B" w:rsidRDefault="00C04B79">
      <w:pPr>
        <w:pStyle w:val="ListBullet"/>
      </w:pPr>
      <w:r>
        <w:t>Royals #10</w:t>
      </w:r>
    </w:p>
    <w:p w:rsidR="00E4654B" w:rsidRDefault="00C04B79">
      <w:pPr>
        <w:pStyle w:val="ListBullet"/>
      </w:pPr>
      <w:r>
        <w:t>Jessica Jones #14</w:t>
      </w:r>
    </w:p>
    <w:p w:rsidR="00E4654B" w:rsidRDefault="00C04B79">
      <w:pPr>
        <w:pStyle w:val="ListBullet"/>
      </w:pPr>
      <w:r>
        <w:t>X-Men: Gold #15</w:t>
      </w:r>
    </w:p>
    <w:p w:rsidR="00E4654B" w:rsidRDefault="00C04B79">
      <w:pPr>
        <w:pStyle w:val="ListBullet"/>
      </w:pPr>
      <w:r>
        <w:t>The Unbelievable Gwenpool #22</w:t>
      </w:r>
    </w:p>
    <w:p w:rsidR="00E4654B" w:rsidRDefault="00C04B79">
      <w:pPr>
        <w:pStyle w:val="ListBullet"/>
      </w:pPr>
      <w:r>
        <w:t>Spider-Man/Deadpool #23</w:t>
      </w:r>
    </w:p>
    <w:p w:rsidR="00E4654B" w:rsidRDefault="00C04B79">
      <w:pPr>
        <w:pStyle w:val="ListBullet"/>
      </w:pPr>
      <w:r>
        <w:t>Ms. Marvel #24</w:t>
      </w:r>
    </w:p>
    <w:p w:rsidR="00E4654B" w:rsidRDefault="00C04B79">
      <w:pPr>
        <w:pStyle w:val="ListBullet"/>
      </w:pPr>
      <w:r>
        <w:t>The Unbeatable Squirrel Girl #26</w:t>
      </w:r>
    </w:p>
    <w:p w:rsidR="00E4654B" w:rsidRDefault="00C04B79">
      <w:pPr>
        <w:pStyle w:val="ListBullet"/>
      </w:pPr>
      <w:r>
        <w:t>Uncanny Avengers #29</w:t>
      </w:r>
    </w:p>
    <w:p w:rsidR="00E4654B" w:rsidRDefault="00C04B79">
      <w:pPr>
        <w:pStyle w:val="ListBullet"/>
      </w:pPr>
      <w:r>
        <w:t>Star Wars #38</w:t>
      </w:r>
    </w:p>
    <w:p w:rsidR="00E4654B" w:rsidRDefault="00C04B79">
      <w:pPr>
        <w:pStyle w:val="ListBullet"/>
      </w:pPr>
      <w:r>
        <w:t>Master of Kung Fu #126</w:t>
      </w:r>
    </w:p>
    <w:p w:rsidR="00E4654B" w:rsidRDefault="00C04B79">
      <w:pPr>
        <w:pStyle w:val="ListBullet"/>
      </w:pPr>
      <w:r>
        <w:t>Venom #157</w:t>
      </w:r>
    </w:p>
    <w:p w:rsidR="00E4654B" w:rsidRDefault="00C04B79">
      <w:pPr>
        <w:pStyle w:val="ListBullet"/>
      </w:pPr>
      <w:r>
        <w:t>She-Hulk #159</w:t>
      </w:r>
    </w:p>
    <w:p w:rsidR="00E4654B" w:rsidRDefault="00C04B79">
      <w:pPr>
        <w:pStyle w:val="ListBullet"/>
      </w:pPr>
      <w:r>
        <w:t>Moon Knight #188</w:t>
      </w:r>
    </w:p>
    <w:p w:rsidR="00E4654B" w:rsidRDefault="00C04B79">
      <w:pPr>
        <w:pStyle w:val="ListBullet"/>
      </w:pPr>
      <w:r>
        <w:t>Despicable Deadpool #289</w:t>
      </w:r>
    </w:p>
    <w:p w:rsidR="00E4654B" w:rsidRDefault="00C04B79">
      <w:pPr>
        <w:pStyle w:val="ListBullet"/>
      </w:pPr>
      <w:r>
        <w:t>Daredevil #595</w:t>
      </w:r>
    </w:p>
    <w:p w:rsidR="00E4654B" w:rsidRDefault="00C04B79">
      <w:pPr>
        <w:pStyle w:val="ListBullet"/>
      </w:pPr>
      <w:r>
        <w:t>Marvel Universe Avengers Assemble: Civil War #1</w:t>
      </w:r>
    </w:p>
    <w:p w:rsidR="00E4654B" w:rsidRDefault="00C04B79">
      <w:pPr>
        <w:pStyle w:val="ListBullet"/>
      </w:pPr>
      <w:r>
        <w:t>Inhumans: Once and Future Kings #4</w:t>
      </w:r>
    </w:p>
    <w:p w:rsidR="00E4654B" w:rsidRDefault="00C04B79">
      <w:pPr>
        <w:pStyle w:val="ListBullet"/>
      </w:pPr>
      <w:r>
        <w:t>Astonishing X-Men #5</w:t>
      </w:r>
    </w:p>
    <w:p w:rsidR="00E4654B" w:rsidRDefault="00C04B79">
      <w:pPr>
        <w:pStyle w:val="ListBullet"/>
      </w:pPr>
      <w:r>
        <w:t>Peter Parker: The Spectacular Spider-Man #6</w:t>
      </w:r>
    </w:p>
    <w:p w:rsidR="00E4654B" w:rsidRDefault="00C04B79">
      <w:pPr>
        <w:pStyle w:val="ListBullet"/>
      </w:pPr>
      <w:r>
        <w:t>Black Bolt #7</w:t>
      </w:r>
    </w:p>
    <w:p w:rsidR="00E4654B" w:rsidRDefault="00C04B79">
      <w:pPr>
        <w:pStyle w:val="ListBullet"/>
      </w:pPr>
      <w:r>
        <w:t>Darth Vader #7</w:t>
      </w:r>
    </w:p>
    <w:p w:rsidR="00E4654B" w:rsidRDefault="00C04B79">
      <w:pPr>
        <w:pStyle w:val="ListBullet"/>
      </w:pPr>
      <w:r>
        <w:t>Iceman #7</w:t>
      </w:r>
    </w:p>
    <w:p w:rsidR="00E4654B" w:rsidRDefault="00C04B79">
      <w:pPr>
        <w:pStyle w:val="ListBullet"/>
      </w:pPr>
      <w:r>
        <w:t>Old Man Logan #30</w:t>
      </w:r>
    </w:p>
    <w:p w:rsidR="00E4654B" w:rsidRDefault="00C04B79">
      <w:pPr>
        <w:pStyle w:val="ListBullet"/>
      </w:pPr>
      <w:r>
        <w:t>Power Pack #63</w:t>
      </w:r>
    </w:p>
    <w:p w:rsidR="00E4654B" w:rsidRDefault="00C04B79">
      <w:pPr>
        <w:pStyle w:val="ListBullet"/>
      </w:pPr>
      <w:r>
        <w:t>Iron Fist #74</w:t>
      </w:r>
    </w:p>
    <w:p w:rsidR="00E4654B" w:rsidRDefault="00C04B79">
      <w:pPr>
        <w:pStyle w:val="ListBullet"/>
      </w:pPr>
      <w:r>
        <w:t>All-New Guardians of the Galaxy #146</w:t>
      </w:r>
    </w:p>
    <w:p w:rsidR="00E4654B" w:rsidRDefault="00C04B79">
      <w:pPr>
        <w:pStyle w:val="ListBullet"/>
      </w:pPr>
      <w:r>
        <w:t>Spider-Man #234</w:t>
      </w:r>
    </w:p>
    <w:p w:rsidR="00E4654B" w:rsidRDefault="00C04B79">
      <w:pPr>
        <w:pStyle w:val="ListBullet"/>
      </w:pPr>
      <w:r>
        <w:t>Avengers #673</w:t>
      </w:r>
    </w:p>
    <w:p w:rsidR="00E4654B" w:rsidRDefault="00C04B79">
      <w:pPr>
        <w:pStyle w:val="ListBullet"/>
      </w:pPr>
      <w:r>
        <w:t>Captain America #695</w:t>
      </w:r>
    </w:p>
    <w:p w:rsidR="00E4654B" w:rsidRDefault="00C04B79">
      <w:pPr>
        <w:pStyle w:val="Heading3"/>
      </w:pPr>
      <w:r>
        <w:t>December, 2017</w:t>
      </w:r>
    </w:p>
    <w:p w:rsidR="00E4654B" w:rsidRDefault="00C04B79">
      <w:r>
        <w:t xml:space="preserve">Number of comics published this month: </w:t>
      </w:r>
      <w:r>
        <w:rPr>
          <w:b/>
        </w:rPr>
        <w:t>92</w:t>
      </w:r>
    </w:p>
    <w:p w:rsidR="00E4654B" w:rsidRDefault="00C04B79">
      <w:pPr>
        <w:pStyle w:val="ListBullet"/>
      </w:pPr>
      <w:r>
        <w:t>Phoenix Resurrection: The Return of Jean Grey #1</w:t>
      </w:r>
    </w:p>
    <w:p w:rsidR="00E4654B" w:rsidRDefault="00C04B79">
      <w:pPr>
        <w:pStyle w:val="ListBullet"/>
      </w:pPr>
      <w:r>
        <w:t>Star Wars: The Last Jedi - The Storms of Crait #1</w:t>
      </w:r>
    </w:p>
    <w:p w:rsidR="00E4654B" w:rsidRDefault="00C04B79">
      <w:pPr>
        <w:pStyle w:val="ListBullet"/>
      </w:pPr>
      <w:r>
        <w:t>True Believers: Death of Phoenix #1</w:t>
      </w:r>
    </w:p>
    <w:p w:rsidR="00E4654B" w:rsidRDefault="00C04B79">
      <w:pPr>
        <w:pStyle w:val="ListBullet"/>
      </w:pPr>
      <w:r>
        <w:t>True Believers: Phoenix - What If? #1</w:t>
      </w:r>
    </w:p>
    <w:p w:rsidR="00E4654B" w:rsidRDefault="00C04B79">
      <w:pPr>
        <w:pStyle w:val="ListBullet"/>
      </w:pPr>
      <w:r>
        <w:t>True Believers: Phoenix Origins #1</w:t>
      </w:r>
    </w:p>
    <w:p w:rsidR="00E4654B" w:rsidRDefault="00C04B79">
      <w:pPr>
        <w:pStyle w:val="ListBullet"/>
      </w:pPr>
      <w:r>
        <w:t>Black Panther - Long Live the King #2</w:t>
      </w:r>
    </w:p>
    <w:p w:rsidR="00E4654B" w:rsidRDefault="00C04B79">
      <w:pPr>
        <w:pStyle w:val="ListBullet"/>
      </w:pPr>
      <w:r>
        <w:t>Punisher: The Platoon #4</w:t>
      </w:r>
    </w:p>
    <w:p w:rsidR="00E4654B" w:rsidRDefault="00C04B79">
      <w:pPr>
        <w:pStyle w:val="ListBullet"/>
      </w:pPr>
      <w:r>
        <w:t>Spider-Men II #5</w:t>
      </w:r>
    </w:p>
    <w:p w:rsidR="00E4654B" w:rsidRDefault="00C04B79">
      <w:pPr>
        <w:pStyle w:val="ListBullet"/>
      </w:pPr>
      <w:r>
        <w:t>Star Wars: Mace Windu #5</w:t>
      </w:r>
    </w:p>
    <w:p w:rsidR="00E4654B" w:rsidRDefault="00C04B79">
      <w:pPr>
        <w:pStyle w:val="ListBullet"/>
      </w:pPr>
      <w:r>
        <w:t>Secret Warriors  #11</w:t>
      </w:r>
    </w:p>
    <w:p w:rsidR="00E4654B" w:rsidRDefault="00C04B79">
      <w:pPr>
        <w:pStyle w:val="ListBullet"/>
      </w:pPr>
      <w:r>
        <w:t>Ben Reilly: Scarlet Spider #12</w:t>
      </w:r>
    </w:p>
    <w:p w:rsidR="00E4654B" w:rsidRDefault="00C04B79">
      <w:pPr>
        <w:pStyle w:val="ListBullet"/>
      </w:pPr>
      <w:r>
        <w:t>Amazing Spider-Man: Renew Your Vows #14</w:t>
      </w:r>
    </w:p>
    <w:p w:rsidR="00E4654B" w:rsidRDefault="00C04B79">
      <w:pPr>
        <w:pStyle w:val="ListBullet"/>
      </w:pPr>
      <w:r>
        <w:t>Thanos #14</w:t>
      </w:r>
    </w:p>
    <w:p w:rsidR="00E4654B" w:rsidRDefault="00C04B79">
      <w:pPr>
        <w:pStyle w:val="ListBullet"/>
      </w:pPr>
      <w:r>
        <w:t>Jessica Jones #15</w:t>
      </w:r>
    </w:p>
    <w:p w:rsidR="00E4654B" w:rsidRDefault="00C04B79">
      <w:pPr>
        <w:pStyle w:val="ListBullet"/>
      </w:pPr>
      <w:r>
        <w:t>X-Men: Blue #18</w:t>
      </w:r>
    </w:p>
    <w:p w:rsidR="00E4654B" w:rsidRDefault="00C04B79">
      <w:pPr>
        <w:pStyle w:val="ListBullet"/>
      </w:pPr>
      <w:r>
        <w:t>Spider-Man/Deadpool #25</w:t>
      </w:r>
    </w:p>
    <w:p w:rsidR="00E4654B" w:rsidRDefault="00C04B79">
      <w:pPr>
        <w:pStyle w:val="ListBullet"/>
      </w:pPr>
      <w:r>
        <w:t>Moon Girl and Devil Dinosaur #26</w:t>
      </w:r>
    </w:p>
    <w:p w:rsidR="00E4654B" w:rsidRDefault="00C04B79">
      <w:pPr>
        <w:pStyle w:val="ListBullet"/>
      </w:pPr>
      <w:r>
        <w:t>The Mighty Captain Marvel #127</w:t>
      </w:r>
    </w:p>
    <w:p w:rsidR="00E4654B" w:rsidRDefault="00C04B79">
      <w:pPr>
        <w:pStyle w:val="ListBullet"/>
      </w:pPr>
      <w:r>
        <w:t>Black Panther #168</w:t>
      </w:r>
    </w:p>
    <w:p w:rsidR="00E4654B" w:rsidRDefault="00C04B79">
      <w:pPr>
        <w:pStyle w:val="ListBullet"/>
      </w:pPr>
      <w:r>
        <w:t>Moon Knight #190</w:t>
      </w:r>
    </w:p>
    <w:p w:rsidR="00E4654B" w:rsidRDefault="00C04B79">
      <w:pPr>
        <w:pStyle w:val="ListBullet"/>
      </w:pPr>
      <w:r>
        <w:t>Despicable Deadpool #291</w:t>
      </w:r>
    </w:p>
    <w:p w:rsidR="00E4654B" w:rsidRDefault="00C04B79">
      <w:pPr>
        <w:pStyle w:val="ListBullet"/>
      </w:pPr>
      <w:r>
        <w:t>Invincible Iron Man #595</w:t>
      </w:r>
    </w:p>
    <w:p w:rsidR="00E4654B" w:rsidRDefault="00C04B79">
      <w:pPr>
        <w:pStyle w:val="ListBullet"/>
      </w:pPr>
      <w:r>
        <w:t>The Amazing Spider-Man #793</w:t>
      </w:r>
    </w:p>
    <w:p w:rsidR="00E4654B" w:rsidRDefault="00C04B79">
      <w:pPr>
        <w:pStyle w:val="ListBullet"/>
      </w:pPr>
      <w:r>
        <w:t>Marvel Universe Avengers: Ultron Revolution #8</w:t>
      </w:r>
    </w:p>
    <w:p w:rsidR="00E4654B" w:rsidRDefault="00C04B79">
      <w:pPr>
        <w:pStyle w:val="ListBullet"/>
      </w:pPr>
      <w:r>
        <w:t>X-Men: Grand Design #1</w:t>
      </w:r>
    </w:p>
    <w:p w:rsidR="00E4654B" w:rsidRDefault="00C04B79">
      <w:pPr>
        <w:pStyle w:val="ListBullet"/>
      </w:pPr>
      <w:r>
        <w:t>Marvel 2-in-One #1</w:t>
      </w:r>
    </w:p>
    <w:p w:rsidR="00E4654B" w:rsidRDefault="00C04B79">
      <w:pPr>
        <w:pStyle w:val="ListBullet"/>
      </w:pPr>
      <w:r>
        <w:t>True Believers: Phoenix Presents the Wedding of Scott Summers &amp; Jean Grey #1</w:t>
      </w:r>
    </w:p>
    <w:p w:rsidR="00E4654B" w:rsidRDefault="00C04B79">
      <w:pPr>
        <w:pStyle w:val="ListBullet"/>
      </w:pPr>
      <w:r>
        <w:t>True Believers: Phoenix Presents Jean Grey Vs. Sabretooth #1</w:t>
      </w:r>
    </w:p>
    <w:p w:rsidR="00E4654B" w:rsidRDefault="00C04B79">
      <w:pPr>
        <w:pStyle w:val="ListBullet"/>
      </w:pPr>
      <w:r>
        <w:t>Deadpool Vs. Old Man Logan #3</w:t>
      </w:r>
    </w:p>
    <w:p w:rsidR="00E4654B" w:rsidRDefault="00C04B79">
      <w:pPr>
        <w:pStyle w:val="ListBullet"/>
      </w:pPr>
      <w:r>
        <w:t>Defenders #8</w:t>
      </w:r>
    </w:p>
    <w:p w:rsidR="00E4654B" w:rsidRDefault="00C04B79">
      <w:pPr>
        <w:pStyle w:val="ListBullet"/>
      </w:pPr>
      <w:r>
        <w:t>Monsters Unleashed #9</w:t>
      </w:r>
    </w:p>
    <w:p w:rsidR="00E4654B" w:rsidRDefault="00C04B79">
      <w:pPr>
        <w:pStyle w:val="ListBullet"/>
      </w:pPr>
      <w:r>
        <w:t>America #10</w:t>
      </w:r>
    </w:p>
    <w:p w:rsidR="00E4654B" w:rsidRDefault="00C04B79">
      <w:pPr>
        <w:pStyle w:val="ListBullet"/>
      </w:pPr>
      <w:r>
        <w:t>Champions #15</w:t>
      </w:r>
    </w:p>
    <w:p w:rsidR="00E4654B" w:rsidRDefault="00C04B79">
      <w:pPr>
        <w:pStyle w:val="ListBullet"/>
      </w:pPr>
      <w:r>
        <w:t>Star Wars: Doctor Aphra #15</w:t>
      </w:r>
    </w:p>
    <w:p w:rsidR="00E4654B" w:rsidRDefault="00C04B79">
      <w:pPr>
        <w:pStyle w:val="ListBullet"/>
      </w:pPr>
      <w:r>
        <w:t>X-Men: Gold #18</w:t>
      </w:r>
    </w:p>
    <w:p w:rsidR="00E4654B" w:rsidRDefault="00C04B79">
      <w:pPr>
        <w:pStyle w:val="ListBullet"/>
      </w:pPr>
      <w:r>
        <w:t>Poe Dameron #22</w:t>
      </w:r>
    </w:p>
    <w:p w:rsidR="00E4654B" w:rsidRDefault="00C04B79">
      <w:pPr>
        <w:pStyle w:val="ListBullet"/>
      </w:pPr>
      <w:r>
        <w:t>Ms. Marvel #25</w:t>
      </w:r>
    </w:p>
    <w:p w:rsidR="00E4654B" w:rsidRDefault="00C04B79">
      <w:pPr>
        <w:pStyle w:val="ListBullet"/>
      </w:pPr>
      <w:r>
        <w:t>Spider-Gwen #27</w:t>
      </w:r>
    </w:p>
    <w:p w:rsidR="00E4654B" w:rsidRDefault="00C04B79">
      <w:pPr>
        <w:pStyle w:val="ListBullet"/>
      </w:pPr>
      <w:r>
        <w:t>Uncanny Avengers #30</w:t>
      </w:r>
    </w:p>
    <w:p w:rsidR="00E4654B" w:rsidRDefault="00C04B79">
      <w:pPr>
        <w:pStyle w:val="ListBullet"/>
      </w:pPr>
      <w:r>
        <w:t>Old Man Logan #32</w:t>
      </w:r>
    </w:p>
    <w:p w:rsidR="00E4654B" w:rsidRDefault="00C04B79">
      <w:pPr>
        <w:pStyle w:val="ListBullet"/>
      </w:pPr>
      <w:r>
        <w:t>Generation X #85</w:t>
      </w:r>
    </w:p>
    <w:p w:rsidR="00E4654B" w:rsidRDefault="00C04B79">
      <w:pPr>
        <w:pStyle w:val="ListBullet"/>
      </w:pPr>
      <w:r>
        <w:t>Tales of Suspense #100</w:t>
      </w:r>
    </w:p>
    <w:p w:rsidR="00E4654B" w:rsidRDefault="00C04B79">
      <w:pPr>
        <w:pStyle w:val="ListBullet"/>
      </w:pPr>
      <w:r>
        <w:t>All-New Guardians of the Galaxy #149</w:t>
      </w:r>
    </w:p>
    <w:p w:rsidR="00E4654B" w:rsidRDefault="00C04B79">
      <w:pPr>
        <w:pStyle w:val="ListBullet"/>
      </w:pPr>
      <w:r>
        <w:t>Venom #159</w:t>
      </w:r>
    </w:p>
    <w:p w:rsidR="00E4654B" w:rsidRDefault="00C04B79">
      <w:pPr>
        <w:pStyle w:val="ListBullet"/>
      </w:pPr>
      <w:r>
        <w:t>Luke Cage #168</w:t>
      </w:r>
    </w:p>
    <w:p w:rsidR="00E4654B" w:rsidRDefault="00C04B79">
      <w:pPr>
        <w:pStyle w:val="ListBullet"/>
      </w:pPr>
      <w:r>
        <w:t>Peter Parker: The Spectacular Spider-Man #298</w:t>
      </w:r>
    </w:p>
    <w:p w:rsidR="00E4654B" w:rsidRDefault="00C04B79">
      <w:pPr>
        <w:pStyle w:val="ListBullet"/>
      </w:pPr>
      <w:r>
        <w:t>Doctor Strange #383</w:t>
      </w:r>
    </w:p>
    <w:p w:rsidR="00E4654B" w:rsidRDefault="00C04B79">
      <w:pPr>
        <w:pStyle w:val="ListBullet"/>
      </w:pPr>
      <w:r>
        <w:t>Mighty Thor #702</w:t>
      </w:r>
    </w:p>
    <w:p w:rsidR="00E4654B" w:rsidRDefault="00C04B79">
      <w:pPr>
        <w:pStyle w:val="ListBullet"/>
      </w:pPr>
      <w:r>
        <w:t>Incredible Hulk #711</w:t>
      </w:r>
    </w:p>
    <w:p w:rsidR="00E4654B" w:rsidRDefault="00C04B79">
      <w:pPr>
        <w:pStyle w:val="ListBullet"/>
      </w:pPr>
      <w:r>
        <w:t>Marvel Universe Avengers: Ultron Revolution #7</w:t>
      </w:r>
    </w:p>
    <w:p w:rsidR="00E4654B" w:rsidRDefault="00C04B79">
      <w:pPr>
        <w:pStyle w:val="ListBullet"/>
      </w:pPr>
      <w:r>
        <w:t>Black Panther - Long Live the King #1</w:t>
      </w:r>
    </w:p>
    <w:p w:rsidR="00E4654B" w:rsidRDefault="00C04B79">
      <w:pPr>
        <w:pStyle w:val="ListBullet"/>
      </w:pPr>
      <w:r>
        <w:t>True Believers: Phoenix - Bizarre Adventures #1</w:t>
      </w:r>
    </w:p>
    <w:p w:rsidR="00E4654B" w:rsidRDefault="00C04B79">
      <w:pPr>
        <w:pStyle w:val="ListBullet"/>
      </w:pPr>
      <w:r>
        <w:t>True Believers: Phoenix Classic #1</w:t>
      </w:r>
    </w:p>
    <w:p w:rsidR="00E4654B" w:rsidRDefault="00C04B79">
      <w:pPr>
        <w:pStyle w:val="ListBullet"/>
      </w:pPr>
      <w:r>
        <w:t>True Believers: Phoenix Returns #1</w:t>
      </w:r>
    </w:p>
    <w:p w:rsidR="00E4654B" w:rsidRDefault="00C04B79">
      <w:pPr>
        <w:pStyle w:val="ListBullet"/>
      </w:pPr>
      <w:r>
        <w:t>Falcon #3</w:t>
      </w:r>
    </w:p>
    <w:p w:rsidR="00E4654B" w:rsidRDefault="00C04B79">
      <w:pPr>
        <w:pStyle w:val="ListBullet"/>
      </w:pPr>
      <w:r>
        <w:t>Runaways #4</w:t>
      </w:r>
    </w:p>
    <w:p w:rsidR="00E4654B" w:rsidRDefault="00C04B79">
      <w:pPr>
        <w:pStyle w:val="ListBullet"/>
      </w:pPr>
      <w:r>
        <w:t>Monsters Unleashed #8</w:t>
      </w:r>
    </w:p>
    <w:p w:rsidR="00E4654B" w:rsidRDefault="00C04B79">
      <w:pPr>
        <w:pStyle w:val="ListBullet"/>
      </w:pPr>
      <w:r>
        <w:t>Jean Grey #10</w:t>
      </w:r>
    </w:p>
    <w:p w:rsidR="00E4654B" w:rsidRDefault="00C04B79">
      <w:pPr>
        <w:pStyle w:val="ListBullet"/>
      </w:pPr>
      <w:r>
        <w:t>Secret Warriors  #10</w:t>
      </w:r>
    </w:p>
    <w:p w:rsidR="00E4654B" w:rsidRDefault="00C04B79">
      <w:pPr>
        <w:pStyle w:val="ListBullet"/>
      </w:pPr>
      <w:r>
        <w:t>Ben Reilly: Scarlet Spider #11</w:t>
      </w:r>
    </w:p>
    <w:p w:rsidR="00E4654B" w:rsidRDefault="00C04B79">
      <w:pPr>
        <w:pStyle w:val="ListBullet"/>
      </w:pPr>
      <w:r>
        <w:t>Royals #12</w:t>
      </w:r>
    </w:p>
    <w:p w:rsidR="00E4654B" w:rsidRDefault="00C04B79">
      <w:pPr>
        <w:pStyle w:val="ListBullet"/>
      </w:pPr>
      <w:r>
        <w:t>Weapon X #12</w:t>
      </w:r>
    </w:p>
    <w:p w:rsidR="00E4654B" w:rsidRDefault="00C04B79">
      <w:pPr>
        <w:pStyle w:val="ListBullet"/>
      </w:pPr>
      <w:r>
        <w:t>X-Men: Blue #17</w:t>
      </w:r>
    </w:p>
    <w:p w:rsidR="00E4654B" w:rsidRDefault="00C04B79">
      <w:pPr>
        <w:pStyle w:val="ListBullet"/>
      </w:pPr>
      <w:r>
        <w:t>The Unbeatable Squirrel Girl #27</w:t>
      </w:r>
    </w:p>
    <w:p w:rsidR="00E4654B" w:rsidRDefault="00C04B79">
      <w:pPr>
        <w:pStyle w:val="ListBullet"/>
      </w:pPr>
      <w:r>
        <w:t>All-New Wolverine #28</w:t>
      </w:r>
    </w:p>
    <w:p w:rsidR="00E4654B" w:rsidRDefault="00C04B79">
      <w:pPr>
        <w:pStyle w:val="ListBullet"/>
      </w:pPr>
      <w:r>
        <w:t>Star Wars #40</w:t>
      </w:r>
    </w:p>
    <w:p w:rsidR="00E4654B" w:rsidRDefault="00C04B79">
      <w:pPr>
        <w:pStyle w:val="ListBullet"/>
      </w:pPr>
      <w:r>
        <w:t>Cable #152</w:t>
      </w:r>
    </w:p>
    <w:p w:rsidR="00E4654B" w:rsidRDefault="00C04B79">
      <w:pPr>
        <w:pStyle w:val="ListBullet"/>
      </w:pPr>
      <w:r>
        <w:t>She-Hulk #160</w:t>
      </w:r>
    </w:p>
    <w:p w:rsidR="00E4654B" w:rsidRDefault="00C04B79">
      <w:pPr>
        <w:pStyle w:val="ListBullet"/>
      </w:pPr>
      <w:r>
        <w:t>The Punisher #219</w:t>
      </w:r>
    </w:p>
    <w:p w:rsidR="00E4654B" w:rsidRDefault="00C04B79">
      <w:pPr>
        <w:pStyle w:val="ListBullet"/>
      </w:pPr>
      <w:r>
        <w:t>Despicable Deadpool #290</w:t>
      </w:r>
    </w:p>
    <w:p w:rsidR="00E4654B" w:rsidRDefault="00C04B79">
      <w:pPr>
        <w:pStyle w:val="ListBullet"/>
      </w:pPr>
      <w:r>
        <w:t>Daredevil #596</w:t>
      </w:r>
    </w:p>
    <w:p w:rsidR="00E4654B" w:rsidRDefault="00C04B79">
      <w:pPr>
        <w:pStyle w:val="ListBullet"/>
      </w:pPr>
      <w:r>
        <w:t>The Amazing Spider-Man #792</w:t>
      </w:r>
    </w:p>
    <w:p w:rsidR="00E4654B" w:rsidRDefault="00C04B79">
      <w:pPr>
        <w:pStyle w:val="ListBullet"/>
      </w:pPr>
      <w:r>
        <w:t>Marvel Universe Avengers: Ultron Revolution #6</w:t>
      </w:r>
    </w:p>
    <w:p w:rsidR="00E4654B" w:rsidRDefault="00C04B79">
      <w:pPr>
        <w:pStyle w:val="ListBullet"/>
      </w:pPr>
      <w:r>
        <w:t>Amazing Spider-Man: Venom Inc. Alpha #1</w:t>
      </w:r>
    </w:p>
    <w:p w:rsidR="00E4654B" w:rsidRDefault="00C04B79">
      <w:pPr>
        <w:pStyle w:val="ListBullet"/>
      </w:pPr>
      <w:r>
        <w:t>True Believers: Enter - The Phoenix! #1</w:t>
      </w:r>
    </w:p>
    <w:p w:rsidR="00E4654B" w:rsidRDefault="00C04B79">
      <w:pPr>
        <w:pStyle w:val="ListBullet"/>
      </w:pPr>
      <w:r>
        <w:t>True Believers: Phoenix Presents Cyclops &amp; Marvel Girl #1</w:t>
      </w:r>
    </w:p>
    <w:p w:rsidR="00E4654B" w:rsidRDefault="00C04B79">
      <w:pPr>
        <w:pStyle w:val="ListBullet"/>
      </w:pPr>
      <w:r>
        <w:t>Spirits of Vengeance #3</w:t>
      </w:r>
    </w:p>
    <w:p w:rsidR="00E4654B" w:rsidRDefault="00C04B79">
      <w:pPr>
        <w:pStyle w:val="ListBullet"/>
      </w:pPr>
      <w:r>
        <w:t>Inhumans: Once and Future Kings #5</w:t>
      </w:r>
    </w:p>
    <w:p w:rsidR="00E4654B" w:rsidRDefault="00C04B79">
      <w:pPr>
        <w:pStyle w:val="ListBullet"/>
      </w:pPr>
      <w:r>
        <w:t>Astonishing X-Men #6</w:t>
      </w:r>
    </w:p>
    <w:p w:rsidR="00E4654B" w:rsidRDefault="00C04B79">
      <w:pPr>
        <w:pStyle w:val="ListBullet"/>
      </w:pPr>
      <w:r>
        <w:t>Black Bolt #8</w:t>
      </w:r>
    </w:p>
    <w:p w:rsidR="00E4654B" w:rsidRDefault="00C04B79">
      <w:pPr>
        <w:pStyle w:val="ListBullet"/>
      </w:pPr>
      <w:r>
        <w:t>Iceman #8</w:t>
      </w:r>
    </w:p>
    <w:p w:rsidR="00E4654B" w:rsidRDefault="00C04B79">
      <w:pPr>
        <w:pStyle w:val="ListBullet"/>
      </w:pPr>
      <w:r>
        <w:t>Darth Vader #9</w:t>
      </w:r>
    </w:p>
    <w:p w:rsidR="00E4654B" w:rsidRDefault="00C04B79">
      <w:pPr>
        <w:pStyle w:val="ListBullet"/>
      </w:pPr>
      <w:r>
        <w:t>Hawkeye #13</w:t>
      </w:r>
    </w:p>
    <w:p w:rsidR="00E4654B" w:rsidRDefault="00C04B79">
      <w:pPr>
        <w:pStyle w:val="ListBullet"/>
      </w:pPr>
      <w:r>
        <w:t>X-Men: Gold #17</w:t>
      </w:r>
    </w:p>
    <w:p w:rsidR="00E4654B" w:rsidRDefault="00C04B79">
      <w:pPr>
        <w:pStyle w:val="ListBullet"/>
      </w:pPr>
      <w:r>
        <w:t>The Unbelievable Gwenpool #23</w:t>
      </w:r>
    </w:p>
    <w:p w:rsidR="00E4654B" w:rsidRDefault="00C04B79">
      <w:pPr>
        <w:pStyle w:val="ListBullet"/>
      </w:pPr>
      <w:r>
        <w:t>Iron Fist #75</w:t>
      </w:r>
    </w:p>
    <w:p w:rsidR="00E4654B" w:rsidRDefault="00C04B79">
      <w:pPr>
        <w:pStyle w:val="ListBullet"/>
      </w:pPr>
      <w:r>
        <w:t>All-New Guardians of the Galaxy #148</w:t>
      </w:r>
    </w:p>
    <w:p w:rsidR="00E4654B" w:rsidRDefault="00C04B79">
      <w:pPr>
        <w:pStyle w:val="ListBullet"/>
      </w:pPr>
      <w:r>
        <w:t>Spider-Man #235</w:t>
      </w:r>
    </w:p>
    <w:p w:rsidR="00E4654B" w:rsidRDefault="00C04B79">
      <w:pPr>
        <w:pStyle w:val="ListBullet"/>
      </w:pPr>
      <w:r>
        <w:t>Doctor Strange #382</w:t>
      </w:r>
    </w:p>
    <w:p w:rsidR="00E4654B" w:rsidRDefault="00C04B79">
      <w:pPr>
        <w:pStyle w:val="ListBullet"/>
      </w:pPr>
      <w:r>
        <w:t>Avengers #674</w:t>
      </w:r>
    </w:p>
    <w:p w:rsidR="00E4654B" w:rsidRDefault="00C04B79">
      <w:pPr>
        <w:pStyle w:val="ListBullet"/>
      </w:pPr>
      <w:r>
        <w:t>Captain America #696</w:t>
      </w:r>
    </w:p>
    <w:p w:rsidR="00E4654B" w:rsidRDefault="00C04B79">
      <w:pPr>
        <w:pStyle w:val="ListBullet"/>
      </w:pPr>
      <w:r>
        <w:t>Marvel Universe Avengers: Ultron Revolution #5</w:t>
      </w:r>
    </w:p>
    <w:p w:rsidR="00E4654B" w:rsidRDefault="00C04B79">
      <w:pPr>
        <w:pStyle w:val="Heading3"/>
      </w:pPr>
      <w:r>
        <w:t>January, 2018</w:t>
      </w:r>
    </w:p>
    <w:p w:rsidR="00E4654B" w:rsidRDefault="00C04B79">
      <w:r>
        <w:t xml:space="preserve">Number of comics published this month: </w:t>
      </w:r>
      <w:r>
        <w:rPr>
          <w:b/>
        </w:rPr>
        <w:t>93</w:t>
      </w:r>
    </w:p>
    <w:p w:rsidR="00E4654B" w:rsidRDefault="00C04B79">
      <w:pPr>
        <w:pStyle w:val="ListBullet"/>
      </w:pPr>
      <w:r>
        <w:t>Star Wars: The Last Jedi - DJ - Most Wanted #1</w:t>
      </w:r>
    </w:p>
    <w:p w:rsidR="00E4654B" w:rsidRDefault="00C04B79">
      <w:pPr>
        <w:pStyle w:val="ListBullet"/>
      </w:pPr>
      <w:r>
        <w:t>Black Panther - Long Live the King #4</w:t>
      </w:r>
    </w:p>
    <w:p w:rsidR="00E4654B" w:rsidRDefault="00C04B79">
      <w:pPr>
        <w:pStyle w:val="ListBullet"/>
      </w:pPr>
      <w:r>
        <w:t>Falcon #4</w:t>
      </w:r>
    </w:p>
    <w:p w:rsidR="00E4654B" w:rsidRDefault="00C04B79">
      <w:pPr>
        <w:pStyle w:val="ListBullet"/>
      </w:pPr>
      <w:r>
        <w:t>Punisher: The Platoon #5</w:t>
      </w:r>
    </w:p>
    <w:p w:rsidR="00E4654B" w:rsidRDefault="00C04B79">
      <w:pPr>
        <w:pStyle w:val="ListBullet"/>
      </w:pPr>
      <w:r>
        <w:t>Phoenix Resurrection: The Return of Jean Grey #5</w:t>
      </w:r>
    </w:p>
    <w:p w:rsidR="00E4654B" w:rsidRDefault="00C04B79">
      <w:pPr>
        <w:pStyle w:val="ListBullet"/>
      </w:pPr>
      <w:r>
        <w:t>Defenders #9</w:t>
      </w:r>
    </w:p>
    <w:p w:rsidR="00E4654B" w:rsidRDefault="00C04B79">
      <w:pPr>
        <w:pStyle w:val="ListBullet"/>
      </w:pPr>
      <w:r>
        <w:t>Jean Grey #11</w:t>
      </w:r>
    </w:p>
    <w:p w:rsidR="00E4654B" w:rsidRDefault="00C04B79">
      <w:pPr>
        <w:pStyle w:val="ListBullet"/>
      </w:pPr>
      <w:r>
        <w:t>Ben Reilly: Scarlet Spider #13</w:t>
      </w:r>
    </w:p>
    <w:p w:rsidR="00E4654B" w:rsidRDefault="00C04B79">
      <w:pPr>
        <w:pStyle w:val="ListBullet"/>
      </w:pPr>
      <w:r>
        <w:t>Amazing Spider-Man: Renew Your Vows #15</w:t>
      </w:r>
    </w:p>
    <w:p w:rsidR="00E4654B" w:rsidRDefault="00C04B79">
      <w:pPr>
        <w:pStyle w:val="ListBullet"/>
      </w:pPr>
      <w:r>
        <w:t>Jessica Jones #16</w:t>
      </w:r>
    </w:p>
    <w:p w:rsidR="00E4654B" w:rsidRDefault="00C04B79">
      <w:pPr>
        <w:pStyle w:val="ListBullet"/>
      </w:pPr>
      <w:r>
        <w:t>Star Wars: Doctor Aphra #16</w:t>
      </w:r>
    </w:p>
    <w:p w:rsidR="00E4654B" w:rsidRDefault="00C04B79">
      <w:pPr>
        <w:pStyle w:val="ListBullet"/>
      </w:pPr>
      <w:r>
        <w:t>Moon Girl and Devil Dinosaur #27</w:t>
      </w:r>
    </w:p>
    <w:p w:rsidR="00E4654B" w:rsidRDefault="00C04B79">
      <w:pPr>
        <w:pStyle w:val="ListBullet"/>
      </w:pPr>
      <w:r>
        <w:t>Spider-Gwen #28</w:t>
      </w:r>
    </w:p>
    <w:p w:rsidR="00E4654B" w:rsidRDefault="00C04B79">
      <w:pPr>
        <w:pStyle w:val="ListBullet"/>
      </w:pPr>
      <w:r>
        <w:t>All-New Wolverine #30</w:t>
      </w:r>
    </w:p>
    <w:p w:rsidR="00E4654B" w:rsidRDefault="00C04B79">
      <w:pPr>
        <w:pStyle w:val="ListBullet"/>
      </w:pPr>
      <w:r>
        <w:t>Old Man Logan #34</w:t>
      </w:r>
    </w:p>
    <w:p w:rsidR="00E4654B" w:rsidRDefault="00C04B79">
      <w:pPr>
        <w:pStyle w:val="ListBullet"/>
      </w:pPr>
      <w:r>
        <w:t>Tales of Suspense #101</w:t>
      </w:r>
    </w:p>
    <w:p w:rsidR="00E4654B" w:rsidRDefault="00C04B79">
      <w:pPr>
        <w:pStyle w:val="ListBullet"/>
      </w:pPr>
      <w:r>
        <w:t>The Mighty Captain Marvel #128</w:t>
      </w:r>
    </w:p>
    <w:p w:rsidR="00E4654B" w:rsidRDefault="00C04B79">
      <w:pPr>
        <w:pStyle w:val="ListBullet"/>
      </w:pPr>
      <w:r>
        <w:t>Moon Knight #191</w:t>
      </w:r>
    </w:p>
    <w:p w:rsidR="00E4654B" w:rsidRDefault="00C04B79">
      <w:pPr>
        <w:pStyle w:val="ListBullet"/>
      </w:pPr>
      <w:r>
        <w:t>Despicable Deadpool #293</w:t>
      </w:r>
    </w:p>
    <w:p w:rsidR="00E4654B" w:rsidRDefault="00C04B79">
      <w:pPr>
        <w:pStyle w:val="ListBullet"/>
      </w:pPr>
      <w:r>
        <w:t>Invincible Iron Man #596</w:t>
      </w:r>
    </w:p>
    <w:p w:rsidR="00E4654B" w:rsidRDefault="00C04B79">
      <w:pPr>
        <w:pStyle w:val="ListBullet"/>
      </w:pPr>
      <w:r>
        <w:t>Avengers #678</w:t>
      </w:r>
    </w:p>
    <w:p w:rsidR="00E4654B" w:rsidRDefault="00C04B79">
      <w:pPr>
        <w:pStyle w:val="ListBullet"/>
      </w:pPr>
      <w:r>
        <w:t>Incredible Hulk #712</w:t>
      </w:r>
    </w:p>
    <w:p w:rsidR="00E4654B" w:rsidRDefault="00C04B79">
      <w:pPr>
        <w:pStyle w:val="ListBullet"/>
      </w:pPr>
      <w:r>
        <w:t>Marvel Universe Avengers: Ultron Revolution #9</w:t>
      </w:r>
    </w:p>
    <w:p w:rsidR="00E4654B" w:rsidRDefault="00C04B79">
      <w:pPr>
        <w:pStyle w:val="ListBullet"/>
      </w:pPr>
      <w:r>
        <w:t>Inhumans: Judgement Day #1</w:t>
      </w:r>
    </w:p>
    <w:p w:rsidR="00E4654B" w:rsidRDefault="00C04B79">
      <w:pPr>
        <w:pStyle w:val="ListBullet"/>
      </w:pPr>
      <w:r>
        <w:t>Legion #1</w:t>
      </w:r>
    </w:p>
    <w:p w:rsidR="00E4654B" w:rsidRDefault="00C04B79">
      <w:pPr>
        <w:pStyle w:val="ListBullet"/>
      </w:pPr>
      <w:r>
        <w:t>Marvel's Avengers: Infinity War Prelude #1</w:t>
      </w:r>
    </w:p>
    <w:p w:rsidR="00E4654B" w:rsidRDefault="00C04B79">
      <w:pPr>
        <w:pStyle w:val="ListBullet"/>
      </w:pPr>
      <w:r>
        <w:t>X-Men Blue Annual #1</w:t>
      </w:r>
    </w:p>
    <w:p w:rsidR="00E4654B" w:rsidRDefault="00C04B79">
      <w:pPr>
        <w:pStyle w:val="ListBullet"/>
      </w:pPr>
      <w:r>
        <w:t>Marvel 2-in-One #2</w:t>
      </w:r>
    </w:p>
    <w:p w:rsidR="00E4654B" w:rsidRDefault="00C04B79">
      <w:pPr>
        <w:pStyle w:val="ListBullet"/>
      </w:pPr>
      <w:r>
        <w:t>Phoenix Resurrection: The Return of Jean Grey #4</w:t>
      </w:r>
    </w:p>
    <w:p w:rsidR="00E4654B" w:rsidRDefault="00C04B79">
      <w:pPr>
        <w:pStyle w:val="ListBullet"/>
      </w:pPr>
      <w:r>
        <w:t>Thanos #15</w:t>
      </w:r>
    </w:p>
    <w:p w:rsidR="00E4654B" w:rsidRDefault="00C04B79">
      <w:pPr>
        <w:pStyle w:val="ListBullet"/>
      </w:pPr>
      <w:r>
        <w:t>X-Men: Blue #20</w:t>
      </w:r>
    </w:p>
    <w:p w:rsidR="00E4654B" w:rsidRDefault="00C04B79">
      <w:pPr>
        <w:pStyle w:val="ListBullet"/>
      </w:pPr>
      <w:r>
        <w:t>Poe Dameron #23</w:t>
      </w:r>
    </w:p>
    <w:p w:rsidR="00E4654B" w:rsidRDefault="00C04B79">
      <w:pPr>
        <w:pStyle w:val="ListBullet"/>
      </w:pPr>
      <w:r>
        <w:t>Black Panther #169</w:t>
      </w:r>
    </w:p>
    <w:p w:rsidR="00E4654B" w:rsidRDefault="00C04B79">
      <w:pPr>
        <w:pStyle w:val="ListBullet"/>
      </w:pPr>
      <w:r>
        <w:t>Luke Cage #169</w:t>
      </w:r>
    </w:p>
    <w:p w:rsidR="00E4654B" w:rsidRDefault="00C04B79">
      <w:pPr>
        <w:pStyle w:val="ListBullet"/>
      </w:pPr>
      <w:r>
        <w:t>Avengers #677</w:t>
      </w:r>
    </w:p>
    <w:p w:rsidR="00E4654B" w:rsidRDefault="00C04B79">
      <w:pPr>
        <w:pStyle w:val="ListBullet"/>
      </w:pPr>
      <w:r>
        <w:t>The Amazing Spider-Man #794</w:t>
      </w:r>
    </w:p>
    <w:p w:rsidR="00E4654B" w:rsidRDefault="00C04B79">
      <w:pPr>
        <w:pStyle w:val="ListBullet"/>
      </w:pPr>
      <w:r>
        <w:t>Marvel Universe Avengers Assemble: Civil War #8</w:t>
      </w:r>
    </w:p>
    <w:p w:rsidR="00E4654B" w:rsidRDefault="00C04B79">
      <w:pPr>
        <w:pStyle w:val="ListBullet"/>
      </w:pPr>
      <w:r>
        <w:t>Amazing Spider-Man: Venom Inc. Omega #1</w:t>
      </w:r>
    </w:p>
    <w:p w:rsidR="00E4654B" w:rsidRDefault="00C04B79">
      <w:pPr>
        <w:pStyle w:val="ListBullet"/>
      </w:pPr>
      <w:r>
        <w:t>Deadpool Vs. Old Man Logan #4</w:t>
      </w:r>
    </w:p>
    <w:p w:rsidR="00E4654B" w:rsidRDefault="00C04B79">
      <w:pPr>
        <w:pStyle w:val="ListBullet"/>
      </w:pPr>
      <w:r>
        <w:t>Spirits of Vengeance #4</w:t>
      </w:r>
    </w:p>
    <w:p w:rsidR="00E4654B" w:rsidRDefault="00C04B79">
      <w:pPr>
        <w:pStyle w:val="ListBullet"/>
      </w:pPr>
      <w:r>
        <w:t>Monsters Unleashed #10</w:t>
      </w:r>
    </w:p>
    <w:p w:rsidR="00E4654B" w:rsidRDefault="00C04B79">
      <w:pPr>
        <w:pStyle w:val="ListBullet"/>
      </w:pPr>
      <w:r>
        <w:t>America #11</w:t>
      </w:r>
    </w:p>
    <w:p w:rsidR="00E4654B" w:rsidRDefault="00C04B79">
      <w:pPr>
        <w:pStyle w:val="ListBullet"/>
      </w:pPr>
      <w:r>
        <w:t>Weapon X #13</w:t>
      </w:r>
    </w:p>
    <w:p w:rsidR="00E4654B" w:rsidRDefault="00C04B79">
      <w:pPr>
        <w:pStyle w:val="ListBullet"/>
      </w:pPr>
      <w:r>
        <w:t>Champions #16</w:t>
      </w:r>
    </w:p>
    <w:p w:rsidR="00E4654B" w:rsidRDefault="00C04B79">
      <w:pPr>
        <w:pStyle w:val="ListBullet"/>
      </w:pPr>
      <w:r>
        <w:t>X-Men: Gold #20</w:t>
      </w:r>
    </w:p>
    <w:p w:rsidR="00E4654B" w:rsidRDefault="00C04B79">
      <w:pPr>
        <w:pStyle w:val="ListBullet"/>
      </w:pPr>
      <w:r>
        <w:t>All-New Wolverine #29</w:t>
      </w:r>
    </w:p>
    <w:p w:rsidR="00E4654B" w:rsidRDefault="00C04B79">
      <w:pPr>
        <w:pStyle w:val="ListBullet"/>
      </w:pPr>
      <w:r>
        <w:t>Star Wars #42</w:t>
      </w:r>
    </w:p>
    <w:p w:rsidR="00E4654B" w:rsidRDefault="00C04B79">
      <w:pPr>
        <w:pStyle w:val="ListBullet"/>
      </w:pPr>
      <w:r>
        <w:t>Generation X #86</w:t>
      </w:r>
    </w:p>
    <w:p w:rsidR="00E4654B" w:rsidRDefault="00C04B79">
      <w:pPr>
        <w:pStyle w:val="ListBullet"/>
      </w:pPr>
      <w:r>
        <w:t>Peter Parker: The Spectacular Spider-Man #299</w:t>
      </w:r>
    </w:p>
    <w:p w:rsidR="00E4654B" w:rsidRDefault="00C04B79">
      <w:pPr>
        <w:pStyle w:val="ListBullet"/>
      </w:pPr>
      <w:r>
        <w:t>Doctor Strange #384</w:t>
      </w:r>
    </w:p>
    <w:p w:rsidR="00E4654B" w:rsidRDefault="00C04B79">
      <w:pPr>
        <w:pStyle w:val="ListBullet"/>
      </w:pPr>
      <w:r>
        <w:t>Avengers #676</w:t>
      </w:r>
    </w:p>
    <w:p w:rsidR="00E4654B" w:rsidRDefault="00C04B79">
      <w:pPr>
        <w:pStyle w:val="ListBullet"/>
      </w:pPr>
      <w:r>
        <w:t>Mighty Thor #703</w:t>
      </w:r>
    </w:p>
    <w:p w:rsidR="00E4654B" w:rsidRDefault="00C04B79">
      <w:pPr>
        <w:pStyle w:val="ListBullet"/>
      </w:pPr>
      <w:r>
        <w:t>Marvel Universe Avengers Assemble: Civil War #7</w:t>
      </w:r>
    </w:p>
    <w:p w:rsidR="00E4654B" w:rsidRDefault="00C04B79">
      <w:pPr>
        <w:pStyle w:val="ListBullet"/>
      </w:pPr>
      <w:r>
        <w:t>Black Panther: Soul of a Machine – Chapter Five #0</w:t>
      </w:r>
    </w:p>
    <w:p w:rsidR="00E4654B" w:rsidRDefault="00C04B79">
      <w:pPr>
        <w:pStyle w:val="ListBullet"/>
      </w:pPr>
      <w:r>
        <w:t>Black Panther: Soul of a Machine – Chapter Six #0</w:t>
      </w:r>
    </w:p>
    <w:p w:rsidR="00E4654B" w:rsidRDefault="00C04B79">
      <w:pPr>
        <w:pStyle w:val="ListBullet"/>
      </w:pPr>
      <w:r>
        <w:t>Black Panther: Soul of a Machine – Chapter Seven #0</w:t>
      </w:r>
    </w:p>
    <w:p w:rsidR="00E4654B" w:rsidRDefault="00C04B79">
      <w:pPr>
        <w:pStyle w:val="ListBullet"/>
      </w:pPr>
      <w:r>
        <w:t>Black Panther: Soul of a Machine – Chapter Eight #0</w:t>
      </w:r>
    </w:p>
    <w:p w:rsidR="00E4654B" w:rsidRDefault="00C04B79">
      <w:pPr>
        <w:pStyle w:val="ListBullet"/>
      </w:pPr>
      <w:r>
        <w:t>Old Man Hawkeye #1</w:t>
      </w:r>
    </w:p>
    <w:p w:rsidR="00E4654B" w:rsidRDefault="00C04B79">
      <w:pPr>
        <w:pStyle w:val="ListBullet"/>
      </w:pPr>
      <w:r>
        <w:t>X-Men Gold Annual #1</w:t>
      </w:r>
    </w:p>
    <w:p w:rsidR="00E4654B" w:rsidRDefault="00C04B79">
      <w:pPr>
        <w:pStyle w:val="ListBullet"/>
      </w:pPr>
      <w:r>
        <w:t>Black Panther - Long Live the King #3</w:t>
      </w:r>
    </w:p>
    <w:p w:rsidR="00E4654B" w:rsidRDefault="00C04B79">
      <w:pPr>
        <w:pStyle w:val="ListBullet"/>
      </w:pPr>
      <w:r>
        <w:t>Phoenix Resurrection: The Return of Jean Grey #3</w:t>
      </w:r>
    </w:p>
    <w:p w:rsidR="00E4654B" w:rsidRDefault="00C04B79">
      <w:pPr>
        <w:pStyle w:val="ListBullet"/>
      </w:pPr>
      <w:r>
        <w:t>Runaways #5</w:t>
      </w:r>
    </w:p>
    <w:p w:rsidR="00E4654B" w:rsidRDefault="00C04B79">
      <w:pPr>
        <w:pStyle w:val="ListBullet"/>
      </w:pPr>
      <w:r>
        <w:t>Darth Vader #10</w:t>
      </w:r>
    </w:p>
    <w:p w:rsidR="00E4654B" w:rsidRDefault="00C04B79">
      <w:pPr>
        <w:pStyle w:val="ListBullet"/>
      </w:pPr>
      <w:r>
        <w:t>Secret Warriors  #12</w:t>
      </w:r>
    </w:p>
    <w:p w:rsidR="00E4654B" w:rsidRDefault="00C04B79">
      <w:pPr>
        <w:pStyle w:val="ListBullet"/>
      </w:pPr>
      <w:r>
        <w:t>X-Men: Blue #19</w:t>
      </w:r>
    </w:p>
    <w:p w:rsidR="00E4654B" w:rsidRDefault="00C04B79">
      <w:pPr>
        <w:pStyle w:val="ListBullet"/>
      </w:pPr>
      <w:r>
        <w:t>The Unbelievable Gwenpool #24</w:t>
      </w:r>
    </w:p>
    <w:p w:rsidR="00E4654B" w:rsidRDefault="00C04B79">
      <w:pPr>
        <w:pStyle w:val="ListBullet"/>
      </w:pPr>
      <w:r>
        <w:t>Ms. Marvel #26</w:t>
      </w:r>
    </w:p>
    <w:p w:rsidR="00E4654B" w:rsidRDefault="00C04B79">
      <w:pPr>
        <w:pStyle w:val="ListBullet"/>
      </w:pPr>
      <w:r>
        <w:t>Spider-Man/Deadpool #26</w:t>
      </w:r>
    </w:p>
    <w:p w:rsidR="00E4654B" w:rsidRDefault="00C04B79">
      <w:pPr>
        <w:pStyle w:val="ListBullet"/>
      </w:pPr>
      <w:r>
        <w:t>The Unbeatable Squirrel Girl #28</w:t>
      </w:r>
    </w:p>
    <w:p w:rsidR="00E4654B" w:rsidRDefault="00C04B79">
      <w:pPr>
        <w:pStyle w:val="ListBullet"/>
      </w:pPr>
      <w:r>
        <w:t>Old Man Logan #33</w:t>
      </w:r>
    </w:p>
    <w:p w:rsidR="00E4654B" w:rsidRDefault="00C04B79">
      <w:pPr>
        <w:pStyle w:val="ListBullet"/>
      </w:pPr>
      <w:r>
        <w:t>Cable #153</w:t>
      </w:r>
    </w:p>
    <w:p w:rsidR="00E4654B" w:rsidRDefault="00C04B79">
      <w:pPr>
        <w:pStyle w:val="ListBullet"/>
      </w:pPr>
      <w:r>
        <w:t>Venom #160</w:t>
      </w:r>
    </w:p>
    <w:p w:rsidR="00E4654B" w:rsidRDefault="00C04B79">
      <w:pPr>
        <w:pStyle w:val="ListBullet"/>
      </w:pPr>
      <w:r>
        <w:t>She-Hulk #161</w:t>
      </w:r>
    </w:p>
    <w:p w:rsidR="00E4654B" w:rsidRDefault="00C04B79">
      <w:pPr>
        <w:pStyle w:val="ListBullet"/>
      </w:pPr>
      <w:r>
        <w:t>The Punisher #220</w:t>
      </w:r>
    </w:p>
    <w:p w:rsidR="00E4654B" w:rsidRDefault="00C04B79">
      <w:pPr>
        <w:pStyle w:val="ListBullet"/>
      </w:pPr>
      <w:r>
        <w:t>Despicable Deadpool #292</w:t>
      </w:r>
    </w:p>
    <w:p w:rsidR="00E4654B" w:rsidRDefault="00C04B79">
      <w:pPr>
        <w:pStyle w:val="ListBullet"/>
      </w:pPr>
      <w:r>
        <w:t>Daredevil #597</w:t>
      </w:r>
    </w:p>
    <w:p w:rsidR="00E4654B" w:rsidRDefault="00C04B79">
      <w:pPr>
        <w:pStyle w:val="ListBullet"/>
      </w:pPr>
      <w:r>
        <w:t>Avengers #675</w:t>
      </w:r>
    </w:p>
    <w:p w:rsidR="00E4654B" w:rsidRDefault="00C04B79">
      <w:pPr>
        <w:pStyle w:val="ListBullet"/>
      </w:pPr>
      <w:r>
        <w:t>Marvel Universe Avengers Assemble: Civil War #6</w:t>
      </w:r>
    </w:p>
    <w:p w:rsidR="00E4654B" w:rsidRDefault="00C04B79">
      <w:pPr>
        <w:pStyle w:val="ListBullet"/>
      </w:pPr>
      <w:r>
        <w:t>Rise of the Black Panther #1</w:t>
      </w:r>
    </w:p>
    <w:p w:rsidR="00E4654B" w:rsidRDefault="00C04B79">
      <w:pPr>
        <w:pStyle w:val="ListBullet"/>
      </w:pPr>
      <w:r>
        <w:t>Rogue &amp; Gambit #1</w:t>
      </w:r>
    </w:p>
    <w:p w:rsidR="00E4654B" w:rsidRDefault="00C04B79">
      <w:pPr>
        <w:pStyle w:val="ListBullet"/>
      </w:pPr>
      <w:r>
        <w:t>X-Men: Grand Design #2</w:t>
      </w:r>
    </w:p>
    <w:p w:rsidR="00E4654B" w:rsidRDefault="00C04B79">
      <w:pPr>
        <w:pStyle w:val="ListBullet"/>
      </w:pPr>
      <w:r>
        <w:t>Phoenix Resurrection: The Return of Jean Grey #2</w:t>
      </w:r>
    </w:p>
    <w:p w:rsidR="00E4654B" w:rsidRDefault="00C04B79">
      <w:pPr>
        <w:pStyle w:val="ListBullet"/>
      </w:pPr>
      <w:r>
        <w:t>Astonishing X-Men #7</w:t>
      </w:r>
    </w:p>
    <w:p w:rsidR="00E4654B" w:rsidRDefault="00C04B79">
      <w:pPr>
        <w:pStyle w:val="ListBullet"/>
      </w:pPr>
      <w:r>
        <w:t>Black Bolt #9</w:t>
      </w:r>
    </w:p>
    <w:p w:rsidR="00E4654B" w:rsidRDefault="00C04B79">
      <w:pPr>
        <w:pStyle w:val="ListBullet"/>
      </w:pPr>
      <w:r>
        <w:t>Iceman #9</w:t>
      </w:r>
    </w:p>
    <w:p w:rsidR="00E4654B" w:rsidRDefault="00C04B79">
      <w:pPr>
        <w:pStyle w:val="ListBullet"/>
      </w:pPr>
      <w:r>
        <w:t>Hawkeye #14</w:t>
      </w:r>
    </w:p>
    <w:p w:rsidR="00E4654B" w:rsidRDefault="00C04B79">
      <w:pPr>
        <w:pStyle w:val="ListBullet"/>
      </w:pPr>
      <w:r>
        <w:t>X-Men: Gold #19</w:t>
      </w:r>
    </w:p>
    <w:p w:rsidR="00E4654B" w:rsidRDefault="00C04B79">
      <w:pPr>
        <w:pStyle w:val="ListBullet"/>
      </w:pPr>
      <w:r>
        <w:t>Star Wars #41</w:t>
      </w:r>
    </w:p>
    <w:p w:rsidR="00E4654B" w:rsidRDefault="00C04B79">
      <w:pPr>
        <w:pStyle w:val="ListBullet"/>
      </w:pPr>
      <w:r>
        <w:t>Iron Fist #76</w:t>
      </w:r>
    </w:p>
    <w:p w:rsidR="00E4654B" w:rsidRDefault="00C04B79">
      <w:pPr>
        <w:pStyle w:val="ListBullet"/>
      </w:pPr>
      <w:r>
        <w:t>All-New Guardians of the Galaxy #150</w:t>
      </w:r>
    </w:p>
    <w:p w:rsidR="00E4654B" w:rsidRDefault="00C04B79">
      <w:pPr>
        <w:pStyle w:val="ListBullet"/>
      </w:pPr>
      <w:r>
        <w:t>Spider-Man #236</w:t>
      </w:r>
    </w:p>
    <w:p w:rsidR="00E4654B" w:rsidRDefault="00C04B79">
      <w:pPr>
        <w:pStyle w:val="ListBullet"/>
      </w:pPr>
      <w:r>
        <w:t>Captain America #697</w:t>
      </w:r>
    </w:p>
    <w:p w:rsidR="00E4654B" w:rsidRDefault="00C04B79">
      <w:pPr>
        <w:pStyle w:val="ListBullet"/>
      </w:pPr>
      <w:r>
        <w:t>Marvel Universe Avengers Assemble: Civil War #5</w:t>
      </w:r>
    </w:p>
    <w:p w:rsidR="00E4654B" w:rsidRDefault="00C04B79">
      <w:pPr>
        <w:pStyle w:val="Heading3"/>
      </w:pPr>
      <w:r>
        <w:t>February, 2018</w:t>
      </w:r>
    </w:p>
    <w:p w:rsidR="00E4654B" w:rsidRDefault="00C04B79">
      <w:r>
        <w:t xml:space="preserve">Number of comics published this month: </w:t>
      </w:r>
      <w:r>
        <w:rPr>
          <w:b/>
        </w:rPr>
        <w:t>87</w:t>
      </w:r>
    </w:p>
    <w:p w:rsidR="00E4654B" w:rsidRDefault="00C04B79">
      <w:pPr>
        <w:pStyle w:val="ListBullet"/>
      </w:pPr>
      <w:r>
        <w:t>Lockjaw #1</w:t>
      </w:r>
    </w:p>
    <w:p w:rsidR="00E4654B" w:rsidRDefault="00C04B79">
      <w:pPr>
        <w:pStyle w:val="ListBullet"/>
      </w:pPr>
      <w:r>
        <w:t>Legion #2</w:t>
      </w:r>
    </w:p>
    <w:p w:rsidR="00E4654B" w:rsidRDefault="00C04B79">
      <w:pPr>
        <w:pStyle w:val="ListBullet"/>
      </w:pPr>
      <w:r>
        <w:t>Marvel's Avengers: Infinity War Prelude #2</w:t>
      </w:r>
    </w:p>
    <w:p w:rsidR="00E4654B" w:rsidRDefault="00C04B79">
      <w:pPr>
        <w:pStyle w:val="ListBullet"/>
      </w:pPr>
      <w:r>
        <w:t>Black Panther - Long Live the King #6</w:t>
      </w:r>
    </w:p>
    <w:p w:rsidR="00E4654B" w:rsidRDefault="00C04B79">
      <w:pPr>
        <w:pStyle w:val="ListBullet"/>
      </w:pPr>
      <w:r>
        <w:t>America #12</w:t>
      </w:r>
    </w:p>
    <w:p w:rsidR="00E4654B" w:rsidRDefault="00C04B79">
      <w:pPr>
        <w:pStyle w:val="ListBullet"/>
      </w:pPr>
      <w:r>
        <w:t>Darth Vader #12</w:t>
      </w:r>
    </w:p>
    <w:p w:rsidR="00E4654B" w:rsidRDefault="00C04B79">
      <w:pPr>
        <w:pStyle w:val="ListBullet"/>
      </w:pPr>
      <w:r>
        <w:t>Thanos #16</w:t>
      </w:r>
    </w:p>
    <w:p w:rsidR="00E4654B" w:rsidRDefault="00C04B79">
      <w:pPr>
        <w:pStyle w:val="ListBullet"/>
      </w:pPr>
      <w:r>
        <w:t>Jessica Jones #17</w:t>
      </w:r>
    </w:p>
    <w:p w:rsidR="00E4654B" w:rsidRDefault="00C04B79">
      <w:pPr>
        <w:pStyle w:val="ListBullet"/>
      </w:pPr>
      <w:r>
        <w:t>Champions #17</w:t>
      </w:r>
    </w:p>
    <w:p w:rsidR="00E4654B" w:rsidRDefault="00C04B79">
      <w:pPr>
        <w:pStyle w:val="ListBullet"/>
      </w:pPr>
      <w:r>
        <w:t>X-Men: Blue #22</w:t>
      </w:r>
    </w:p>
    <w:p w:rsidR="00E4654B" w:rsidRDefault="00C04B79">
      <w:pPr>
        <w:pStyle w:val="ListBullet"/>
      </w:pPr>
      <w:r>
        <w:t>The Unbelievable Gwenpool #25</w:t>
      </w:r>
    </w:p>
    <w:p w:rsidR="00E4654B" w:rsidRDefault="00C04B79">
      <w:pPr>
        <w:pStyle w:val="ListBullet"/>
      </w:pPr>
      <w:r>
        <w:t>Moon Girl and Devil Dinosaur #28</w:t>
      </w:r>
    </w:p>
    <w:p w:rsidR="00E4654B" w:rsidRDefault="00C04B79">
      <w:pPr>
        <w:pStyle w:val="ListBullet"/>
      </w:pPr>
      <w:r>
        <w:t>Spider-Man/Deadpool #28</w:t>
      </w:r>
    </w:p>
    <w:p w:rsidR="00E4654B" w:rsidRDefault="00C04B79">
      <w:pPr>
        <w:pStyle w:val="ListBullet"/>
      </w:pPr>
      <w:r>
        <w:t>Spider-Gwen #29</w:t>
      </w:r>
    </w:p>
    <w:p w:rsidR="00E4654B" w:rsidRDefault="00C04B79">
      <w:pPr>
        <w:pStyle w:val="ListBullet"/>
      </w:pPr>
      <w:r>
        <w:t>All-New Wolverine #31</w:t>
      </w:r>
    </w:p>
    <w:p w:rsidR="00E4654B" w:rsidRDefault="00C04B79">
      <w:pPr>
        <w:pStyle w:val="ListBullet"/>
      </w:pPr>
      <w:r>
        <w:t>The Mighty Captain Marvel #129</w:t>
      </w:r>
    </w:p>
    <w:p w:rsidR="00E4654B" w:rsidRDefault="00C04B79">
      <w:pPr>
        <w:pStyle w:val="ListBullet"/>
      </w:pPr>
      <w:r>
        <w:t>Black Panther #170</w:t>
      </w:r>
    </w:p>
    <w:p w:rsidR="00E4654B" w:rsidRDefault="00C04B79">
      <w:pPr>
        <w:pStyle w:val="ListBullet"/>
      </w:pPr>
      <w:r>
        <w:t>Moon Knight #192</w:t>
      </w:r>
    </w:p>
    <w:p w:rsidR="00E4654B" w:rsidRDefault="00C04B79">
      <w:pPr>
        <w:pStyle w:val="ListBullet"/>
      </w:pPr>
      <w:r>
        <w:t>Despicable Deadpool #295</w:t>
      </w:r>
    </w:p>
    <w:p w:rsidR="00E4654B" w:rsidRDefault="00C04B79">
      <w:pPr>
        <w:pStyle w:val="ListBullet"/>
      </w:pPr>
      <w:r>
        <w:t>Peter Parker: The Spectacular Spider-Man #300</w:t>
      </w:r>
    </w:p>
    <w:p w:rsidR="00E4654B" w:rsidRDefault="00C04B79">
      <w:pPr>
        <w:pStyle w:val="ListBullet"/>
      </w:pPr>
      <w:r>
        <w:t>Doctor Strange #386</w:t>
      </w:r>
    </w:p>
    <w:p w:rsidR="00E4654B" w:rsidRDefault="00C04B79">
      <w:pPr>
        <w:pStyle w:val="ListBullet"/>
      </w:pPr>
      <w:r>
        <w:t>Invincible Iron Man #597</w:t>
      </w:r>
    </w:p>
    <w:p w:rsidR="00E4654B" w:rsidRDefault="00C04B79">
      <w:pPr>
        <w:pStyle w:val="ListBullet"/>
      </w:pPr>
      <w:r>
        <w:t>Avengers #682</w:t>
      </w:r>
    </w:p>
    <w:p w:rsidR="00E4654B" w:rsidRDefault="00C04B79">
      <w:pPr>
        <w:pStyle w:val="ListBullet"/>
      </w:pPr>
      <w:r>
        <w:t>Marvel Universe Avengers: Ultron Revolution #13</w:t>
      </w:r>
    </w:p>
    <w:p w:rsidR="00E4654B" w:rsidRDefault="00C04B79">
      <w:pPr>
        <w:pStyle w:val="ListBullet"/>
      </w:pPr>
      <w:r>
        <w:t>Black Panther Annual #1</w:t>
      </w:r>
    </w:p>
    <w:p w:rsidR="00E4654B" w:rsidRDefault="00C04B79">
      <w:pPr>
        <w:pStyle w:val="ListBullet"/>
      </w:pPr>
      <w:r>
        <w:t>Doctor Strange: Damnation #1</w:t>
      </w:r>
    </w:p>
    <w:p w:rsidR="00E4654B" w:rsidRDefault="00C04B79">
      <w:pPr>
        <w:pStyle w:val="ListBullet"/>
      </w:pPr>
      <w:r>
        <w:t>Infinity Countdown Prime #1</w:t>
      </w:r>
    </w:p>
    <w:p w:rsidR="00E4654B" w:rsidRDefault="00C04B79">
      <w:pPr>
        <w:pStyle w:val="ListBullet"/>
      </w:pPr>
      <w:r>
        <w:t>Deadpool Vs. Old Man Logan #5</w:t>
      </w:r>
    </w:p>
    <w:p w:rsidR="00E4654B" w:rsidRDefault="00C04B79">
      <w:pPr>
        <w:pStyle w:val="ListBullet"/>
      </w:pPr>
      <w:r>
        <w:t>Punisher: The Platoon #6</w:t>
      </w:r>
    </w:p>
    <w:p w:rsidR="00E4654B" w:rsidRDefault="00C04B79">
      <w:pPr>
        <w:pStyle w:val="ListBullet"/>
      </w:pPr>
      <w:r>
        <w:t>Astonishing X-Men #8</w:t>
      </w:r>
    </w:p>
    <w:p w:rsidR="00E4654B" w:rsidRDefault="00C04B79">
      <w:pPr>
        <w:pStyle w:val="ListBullet"/>
      </w:pPr>
      <w:r>
        <w:t>Defenders #10</w:t>
      </w:r>
    </w:p>
    <w:p w:rsidR="00E4654B" w:rsidRDefault="00C04B79">
      <w:pPr>
        <w:pStyle w:val="ListBullet"/>
      </w:pPr>
      <w:r>
        <w:t>Monsters Unleashed #11</w:t>
      </w:r>
    </w:p>
    <w:p w:rsidR="00E4654B" w:rsidRDefault="00C04B79">
      <w:pPr>
        <w:pStyle w:val="ListBullet"/>
      </w:pPr>
      <w:r>
        <w:t>Star Wars: Doctor Aphra #17</w:t>
      </w:r>
    </w:p>
    <w:p w:rsidR="00E4654B" w:rsidRDefault="00C04B79">
      <w:pPr>
        <w:pStyle w:val="ListBullet"/>
      </w:pPr>
      <w:r>
        <w:t>X-Men: Gold #22</w:t>
      </w:r>
    </w:p>
    <w:p w:rsidR="00E4654B" w:rsidRDefault="00C04B79">
      <w:pPr>
        <w:pStyle w:val="ListBullet"/>
      </w:pPr>
      <w:r>
        <w:t>Generation X #87</w:t>
      </w:r>
    </w:p>
    <w:p w:rsidR="00E4654B" w:rsidRDefault="00C04B79">
      <w:pPr>
        <w:pStyle w:val="ListBullet"/>
      </w:pPr>
      <w:r>
        <w:t>Tales of Suspense #102</w:t>
      </w:r>
    </w:p>
    <w:p w:rsidR="00E4654B" w:rsidRDefault="00C04B79">
      <w:pPr>
        <w:pStyle w:val="ListBullet"/>
      </w:pPr>
      <w:r>
        <w:t>Venom #162</w:t>
      </w:r>
    </w:p>
    <w:p w:rsidR="00E4654B" w:rsidRDefault="00C04B79">
      <w:pPr>
        <w:pStyle w:val="ListBullet"/>
      </w:pPr>
      <w:r>
        <w:t>Luke Cage #170</w:t>
      </w:r>
    </w:p>
    <w:p w:rsidR="00E4654B" w:rsidRDefault="00C04B79">
      <w:pPr>
        <w:pStyle w:val="ListBullet"/>
      </w:pPr>
      <w:r>
        <w:t>Daredevil #599</w:t>
      </w:r>
    </w:p>
    <w:p w:rsidR="00E4654B" w:rsidRDefault="00C04B79">
      <w:pPr>
        <w:pStyle w:val="ListBullet"/>
      </w:pPr>
      <w:r>
        <w:t>Avengers #681</w:t>
      </w:r>
    </w:p>
    <w:p w:rsidR="00E4654B" w:rsidRDefault="00C04B79">
      <w:pPr>
        <w:pStyle w:val="ListBullet"/>
      </w:pPr>
      <w:r>
        <w:t>Mighty Thor #704</w:t>
      </w:r>
    </w:p>
    <w:p w:rsidR="00E4654B" w:rsidRDefault="00C04B79">
      <w:pPr>
        <w:pStyle w:val="ListBullet"/>
      </w:pPr>
      <w:r>
        <w:t>Incredible Hulk #713</w:t>
      </w:r>
    </w:p>
    <w:p w:rsidR="00E4654B" w:rsidRDefault="00C04B79">
      <w:pPr>
        <w:pStyle w:val="ListBullet"/>
      </w:pPr>
      <w:r>
        <w:t>The Amazing Spider-Man #796</w:t>
      </w:r>
    </w:p>
    <w:p w:rsidR="00E4654B" w:rsidRDefault="00C04B79">
      <w:pPr>
        <w:pStyle w:val="ListBullet"/>
      </w:pPr>
      <w:r>
        <w:t>Marvel Universe Avengers: Ultron Revolution #12</w:t>
      </w:r>
    </w:p>
    <w:p w:rsidR="00E4654B" w:rsidRDefault="00C04B79">
      <w:pPr>
        <w:pStyle w:val="ListBullet"/>
      </w:pPr>
      <w:r>
        <w:t>Star Wars: Thrawn #1</w:t>
      </w:r>
    </w:p>
    <w:p w:rsidR="00E4654B" w:rsidRDefault="00C04B79">
      <w:pPr>
        <w:pStyle w:val="ListBullet"/>
      </w:pPr>
      <w:r>
        <w:t>Old Man Hawkeye #2</w:t>
      </w:r>
    </w:p>
    <w:p w:rsidR="00E4654B" w:rsidRDefault="00C04B79">
      <w:pPr>
        <w:pStyle w:val="ListBullet"/>
      </w:pPr>
      <w:r>
        <w:t>Marvel 2-in-One #3</w:t>
      </w:r>
    </w:p>
    <w:p w:rsidR="00E4654B" w:rsidRDefault="00C04B79">
      <w:pPr>
        <w:pStyle w:val="ListBullet"/>
      </w:pPr>
      <w:r>
        <w:t>Black Panther - Long Live the King #5</w:t>
      </w:r>
    </w:p>
    <w:p w:rsidR="00E4654B" w:rsidRDefault="00C04B79">
      <w:pPr>
        <w:pStyle w:val="ListBullet"/>
      </w:pPr>
      <w:r>
        <w:t>Falcon #5</w:t>
      </w:r>
    </w:p>
    <w:p w:rsidR="00E4654B" w:rsidRDefault="00C04B79">
      <w:pPr>
        <w:pStyle w:val="ListBullet"/>
      </w:pPr>
      <w:r>
        <w:t>Darth Vader #11</w:t>
      </w:r>
    </w:p>
    <w:p w:rsidR="00E4654B" w:rsidRDefault="00C04B79">
      <w:pPr>
        <w:pStyle w:val="ListBullet"/>
      </w:pPr>
      <w:r>
        <w:t>Ben Reilly: Scarlet Spider #14</w:t>
      </w:r>
    </w:p>
    <w:p w:rsidR="00E4654B" w:rsidRDefault="00C04B79">
      <w:pPr>
        <w:pStyle w:val="ListBullet"/>
      </w:pPr>
      <w:r>
        <w:t>Weapon X #14</w:t>
      </w:r>
    </w:p>
    <w:p w:rsidR="00E4654B" w:rsidRDefault="00C04B79">
      <w:pPr>
        <w:pStyle w:val="ListBullet"/>
      </w:pPr>
      <w:r>
        <w:t>Amazing Spider-Man: Renew Your Vows #16</w:t>
      </w:r>
    </w:p>
    <w:p w:rsidR="00E4654B" w:rsidRDefault="00C04B79">
      <w:pPr>
        <w:pStyle w:val="ListBullet"/>
      </w:pPr>
      <w:r>
        <w:t>X-Men: Blue #21</w:t>
      </w:r>
    </w:p>
    <w:p w:rsidR="00E4654B" w:rsidRDefault="00C04B79">
      <w:pPr>
        <w:pStyle w:val="ListBullet"/>
      </w:pPr>
      <w:r>
        <w:t>Poe Dameron #24</w:t>
      </w:r>
    </w:p>
    <w:p w:rsidR="00E4654B" w:rsidRDefault="00C04B79">
      <w:pPr>
        <w:pStyle w:val="ListBullet"/>
      </w:pPr>
      <w:r>
        <w:t>Ms. Marvel #27</w:t>
      </w:r>
    </w:p>
    <w:p w:rsidR="00E4654B" w:rsidRDefault="00C04B79">
      <w:pPr>
        <w:pStyle w:val="ListBullet"/>
      </w:pPr>
      <w:r>
        <w:t>The Unbeatable Squirrel Girl #29</w:t>
      </w:r>
    </w:p>
    <w:p w:rsidR="00E4654B" w:rsidRDefault="00C04B79">
      <w:pPr>
        <w:pStyle w:val="ListBullet"/>
      </w:pPr>
      <w:r>
        <w:t>Old Man Logan #35</w:t>
      </w:r>
    </w:p>
    <w:p w:rsidR="00E4654B" w:rsidRDefault="00C04B79">
      <w:pPr>
        <w:pStyle w:val="ListBullet"/>
      </w:pPr>
      <w:r>
        <w:t>Amazing Spider-Man Annual #42</w:t>
      </w:r>
    </w:p>
    <w:p w:rsidR="00E4654B" w:rsidRDefault="00C04B79">
      <w:pPr>
        <w:pStyle w:val="ListBullet"/>
      </w:pPr>
      <w:r>
        <w:t>Cable #154</w:t>
      </w:r>
    </w:p>
    <w:p w:rsidR="00E4654B" w:rsidRDefault="00C04B79">
      <w:pPr>
        <w:pStyle w:val="ListBullet"/>
      </w:pPr>
      <w:r>
        <w:t>The Punisher #221</w:t>
      </w:r>
    </w:p>
    <w:p w:rsidR="00E4654B" w:rsidRDefault="00C04B79">
      <w:pPr>
        <w:pStyle w:val="ListBullet"/>
      </w:pPr>
      <w:r>
        <w:t>Despicable Deadpool #294</w:t>
      </w:r>
    </w:p>
    <w:p w:rsidR="00E4654B" w:rsidRDefault="00C04B79">
      <w:pPr>
        <w:pStyle w:val="ListBullet"/>
      </w:pPr>
      <w:r>
        <w:t>Doctor Strange #385</w:t>
      </w:r>
    </w:p>
    <w:p w:rsidR="00E4654B" w:rsidRDefault="00C04B79">
      <w:pPr>
        <w:pStyle w:val="ListBullet"/>
      </w:pPr>
      <w:r>
        <w:t>Avengers #680</w:t>
      </w:r>
    </w:p>
    <w:p w:rsidR="00E4654B" w:rsidRDefault="00C04B79">
      <w:pPr>
        <w:pStyle w:val="ListBullet"/>
      </w:pPr>
      <w:r>
        <w:t>Captain America #698</w:t>
      </w:r>
    </w:p>
    <w:p w:rsidR="00E4654B" w:rsidRDefault="00C04B79">
      <w:pPr>
        <w:pStyle w:val="ListBullet"/>
      </w:pPr>
      <w:r>
        <w:t>Marvel Universe Avengers: Ultron Revolution #11</w:t>
      </w:r>
    </w:p>
    <w:p w:rsidR="00E4654B" w:rsidRDefault="00C04B79">
      <w:pPr>
        <w:pStyle w:val="ListBullet"/>
      </w:pPr>
      <w:r>
        <w:t>X-Men: Red #1</w:t>
      </w:r>
    </w:p>
    <w:p w:rsidR="00E4654B" w:rsidRDefault="00C04B79">
      <w:pPr>
        <w:pStyle w:val="ListBullet"/>
      </w:pPr>
      <w:r>
        <w:t>Black Panther: The Sound and The Fury #1</w:t>
      </w:r>
    </w:p>
    <w:p w:rsidR="00E4654B" w:rsidRDefault="00C04B79">
      <w:pPr>
        <w:pStyle w:val="ListBullet"/>
      </w:pPr>
      <w:r>
        <w:t>Infinity Countdown: Adam Warlock #1</w:t>
      </w:r>
    </w:p>
    <w:p w:rsidR="00E4654B" w:rsidRDefault="00C04B79">
      <w:pPr>
        <w:pStyle w:val="ListBullet"/>
      </w:pPr>
      <w:r>
        <w:t>Rise of the Black Panther #2</w:t>
      </w:r>
    </w:p>
    <w:p w:rsidR="00E4654B" w:rsidRDefault="00C04B79">
      <w:pPr>
        <w:pStyle w:val="ListBullet"/>
      </w:pPr>
      <w:r>
        <w:t>Rogue &amp; Gambit #2</w:t>
      </w:r>
    </w:p>
    <w:p w:rsidR="00E4654B" w:rsidRDefault="00C04B79">
      <w:pPr>
        <w:pStyle w:val="ListBullet"/>
      </w:pPr>
      <w:r>
        <w:t>Spirits of Vengeance #5</w:t>
      </w:r>
    </w:p>
    <w:p w:rsidR="00E4654B" w:rsidRDefault="00C04B79">
      <w:pPr>
        <w:pStyle w:val="ListBullet"/>
      </w:pPr>
      <w:r>
        <w:t>Runaways #6</w:t>
      </w:r>
    </w:p>
    <w:p w:rsidR="00E4654B" w:rsidRDefault="00C04B79">
      <w:pPr>
        <w:pStyle w:val="ListBullet"/>
      </w:pPr>
      <w:r>
        <w:t>Iceman #10</w:t>
      </w:r>
    </w:p>
    <w:p w:rsidR="00E4654B" w:rsidRDefault="00C04B79">
      <w:pPr>
        <w:pStyle w:val="ListBullet"/>
      </w:pPr>
      <w:r>
        <w:t>Black Bolt #10</w:t>
      </w:r>
    </w:p>
    <w:p w:rsidR="00E4654B" w:rsidRDefault="00C04B79">
      <w:pPr>
        <w:pStyle w:val="ListBullet"/>
      </w:pPr>
      <w:r>
        <w:t>Hawkeye #15</w:t>
      </w:r>
    </w:p>
    <w:p w:rsidR="00E4654B" w:rsidRDefault="00C04B79">
      <w:pPr>
        <w:pStyle w:val="ListBullet"/>
      </w:pPr>
      <w:r>
        <w:t>X-Men: Gold #21</w:t>
      </w:r>
    </w:p>
    <w:p w:rsidR="00E4654B" w:rsidRDefault="00C04B79">
      <w:pPr>
        <w:pStyle w:val="ListBullet"/>
      </w:pPr>
      <w:r>
        <w:t>Spider-Man/Deadpool #27</w:t>
      </w:r>
    </w:p>
    <w:p w:rsidR="00E4654B" w:rsidRDefault="00C04B79">
      <w:pPr>
        <w:pStyle w:val="ListBullet"/>
      </w:pPr>
      <w:r>
        <w:t>Star Wars #43</w:t>
      </w:r>
    </w:p>
    <w:p w:rsidR="00E4654B" w:rsidRDefault="00C04B79">
      <w:pPr>
        <w:pStyle w:val="ListBullet"/>
      </w:pPr>
      <w:r>
        <w:t>Iron Fist #77</w:t>
      </w:r>
    </w:p>
    <w:p w:rsidR="00E4654B" w:rsidRDefault="00C04B79">
      <w:pPr>
        <w:pStyle w:val="ListBullet"/>
      </w:pPr>
      <w:r>
        <w:t>Venom #161</w:t>
      </w:r>
    </w:p>
    <w:p w:rsidR="00E4654B" w:rsidRDefault="00C04B79">
      <w:pPr>
        <w:pStyle w:val="ListBullet"/>
      </w:pPr>
      <w:r>
        <w:t>She-Hulk #162</w:t>
      </w:r>
    </w:p>
    <w:p w:rsidR="00E4654B" w:rsidRDefault="00C04B79">
      <w:pPr>
        <w:pStyle w:val="ListBullet"/>
      </w:pPr>
      <w:r>
        <w:t>Spider-Man #237</w:t>
      </w:r>
    </w:p>
    <w:p w:rsidR="00E4654B" w:rsidRDefault="00C04B79">
      <w:pPr>
        <w:pStyle w:val="ListBullet"/>
      </w:pPr>
      <w:r>
        <w:t>Daredevil #598</w:t>
      </w:r>
    </w:p>
    <w:p w:rsidR="00E4654B" w:rsidRDefault="00C04B79">
      <w:pPr>
        <w:pStyle w:val="ListBullet"/>
      </w:pPr>
      <w:r>
        <w:t>Avengers #679</w:t>
      </w:r>
    </w:p>
    <w:p w:rsidR="00E4654B" w:rsidRDefault="00C04B79">
      <w:pPr>
        <w:pStyle w:val="ListBullet"/>
      </w:pPr>
      <w:r>
        <w:t>The Amazing Spider-Man #795</w:t>
      </w:r>
    </w:p>
    <w:p w:rsidR="00E4654B" w:rsidRDefault="00C04B79">
      <w:pPr>
        <w:pStyle w:val="ListBullet"/>
      </w:pPr>
      <w:r>
        <w:t>Marvel Universe Avengers: Ultron Revolution #10</w:t>
      </w:r>
    </w:p>
    <w:p w:rsidR="00E4654B" w:rsidRDefault="00C04B79">
      <w:pPr>
        <w:pStyle w:val="Heading3"/>
      </w:pPr>
      <w:r>
        <w:t>March, 2018</w:t>
      </w:r>
    </w:p>
    <w:p w:rsidR="00E4654B" w:rsidRDefault="00C04B79">
      <w:r>
        <w:t xml:space="preserve">Number of comics published this month: </w:t>
      </w:r>
      <w:r>
        <w:rPr>
          <w:b/>
        </w:rPr>
        <w:t>87</w:t>
      </w:r>
    </w:p>
    <w:p w:rsidR="00E4654B" w:rsidRDefault="00C04B79">
      <w:pPr>
        <w:pStyle w:val="ListBullet"/>
      </w:pPr>
      <w:r>
        <w:t>Damnation: Johnny Blaze - Ghost Rider #1</w:t>
      </w:r>
    </w:p>
    <w:p w:rsidR="00E4654B" w:rsidRDefault="00C04B79">
      <w:pPr>
        <w:pStyle w:val="ListBullet"/>
      </w:pPr>
      <w:r>
        <w:t>True Believers: Venom - Agent Venom #1</w:t>
      </w:r>
    </w:p>
    <w:p w:rsidR="00E4654B" w:rsidRDefault="00C04B79">
      <w:pPr>
        <w:pStyle w:val="ListBullet"/>
      </w:pPr>
      <w:r>
        <w:t>True Believers: Venom - Homecoming #1</w:t>
      </w:r>
    </w:p>
    <w:p w:rsidR="00E4654B" w:rsidRDefault="00C04B79">
      <w:pPr>
        <w:pStyle w:val="ListBullet"/>
      </w:pPr>
      <w:r>
        <w:t>True Believers: Venom - Toxin #1</w:t>
      </w:r>
    </w:p>
    <w:p w:rsidR="00E4654B" w:rsidRDefault="00C04B79">
      <w:pPr>
        <w:pStyle w:val="ListBullet"/>
      </w:pPr>
      <w:r>
        <w:t>Lockjaw #2</w:t>
      </w:r>
    </w:p>
    <w:p w:rsidR="00E4654B" w:rsidRDefault="00C04B79">
      <w:pPr>
        <w:pStyle w:val="ListBullet"/>
      </w:pPr>
      <w:r>
        <w:t>Legion #3</w:t>
      </w:r>
    </w:p>
    <w:p w:rsidR="00E4654B" w:rsidRDefault="00C04B79">
      <w:pPr>
        <w:pStyle w:val="ListBullet"/>
      </w:pPr>
      <w:r>
        <w:t>Old Man Hawkeye #3</w:t>
      </w:r>
    </w:p>
    <w:p w:rsidR="00E4654B" w:rsidRDefault="00C04B79">
      <w:pPr>
        <w:pStyle w:val="ListBullet"/>
      </w:pPr>
      <w:r>
        <w:t>Ben Reilly: Scarlet Spider #16</w:t>
      </w:r>
    </w:p>
    <w:p w:rsidR="00E4654B" w:rsidRDefault="00C04B79">
      <w:pPr>
        <w:pStyle w:val="ListBullet"/>
      </w:pPr>
      <w:r>
        <w:t>Jessica Jones #18</w:t>
      </w:r>
    </w:p>
    <w:p w:rsidR="00E4654B" w:rsidRDefault="00C04B79">
      <w:pPr>
        <w:pStyle w:val="ListBullet"/>
      </w:pPr>
      <w:r>
        <w:t>Champions #18</w:t>
      </w:r>
    </w:p>
    <w:p w:rsidR="00E4654B" w:rsidRDefault="00C04B79">
      <w:pPr>
        <w:pStyle w:val="ListBullet"/>
      </w:pPr>
      <w:r>
        <w:t>Star Wars: Doctor Aphra #18</w:t>
      </w:r>
    </w:p>
    <w:p w:rsidR="00E4654B" w:rsidRDefault="00C04B79">
      <w:pPr>
        <w:pStyle w:val="ListBullet"/>
      </w:pPr>
      <w:r>
        <w:t>X-Men: Blue #24</w:t>
      </w:r>
    </w:p>
    <w:p w:rsidR="00E4654B" w:rsidRDefault="00C04B79">
      <w:pPr>
        <w:pStyle w:val="ListBullet"/>
      </w:pPr>
      <w:r>
        <w:t>Moon Girl and Devil Dinosaur #29</w:t>
      </w:r>
    </w:p>
    <w:p w:rsidR="00E4654B" w:rsidRDefault="00C04B79">
      <w:pPr>
        <w:pStyle w:val="ListBullet"/>
      </w:pPr>
      <w:r>
        <w:t>Spider-Man/Deadpool #30</w:t>
      </w:r>
    </w:p>
    <w:p w:rsidR="00E4654B" w:rsidRDefault="00C04B79">
      <w:pPr>
        <w:pStyle w:val="ListBullet"/>
      </w:pPr>
      <w:r>
        <w:t>Old Man Logan #37</w:t>
      </w:r>
    </w:p>
    <w:p w:rsidR="00E4654B" w:rsidRDefault="00C04B79">
      <w:pPr>
        <w:pStyle w:val="ListBullet"/>
      </w:pPr>
      <w:r>
        <w:t>Black Panther #171</w:t>
      </w:r>
    </w:p>
    <w:p w:rsidR="00E4654B" w:rsidRDefault="00C04B79">
      <w:pPr>
        <w:pStyle w:val="ListBullet"/>
      </w:pPr>
      <w:r>
        <w:t>Moon Knight #193</w:t>
      </w:r>
    </w:p>
    <w:p w:rsidR="00E4654B" w:rsidRDefault="00C04B79">
      <w:pPr>
        <w:pStyle w:val="ListBullet"/>
      </w:pPr>
      <w:r>
        <w:t>Despicable Deadpool #297</w:t>
      </w:r>
    </w:p>
    <w:p w:rsidR="00E4654B" w:rsidRDefault="00C04B79">
      <w:pPr>
        <w:pStyle w:val="ListBullet"/>
      </w:pPr>
      <w:r>
        <w:t>Peter Parker: The Spectacular Spider-Man #302</w:t>
      </w:r>
    </w:p>
    <w:p w:rsidR="00E4654B" w:rsidRDefault="00C04B79">
      <w:pPr>
        <w:pStyle w:val="ListBullet"/>
      </w:pPr>
      <w:r>
        <w:t>Invincible Iron Man #598</w:t>
      </w:r>
    </w:p>
    <w:p w:rsidR="00E4654B" w:rsidRDefault="00C04B79">
      <w:pPr>
        <w:pStyle w:val="ListBullet"/>
      </w:pPr>
      <w:r>
        <w:t>Daredevil #600</w:t>
      </w:r>
    </w:p>
    <w:p w:rsidR="00E4654B" w:rsidRDefault="00C04B79">
      <w:pPr>
        <w:pStyle w:val="ListBullet"/>
      </w:pPr>
      <w:r>
        <w:t>Avengers #686</w:t>
      </w:r>
    </w:p>
    <w:p w:rsidR="00E4654B" w:rsidRDefault="00C04B79">
      <w:pPr>
        <w:pStyle w:val="ListBullet"/>
      </w:pPr>
      <w:r>
        <w:t>Marvel Universe Avengers: Ultron Revolution #17</w:t>
      </w:r>
    </w:p>
    <w:p w:rsidR="00E4654B" w:rsidRDefault="00C04B79">
      <w:pPr>
        <w:pStyle w:val="ListBullet"/>
      </w:pPr>
      <w:r>
        <w:t>Iron Man: Hong Kong Heroes #1</w:t>
      </w:r>
    </w:p>
    <w:p w:rsidR="00E4654B" w:rsidRDefault="00C04B79">
      <w:pPr>
        <w:pStyle w:val="ListBullet"/>
      </w:pPr>
      <w:r>
        <w:t>Weapon H #1</w:t>
      </w:r>
    </w:p>
    <w:p w:rsidR="00E4654B" w:rsidRDefault="00C04B79">
      <w:pPr>
        <w:pStyle w:val="ListBullet"/>
      </w:pPr>
      <w:r>
        <w:t>True Believers: Venom - Dark Origin #1</w:t>
      </w:r>
    </w:p>
    <w:p w:rsidR="00E4654B" w:rsidRDefault="00C04B79">
      <w:pPr>
        <w:pStyle w:val="ListBullet"/>
      </w:pPr>
      <w:r>
        <w:t>True Believers: Venom - Flashpoint #1</w:t>
      </w:r>
    </w:p>
    <w:p w:rsidR="00E4654B" w:rsidRDefault="00C04B79">
      <w:pPr>
        <w:pStyle w:val="ListBullet"/>
      </w:pPr>
      <w:r>
        <w:t>Doctor Strange: Damnation #3</w:t>
      </w:r>
    </w:p>
    <w:p w:rsidR="00E4654B" w:rsidRDefault="00C04B79">
      <w:pPr>
        <w:pStyle w:val="ListBullet"/>
      </w:pPr>
      <w:r>
        <w:t>Runaways #7</w:t>
      </w:r>
    </w:p>
    <w:p w:rsidR="00E4654B" w:rsidRDefault="00C04B79">
      <w:pPr>
        <w:pStyle w:val="ListBullet"/>
      </w:pPr>
      <w:r>
        <w:t>Monsters Unleashed #12</w:t>
      </w:r>
    </w:p>
    <w:p w:rsidR="00E4654B" w:rsidRDefault="00C04B79">
      <w:pPr>
        <w:pStyle w:val="ListBullet"/>
      </w:pPr>
      <w:r>
        <w:t>Amazing Spider-Man: Renew Your Vows #17</w:t>
      </w:r>
    </w:p>
    <w:p w:rsidR="00E4654B" w:rsidRDefault="00C04B79">
      <w:pPr>
        <w:pStyle w:val="ListBullet"/>
      </w:pPr>
      <w:r>
        <w:t>Thanos #17</w:t>
      </w:r>
    </w:p>
    <w:p w:rsidR="00E4654B" w:rsidRDefault="00C04B79">
      <w:pPr>
        <w:pStyle w:val="ListBullet"/>
      </w:pPr>
      <w:r>
        <w:t>X-Men: Gold #24</w:t>
      </w:r>
    </w:p>
    <w:p w:rsidR="00E4654B" w:rsidRDefault="00C04B79">
      <w:pPr>
        <w:pStyle w:val="ListBullet"/>
      </w:pPr>
      <w:r>
        <w:t>Poe Dameron #25</w:t>
      </w:r>
    </w:p>
    <w:p w:rsidR="00E4654B" w:rsidRDefault="00C04B79">
      <w:pPr>
        <w:pStyle w:val="ListBullet"/>
      </w:pPr>
      <w:r>
        <w:t>Ms. Marvel #28</w:t>
      </w:r>
    </w:p>
    <w:p w:rsidR="00E4654B" w:rsidRDefault="00C04B79">
      <w:pPr>
        <w:pStyle w:val="ListBullet"/>
      </w:pPr>
      <w:r>
        <w:t>Spider-Gwen #30</w:t>
      </w:r>
    </w:p>
    <w:p w:rsidR="00E4654B" w:rsidRDefault="00C04B79">
      <w:pPr>
        <w:pStyle w:val="ListBullet"/>
      </w:pPr>
      <w:r>
        <w:t>Star Wars #45</w:t>
      </w:r>
    </w:p>
    <w:p w:rsidR="00E4654B" w:rsidRDefault="00C04B79">
      <w:pPr>
        <w:pStyle w:val="ListBullet"/>
      </w:pPr>
      <w:r>
        <w:t>Iron Fist #78</w:t>
      </w:r>
    </w:p>
    <w:p w:rsidR="00E4654B" w:rsidRDefault="00C04B79">
      <w:pPr>
        <w:pStyle w:val="ListBullet"/>
      </w:pPr>
      <w:r>
        <w:t>Tales of Suspense #103</w:t>
      </w:r>
    </w:p>
    <w:p w:rsidR="00E4654B" w:rsidRDefault="00C04B79">
      <w:pPr>
        <w:pStyle w:val="ListBullet"/>
      </w:pPr>
      <w:r>
        <w:t>Cable #155</w:t>
      </w:r>
    </w:p>
    <w:p w:rsidR="00E4654B" w:rsidRDefault="00C04B79">
      <w:pPr>
        <w:pStyle w:val="ListBullet"/>
      </w:pPr>
      <w:r>
        <w:t>Avengers #685</w:t>
      </w:r>
    </w:p>
    <w:p w:rsidR="00E4654B" w:rsidRDefault="00C04B79">
      <w:pPr>
        <w:pStyle w:val="ListBullet"/>
      </w:pPr>
      <w:r>
        <w:t>Mighty Thor #705</w:t>
      </w:r>
    </w:p>
    <w:p w:rsidR="00E4654B" w:rsidRDefault="00C04B79">
      <w:pPr>
        <w:pStyle w:val="ListBullet"/>
      </w:pPr>
      <w:r>
        <w:t>Incredible Hulk #714</w:t>
      </w:r>
    </w:p>
    <w:p w:rsidR="00E4654B" w:rsidRDefault="00C04B79">
      <w:pPr>
        <w:pStyle w:val="ListBullet"/>
      </w:pPr>
      <w:r>
        <w:t>Marvel Universe Avengers: Ultron Revolution #16</w:t>
      </w:r>
    </w:p>
    <w:p w:rsidR="00E4654B" w:rsidRDefault="00C04B79">
      <w:pPr>
        <w:pStyle w:val="ListBullet"/>
      </w:pPr>
      <w:r>
        <w:t>New Mutants: Dead Souls #1</w:t>
      </w:r>
    </w:p>
    <w:p w:rsidR="00E4654B" w:rsidRDefault="00C04B79">
      <w:pPr>
        <w:pStyle w:val="ListBullet"/>
      </w:pPr>
      <w:r>
        <w:t>True Believers: Venom - Carnage #1</w:t>
      </w:r>
    </w:p>
    <w:p w:rsidR="00E4654B" w:rsidRDefault="00C04B79">
      <w:pPr>
        <w:pStyle w:val="ListBullet"/>
      </w:pPr>
      <w:r>
        <w:t>True Believers: Venom - Lethal Protector #1</w:t>
      </w:r>
    </w:p>
    <w:p w:rsidR="00E4654B" w:rsidRDefault="00C04B79">
      <w:pPr>
        <w:pStyle w:val="ListBullet"/>
      </w:pPr>
      <w:r>
        <w:t>True Believers: Venom - Shiver #1</w:t>
      </w:r>
    </w:p>
    <w:p w:rsidR="00E4654B" w:rsidRDefault="00C04B79">
      <w:pPr>
        <w:pStyle w:val="ListBullet"/>
      </w:pPr>
      <w:r>
        <w:t>Star Wars: Thrawn #2</w:t>
      </w:r>
    </w:p>
    <w:p w:rsidR="00E4654B" w:rsidRDefault="00C04B79">
      <w:pPr>
        <w:pStyle w:val="ListBullet"/>
      </w:pPr>
      <w:r>
        <w:t>Marvel 2-in-One #4</w:t>
      </w:r>
    </w:p>
    <w:p w:rsidR="00E4654B" w:rsidRDefault="00C04B79">
      <w:pPr>
        <w:pStyle w:val="ListBullet"/>
      </w:pPr>
      <w:r>
        <w:t>Falcon #6</w:t>
      </w:r>
    </w:p>
    <w:p w:rsidR="00E4654B" w:rsidRDefault="00C04B79">
      <w:pPr>
        <w:pStyle w:val="ListBullet"/>
      </w:pPr>
      <w:r>
        <w:t>Astonishing X-Men #9</w:t>
      </w:r>
    </w:p>
    <w:p w:rsidR="00E4654B" w:rsidRDefault="00C04B79">
      <w:pPr>
        <w:pStyle w:val="ListBullet"/>
      </w:pPr>
      <w:r>
        <w:t>Darth Vader #13</w:t>
      </w:r>
    </w:p>
    <w:p w:rsidR="00E4654B" w:rsidRDefault="00C04B79">
      <w:pPr>
        <w:pStyle w:val="ListBullet"/>
      </w:pPr>
      <w:r>
        <w:t>Ben Reilly: Scarlet Spider #15</w:t>
      </w:r>
    </w:p>
    <w:p w:rsidR="00E4654B" w:rsidRDefault="00C04B79">
      <w:pPr>
        <w:pStyle w:val="ListBullet"/>
      </w:pPr>
      <w:r>
        <w:t>Weapon X #15</w:t>
      </w:r>
    </w:p>
    <w:p w:rsidR="00E4654B" w:rsidRDefault="00C04B79">
      <w:pPr>
        <w:pStyle w:val="ListBullet"/>
      </w:pPr>
      <w:r>
        <w:t>X-Men: Blue #23</w:t>
      </w:r>
    </w:p>
    <w:p w:rsidR="00E4654B" w:rsidRDefault="00C04B79">
      <w:pPr>
        <w:pStyle w:val="ListBullet"/>
      </w:pPr>
      <w:r>
        <w:t>Spider-Man/Deadpool #29</w:t>
      </w:r>
    </w:p>
    <w:p w:rsidR="00E4654B" w:rsidRDefault="00C04B79">
      <w:pPr>
        <w:pStyle w:val="ListBullet"/>
      </w:pPr>
      <w:r>
        <w:t>The Unbeatable Squirrel Girl #30</w:t>
      </w:r>
    </w:p>
    <w:p w:rsidR="00E4654B" w:rsidRDefault="00C04B79">
      <w:pPr>
        <w:pStyle w:val="ListBullet"/>
      </w:pPr>
      <w:r>
        <w:t>All-New Wolverine #32</w:t>
      </w:r>
    </w:p>
    <w:p w:rsidR="00E4654B" w:rsidRDefault="00C04B79">
      <w:pPr>
        <w:pStyle w:val="ListBullet"/>
      </w:pPr>
      <w:r>
        <w:t>Old Man Logan #36</w:t>
      </w:r>
    </w:p>
    <w:p w:rsidR="00E4654B" w:rsidRDefault="00C04B79">
      <w:pPr>
        <w:pStyle w:val="ListBullet"/>
      </w:pPr>
      <w:r>
        <w:t>The Punisher #222</w:t>
      </w:r>
    </w:p>
    <w:p w:rsidR="00E4654B" w:rsidRDefault="00C04B79">
      <w:pPr>
        <w:pStyle w:val="ListBullet"/>
      </w:pPr>
      <w:r>
        <w:t>Despicable Deadpool #296</w:t>
      </w:r>
    </w:p>
    <w:p w:rsidR="00E4654B" w:rsidRDefault="00C04B79">
      <w:pPr>
        <w:pStyle w:val="ListBullet"/>
      </w:pPr>
      <w:r>
        <w:t>Peter Parker: The Spectacular Spider-Man #301</w:t>
      </w:r>
    </w:p>
    <w:p w:rsidR="00E4654B" w:rsidRDefault="00C04B79">
      <w:pPr>
        <w:pStyle w:val="ListBullet"/>
      </w:pPr>
      <w:r>
        <w:t>Doctor Strange #387</w:t>
      </w:r>
    </w:p>
    <w:p w:rsidR="00E4654B" w:rsidRDefault="00C04B79">
      <w:pPr>
        <w:pStyle w:val="ListBullet"/>
      </w:pPr>
      <w:r>
        <w:t>Avengers #684</w:t>
      </w:r>
    </w:p>
    <w:p w:rsidR="00E4654B" w:rsidRDefault="00C04B79">
      <w:pPr>
        <w:pStyle w:val="ListBullet"/>
      </w:pPr>
      <w:r>
        <w:t>Marvel Universe Avengers: Ultron Revolution #15</w:t>
      </w:r>
    </w:p>
    <w:p w:rsidR="00E4654B" w:rsidRDefault="00C04B79">
      <w:pPr>
        <w:pStyle w:val="ListBullet"/>
      </w:pPr>
      <w:r>
        <w:t>Infinity Countdown #1</w:t>
      </w:r>
    </w:p>
    <w:p w:rsidR="00E4654B" w:rsidRDefault="00C04B79">
      <w:pPr>
        <w:pStyle w:val="ListBullet"/>
      </w:pPr>
      <w:r>
        <w:t>Marvel's Ant-Man and the Wasp Prelude #1</w:t>
      </w:r>
    </w:p>
    <w:p w:rsidR="00E4654B" w:rsidRDefault="00C04B79">
      <w:pPr>
        <w:pStyle w:val="ListBullet"/>
      </w:pPr>
      <w:r>
        <w:t>True Believers: Venom - Symbiosis #1</w:t>
      </w:r>
    </w:p>
    <w:p w:rsidR="00E4654B" w:rsidRDefault="00C04B79">
      <w:pPr>
        <w:pStyle w:val="ListBullet"/>
      </w:pPr>
      <w:r>
        <w:t>True Believers: Venom vs. Spider-Man #1</w:t>
      </w:r>
    </w:p>
    <w:p w:rsidR="00E4654B" w:rsidRDefault="00C04B79">
      <w:pPr>
        <w:pStyle w:val="ListBullet"/>
      </w:pPr>
      <w:r>
        <w:t>Doctor Strange: Damnation #2</w:t>
      </w:r>
    </w:p>
    <w:p w:rsidR="00E4654B" w:rsidRDefault="00C04B79">
      <w:pPr>
        <w:pStyle w:val="ListBullet"/>
      </w:pPr>
      <w:r>
        <w:t>X-Men: Red #2</w:t>
      </w:r>
    </w:p>
    <w:p w:rsidR="00E4654B" w:rsidRDefault="00C04B79">
      <w:pPr>
        <w:pStyle w:val="ListBullet"/>
      </w:pPr>
      <w:r>
        <w:t>Rise of the Black Panther #3</w:t>
      </w:r>
    </w:p>
    <w:p w:rsidR="00E4654B" w:rsidRDefault="00C04B79">
      <w:pPr>
        <w:pStyle w:val="ListBullet"/>
      </w:pPr>
      <w:r>
        <w:t>Rogue &amp; Gambit #3</w:t>
      </w:r>
    </w:p>
    <w:p w:rsidR="00E4654B" w:rsidRDefault="00C04B79">
      <w:pPr>
        <w:pStyle w:val="ListBullet"/>
      </w:pPr>
      <w:r>
        <w:t>Iceman #11</w:t>
      </w:r>
    </w:p>
    <w:p w:rsidR="00E4654B" w:rsidRDefault="00C04B79">
      <w:pPr>
        <w:pStyle w:val="ListBullet"/>
      </w:pPr>
      <w:r>
        <w:t>Black Bolt #11</w:t>
      </w:r>
    </w:p>
    <w:p w:rsidR="00E4654B" w:rsidRDefault="00C04B79">
      <w:pPr>
        <w:pStyle w:val="ListBullet"/>
      </w:pPr>
      <w:r>
        <w:t>Hawkeye #16</w:t>
      </w:r>
    </w:p>
    <w:p w:rsidR="00E4654B" w:rsidRDefault="00C04B79">
      <w:pPr>
        <w:pStyle w:val="ListBullet"/>
      </w:pPr>
      <w:r>
        <w:t>X-Men: Gold #23</w:t>
      </w:r>
    </w:p>
    <w:p w:rsidR="00E4654B" w:rsidRDefault="00C04B79">
      <w:pPr>
        <w:pStyle w:val="ListBullet"/>
      </w:pPr>
      <w:r>
        <w:t>Star Wars #44</w:t>
      </w:r>
    </w:p>
    <w:p w:rsidR="00E4654B" w:rsidRDefault="00C04B79">
      <w:pPr>
        <w:pStyle w:val="ListBullet"/>
      </w:pPr>
      <w:r>
        <w:t>She-Hulk #163</w:t>
      </w:r>
    </w:p>
    <w:p w:rsidR="00E4654B" w:rsidRDefault="00C04B79">
      <w:pPr>
        <w:pStyle w:val="ListBullet"/>
      </w:pPr>
      <w:r>
        <w:t>Venom #163</w:t>
      </w:r>
    </w:p>
    <w:p w:rsidR="00E4654B" w:rsidRDefault="00C04B79">
      <w:pPr>
        <w:pStyle w:val="ListBullet"/>
      </w:pPr>
      <w:r>
        <w:t>Spider-Man #238</w:t>
      </w:r>
    </w:p>
    <w:p w:rsidR="00E4654B" w:rsidRDefault="00C04B79">
      <w:pPr>
        <w:pStyle w:val="ListBullet"/>
      </w:pPr>
      <w:r>
        <w:t>Avengers #683</w:t>
      </w:r>
    </w:p>
    <w:p w:rsidR="00E4654B" w:rsidRDefault="00C04B79">
      <w:pPr>
        <w:pStyle w:val="ListBullet"/>
      </w:pPr>
      <w:r>
        <w:t>Captain America #699</w:t>
      </w:r>
    </w:p>
    <w:p w:rsidR="00E4654B" w:rsidRDefault="00C04B79">
      <w:pPr>
        <w:pStyle w:val="ListBullet"/>
      </w:pPr>
      <w:r>
        <w:t>The Amazing Spider-Man #797</w:t>
      </w:r>
    </w:p>
    <w:p w:rsidR="00E4654B" w:rsidRDefault="00C04B79">
      <w:pPr>
        <w:pStyle w:val="ListBullet"/>
      </w:pPr>
      <w:r>
        <w:t>Marvel Universe Avengers: Ultron Revolution #14</w:t>
      </w:r>
    </w:p>
    <w:p w:rsidR="00E4654B" w:rsidRDefault="00C04B79">
      <w:pPr>
        <w:pStyle w:val="ListBullet"/>
      </w:pPr>
      <w:r>
        <w:t>Avengers: Solo Act Presented by Disney Child Life #1</w:t>
      </w:r>
    </w:p>
    <w:p w:rsidR="00E4654B" w:rsidRDefault="00C04B79">
      <w:pPr>
        <w:pStyle w:val="Heading3"/>
      </w:pPr>
      <w:r>
        <w:t>April, 2018</w:t>
      </w:r>
    </w:p>
    <w:p w:rsidR="00E4654B" w:rsidRDefault="00C04B79">
      <w:r>
        <w:t xml:space="preserve">Number of comics published this month: </w:t>
      </w:r>
      <w:r>
        <w:rPr>
          <w:b/>
        </w:rPr>
        <w:t>90</w:t>
      </w:r>
    </w:p>
    <w:p w:rsidR="00E4654B" w:rsidRDefault="00C04B79">
      <w:pPr>
        <w:pStyle w:val="ListBullet"/>
      </w:pPr>
      <w:r>
        <w:t>Marvel Rising #0</w:t>
      </w:r>
    </w:p>
    <w:p w:rsidR="00E4654B" w:rsidRDefault="00C04B79">
      <w:pPr>
        <w:pStyle w:val="ListBullet"/>
      </w:pPr>
      <w:r>
        <w:t>Hunt for Wolverine #1</w:t>
      </w:r>
    </w:p>
    <w:p w:rsidR="00E4654B" w:rsidRDefault="00C04B79">
      <w:pPr>
        <w:pStyle w:val="ListBullet"/>
      </w:pPr>
      <w:r>
        <w:t>Thanos Annual #1</w:t>
      </w:r>
    </w:p>
    <w:p w:rsidR="00E4654B" w:rsidRDefault="00C04B79">
      <w:pPr>
        <w:pStyle w:val="ListBullet"/>
      </w:pPr>
      <w:r>
        <w:t>True Believers: Carol Danvers #1</w:t>
      </w:r>
    </w:p>
    <w:p w:rsidR="00E4654B" w:rsidRDefault="00C04B79">
      <w:pPr>
        <w:pStyle w:val="ListBullet"/>
      </w:pPr>
      <w:r>
        <w:t>True Believers: Infinity War #1</w:t>
      </w:r>
    </w:p>
    <w:p w:rsidR="00E4654B" w:rsidRDefault="00C04B79">
      <w:pPr>
        <w:pStyle w:val="ListBullet"/>
      </w:pPr>
      <w:r>
        <w:t>Exiles #2</w:t>
      </w:r>
    </w:p>
    <w:p w:rsidR="00E4654B" w:rsidRDefault="00C04B79">
      <w:pPr>
        <w:pStyle w:val="ListBullet"/>
      </w:pPr>
      <w:r>
        <w:t>Lockjaw #3</w:t>
      </w:r>
    </w:p>
    <w:p w:rsidR="00E4654B" w:rsidRDefault="00C04B79">
      <w:pPr>
        <w:pStyle w:val="ListBullet"/>
      </w:pPr>
      <w:r>
        <w:t>Doctor Strange: Damnation #4</w:t>
      </w:r>
    </w:p>
    <w:p w:rsidR="00E4654B" w:rsidRDefault="00C04B79">
      <w:pPr>
        <w:pStyle w:val="ListBullet"/>
      </w:pPr>
      <w:r>
        <w:t>Legion #4</w:t>
      </w:r>
    </w:p>
    <w:p w:rsidR="00E4654B" w:rsidRDefault="00C04B79">
      <w:pPr>
        <w:pStyle w:val="ListBullet"/>
      </w:pPr>
      <w:r>
        <w:t>Old Man Hawkeye #4</w:t>
      </w:r>
    </w:p>
    <w:p w:rsidR="00E4654B" w:rsidRDefault="00C04B79">
      <w:pPr>
        <w:pStyle w:val="ListBullet"/>
      </w:pPr>
      <w:r>
        <w:t>Venomized #4</w:t>
      </w:r>
    </w:p>
    <w:p w:rsidR="00E4654B" w:rsidRDefault="00C04B79">
      <w:pPr>
        <w:pStyle w:val="ListBullet"/>
      </w:pPr>
      <w:r>
        <w:t>Darth Vader #15</w:t>
      </w:r>
    </w:p>
    <w:p w:rsidR="00E4654B" w:rsidRDefault="00C04B79">
      <w:pPr>
        <w:pStyle w:val="ListBullet"/>
      </w:pPr>
      <w:r>
        <w:t>Star Wars: Doctor Aphra #19</w:t>
      </w:r>
    </w:p>
    <w:p w:rsidR="00E4654B" w:rsidRDefault="00C04B79">
      <w:pPr>
        <w:pStyle w:val="ListBullet"/>
      </w:pPr>
      <w:r>
        <w:t>X-Men: Blue #26</w:t>
      </w:r>
    </w:p>
    <w:p w:rsidR="00E4654B" w:rsidRDefault="00C04B79">
      <w:pPr>
        <w:pStyle w:val="ListBullet"/>
      </w:pPr>
      <w:r>
        <w:t>Moon Girl and Devil Dinosaur #30</w:t>
      </w:r>
    </w:p>
    <w:p w:rsidR="00E4654B" w:rsidRDefault="00C04B79">
      <w:pPr>
        <w:pStyle w:val="ListBullet"/>
      </w:pPr>
      <w:r>
        <w:t>Spider-Gwen #31</w:t>
      </w:r>
    </w:p>
    <w:p w:rsidR="00E4654B" w:rsidRDefault="00C04B79">
      <w:pPr>
        <w:pStyle w:val="ListBullet"/>
      </w:pPr>
      <w:r>
        <w:t>All-New Wolverine #34</w:t>
      </w:r>
    </w:p>
    <w:p w:rsidR="00E4654B" w:rsidRDefault="00C04B79">
      <w:pPr>
        <w:pStyle w:val="ListBullet"/>
      </w:pPr>
      <w:r>
        <w:t>Venom #165</w:t>
      </w:r>
    </w:p>
    <w:p w:rsidR="00E4654B" w:rsidRDefault="00C04B79">
      <w:pPr>
        <w:pStyle w:val="ListBullet"/>
      </w:pPr>
      <w:r>
        <w:t>Moon Knight #194</w:t>
      </w:r>
    </w:p>
    <w:p w:rsidR="00E4654B" w:rsidRDefault="00C04B79">
      <w:pPr>
        <w:pStyle w:val="ListBullet"/>
      </w:pPr>
      <w:r>
        <w:t>Despicable Deadpool #299</w:t>
      </w:r>
    </w:p>
    <w:p w:rsidR="00E4654B" w:rsidRDefault="00C04B79">
      <w:pPr>
        <w:pStyle w:val="ListBullet"/>
      </w:pPr>
      <w:r>
        <w:t>Peter Parker: The Spectacular Spider-Man #303</w:t>
      </w:r>
    </w:p>
    <w:p w:rsidR="00E4654B" w:rsidRDefault="00C04B79">
      <w:pPr>
        <w:pStyle w:val="ListBullet"/>
      </w:pPr>
      <w:r>
        <w:t>Doctor Strange #389</w:t>
      </w:r>
    </w:p>
    <w:p w:rsidR="00E4654B" w:rsidRDefault="00C04B79">
      <w:pPr>
        <w:pStyle w:val="ListBullet"/>
      </w:pPr>
      <w:r>
        <w:t>Invincible Iron Man #599</w:t>
      </w:r>
    </w:p>
    <w:p w:rsidR="00E4654B" w:rsidRDefault="00C04B79">
      <w:pPr>
        <w:pStyle w:val="ListBullet"/>
      </w:pPr>
      <w:r>
        <w:t>Avengers #690</w:t>
      </w:r>
    </w:p>
    <w:p w:rsidR="00E4654B" w:rsidRDefault="00C04B79">
      <w:pPr>
        <w:pStyle w:val="ListBullet"/>
      </w:pPr>
      <w:r>
        <w:t>Mighty Thor #706</w:t>
      </w:r>
    </w:p>
    <w:p w:rsidR="00E4654B" w:rsidRDefault="00C04B79">
      <w:pPr>
        <w:pStyle w:val="ListBullet"/>
      </w:pPr>
      <w:r>
        <w:t>Marvel Universe Avengers: Ultron Revolution #21</w:t>
      </w:r>
    </w:p>
    <w:p w:rsidR="00E4654B" w:rsidRDefault="00C04B79">
      <w:pPr>
        <w:pStyle w:val="ListBullet"/>
      </w:pPr>
      <w:r>
        <w:t>Marvel Super Hero Adventures: Spider-Man and the Stolen Vibranium #1</w:t>
      </w:r>
    </w:p>
    <w:p w:rsidR="00E4654B" w:rsidRDefault="00C04B79">
      <w:pPr>
        <w:pStyle w:val="ListBullet"/>
      </w:pPr>
      <w:r>
        <w:t>True Believers: Infinity Incoming! #1</w:t>
      </w:r>
    </w:p>
    <w:p w:rsidR="00E4654B" w:rsidRDefault="00C04B79">
      <w:pPr>
        <w:pStyle w:val="ListBullet"/>
      </w:pPr>
      <w:r>
        <w:t>True Believers: Rebirth of Thanos #1</w:t>
      </w:r>
    </w:p>
    <w:p w:rsidR="00E4654B" w:rsidRDefault="00C04B79">
      <w:pPr>
        <w:pStyle w:val="ListBullet"/>
      </w:pPr>
      <w:r>
        <w:t>Infinity Countdown #2</w:t>
      </w:r>
    </w:p>
    <w:p w:rsidR="00E4654B" w:rsidRDefault="00C04B79">
      <w:pPr>
        <w:pStyle w:val="ListBullet"/>
      </w:pPr>
      <w:r>
        <w:t>Weapon H #2</w:t>
      </w:r>
    </w:p>
    <w:p w:rsidR="00E4654B" w:rsidRDefault="00C04B79">
      <w:pPr>
        <w:pStyle w:val="ListBullet"/>
      </w:pPr>
      <w:r>
        <w:t>Venomized #3</w:t>
      </w:r>
    </w:p>
    <w:p w:rsidR="00E4654B" w:rsidRDefault="00C04B79">
      <w:pPr>
        <w:pStyle w:val="ListBullet"/>
      </w:pPr>
      <w:r>
        <w:t>Weapon X #16</w:t>
      </w:r>
    </w:p>
    <w:p w:rsidR="00E4654B" w:rsidRDefault="00C04B79">
      <w:pPr>
        <w:pStyle w:val="ListBullet"/>
      </w:pPr>
      <w:r>
        <w:t>Amazing Spider-Man: Renew Your Vows #18</w:t>
      </w:r>
    </w:p>
    <w:p w:rsidR="00E4654B" w:rsidRDefault="00C04B79">
      <w:pPr>
        <w:pStyle w:val="ListBullet"/>
      </w:pPr>
      <w:r>
        <w:t>Poe Dameron #26</w:t>
      </w:r>
    </w:p>
    <w:p w:rsidR="00E4654B" w:rsidRDefault="00C04B79">
      <w:pPr>
        <w:pStyle w:val="ListBullet"/>
      </w:pPr>
      <w:r>
        <w:t>X-Men: Gold #26</w:t>
      </w:r>
    </w:p>
    <w:p w:rsidR="00E4654B" w:rsidRDefault="00C04B79">
      <w:pPr>
        <w:pStyle w:val="ListBullet"/>
      </w:pPr>
      <w:r>
        <w:t>Ms. Marvel #29</w:t>
      </w:r>
    </w:p>
    <w:p w:rsidR="00E4654B" w:rsidRDefault="00C04B79">
      <w:pPr>
        <w:pStyle w:val="ListBullet"/>
      </w:pPr>
      <w:r>
        <w:t>Iron Fist #80</w:t>
      </w:r>
    </w:p>
    <w:p w:rsidR="00E4654B" w:rsidRDefault="00C04B79">
      <w:pPr>
        <w:pStyle w:val="ListBullet"/>
      </w:pPr>
      <w:r>
        <w:t>Tales of Suspense #104</w:t>
      </w:r>
    </w:p>
    <w:p w:rsidR="00E4654B" w:rsidRDefault="00C04B79">
      <w:pPr>
        <w:pStyle w:val="ListBullet"/>
      </w:pPr>
      <w:r>
        <w:t>Cable #156</w:t>
      </w:r>
    </w:p>
    <w:p w:rsidR="00E4654B" w:rsidRDefault="00C04B79">
      <w:pPr>
        <w:pStyle w:val="ListBullet"/>
      </w:pPr>
      <w:r>
        <w:t>Black Panther #172</w:t>
      </w:r>
    </w:p>
    <w:p w:rsidR="00E4654B" w:rsidRDefault="00C04B79">
      <w:pPr>
        <w:pStyle w:val="ListBullet"/>
      </w:pPr>
      <w:r>
        <w:t>Daredevil #601</w:t>
      </w:r>
    </w:p>
    <w:p w:rsidR="00E4654B" w:rsidRDefault="00C04B79">
      <w:pPr>
        <w:pStyle w:val="ListBullet"/>
      </w:pPr>
      <w:r>
        <w:t>Avengers #689</w:t>
      </w:r>
    </w:p>
    <w:p w:rsidR="00E4654B" w:rsidRDefault="00C04B79">
      <w:pPr>
        <w:pStyle w:val="ListBullet"/>
      </w:pPr>
      <w:r>
        <w:t>Incredible Hulk #715</w:t>
      </w:r>
    </w:p>
    <w:p w:rsidR="00E4654B" w:rsidRDefault="00C04B79">
      <w:pPr>
        <w:pStyle w:val="ListBullet"/>
      </w:pPr>
      <w:r>
        <w:t>The Amazing Spider-Man #799</w:t>
      </w:r>
    </w:p>
    <w:p w:rsidR="00E4654B" w:rsidRDefault="00C04B79">
      <w:pPr>
        <w:pStyle w:val="ListBullet"/>
      </w:pPr>
      <w:r>
        <w:t>Marvel Universe Avengers: Ultron Revolution #20</w:t>
      </w:r>
    </w:p>
    <w:p w:rsidR="00E4654B" w:rsidRDefault="00C04B79">
      <w:pPr>
        <w:pStyle w:val="ListBullet"/>
      </w:pPr>
      <w:r>
        <w:t>Domino #1</w:t>
      </w:r>
    </w:p>
    <w:p w:rsidR="00E4654B" w:rsidRDefault="00C04B79">
      <w:pPr>
        <w:pStyle w:val="ListBullet"/>
      </w:pPr>
      <w:r>
        <w:t>Exiles #1</w:t>
      </w:r>
    </w:p>
    <w:p w:rsidR="00E4654B" w:rsidRDefault="00C04B79">
      <w:pPr>
        <w:pStyle w:val="ListBullet"/>
      </w:pPr>
      <w:r>
        <w:t>True Believers: Infinity Gauntlet #1</w:t>
      </w:r>
    </w:p>
    <w:p w:rsidR="00E4654B" w:rsidRDefault="00C04B79">
      <w:pPr>
        <w:pStyle w:val="ListBullet"/>
      </w:pPr>
      <w:r>
        <w:t>True Believers: Thanos Rising #1</w:t>
      </w:r>
    </w:p>
    <w:p w:rsidR="00E4654B" w:rsidRDefault="00C04B79">
      <w:pPr>
        <w:pStyle w:val="ListBullet"/>
      </w:pPr>
      <w:r>
        <w:t>Venomized #2</w:t>
      </w:r>
    </w:p>
    <w:p w:rsidR="00E4654B" w:rsidRDefault="00C04B79">
      <w:pPr>
        <w:pStyle w:val="ListBullet"/>
      </w:pPr>
      <w:r>
        <w:t>X-Men: Red #3</w:t>
      </w:r>
    </w:p>
    <w:p w:rsidR="00E4654B" w:rsidRDefault="00C04B79">
      <w:pPr>
        <w:pStyle w:val="ListBullet"/>
      </w:pPr>
      <w:r>
        <w:t>Star Wars: Thrawn #3</w:t>
      </w:r>
    </w:p>
    <w:p w:rsidR="00E4654B" w:rsidRDefault="00C04B79">
      <w:pPr>
        <w:pStyle w:val="ListBullet"/>
      </w:pPr>
      <w:r>
        <w:t>Falcon #7</w:t>
      </w:r>
    </w:p>
    <w:p w:rsidR="00E4654B" w:rsidRDefault="00C04B79">
      <w:pPr>
        <w:pStyle w:val="ListBullet"/>
      </w:pPr>
      <w:r>
        <w:t>Darth Vader #14</w:t>
      </w:r>
    </w:p>
    <w:p w:rsidR="00E4654B" w:rsidRDefault="00C04B79">
      <w:pPr>
        <w:pStyle w:val="ListBullet"/>
      </w:pPr>
      <w:r>
        <w:t>Ben Reilly: Scarlet Spider #17</w:t>
      </w:r>
    </w:p>
    <w:p w:rsidR="00E4654B" w:rsidRDefault="00C04B79">
      <w:pPr>
        <w:pStyle w:val="ListBullet"/>
      </w:pPr>
      <w:r>
        <w:t>Thanos #18</w:t>
      </w:r>
    </w:p>
    <w:p w:rsidR="00E4654B" w:rsidRDefault="00C04B79">
      <w:pPr>
        <w:pStyle w:val="ListBullet"/>
      </w:pPr>
      <w:r>
        <w:t>Champions #19</w:t>
      </w:r>
    </w:p>
    <w:p w:rsidR="00E4654B" w:rsidRDefault="00C04B79">
      <w:pPr>
        <w:pStyle w:val="ListBullet"/>
      </w:pPr>
      <w:r>
        <w:t>X-Men: Blue #25</w:t>
      </w:r>
    </w:p>
    <w:p w:rsidR="00E4654B" w:rsidRDefault="00C04B79">
      <w:pPr>
        <w:pStyle w:val="ListBullet"/>
      </w:pPr>
      <w:r>
        <w:t>Spider-Man/Deadpool #31</w:t>
      </w:r>
    </w:p>
    <w:p w:rsidR="00E4654B" w:rsidRDefault="00C04B79">
      <w:pPr>
        <w:pStyle w:val="ListBullet"/>
      </w:pPr>
      <w:r>
        <w:t>The Unbeatable Squirrel Girl #31</w:t>
      </w:r>
    </w:p>
    <w:p w:rsidR="00E4654B" w:rsidRDefault="00C04B79">
      <w:pPr>
        <w:pStyle w:val="ListBullet"/>
      </w:pPr>
      <w:r>
        <w:t>Old Man Logan #38</w:t>
      </w:r>
    </w:p>
    <w:p w:rsidR="00E4654B" w:rsidRDefault="00C04B79">
      <w:pPr>
        <w:pStyle w:val="ListBullet"/>
      </w:pPr>
      <w:r>
        <w:t>Despicable Deadpool #298</w:t>
      </w:r>
    </w:p>
    <w:p w:rsidR="00E4654B" w:rsidRDefault="00C04B79">
      <w:pPr>
        <w:pStyle w:val="ListBullet"/>
      </w:pPr>
      <w:r>
        <w:t>Doctor Strange #388</w:t>
      </w:r>
    </w:p>
    <w:p w:rsidR="00E4654B" w:rsidRDefault="00C04B79">
      <w:pPr>
        <w:pStyle w:val="ListBullet"/>
      </w:pPr>
      <w:r>
        <w:t>Avengers #688</w:t>
      </w:r>
    </w:p>
    <w:p w:rsidR="00E4654B" w:rsidRDefault="00C04B79">
      <w:pPr>
        <w:pStyle w:val="ListBullet"/>
      </w:pPr>
      <w:r>
        <w:t>Captain America #700</w:t>
      </w:r>
    </w:p>
    <w:p w:rsidR="00E4654B" w:rsidRDefault="00C04B79">
      <w:pPr>
        <w:pStyle w:val="ListBullet"/>
      </w:pPr>
      <w:r>
        <w:t>Marvel Universe Avengers: Ultron Revolution #19</w:t>
      </w:r>
    </w:p>
    <w:p w:rsidR="00E4654B" w:rsidRDefault="00C04B79">
      <w:pPr>
        <w:pStyle w:val="ListBullet"/>
      </w:pPr>
      <w:r>
        <w:t>Thanos: The Infinity Siblings (2018)</w:t>
      </w:r>
    </w:p>
    <w:p w:rsidR="00E4654B" w:rsidRDefault="00C04B79">
      <w:pPr>
        <w:pStyle w:val="ListBullet"/>
      </w:pPr>
      <w:r>
        <w:t>Avengers: Shards of Infinity #1</w:t>
      </w:r>
    </w:p>
    <w:p w:rsidR="00E4654B" w:rsidRDefault="00C04B79">
      <w:pPr>
        <w:pStyle w:val="ListBullet"/>
      </w:pPr>
      <w:r>
        <w:t>Venomized #1</w:t>
      </w:r>
    </w:p>
    <w:p w:rsidR="00E4654B" w:rsidRDefault="00C04B79">
      <w:pPr>
        <w:pStyle w:val="ListBullet"/>
      </w:pPr>
      <w:r>
        <w:t>True Believers: Avengers Vs. Thanos #1</w:t>
      </w:r>
    </w:p>
    <w:p w:rsidR="00E4654B" w:rsidRDefault="00C04B79">
      <w:pPr>
        <w:pStyle w:val="ListBullet"/>
      </w:pPr>
      <w:r>
        <w:t>True Believers: Thanos the First #1</w:t>
      </w:r>
    </w:p>
    <w:p w:rsidR="00E4654B" w:rsidRDefault="00C04B79">
      <w:pPr>
        <w:pStyle w:val="ListBullet"/>
      </w:pPr>
      <w:r>
        <w:t>Marvel's Ant-Man and the Wasp Prelude #2</w:t>
      </w:r>
    </w:p>
    <w:p w:rsidR="00E4654B" w:rsidRDefault="00C04B79">
      <w:pPr>
        <w:pStyle w:val="ListBullet"/>
      </w:pPr>
      <w:r>
        <w:t>New Mutants: Dead Souls #2</w:t>
      </w:r>
    </w:p>
    <w:p w:rsidR="00E4654B" w:rsidRDefault="00C04B79">
      <w:pPr>
        <w:pStyle w:val="ListBullet"/>
      </w:pPr>
      <w:r>
        <w:t>Rise of the Black Panther #4</w:t>
      </w:r>
    </w:p>
    <w:p w:rsidR="00E4654B" w:rsidRDefault="00C04B79">
      <w:pPr>
        <w:pStyle w:val="ListBullet"/>
      </w:pPr>
      <w:r>
        <w:t>Rogue &amp; Gambit #4</w:t>
      </w:r>
    </w:p>
    <w:p w:rsidR="00E4654B" w:rsidRDefault="00C04B79">
      <w:pPr>
        <w:pStyle w:val="ListBullet"/>
      </w:pPr>
      <w:r>
        <w:t>Marvel 2-in-One #5</w:t>
      </w:r>
    </w:p>
    <w:p w:rsidR="00E4654B" w:rsidRDefault="00C04B79">
      <w:pPr>
        <w:pStyle w:val="ListBullet"/>
      </w:pPr>
      <w:r>
        <w:t>Runaways #8</w:t>
      </w:r>
    </w:p>
    <w:p w:rsidR="00E4654B" w:rsidRDefault="00C04B79">
      <w:pPr>
        <w:pStyle w:val="ListBullet"/>
      </w:pPr>
      <w:r>
        <w:t>Astonishing X-Men #10</w:t>
      </w:r>
    </w:p>
    <w:p w:rsidR="00E4654B" w:rsidRDefault="00C04B79">
      <w:pPr>
        <w:pStyle w:val="ListBullet"/>
      </w:pPr>
      <w:r>
        <w:t>Black Bolt #12</w:t>
      </w:r>
    </w:p>
    <w:p w:rsidR="00E4654B" w:rsidRDefault="00C04B79">
      <w:pPr>
        <w:pStyle w:val="ListBullet"/>
      </w:pPr>
      <w:r>
        <w:t>X-Men: Gold #25</w:t>
      </w:r>
    </w:p>
    <w:p w:rsidR="00E4654B" w:rsidRDefault="00C04B79">
      <w:pPr>
        <w:pStyle w:val="ListBullet"/>
      </w:pPr>
      <w:r>
        <w:t>All-New Wolverine #33</w:t>
      </w:r>
    </w:p>
    <w:p w:rsidR="00E4654B" w:rsidRDefault="00C04B79">
      <w:pPr>
        <w:pStyle w:val="ListBullet"/>
      </w:pPr>
      <w:r>
        <w:t>Star Wars #46</w:t>
      </w:r>
    </w:p>
    <w:p w:rsidR="00E4654B" w:rsidRDefault="00C04B79">
      <w:pPr>
        <w:pStyle w:val="ListBullet"/>
      </w:pPr>
      <w:r>
        <w:t>Iron Fist #79</w:t>
      </w:r>
    </w:p>
    <w:p w:rsidR="00E4654B" w:rsidRDefault="00C04B79">
      <w:pPr>
        <w:pStyle w:val="ListBullet"/>
      </w:pPr>
      <w:r>
        <w:t>Venom #164</w:t>
      </w:r>
    </w:p>
    <w:p w:rsidR="00E4654B" w:rsidRDefault="00C04B79">
      <w:pPr>
        <w:pStyle w:val="ListBullet"/>
      </w:pPr>
      <w:r>
        <w:t>The Punisher #223</w:t>
      </w:r>
    </w:p>
    <w:p w:rsidR="00E4654B" w:rsidRDefault="00C04B79">
      <w:pPr>
        <w:pStyle w:val="ListBullet"/>
      </w:pPr>
      <w:r>
        <w:t>Spider-Man #239</w:t>
      </w:r>
    </w:p>
    <w:p w:rsidR="00E4654B" w:rsidRDefault="00C04B79">
      <w:pPr>
        <w:pStyle w:val="ListBullet"/>
      </w:pPr>
      <w:r>
        <w:t>Avengers #687</w:t>
      </w:r>
    </w:p>
    <w:p w:rsidR="00E4654B" w:rsidRDefault="00C04B79">
      <w:pPr>
        <w:pStyle w:val="ListBullet"/>
      </w:pPr>
      <w:r>
        <w:t>The Amazing Spider-Man #798</w:t>
      </w:r>
    </w:p>
    <w:p w:rsidR="00E4654B" w:rsidRDefault="00C04B79">
      <w:pPr>
        <w:pStyle w:val="ListBullet"/>
      </w:pPr>
      <w:r>
        <w:t>Marvel Universe Avengers: Ultron Revolution #18</w:t>
      </w:r>
    </w:p>
    <w:p w:rsidR="00E4654B" w:rsidRDefault="00C04B79">
      <w:pPr>
        <w:pStyle w:val="Heading3"/>
      </w:pPr>
      <w:r>
        <w:t>May, 2018</w:t>
      </w:r>
    </w:p>
    <w:p w:rsidR="00E4654B" w:rsidRDefault="00C04B79">
      <w:r>
        <w:t xml:space="preserve">Number of comics published this month: </w:t>
      </w:r>
      <w:r>
        <w:rPr>
          <w:b/>
        </w:rPr>
        <w:t>101</w:t>
      </w:r>
    </w:p>
    <w:p w:rsidR="00E4654B" w:rsidRDefault="00C04B79">
      <w:pPr>
        <w:pStyle w:val="ListBullet"/>
      </w:pPr>
      <w:r>
        <w:t>Infinity Countdown: Captain Marvel #1</w:t>
      </w:r>
    </w:p>
    <w:p w:rsidR="00E4654B" w:rsidRDefault="00C04B79">
      <w:pPr>
        <w:pStyle w:val="ListBullet"/>
      </w:pPr>
      <w:r>
        <w:t>Marvel Super Hero Adventures: The Spider-Doctor #1</w:t>
      </w:r>
    </w:p>
    <w:p w:rsidR="00E4654B" w:rsidRDefault="00C04B79">
      <w:pPr>
        <w:pStyle w:val="ListBullet"/>
      </w:pPr>
      <w:r>
        <w:t>Star Wars: Lando - Double or Nothing #1</w:t>
      </w:r>
    </w:p>
    <w:p w:rsidR="00E4654B" w:rsidRDefault="00C04B79">
      <w:pPr>
        <w:pStyle w:val="ListBullet"/>
      </w:pPr>
      <w:r>
        <w:t>True Believers: Exiles #1</w:t>
      </w:r>
    </w:p>
    <w:p w:rsidR="00E4654B" w:rsidRDefault="00C04B79">
      <w:pPr>
        <w:pStyle w:val="ListBullet"/>
      </w:pPr>
      <w:r>
        <w:t>True Believers: Wolverine - Evolution #1</w:t>
      </w:r>
    </w:p>
    <w:p w:rsidR="00E4654B" w:rsidRDefault="00C04B79">
      <w:pPr>
        <w:pStyle w:val="ListBullet"/>
      </w:pPr>
      <w:r>
        <w:t>X-Men: Red Annual #1</w:t>
      </w:r>
    </w:p>
    <w:p w:rsidR="00E4654B" w:rsidRDefault="00C04B79">
      <w:pPr>
        <w:pStyle w:val="ListBullet"/>
      </w:pPr>
      <w:r>
        <w:t>Lockjaw #4</w:t>
      </w:r>
    </w:p>
    <w:p w:rsidR="00E4654B" w:rsidRDefault="00C04B79">
      <w:pPr>
        <w:pStyle w:val="ListBullet"/>
      </w:pPr>
      <w:r>
        <w:t>You Are Deadpool #5</w:t>
      </w:r>
    </w:p>
    <w:p w:rsidR="00E4654B" w:rsidRDefault="00C04B79">
      <w:pPr>
        <w:pStyle w:val="ListBullet"/>
      </w:pPr>
      <w:r>
        <w:t>Marvel 2-in-One #6</w:t>
      </w:r>
    </w:p>
    <w:p w:rsidR="00E4654B" w:rsidRDefault="00C04B79">
      <w:pPr>
        <w:pStyle w:val="ListBullet"/>
      </w:pPr>
      <w:r>
        <w:t>Amazing Spider-Man: Renew Your Vows #19</w:t>
      </w:r>
    </w:p>
    <w:p w:rsidR="00E4654B" w:rsidRDefault="00C04B79">
      <w:pPr>
        <w:pStyle w:val="ListBullet"/>
      </w:pPr>
      <w:r>
        <w:t>X-Men: Blue #28</w:t>
      </w:r>
    </w:p>
    <w:p w:rsidR="00E4654B" w:rsidRDefault="00C04B79">
      <w:pPr>
        <w:pStyle w:val="ListBullet"/>
      </w:pPr>
      <w:r>
        <w:t>Ms. Marvel #30</w:t>
      </w:r>
    </w:p>
    <w:p w:rsidR="00E4654B" w:rsidRDefault="00C04B79">
      <w:pPr>
        <w:pStyle w:val="ListBullet"/>
      </w:pPr>
      <w:r>
        <w:t>Spider-Gwen #32</w:t>
      </w:r>
    </w:p>
    <w:p w:rsidR="00E4654B" w:rsidRDefault="00C04B79">
      <w:pPr>
        <w:pStyle w:val="ListBullet"/>
      </w:pPr>
      <w:r>
        <w:t>The Punisher #225</w:t>
      </w:r>
    </w:p>
    <w:p w:rsidR="00E4654B" w:rsidRDefault="00C04B79">
      <w:pPr>
        <w:pStyle w:val="ListBullet"/>
      </w:pPr>
      <w:r>
        <w:t>Daredevil #603</w:t>
      </w:r>
    </w:p>
    <w:p w:rsidR="00E4654B" w:rsidRDefault="00C04B79">
      <w:pPr>
        <w:pStyle w:val="ListBullet"/>
      </w:pPr>
      <w:r>
        <w:t>The Amazing Spider-Man #800</w:t>
      </w:r>
    </w:p>
    <w:p w:rsidR="00E4654B" w:rsidRDefault="00C04B79">
      <w:pPr>
        <w:pStyle w:val="ListBullet"/>
      </w:pPr>
      <w:r>
        <w:t>Marvel Universe Ultimate Spider-Man: Spider-Verse #2</w:t>
      </w:r>
    </w:p>
    <w:p w:rsidR="00E4654B" w:rsidRDefault="00C04B79">
      <w:pPr>
        <w:pStyle w:val="ListBullet"/>
      </w:pPr>
      <w:r>
        <w:t>Marvel Super Hero Adventures: Spider-Man and the Stolen Vibranium #2</w:t>
      </w:r>
    </w:p>
    <w:p w:rsidR="00E4654B" w:rsidRDefault="00C04B79">
      <w:pPr>
        <w:pStyle w:val="ListBullet"/>
      </w:pPr>
      <w:r>
        <w:t>Black Panther #1</w:t>
      </w:r>
    </w:p>
    <w:p w:rsidR="00E4654B" w:rsidRDefault="00C04B79">
      <w:pPr>
        <w:pStyle w:val="ListBullet"/>
      </w:pPr>
      <w:r>
        <w:t>Hunt for Wolverine: Mystery in Madripoor #1</w:t>
      </w:r>
    </w:p>
    <w:p w:rsidR="00E4654B" w:rsidRDefault="00C04B79">
      <w:pPr>
        <w:pStyle w:val="ListBullet"/>
      </w:pPr>
      <w:r>
        <w:t>Infinity Countdown: Darkhawk #1</w:t>
      </w:r>
    </w:p>
    <w:p w:rsidR="00E4654B" w:rsidRDefault="00C04B79">
      <w:pPr>
        <w:pStyle w:val="ListBullet"/>
      </w:pPr>
      <w:r>
        <w:t>True Believers: Wolverine - The Brothers #1</w:t>
      </w:r>
    </w:p>
    <w:p w:rsidR="00E4654B" w:rsidRDefault="00C04B79">
      <w:pPr>
        <w:pStyle w:val="ListBullet"/>
      </w:pPr>
      <w:r>
        <w:t>True Believers: Wolverine vs. Venom #1</w:t>
      </w:r>
    </w:p>
    <w:p w:rsidR="00E4654B" w:rsidRDefault="00C04B79">
      <w:pPr>
        <w:pStyle w:val="ListBullet"/>
      </w:pPr>
      <w:r>
        <w:t>Star Wars: The Last Jedi Adaptation #2</w:t>
      </w:r>
    </w:p>
    <w:p w:rsidR="00E4654B" w:rsidRDefault="00C04B79">
      <w:pPr>
        <w:pStyle w:val="ListBullet"/>
      </w:pPr>
      <w:r>
        <w:t>Star Wars Annual #4</w:t>
      </w:r>
    </w:p>
    <w:p w:rsidR="00E4654B" w:rsidRDefault="00C04B79">
      <w:pPr>
        <w:pStyle w:val="ListBullet"/>
      </w:pPr>
      <w:r>
        <w:t>You Are Deadpool #4</w:t>
      </w:r>
    </w:p>
    <w:p w:rsidR="00E4654B" w:rsidRDefault="00C04B79">
      <w:pPr>
        <w:pStyle w:val="ListBullet"/>
      </w:pPr>
      <w:r>
        <w:t>S.H.I.E.L.D. #5</w:t>
      </w:r>
    </w:p>
    <w:p w:rsidR="00E4654B" w:rsidRDefault="00C04B79">
      <w:pPr>
        <w:pStyle w:val="ListBullet"/>
      </w:pPr>
      <w:r>
        <w:t>Legion #5</w:t>
      </w:r>
    </w:p>
    <w:p w:rsidR="00E4654B" w:rsidRDefault="00C04B79">
      <w:pPr>
        <w:pStyle w:val="ListBullet"/>
      </w:pPr>
      <w:r>
        <w:t>Old Man Hawkeye #5</w:t>
      </w:r>
    </w:p>
    <w:p w:rsidR="00E4654B" w:rsidRDefault="00C04B79">
      <w:pPr>
        <w:pStyle w:val="ListBullet"/>
      </w:pPr>
      <w:r>
        <w:t>Falcon #8</w:t>
      </w:r>
    </w:p>
    <w:p w:rsidR="00E4654B" w:rsidRDefault="00C04B79">
      <w:pPr>
        <w:pStyle w:val="ListBullet"/>
      </w:pPr>
      <w:r>
        <w:t>Weapon X #18</w:t>
      </w:r>
    </w:p>
    <w:p w:rsidR="00E4654B" w:rsidRDefault="00C04B79">
      <w:pPr>
        <w:pStyle w:val="ListBullet"/>
      </w:pPr>
      <w:r>
        <w:t>Champions #20</w:t>
      </w:r>
    </w:p>
    <w:p w:rsidR="00E4654B" w:rsidRDefault="00C04B79">
      <w:pPr>
        <w:pStyle w:val="ListBullet"/>
      </w:pPr>
      <w:r>
        <w:t>Star Wars: Doctor Aphra #20</w:t>
      </w:r>
    </w:p>
    <w:p w:rsidR="00E4654B" w:rsidRDefault="00C04B79">
      <w:pPr>
        <w:pStyle w:val="ListBullet"/>
      </w:pPr>
      <w:r>
        <w:t>X-Men: Gold #28</w:t>
      </w:r>
    </w:p>
    <w:p w:rsidR="00E4654B" w:rsidRDefault="00C04B79">
      <w:pPr>
        <w:pStyle w:val="ListBullet"/>
      </w:pPr>
      <w:r>
        <w:t>Spider-Man/Deadpool #33</w:t>
      </w:r>
    </w:p>
    <w:p w:rsidR="00E4654B" w:rsidRDefault="00C04B79">
      <w:pPr>
        <w:pStyle w:val="ListBullet"/>
      </w:pPr>
      <w:r>
        <w:t>Old Man Logan #40</w:t>
      </w:r>
    </w:p>
    <w:p w:rsidR="00E4654B" w:rsidRDefault="00C04B79">
      <w:pPr>
        <w:pStyle w:val="ListBullet"/>
      </w:pPr>
      <w:r>
        <w:t>Star Wars #48</w:t>
      </w:r>
    </w:p>
    <w:p w:rsidR="00E4654B" w:rsidRDefault="00C04B79">
      <w:pPr>
        <w:pStyle w:val="ListBullet"/>
      </w:pPr>
      <w:r>
        <w:t>Moon Knight #195</w:t>
      </w:r>
    </w:p>
    <w:p w:rsidR="00E4654B" w:rsidRDefault="00C04B79">
      <w:pPr>
        <w:pStyle w:val="ListBullet"/>
      </w:pPr>
      <w:r>
        <w:t>Doctor Strange #390</w:t>
      </w:r>
    </w:p>
    <w:p w:rsidR="00E4654B" w:rsidRDefault="00C04B79">
      <w:pPr>
        <w:pStyle w:val="ListBullet"/>
      </w:pPr>
      <w:r>
        <w:t>Invincible Iron Man #600</w:t>
      </w:r>
    </w:p>
    <w:p w:rsidR="00E4654B" w:rsidRDefault="00C04B79">
      <w:pPr>
        <w:pStyle w:val="ListBullet"/>
      </w:pPr>
      <w:r>
        <w:t>Incredible Hulk #717</w:t>
      </w:r>
    </w:p>
    <w:p w:rsidR="00E4654B" w:rsidRDefault="00C04B79">
      <w:pPr>
        <w:pStyle w:val="ListBullet"/>
      </w:pPr>
      <w:r>
        <w:t>Marvel Universe Ultimate Spider-Man: Spider-Verse #1</w:t>
      </w:r>
    </w:p>
    <w:p w:rsidR="00E4654B" w:rsidRDefault="00C04B79">
      <w:pPr>
        <w:pStyle w:val="ListBullet"/>
      </w:pPr>
      <w:r>
        <w:t>Quicksilver: No Surrender #1</w:t>
      </w:r>
    </w:p>
    <w:p w:rsidR="00E4654B" w:rsidRDefault="00C04B79">
      <w:pPr>
        <w:pStyle w:val="ListBullet"/>
      </w:pPr>
      <w:r>
        <w:t>Hunt for Wolverine: Claws of a Killer #1</w:t>
      </w:r>
    </w:p>
    <w:p w:rsidR="00E4654B" w:rsidRDefault="00C04B79">
      <w:pPr>
        <w:pStyle w:val="ListBullet"/>
      </w:pPr>
      <w:r>
        <w:t>Infinity Countdown: Daredevil #1</w:t>
      </w:r>
    </w:p>
    <w:p w:rsidR="00E4654B" w:rsidRDefault="00C04B79">
      <w:pPr>
        <w:pStyle w:val="ListBullet"/>
      </w:pPr>
      <w:r>
        <w:t>Mighty Thor: At the Gates of Valhalla #1</w:t>
      </w:r>
    </w:p>
    <w:p w:rsidR="00E4654B" w:rsidRDefault="00C04B79">
      <w:pPr>
        <w:pStyle w:val="ListBullet"/>
      </w:pPr>
      <w:r>
        <w:t>True Believers: Wolverine - Fatal Attractions #1</w:t>
      </w:r>
    </w:p>
    <w:p w:rsidR="00E4654B" w:rsidRDefault="00C04B79">
      <w:pPr>
        <w:pStyle w:val="ListBullet"/>
      </w:pPr>
      <w:r>
        <w:t>True Believers: Wolverine - The Dying Game #1</w:t>
      </w:r>
    </w:p>
    <w:p w:rsidR="00E4654B" w:rsidRDefault="00C04B79">
      <w:pPr>
        <w:pStyle w:val="ListBullet"/>
      </w:pPr>
      <w:r>
        <w:t>X-Men: The Wedding Special #1</w:t>
      </w:r>
    </w:p>
    <w:p w:rsidR="00E4654B" w:rsidRDefault="00C04B79">
      <w:pPr>
        <w:pStyle w:val="ListBullet"/>
      </w:pPr>
      <w:r>
        <w:t>Avengers #2</w:t>
      </w:r>
    </w:p>
    <w:p w:rsidR="00E4654B" w:rsidRDefault="00C04B79">
      <w:pPr>
        <w:pStyle w:val="ListBullet"/>
      </w:pPr>
      <w:r>
        <w:t>Weapon H #3</w:t>
      </w:r>
    </w:p>
    <w:p w:rsidR="00E4654B" w:rsidRDefault="00C04B79">
      <w:pPr>
        <w:pStyle w:val="ListBullet"/>
      </w:pPr>
      <w:r>
        <w:t>You Are Deadpool #3</w:t>
      </w:r>
    </w:p>
    <w:p w:rsidR="00E4654B" w:rsidRDefault="00C04B79">
      <w:pPr>
        <w:pStyle w:val="ListBullet"/>
      </w:pPr>
      <w:r>
        <w:t>X-Men: Red #4</w:t>
      </w:r>
    </w:p>
    <w:p w:rsidR="00E4654B" w:rsidRDefault="00C04B79">
      <w:pPr>
        <w:pStyle w:val="ListBullet"/>
      </w:pPr>
      <w:r>
        <w:t>Ben Reilly: Scarlet Spider #18</w:t>
      </w:r>
    </w:p>
    <w:p w:rsidR="00E4654B" w:rsidRDefault="00C04B79">
      <w:pPr>
        <w:pStyle w:val="ListBullet"/>
      </w:pPr>
      <w:r>
        <w:t>Poe Dameron #27</w:t>
      </w:r>
    </w:p>
    <w:p w:rsidR="00E4654B" w:rsidRDefault="00C04B79">
      <w:pPr>
        <w:pStyle w:val="ListBullet"/>
      </w:pPr>
      <w:r>
        <w:t>All-New Wolverine #35</w:t>
      </w:r>
    </w:p>
    <w:p w:rsidR="00E4654B" w:rsidRDefault="00C04B79">
      <w:pPr>
        <w:pStyle w:val="ListBullet"/>
      </w:pPr>
      <w:r>
        <w:t>Cable #157</w:t>
      </w:r>
    </w:p>
    <w:p w:rsidR="00E4654B" w:rsidRDefault="00C04B79">
      <w:pPr>
        <w:pStyle w:val="ListBullet"/>
      </w:pPr>
      <w:r>
        <w:t>The Punisher #224</w:t>
      </w:r>
    </w:p>
    <w:p w:rsidR="00E4654B" w:rsidRDefault="00C04B79">
      <w:pPr>
        <w:pStyle w:val="ListBullet"/>
      </w:pPr>
      <w:r>
        <w:t>Daredevil #602</w:t>
      </w:r>
    </w:p>
    <w:p w:rsidR="00E4654B" w:rsidRDefault="00C04B79">
      <w:pPr>
        <w:pStyle w:val="ListBullet"/>
      </w:pPr>
      <w:r>
        <w:t>Captain America #702</w:t>
      </w:r>
    </w:p>
    <w:p w:rsidR="00E4654B" w:rsidRDefault="00C04B79">
      <w:pPr>
        <w:pStyle w:val="ListBullet"/>
      </w:pPr>
      <w:r>
        <w:t>Marvel Universe Avengers: Ultron Revolution #24</w:t>
      </w:r>
    </w:p>
    <w:p w:rsidR="00E4654B" w:rsidRDefault="00C04B79">
      <w:pPr>
        <w:pStyle w:val="ListBullet"/>
      </w:pPr>
      <w:r>
        <w:t>Star Wars: The Last Jedi Adaptation #1</w:t>
      </w:r>
    </w:p>
    <w:p w:rsidR="00E4654B" w:rsidRDefault="00C04B79">
      <w:pPr>
        <w:pStyle w:val="ListBullet"/>
      </w:pPr>
      <w:r>
        <w:t>Hunt for Wolverine: Adamantium Agenda #1</w:t>
      </w:r>
    </w:p>
    <w:p w:rsidR="00E4654B" w:rsidRDefault="00C04B79">
      <w:pPr>
        <w:pStyle w:val="ListBullet"/>
      </w:pPr>
      <w:r>
        <w:t>True Believers: Wolverine - Blood Hungry #1</w:t>
      </w:r>
    </w:p>
    <w:p w:rsidR="00E4654B" w:rsidRDefault="00C04B79">
      <w:pPr>
        <w:pStyle w:val="ListBullet"/>
      </w:pPr>
      <w:r>
        <w:t>True Believers: Wolverine Vs. Sabretooth #1</w:t>
      </w:r>
    </w:p>
    <w:p w:rsidR="00E4654B" w:rsidRDefault="00C04B79">
      <w:pPr>
        <w:pStyle w:val="ListBullet"/>
      </w:pPr>
      <w:r>
        <w:t>Venom #1</w:t>
      </w:r>
    </w:p>
    <w:p w:rsidR="00E4654B" w:rsidRDefault="00C04B79">
      <w:pPr>
        <w:pStyle w:val="ListBullet"/>
      </w:pPr>
      <w:r>
        <w:t>Domino #2</w:t>
      </w:r>
    </w:p>
    <w:p w:rsidR="00E4654B" w:rsidRDefault="00C04B79">
      <w:pPr>
        <w:pStyle w:val="ListBullet"/>
      </w:pPr>
      <w:r>
        <w:t>You Are Deadpool #2</w:t>
      </w:r>
    </w:p>
    <w:p w:rsidR="00E4654B" w:rsidRDefault="00C04B79">
      <w:pPr>
        <w:pStyle w:val="ListBullet"/>
      </w:pPr>
      <w:r>
        <w:t>Exiles #3</w:t>
      </w:r>
    </w:p>
    <w:p w:rsidR="00E4654B" w:rsidRDefault="00C04B79">
      <w:pPr>
        <w:pStyle w:val="ListBullet"/>
      </w:pPr>
      <w:r>
        <w:t>New Mutants: Dead Souls #3</w:t>
      </w:r>
    </w:p>
    <w:p w:rsidR="00E4654B" w:rsidRDefault="00C04B79">
      <w:pPr>
        <w:pStyle w:val="ListBullet"/>
      </w:pPr>
      <w:r>
        <w:t>Star Wars: Thrawn #4</w:t>
      </w:r>
    </w:p>
    <w:p w:rsidR="00E4654B" w:rsidRDefault="00C04B79">
      <w:pPr>
        <w:pStyle w:val="ListBullet"/>
      </w:pPr>
      <w:r>
        <w:t>Runaways #9</w:t>
      </w:r>
    </w:p>
    <w:p w:rsidR="00E4654B" w:rsidRDefault="00C04B79">
      <w:pPr>
        <w:pStyle w:val="ListBullet"/>
      </w:pPr>
      <w:r>
        <w:t>Darth Vader #16</w:t>
      </w:r>
    </w:p>
    <w:p w:rsidR="00E4654B" w:rsidRDefault="00C04B79">
      <w:pPr>
        <w:pStyle w:val="ListBullet"/>
      </w:pPr>
      <w:r>
        <w:t>X-Men: Blue #27</w:t>
      </w:r>
    </w:p>
    <w:p w:rsidR="00E4654B" w:rsidRDefault="00C04B79">
      <w:pPr>
        <w:pStyle w:val="ListBullet"/>
      </w:pPr>
      <w:r>
        <w:t>Spider-Man/Deadpool #32</w:t>
      </w:r>
    </w:p>
    <w:p w:rsidR="00E4654B" w:rsidRDefault="00C04B79">
      <w:pPr>
        <w:pStyle w:val="ListBullet"/>
      </w:pPr>
      <w:r>
        <w:t>The Unbeatable Squirrel Girl #32</w:t>
      </w:r>
    </w:p>
    <w:p w:rsidR="00E4654B" w:rsidRDefault="00C04B79">
      <w:pPr>
        <w:pStyle w:val="ListBullet"/>
      </w:pPr>
      <w:r>
        <w:t>Old Man Logan #39</w:t>
      </w:r>
    </w:p>
    <w:p w:rsidR="00E4654B" w:rsidRDefault="00C04B79">
      <w:pPr>
        <w:pStyle w:val="ListBullet"/>
      </w:pPr>
      <w:r>
        <w:t>Despicable Deadpool #300</w:t>
      </w:r>
    </w:p>
    <w:p w:rsidR="00E4654B" w:rsidRDefault="00C04B79">
      <w:pPr>
        <w:pStyle w:val="ListBullet"/>
      </w:pPr>
      <w:r>
        <w:t>Peter Parker: The Spectacular Spider-Man #304</w:t>
      </w:r>
    </w:p>
    <w:p w:rsidR="00E4654B" w:rsidRDefault="00C04B79">
      <w:pPr>
        <w:pStyle w:val="ListBullet"/>
      </w:pPr>
      <w:r>
        <w:t>Incredible Hulk #716</w:t>
      </w:r>
    </w:p>
    <w:p w:rsidR="00E4654B" w:rsidRDefault="00C04B79">
      <w:pPr>
        <w:pStyle w:val="ListBullet"/>
      </w:pPr>
      <w:r>
        <w:t>Marvel Universe Avengers: Ultron Revolution #23</w:t>
      </w:r>
    </w:p>
    <w:p w:rsidR="00E4654B" w:rsidRDefault="00C04B79">
      <w:pPr>
        <w:pStyle w:val="ListBullet"/>
      </w:pPr>
      <w:r>
        <w:t>Free Comic Book Day (The Amazing Spider-Man) #1</w:t>
      </w:r>
    </w:p>
    <w:p w:rsidR="00E4654B" w:rsidRDefault="00C04B79">
      <w:pPr>
        <w:pStyle w:val="ListBullet"/>
      </w:pPr>
      <w:r>
        <w:t>Free Comic Book Day (Avengers) #1</w:t>
      </w:r>
    </w:p>
    <w:p w:rsidR="00E4654B" w:rsidRDefault="00C04B79">
      <w:pPr>
        <w:pStyle w:val="ListBullet"/>
      </w:pPr>
      <w:r>
        <w:t>S.H.I.E.L.D. by Hickman &amp; Weaver: The Rebirth #0</w:t>
      </w:r>
    </w:p>
    <w:p w:rsidR="00E4654B" w:rsidRDefault="00C04B79">
      <w:pPr>
        <w:pStyle w:val="ListBullet"/>
      </w:pPr>
      <w:r>
        <w:t>Star Wars: Tag &amp; Bink Were Here #0</w:t>
      </w:r>
    </w:p>
    <w:p w:rsidR="00E4654B" w:rsidRDefault="00C04B79">
      <w:pPr>
        <w:pStyle w:val="ListBullet"/>
      </w:pPr>
      <w:r>
        <w:t>True Believers: Kitty Pryde and Wolverine #1</w:t>
      </w:r>
    </w:p>
    <w:p w:rsidR="00E4654B" w:rsidRDefault="00C04B79">
      <w:pPr>
        <w:pStyle w:val="ListBullet"/>
      </w:pPr>
      <w:r>
        <w:t>Avengers #1</w:t>
      </w:r>
    </w:p>
    <w:p w:rsidR="00E4654B" w:rsidRDefault="00C04B79">
      <w:pPr>
        <w:pStyle w:val="ListBullet"/>
      </w:pPr>
      <w:r>
        <w:t>Hunt for Wolverine: Weapon Lost #1</w:t>
      </w:r>
    </w:p>
    <w:p w:rsidR="00E4654B" w:rsidRDefault="00C04B79">
      <w:pPr>
        <w:pStyle w:val="ListBullet"/>
      </w:pPr>
      <w:r>
        <w:t>You Are Deadpool #1</w:t>
      </w:r>
    </w:p>
    <w:p w:rsidR="00E4654B" w:rsidRDefault="00C04B79">
      <w:pPr>
        <w:pStyle w:val="ListBullet"/>
      </w:pPr>
      <w:r>
        <w:t>True Believers: Wolverine - Sword Quest #1</w:t>
      </w:r>
    </w:p>
    <w:p w:rsidR="00E4654B" w:rsidRDefault="00C04B79">
      <w:pPr>
        <w:pStyle w:val="ListBullet"/>
      </w:pPr>
      <w:r>
        <w:t>Infinity Countdown #3</w:t>
      </w:r>
    </w:p>
    <w:p w:rsidR="00E4654B" w:rsidRDefault="00C04B79">
      <w:pPr>
        <w:pStyle w:val="ListBullet"/>
      </w:pPr>
      <w:r>
        <w:t>Rise of the Black Panther #5</w:t>
      </w:r>
    </w:p>
    <w:p w:rsidR="00E4654B" w:rsidRDefault="00C04B79">
      <w:pPr>
        <w:pStyle w:val="ListBullet"/>
      </w:pPr>
      <w:r>
        <w:t>Rogue &amp; Gambit #5</w:t>
      </w:r>
    </w:p>
    <w:p w:rsidR="00E4654B" w:rsidRDefault="00C04B79">
      <w:pPr>
        <w:pStyle w:val="ListBullet"/>
      </w:pPr>
      <w:r>
        <w:t>Venomized #5</w:t>
      </w:r>
    </w:p>
    <w:p w:rsidR="00E4654B" w:rsidRDefault="00C04B79">
      <w:pPr>
        <w:pStyle w:val="ListBullet"/>
      </w:pPr>
      <w:r>
        <w:t>Astonishing X-Men #11</w:t>
      </w:r>
    </w:p>
    <w:p w:rsidR="00E4654B" w:rsidRDefault="00C04B79">
      <w:pPr>
        <w:pStyle w:val="ListBullet"/>
      </w:pPr>
      <w:r>
        <w:t>Weapon X #17</w:t>
      </w:r>
    </w:p>
    <w:p w:rsidR="00E4654B" w:rsidRDefault="00C04B79">
      <w:pPr>
        <w:pStyle w:val="ListBullet"/>
      </w:pPr>
      <w:r>
        <w:t>X-Men: Gold #27</w:t>
      </w:r>
    </w:p>
    <w:p w:rsidR="00E4654B" w:rsidRDefault="00C04B79">
      <w:pPr>
        <w:pStyle w:val="ListBullet"/>
      </w:pPr>
      <w:r>
        <w:t>Star Wars #47</w:t>
      </w:r>
    </w:p>
    <w:p w:rsidR="00E4654B" w:rsidRDefault="00C04B79">
      <w:pPr>
        <w:pStyle w:val="ListBullet"/>
      </w:pPr>
      <w:r>
        <w:t>Spider-Man #240</w:t>
      </w:r>
    </w:p>
    <w:p w:rsidR="00E4654B" w:rsidRDefault="00C04B79">
      <w:pPr>
        <w:pStyle w:val="ListBullet"/>
      </w:pPr>
      <w:r>
        <w:t>Captain America #701</w:t>
      </w:r>
    </w:p>
    <w:p w:rsidR="00E4654B" w:rsidRDefault="00C04B79">
      <w:pPr>
        <w:pStyle w:val="ListBullet"/>
      </w:pPr>
      <w:r>
        <w:t>Marvel Universe Avengers: Ultron Revolution #22</w:t>
      </w:r>
    </w:p>
    <w:p w:rsidR="00E4654B" w:rsidRDefault="00C04B79">
      <w:pPr>
        <w:pStyle w:val="Heading3"/>
      </w:pPr>
      <w:r>
        <w:t>June, 2018</w:t>
      </w:r>
    </w:p>
    <w:p w:rsidR="00E4654B" w:rsidRDefault="00C04B79">
      <w:r>
        <w:t xml:space="preserve">Number of comics published this month: </w:t>
      </w:r>
      <w:r>
        <w:rPr>
          <w:b/>
        </w:rPr>
        <w:t>89</w:t>
      </w:r>
    </w:p>
    <w:p w:rsidR="00E4654B" w:rsidRDefault="00C04B79">
      <w:pPr>
        <w:pStyle w:val="ListBullet"/>
      </w:pPr>
      <w:r>
        <w:t>Amazing Spider-Man: Wakanda Forever #1</w:t>
      </w:r>
    </w:p>
    <w:p w:rsidR="00E4654B" w:rsidRDefault="00C04B79">
      <w:pPr>
        <w:pStyle w:val="ListBullet"/>
      </w:pPr>
      <w:r>
        <w:t>Marvel Super Hero Adventures: Webs and Arrows and Ants, Oh My! #1</w:t>
      </w:r>
    </w:p>
    <w:p w:rsidR="00E4654B" w:rsidRDefault="00C04B79">
      <w:pPr>
        <w:pStyle w:val="ListBullet"/>
      </w:pPr>
      <w:r>
        <w:t>Multiple Man #1</w:t>
      </w:r>
    </w:p>
    <w:p w:rsidR="00E4654B" w:rsidRDefault="00C04B79">
      <w:pPr>
        <w:pStyle w:val="ListBullet"/>
      </w:pPr>
      <w:r>
        <w:t>Sentry #1</w:t>
      </w:r>
    </w:p>
    <w:p w:rsidR="00E4654B" w:rsidRDefault="00C04B79">
      <w:pPr>
        <w:pStyle w:val="ListBullet"/>
      </w:pPr>
      <w:r>
        <w:t>True Believers: Ant-Man and Hawkeye - Avengers Assemble #1</w:t>
      </w:r>
    </w:p>
    <w:p w:rsidR="00E4654B" w:rsidRDefault="00C04B79">
      <w:pPr>
        <w:pStyle w:val="ListBullet"/>
      </w:pPr>
      <w:r>
        <w:t>True Believers: Ant-Man Presents Iron Man - The Ghost and the Machine #1</w:t>
      </w:r>
    </w:p>
    <w:p w:rsidR="00E4654B" w:rsidRDefault="00C04B79">
      <w:pPr>
        <w:pStyle w:val="ListBullet"/>
      </w:pPr>
      <w:r>
        <w:t>Black Panther #2</w:t>
      </w:r>
    </w:p>
    <w:p w:rsidR="00E4654B" w:rsidRDefault="00C04B79">
      <w:pPr>
        <w:pStyle w:val="ListBullet"/>
      </w:pPr>
      <w:r>
        <w:t>Deadpool: Assassin #2</w:t>
      </w:r>
    </w:p>
    <w:p w:rsidR="00E4654B" w:rsidRDefault="00C04B79">
      <w:pPr>
        <w:pStyle w:val="ListBullet"/>
      </w:pPr>
      <w:r>
        <w:t>Hunt for Wolverine: Mystery in Madripoor #2</w:t>
      </w:r>
    </w:p>
    <w:p w:rsidR="00E4654B" w:rsidRDefault="00C04B79">
      <w:pPr>
        <w:pStyle w:val="ListBullet"/>
      </w:pPr>
      <w:r>
        <w:t>Star Wars: Lando - Double or Nothing #2</w:t>
      </w:r>
    </w:p>
    <w:p w:rsidR="00E4654B" w:rsidRDefault="00C04B79">
      <w:pPr>
        <w:pStyle w:val="ListBullet"/>
      </w:pPr>
      <w:r>
        <w:t>Thor #2</w:t>
      </w:r>
    </w:p>
    <w:p w:rsidR="00E4654B" w:rsidRDefault="00C04B79">
      <w:pPr>
        <w:pStyle w:val="ListBullet"/>
      </w:pPr>
      <w:r>
        <w:t>Infinity Countdown: Darkhawk #3</w:t>
      </w:r>
    </w:p>
    <w:p w:rsidR="00E4654B" w:rsidRDefault="00C04B79">
      <w:pPr>
        <w:pStyle w:val="ListBullet"/>
      </w:pPr>
      <w:r>
        <w:t>Venom #3</w:t>
      </w:r>
    </w:p>
    <w:p w:rsidR="00E4654B" w:rsidRDefault="00C04B79">
      <w:pPr>
        <w:pStyle w:val="ListBullet"/>
      </w:pPr>
      <w:r>
        <w:t>Old Man Hawkeye #6</w:t>
      </w:r>
    </w:p>
    <w:p w:rsidR="00E4654B" w:rsidRDefault="00C04B79">
      <w:pPr>
        <w:pStyle w:val="ListBullet"/>
      </w:pPr>
      <w:r>
        <w:t>Marvel 2-in-One #7</w:t>
      </w:r>
    </w:p>
    <w:p w:rsidR="00E4654B" w:rsidRDefault="00C04B79">
      <w:pPr>
        <w:pStyle w:val="ListBullet"/>
      </w:pPr>
      <w:r>
        <w:t>Star Wars: Doctor Aphra #21</w:t>
      </w:r>
    </w:p>
    <w:p w:rsidR="00E4654B" w:rsidRDefault="00C04B79">
      <w:pPr>
        <w:pStyle w:val="ListBullet"/>
      </w:pPr>
      <w:r>
        <w:t>X-Men: Blue #30</w:t>
      </w:r>
    </w:p>
    <w:p w:rsidR="00E4654B" w:rsidRDefault="00C04B79">
      <w:pPr>
        <w:pStyle w:val="ListBullet"/>
      </w:pPr>
      <w:r>
        <w:t>Ms. Marvel #31</w:t>
      </w:r>
    </w:p>
    <w:p w:rsidR="00E4654B" w:rsidRDefault="00C04B79">
      <w:pPr>
        <w:pStyle w:val="ListBullet"/>
      </w:pPr>
      <w:r>
        <w:t>Moon Girl and Devil Dinosaur #32</w:t>
      </w:r>
    </w:p>
    <w:p w:rsidR="00E4654B" w:rsidRDefault="00C04B79">
      <w:pPr>
        <w:pStyle w:val="ListBullet"/>
      </w:pPr>
      <w:r>
        <w:t>Old Man Logan #42</w:t>
      </w:r>
    </w:p>
    <w:p w:rsidR="00E4654B" w:rsidRDefault="00C04B79">
      <w:pPr>
        <w:pStyle w:val="ListBullet"/>
      </w:pPr>
      <w:r>
        <w:t>Moon Knight #196</w:t>
      </w:r>
    </w:p>
    <w:p w:rsidR="00E4654B" w:rsidRDefault="00C04B79">
      <w:pPr>
        <w:pStyle w:val="ListBullet"/>
      </w:pPr>
      <w:r>
        <w:t>Peter Parker: The Spectacular Spider-Man #306</w:t>
      </w:r>
    </w:p>
    <w:p w:rsidR="00E4654B" w:rsidRDefault="00C04B79">
      <w:pPr>
        <w:pStyle w:val="ListBullet"/>
      </w:pPr>
      <w:r>
        <w:t>Marvel Universe Ultimate Spider-Man: Spider-Verse #6</w:t>
      </w:r>
    </w:p>
    <w:p w:rsidR="00E4654B" w:rsidRDefault="00C04B79">
      <w:pPr>
        <w:pStyle w:val="ListBullet"/>
      </w:pPr>
      <w:r>
        <w:t>Infinity Countdown: Black Widow #1</w:t>
      </w:r>
    </w:p>
    <w:p w:rsidR="00E4654B" w:rsidRDefault="00C04B79">
      <w:pPr>
        <w:pStyle w:val="ListBullet"/>
      </w:pPr>
      <w:r>
        <w:t>Infinity Countdown: Champions #1</w:t>
      </w:r>
    </w:p>
    <w:p w:rsidR="00E4654B" w:rsidRDefault="00C04B79">
      <w:pPr>
        <w:pStyle w:val="ListBullet"/>
      </w:pPr>
      <w:r>
        <w:t>Peter Parker: The Spectacular Spider-Man Annual #1</w:t>
      </w:r>
    </w:p>
    <w:p w:rsidR="00E4654B" w:rsidRDefault="00C04B79">
      <w:pPr>
        <w:pStyle w:val="ListBullet"/>
      </w:pPr>
      <w:r>
        <w:t>Tony Stark: Iron Man #1</w:t>
      </w:r>
    </w:p>
    <w:p w:rsidR="00E4654B" w:rsidRDefault="00C04B79">
      <w:pPr>
        <w:pStyle w:val="ListBullet"/>
      </w:pPr>
      <w:r>
        <w:t>True Believers: Ant-Man - The Incredible Shrinking Doom #1</w:t>
      </w:r>
    </w:p>
    <w:p w:rsidR="00E4654B" w:rsidRDefault="00C04B79">
      <w:pPr>
        <w:pStyle w:val="ListBullet"/>
      </w:pPr>
      <w:r>
        <w:t>True Believers: Scott Lang, the Astonishing Ant-Man #1</w:t>
      </w:r>
    </w:p>
    <w:p w:rsidR="00E4654B" w:rsidRDefault="00C04B79">
      <w:pPr>
        <w:pStyle w:val="ListBullet"/>
      </w:pPr>
      <w:r>
        <w:t>Ant-Man &amp; the Wasp #2</w:t>
      </w:r>
    </w:p>
    <w:p w:rsidR="00E4654B" w:rsidRDefault="00C04B79">
      <w:pPr>
        <w:pStyle w:val="ListBullet"/>
      </w:pPr>
      <w:r>
        <w:t>Doctor Strange #2</w:t>
      </w:r>
    </w:p>
    <w:p w:rsidR="00E4654B" w:rsidRDefault="00C04B79">
      <w:pPr>
        <w:pStyle w:val="ListBullet"/>
      </w:pPr>
      <w:r>
        <w:t>Hunt for Wolverine: Claws of a Killer #2</w:t>
      </w:r>
    </w:p>
    <w:p w:rsidR="00E4654B" w:rsidRDefault="00C04B79">
      <w:pPr>
        <w:pStyle w:val="ListBullet"/>
      </w:pPr>
      <w:r>
        <w:t>Avengers #3</w:t>
      </w:r>
    </w:p>
    <w:p w:rsidR="00E4654B" w:rsidRDefault="00C04B79">
      <w:pPr>
        <w:pStyle w:val="ListBullet"/>
      </w:pPr>
      <w:r>
        <w:t>Weapon H #4</w:t>
      </w:r>
    </w:p>
    <w:p w:rsidR="00E4654B" w:rsidRDefault="00C04B79">
      <w:pPr>
        <w:pStyle w:val="ListBullet"/>
      </w:pPr>
      <w:r>
        <w:t>Runaways #10</w:t>
      </w:r>
    </w:p>
    <w:p w:rsidR="00E4654B" w:rsidRDefault="00C04B79">
      <w:pPr>
        <w:pStyle w:val="ListBullet"/>
      </w:pPr>
      <w:r>
        <w:t>Amazing Spider-Man: Renew Your Vows #20</w:t>
      </w:r>
    </w:p>
    <w:p w:rsidR="00E4654B" w:rsidRDefault="00C04B79">
      <w:pPr>
        <w:pStyle w:val="ListBullet"/>
      </w:pPr>
      <w:r>
        <w:t>Ben Reilly: Scarlet Spider #20</w:t>
      </w:r>
    </w:p>
    <w:p w:rsidR="00E4654B" w:rsidRDefault="00C04B79">
      <w:pPr>
        <w:pStyle w:val="ListBullet"/>
      </w:pPr>
      <w:r>
        <w:t>Champions #21</w:t>
      </w:r>
    </w:p>
    <w:p w:rsidR="00E4654B" w:rsidRDefault="00C04B79">
      <w:pPr>
        <w:pStyle w:val="ListBullet"/>
      </w:pPr>
      <w:r>
        <w:t>Poe Dameron #28</w:t>
      </w:r>
    </w:p>
    <w:p w:rsidR="00E4654B" w:rsidRDefault="00C04B79">
      <w:pPr>
        <w:pStyle w:val="ListBullet"/>
      </w:pPr>
      <w:r>
        <w:t>X-Men: Gold #30</w:t>
      </w:r>
    </w:p>
    <w:p w:rsidR="00E4654B" w:rsidRDefault="00C04B79">
      <w:pPr>
        <w:pStyle w:val="ListBullet"/>
      </w:pPr>
      <w:r>
        <w:t>Spider-Gwen #33</w:t>
      </w:r>
    </w:p>
    <w:p w:rsidR="00E4654B" w:rsidRDefault="00C04B79">
      <w:pPr>
        <w:pStyle w:val="ListBullet"/>
      </w:pPr>
      <w:r>
        <w:t>Cable #158</w:t>
      </w:r>
    </w:p>
    <w:p w:rsidR="00E4654B" w:rsidRDefault="00C04B79">
      <w:pPr>
        <w:pStyle w:val="ListBullet"/>
      </w:pPr>
      <w:r>
        <w:t>Daredevil #604</w:t>
      </w:r>
    </w:p>
    <w:p w:rsidR="00E4654B" w:rsidRDefault="00C04B79">
      <w:pPr>
        <w:pStyle w:val="ListBullet"/>
      </w:pPr>
      <w:r>
        <w:t>Captain America #704</w:t>
      </w:r>
    </w:p>
    <w:p w:rsidR="00E4654B" w:rsidRDefault="00C04B79">
      <w:pPr>
        <w:pStyle w:val="ListBullet"/>
      </w:pPr>
      <w:r>
        <w:t>The Amazing Spider-Man #801</w:t>
      </w:r>
    </w:p>
    <w:p w:rsidR="00E4654B" w:rsidRDefault="00C04B79">
      <w:pPr>
        <w:pStyle w:val="ListBullet"/>
      </w:pPr>
      <w:r>
        <w:t>Marvel Universe Ultimate Spider-Man: Spider-Verse #5</w:t>
      </w:r>
    </w:p>
    <w:p w:rsidR="00E4654B" w:rsidRDefault="00C04B79">
      <w:pPr>
        <w:pStyle w:val="ListBullet"/>
      </w:pPr>
      <w:r>
        <w:t>Marvel 2-In-One Annual #1</w:t>
      </w:r>
    </w:p>
    <w:p w:rsidR="00E4654B" w:rsidRDefault="00C04B79">
      <w:pPr>
        <w:pStyle w:val="ListBullet"/>
      </w:pPr>
      <w:r>
        <w:t>Deadpool: Assassin #1</w:t>
      </w:r>
    </w:p>
    <w:p w:rsidR="00E4654B" w:rsidRDefault="00C04B79">
      <w:pPr>
        <w:pStyle w:val="ListBullet"/>
      </w:pPr>
      <w:r>
        <w:t>Marvel Rising: Alpha #1</w:t>
      </w:r>
    </w:p>
    <w:p w:rsidR="00E4654B" w:rsidRDefault="00C04B79">
      <w:pPr>
        <w:pStyle w:val="ListBullet"/>
      </w:pPr>
      <w:r>
        <w:t>Thor #1</w:t>
      </w:r>
    </w:p>
    <w:p w:rsidR="00E4654B" w:rsidRDefault="00C04B79">
      <w:pPr>
        <w:pStyle w:val="ListBullet"/>
      </w:pPr>
      <w:r>
        <w:t>True Believers: Ant-Man and the Wasp - 'Til Death Do Us Part #1</w:t>
      </w:r>
    </w:p>
    <w:p w:rsidR="00E4654B" w:rsidRDefault="00C04B79">
      <w:pPr>
        <w:pStyle w:val="ListBullet"/>
      </w:pPr>
      <w:r>
        <w:t>True Believers: Ant-Man and the Wasp - On the Trail Of Spider-Man #1</w:t>
      </w:r>
    </w:p>
    <w:p w:rsidR="00E4654B" w:rsidRDefault="00C04B79">
      <w:pPr>
        <w:pStyle w:val="ListBullet"/>
      </w:pPr>
      <w:r>
        <w:t>Hunt for Wolverine: Adamantium Agenda #2</w:t>
      </w:r>
    </w:p>
    <w:p w:rsidR="00E4654B" w:rsidRDefault="00C04B79">
      <w:pPr>
        <w:pStyle w:val="ListBullet"/>
      </w:pPr>
      <w:r>
        <w:t>Infinity Countdown: Darkhawk #2</w:t>
      </w:r>
    </w:p>
    <w:p w:rsidR="00E4654B" w:rsidRDefault="00C04B79">
      <w:pPr>
        <w:pStyle w:val="ListBullet"/>
      </w:pPr>
      <w:r>
        <w:t>Quicksilver: No Surrender #2</w:t>
      </w:r>
    </w:p>
    <w:p w:rsidR="00E4654B" w:rsidRDefault="00C04B79">
      <w:pPr>
        <w:pStyle w:val="ListBullet"/>
      </w:pPr>
      <w:r>
        <w:t>Venom #2</w:t>
      </w:r>
    </w:p>
    <w:p w:rsidR="00E4654B" w:rsidRDefault="00C04B79">
      <w:pPr>
        <w:pStyle w:val="ListBullet"/>
      </w:pPr>
      <w:r>
        <w:t>Domino #3</w:t>
      </w:r>
    </w:p>
    <w:p w:rsidR="00E4654B" w:rsidRDefault="00C04B79">
      <w:pPr>
        <w:pStyle w:val="ListBullet"/>
      </w:pPr>
      <w:r>
        <w:t>Exiles #4</w:t>
      </w:r>
    </w:p>
    <w:p w:rsidR="00E4654B" w:rsidRDefault="00C04B79">
      <w:pPr>
        <w:pStyle w:val="ListBullet"/>
      </w:pPr>
      <w:r>
        <w:t>New Mutants: Dead Souls #4</w:t>
      </w:r>
    </w:p>
    <w:p w:rsidR="00E4654B" w:rsidRDefault="00C04B79">
      <w:pPr>
        <w:pStyle w:val="ListBullet"/>
      </w:pPr>
      <w:r>
        <w:t>Star Wars: Thrawn #5</w:t>
      </w:r>
    </w:p>
    <w:p w:rsidR="00E4654B" w:rsidRDefault="00C04B79">
      <w:pPr>
        <w:pStyle w:val="ListBullet"/>
      </w:pPr>
      <w:r>
        <w:t>S.H.I.E.L.D. #6</w:t>
      </w:r>
    </w:p>
    <w:p w:rsidR="00E4654B" w:rsidRDefault="00C04B79">
      <w:pPr>
        <w:pStyle w:val="ListBullet"/>
      </w:pPr>
      <w:r>
        <w:t>Darth Vader #17</w:t>
      </w:r>
    </w:p>
    <w:p w:rsidR="00E4654B" w:rsidRDefault="00C04B79">
      <w:pPr>
        <w:pStyle w:val="ListBullet"/>
      </w:pPr>
      <w:r>
        <w:t>X-Men: Blue #29</w:t>
      </w:r>
    </w:p>
    <w:p w:rsidR="00E4654B" w:rsidRDefault="00C04B79">
      <w:pPr>
        <w:pStyle w:val="ListBullet"/>
      </w:pPr>
      <w:r>
        <w:t>The Unbeatable Squirrel Girl #33</w:t>
      </w:r>
    </w:p>
    <w:p w:rsidR="00E4654B" w:rsidRDefault="00C04B79">
      <w:pPr>
        <w:pStyle w:val="ListBullet"/>
      </w:pPr>
      <w:r>
        <w:t>Spider-Man/Deadpool #34</w:t>
      </w:r>
    </w:p>
    <w:p w:rsidR="00E4654B" w:rsidRDefault="00C04B79">
      <w:pPr>
        <w:pStyle w:val="ListBullet"/>
      </w:pPr>
      <w:r>
        <w:t>Old Man Logan #41</w:t>
      </w:r>
    </w:p>
    <w:p w:rsidR="00E4654B" w:rsidRDefault="00C04B79">
      <w:pPr>
        <w:pStyle w:val="ListBullet"/>
      </w:pPr>
      <w:r>
        <w:t>The Punisher #226</w:t>
      </w:r>
    </w:p>
    <w:p w:rsidR="00E4654B" w:rsidRDefault="00C04B79">
      <w:pPr>
        <w:pStyle w:val="ListBullet"/>
      </w:pPr>
      <w:r>
        <w:t>Peter Parker: The Spectacular Spider-Man #305</w:t>
      </w:r>
    </w:p>
    <w:p w:rsidR="00E4654B" w:rsidRDefault="00C04B79">
      <w:pPr>
        <w:pStyle w:val="ListBullet"/>
      </w:pPr>
      <w:r>
        <w:t>Marvel Universe Ultimate Spider-Man: Spider-Verse #4</w:t>
      </w:r>
    </w:p>
    <w:p w:rsidR="00E4654B" w:rsidRDefault="00C04B79">
      <w:pPr>
        <w:pStyle w:val="ListBullet"/>
      </w:pPr>
      <w:r>
        <w:t>Ant-Man &amp; the Wasp #1</w:t>
      </w:r>
    </w:p>
    <w:p w:rsidR="00E4654B" w:rsidRDefault="00C04B79">
      <w:pPr>
        <w:pStyle w:val="ListBullet"/>
      </w:pPr>
      <w:r>
        <w:t>Ant-Man &amp; the Wasp: Living Legends #1</w:t>
      </w:r>
    </w:p>
    <w:p w:rsidR="00E4654B" w:rsidRDefault="00C04B79">
      <w:pPr>
        <w:pStyle w:val="ListBullet"/>
      </w:pPr>
      <w:r>
        <w:t>Dazzler: X-Song #1</w:t>
      </w:r>
    </w:p>
    <w:p w:rsidR="00E4654B" w:rsidRDefault="00C04B79">
      <w:pPr>
        <w:pStyle w:val="ListBullet"/>
      </w:pPr>
      <w:r>
        <w:t>Deadpool #1</w:t>
      </w:r>
    </w:p>
    <w:p w:rsidR="00E4654B" w:rsidRDefault="00C04B79">
      <w:pPr>
        <w:pStyle w:val="ListBullet"/>
      </w:pPr>
      <w:r>
        <w:t>Doctor Strange #1</w:t>
      </w:r>
    </w:p>
    <w:p w:rsidR="00E4654B" w:rsidRDefault="00C04B79">
      <w:pPr>
        <w:pStyle w:val="ListBullet"/>
      </w:pPr>
      <w:r>
        <w:t>Immortal Hulk #1</w:t>
      </w:r>
    </w:p>
    <w:p w:rsidR="00E4654B" w:rsidRDefault="00C04B79">
      <w:pPr>
        <w:pStyle w:val="ListBullet"/>
      </w:pPr>
      <w:r>
        <w:t>True Believers: Ant-Man and the Wasp - The Birth of Giant-Man #1</w:t>
      </w:r>
    </w:p>
    <w:p w:rsidR="00E4654B" w:rsidRDefault="00C04B79">
      <w:pPr>
        <w:pStyle w:val="ListBullet"/>
      </w:pPr>
      <w:r>
        <w:t>Hunt for Wolverine: Weapon Lost #2</w:t>
      </w:r>
    </w:p>
    <w:p w:rsidR="00E4654B" w:rsidRDefault="00C04B79">
      <w:pPr>
        <w:pStyle w:val="ListBullet"/>
      </w:pPr>
      <w:r>
        <w:t>Star Wars: The Last Jedi Adaptation #3</w:t>
      </w:r>
    </w:p>
    <w:p w:rsidR="00E4654B" w:rsidRDefault="00C04B79">
      <w:pPr>
        <w:pStyle w:val="ListBullet"/>
      </w:pPr>
      <w:r>
        <w:t>Infinity Countdown #4</w:t>
      </w:r>
    </w:p>
    <w:p w:rsidR="00E4654B" w:rsidRDefault="00C04B79">
      <w:pPr>
        <w:pStyle w:val="ListBullet"/>
      </w:pPr>
      <w:r>
        <w:t>X-Men: Red #5</w:t>
      </w:r>
    </w:p>
    <w:p w:rsidR="00E4654B" w:rsidRDefault="00C04B79">
      <w:pPr>
        <w:pStyle w:val="ListBullet"/>
      </w:pPr>
      <w:r>
        <w:t>Rise of the Black Panther #6</w:t>
      </w:r>
    </w:p>
    <w:p w:rsidR="00E4654B" w:rsidRDefault="00C04B79">
      <w:pPr>
        <w:pStyle w:val="ListBullet"/>
      </w:pPr>
      <w:r>
        <w:t>Astonishing X-Men #12</w:t>
      </w:r>
    </w:p>
    <w:p w:rsidR="00E4654B" w:rsidRDefault="00C04B79">
      <w:pPr>
        <w:pStyle w:val="ListBullet"/>
      </w:pPr>
      <w:r>
        <w:t>Ben Reilly: Scarlet Spider #19</w:t>
      </w:r>
    </w:p>
    <w:p w:rsidR="00E4654B" w:rsidRDefault="00C04B79">
      <w:pPr>
        <w:pStyle w:val="ListBullet"/>
      </w:pPr>
      <w:r>
        <w:t>Weapon X #19</w:t>
      </w:r>
    </w:p>
    <w:p w:rsidR="00E4654B" w:rsidRDefault="00C04B79">
      <w:pPr>
        <w:pStyle w:val="ListBullet"/>
      </w:pPr>
      <w:r>
        <w:t>X-Men: Gold #29</w:t>
      </w:r>
    </w:p>
    <w:p w:rsidR="00E4654B" w:rsidRDefault="00C04B79">
      <w:pPr>
        <w:pStyle w:val="ListBullet"/>
      </w:pPr>
      <w:r>
        <w:t>Moon Girl and Devil Dinosaur #31</w:t>
      </w:r>
    </w:p>
    <w:p w:rsidR="00E4654B" w:rsidRDefault="00C04B79">
      <w:pPr>
        <w:pStyle w:val="ListBullet"/>
      </w:pPr>
      <w:r>
        <w:t>Star Wars #49</w:t>
      </w:r>
    </w:p>
    <w:p w:rsidR="00E4654B" w:rsidRDefault="00C04B79">
      <w:pPr>
        <w:pStyle w:val="ListBullet"/>
      </w:pPr>
      <w:r>
        <w:t>Captain America #703</w:t>
      </w:r>
    </w:p>
    <w:p w:rsidR="00E4654B" w:rsidRDefault="00C04B79">
      <w:pPr>
        <w:pStyle w:val="ListBullet"/>
      </w:pPr>
      <w:r>
        <w:t>Marvel Universe Ultimate Spider-Man: Spider-Verse #3</w:t>
      </w:r>
    </w:p>
    <w:p w:rsidR="00E4654B" w:rsidRDefault="00C04B79">
      <w:pPr>
        <w:pStyle w:val="Heading3"/>
      </w:pPr>
      <w:r>
        <w:t>July, 2018</w:t>
      </w:r>
    </w:p>
    <w:p w:rsidR="00E4654B" w:rsidRDefault="00C04B79">
      <w:r>
        <w:t xml:space="preserve">Number of comics published this month: </w:t>
      </w:r>
      <w:r>
        <w:rPr>
          <w:b/>
        </w:rPr>
        <w:t>95</w:t>
      </w:r>
    </w:p>
    <w:p w:rsidR="00E4654B" w:rsidRDefault="00C04B79">
      <w:pPr>
        <w:pStyle w:val="ListBullet"/>
      </w:pPr>
      <w:r>
        <w:t>Ms. Marvel #4</w:t>
      </w:r>
    </w:p>
    <w:p w:rsidR="00E4654B" w:rsidRDefault="00C04B79">
      <w:pPr>
        <w:pStyle w:val="ListBullet"/>
      </w:pPr>
      <w:r>
        <w:t>Mr. and Mrs. X #1</w:t>
      </w:r>
    </w:p>
    <w:p w:rsidR="00E4654B" w:rsidRDefault="00C04B79">
      <w:pPr>
        <w:pStyle w:val="ListBullet"/>
      </w:pPr>
      <w:r>
        <w:t>X-Men: Grand Design - Second Genesis #1</w:t>
      </w:r>
    </w:p>
    <w:p w:rsidR="00E4654B" w:rsidRDefault="00C04B79">
      <w:pPr>
        <w:pStyle w:val="ListBullet"/>
      </w:pPr>
      <w:r>
        <w:t>Infinity Wars Prime #1</w:t>
      </w:r>
    </w:p>
    <w:p w:rsidR="00E4654B" w:rsidRDefault="00C04B79">
      <w:pPr>
        <w:pStyle w:val="ListBullet"/>
      </w:pPr>
      <w:r>
        <w:t>X-Men: Wakanda Forever #1</w:t>
      </w:r>
    </w:p>
    <w:p w:rsidR="00E4654B" w:rsidRDefault="00C04B79">
      <w:pPr>
        <w:pStyle w:val="ListBullet"/>
      </w:pPr>
      <w:r>
        <w:t>True Believers: Fantastic Four Vs. The New Fantastic Four #1</w:t>
      </w:r>
    </w:p>
    <w:p w:rsidR="00E4654B" w:rsidRDefault="00C04B79">
      <w:pPr>
        <w:pStyle w:val="ListBullet"/>
      </w:pPr>
      <w:r>
        <w:t>True Believers: Fantastic Four - The Birth of Valeria #1</w:t>
      </w:r>
    </w:p>
    <w:p w:rsidR="00E4654B" w:rsidRDefault="00C04B79">
      <w:pPr>
        <w:pStyle w:val="ListBullet"/>
      </w:pPr>
      <w:r>
        <w:t>True Believers: Fantastic Four - What If? #1</w:t>
      </w:r>
    </w:p>
    <w:p w:rsidR="00E4654B" w:rsidRDefault="00C04B79">
      <w:pPr>
        <w:pStyle w:val="ListBullet"/>
      </w:pPr>
      <w:r>
        <w:t>The Amazing Spider-Man #2</w:t>
      </w:r>
    </w:p>
    <w:p w:rsidR="00E4654B" w:rsidRDefault="00C04B79">
      <w:pPr>
        <w:pStyle w:val="ListBullet"/>
      </w:pPr>
      <w:r>
        <w:t>Multiple Man #2</w:t>
      </w:r>
    </w:p>
    <w:p w:rsidR="00E4654B" w:rsidRDefault="00C04B79">
      <w:pPr>
        <w:pStyle w:val="ListBullet"/>
      </w:pPr>
      <w:r>
        <w:t>Sentry #2</w:t>
      </w:r>
    </w:p>
    <w:p w:rsidR="00E4654B" w:rsidRDefault="00C04B79">
      <w:pPr>
        <w:pStyle w:val="ListBullet"/>
      </w:pPr>
      <w:r>
        <w:t>X-23 #2</w:t>
      </w:r>
    </w:p>
    <w:p w:rsidR="00E4654B" w:rsidRDefault="00C04B79">
      <w:pPr>
        <w:pStyle w:val="ListBullet"/>
      </w:pPr>
      <w:r>
        <w:t>Hunt for Wolverine: Mystery in Madripoor #3</w:t>
      </w:r>
    </w:p>
    <w:p w:rsidR="00E4654B" w:rsidRDefault="00C04B79">
      <w:pPr>
        <w:pStyle w:val="ListBullet"/>
      </w:pPr>
      <w:r>
        <w:t>Star Wars: Lando - Double or Nothing #3</w:t>
      </w:r>
    </w:p>
    <w:p w:rsidR="00E4654B" w:rsidRDefault="00C04B79">
      <w:pPr>
        <w:pStyle w:val="ListBullet"/>
      </w:pPr>
      <w:r>
        <w:t>Deadpool: Assassin #4</w:t>
      </w:r>
    </w:p>
    <w:p w:rsidR="00E4654B" w:rsidRDefault="00C04B79">
      <w:pPr>
        <w:pStyle w:val="ListBullet"/>
      </w:pPr>
      <w:r>
        <w:t>Venom #4</w:t>
      </w:r>
    </w:p>
    <w:p w:rsidR="00E4654B" w:rsidRDefault="00C04B79">
      <w:pPr>
        <w:pStyle w:val="ListBullet"/>
      </w:pPr>
      <w:r>
        <w:t>Marvel 2-in-One #8</w:t>
      </w:r>
    </w:p>
    <w:p w:rsidR="00E4654B" w:rsidRDefault="00C04B79">
      <w:pPr>
        <w:pStyle w:val="ListBullet"/>
      </w:pPr>
      <w:r>
        <w:t>Star Wars: Doctor Aphra #22</w:t>
      </w:r>
    </w:p>
    <w:p w:rsidR="00E4654B" w:rsidRDefault="00C04B79">
      <w:pPr>
        <w:pStyle w:val="ListBullet"/>
      </w:pPr>
      <w:r>
        <w:t>X-Men: Blue #32</w:t>
      </w:r>
    </w:p>
    <w:p w:rsidR="00E4654B" w:rsidRDefault="00C04B79">
      <w:pPr>
        <w:pStyle w:val="ListBullet"/>
      </w:pPr>
      <w:r>
        <w:t>Moon Girl and Devil Dinosaur #33</w:t>
      </w:r>
    </w:p>
    <w:p w:rsidR="00E4654B" w:rsidRDefault="00C04B79">
      <w:pPr>
        <w:pStyle w:val="ListBullet"/>
      </w:pPr>
      <w:r>
        <w:t>Old Man Logan #44</w:t>
      </w:r>
    </w:p>
    <w:p w:rsidR="00E4654B" w:rsidRDefault="00C04B79">
      <w:pPr>
        <w:pStyle w:val="ListBullet"/>
      </w:pPr>
      <w:r>
        <w:t>Moon Knight #197</w:t>
      </w:r>
    </w:p>
    <w:p w:rsidR="00E4654B" w:rsidRDefault="00C04B79">
      <w:pPr>
        <w:pStyle w:val="ListBullet"/>
      </w:pPr>
      <w:r>
        <w:t>The Punisher #228</w:t>
      </w:r>
    </w:p>
    <w:p w:rsidR="00E4654B" w:rsidRDefault="00C04B79">
      <w:pPr>
        <w:pStyle w:val="ListBullet"/>
      </w:pPr>
      <w:r>
        <w:t>Ms. Marvel #3</w:t>
      </w:r>
    </w:p>
    <w:p w:rsidR="00E4654B" w:rsidRDefault="00C04B79">
      <w:pPr>
        <w:pStyle w:val="ListBullet"/>
      </w:pPr>
      <w:r>
        <w:t>Jessica Jones - Marvel Digital Original #1</w:t>
      </w:r>
    </w:p>
    <w:p w:rsidR="00E4654B" w:rsidRDefault="00C04B79">
      <w:pPr>
        <w:pStyle w:val="ListBullet"/>
      </w:pPr>
      <w:r>
        <w:t>Marvel Super Hero Adventures: Ms. Marvel and the Teleporting Dog #1</w:t>
      </w:r>
    </w:p>
    <w:p w:rsidR="00E4654B" w:rsidRDefault="00C04B79">
      <w:pPr>
        <w:pStyle w:val="ListBullet"/>
      </w:pPr>
      <w:r>
        <w:t>The Life of Captain Marvel #1</w:t>
      </w:r>
    </w:p>
    <w:p w:rsidR="00E4654B" w:rsidRDefault="00C04B79">
      <w:pPr>
        <w:pStyle w:val="ListBullet"/>
      </w:pPr>
      <w:r>
        <w:t>True Believers: Fantastic Four - The Coming of H.E.R.B.I.E. #1</w:t>
      </w:r>
    </w:p>
    <w:p w:rsidR="00E4654B" w:rsidRDefault="00C04B79">
      <w:pPr>
        <w:pStyle w:val="ListBullet"/>
      </w:pPr>
      <w:r>
        <w:t>True Believers: Fantastic Four by John Byrne #1</w:t>
      </w:r>
    </w:p>
    <w:p w:rsidR="00E4654B" w:rsidRDefault="00C04B79">
      <w:pPr>
        <w:pStyle w:val="ListBullet"/>
      </w:pPr>
      <w:r>
        <w:t>True Believers: Fantastic Four by Walter Simonson #1</w:t>
      </w:r>
    </w:p>
    <w:p w:rsidR="00E4654B" w:rsidRDefault="00C04B79">
      <w:pPr>
        <w:pStyle w:val="ListBullet"/>
      </w:pPr>
      <w:r>
        <w:t>Darth Vader Annual #2</w:t>
      </w:r>
    </w:p>
    <w:p w:rsidR="00E4654B" w:rsidRDefault="00C04B79">
      <w:pPr>
        <w:pStyle w:val="ListBullet"/>
      </w:pPr>
      <w:r>
        <w:t>Tony Stark: Iron Man #2</w:t>
      </w:r>
    </w:p>
    <w:p w:rsidR="00E4654B" w:rsidRDefault="00C04B79">
      <w:pPr>
        <w:pStyle w:val="ListBullet"/>
      </w:pPr>
      <w:r>
        <w:t>Immortal Hulk #3</w:t>
      </w:r>
    </w:p>
    <w:p w:rsidR="00E4654B" w:rsidRDefault="00C04B79">
      <w:pPr>
        <w:pStyle w:val="ListBullet"/>
      </w:pPr>
      <w:r>
        <w:t>Hunt for Wolverine: Claws of a Killer #3</w:t>
      </w:r>
    </w:p>
    <w:p w:rsidR="00E4654B" w:rsidRDefault="00C04B79">
      <w:pPr>
        <w:pStyle w:val="ListBullet"/>
      </w:pPr>
      <w:r>
        <w:t>Thor #3</w:t>
      </w:r>
    </w:p>
    <w:p w:rsidR="00E4654B" w:rsidRDefault="00C04B79">
      <w:pPr>
        <w:pStyle w:val="ListBullet"/>
      </w:pPr>
      <w:r>
        <w:t>Avengers #5</w:t>
      </w:r>
    </w:p>
    <w:p w:rsidR="00E4654B" w:rsidRDefault="00C04B79">
      <w:pPr>
        <w:pStyle w:val="ListBullet"/>
      </w:pPr>
      <w:r>
        <w:t>Infinity Countdown #5</w:t>
      </w:r>
    </w:p>
    <w:p w:rsidR="00E4654B" w:rsidRDefault="00C04B79">
      <w:pPr>
        <w:pStyle w:val="ListBullet"/>
      </w:pPr>
      <w:r>
        <w:t>Weapon H #5</w:t>
      </w:r>
    </w:p>
    <w:p w:rsidR="00E4654B" w:rsidRDefault="00C04B79">
      <w:pPr>
        <w:pStyle w:val="ListBullet"/>
      </w:pPr>
      <w:r>
        <w:t>X-Men: Red #6</w:t>
      </w:r>
    </w:p>
    <w:p w:rsidR="00E4654B" w:rsidRDefault="00C04B79">
      <w:pPr>
        <w:pStyle w:val="ListBullet"/>
      </w:pPr>
      <w:r>
        <w:t>Old Man Hawkeye #7</w:t>
      </w:r>
    </w:p>
    <w:p w:rsidR="00E4654B" w:rsidRDefault="00C04B79">
      <w:pPr>
        <w:pStyle w:val="ListBullet"/>
      </w:pPr>
      <w:r>
        <w:t>Runaways #11</w:t>
      </w:r>
    </w:p>
    <w:p w:rsidR="00E4654B" w:rsidRDefault="00C04B79">
      <w:pPr>
        <w:pStyle w:val="ListBullet"/>
      </w:pPr>
      <w:r>
        <w:t>Poe Dameron #29</w:t>
      </w:r>
    </w:p>
    <w:p w:rsidR="00E4654B" w:rsidRDefault="00C04B79">
      <w:pPr>
        <w:pStyle w:val="ListBullet"/>
      </w:pPr>
      <w:r>
        <w:t>X-Men: Gold #32</w:t>
      </w:r>
    </w:p>
    <w:p w:rsidR="00E4654B" w:rsidRDefault="00C04B79">
      <w:pPr>
        <w:pStyle w:val="ListBullet"/>
      </w:pPr>
      <w:r>
        <w:t>Spider-Gwen #34</w:t>
      </w:r>
    </w:p>
    <w:p w:rsidR="00E4654B" w:rsidRDefault="00C04B79">
      <w:pPr>
        <w:pStyle w:val="ListBullet"/>
      </w:pPr>
      <w:r>
        <w:t>Spider-Man/Deadpool #36</w:t>
      </w:r>
    </w:p>
    <w:p w:rsidR="00E4654B" w:rsidRDefault="00C04B79">
      <w:pPr>
        <w:pStyle w:val="ListBullet"/>
      </w:pPr>
      <w:r>
        <w:t>Star Wars #51</w:t>
      </w:r>
    </w:p>
    <w:p w:rsidR="00E4654B" w:rsidRDefault="00C04B79">
      <w:pPr>
        <w:pStyle w:val="ListBullet"/>
      </w:pPr>
      <w:r>
        <w:t>Cable #159</w:t>
      </w:r>
    </w:p>
    <w:p w:rsidR="00E4654B" w:rsidRDefault="00C04B79">
      <w:pPr>
        <w:pStyle w:val="ListBullet"/>
      </w:pPr>
      <w:r>
        <w:t>Peter Parker: The Spectacular Spider-Man #307</w:t>
      </w:r>
    </w:p>
    <w:p w:rsidR="00E4654B" w:rsidRDefault="00C04B79">
      <w:pPr>
        <w:pStyle w:val="ListBullet"/>
      </w:pPr>
      <w:r>
        <w:t>Ms. Marvel #2</w:t>
      </w:r>
    </w:p>
    <w:p w:rsidR="00E4654B" w:rsidRDefault="00C04B79">
      <w:pPr>
        <w:pStyle w:val="ListBullet"/>
      </w:pPr>
      <w:r>
        <w:t>The Amazing Spider-Man #1</w:t>
      </w:r>
    </w:p>
    <w:p w:rsidR="00E4654B" w:rsidRDefault="00C04B79">
      <w:pPr>
        <w:pStyle w:val="ListBullet"/>
      </w:pPr>
      <w:r>
        <w:t>X-23 #1</w:t>
      </w:r>
    </w:p>
    <w:p w:rsidR="00E4654B" w:rsidRDefault="00C04B79">
      <w:pPr>
        <w:pStyle w:val="ListBullet"/>
      </w:pPr>
      <w:r>
        <w:t>True Believers: Fantastic Four Vs. Doctor Doom #1</w:t>
      </w:r>
    </w:p>
    <w:p w:rsidR="00E4654B" w:rsidRDefault="00C04B79">
      <w:pPr>
        <w:pStyle w:val="ListBullet"/>
      </w:pPr>
      <w:r>
        <w:t>True Believers: Fantastic Four - Hulk Vs. Thing #1</w:t>
      </w:r>
    </w:p>
    <w:p w:rsidR="00E4654B" w:rsidRDefault="00C04B79">
      <w:pPr>
        <w:pStyle w:val="ListBullet"/>
      </w:pPr>
      <w:r>
        <w:t>True Believers: Fantastic Four - Galactus Hungers #1</w:t>
      </w:r>
    </w:p>
    <w:p w:rsidR="00E4654B" w:rsidRDefault="00C04B79">
      <w:pPr>
        <w:pStyle w:val="ListBullet"/>
      </w:pPr>
      <w:r>
        <w:t>True Believers: Fantastic Four - Marvel Two-In-One #1</w:t>
      </w:r>
    </w:p>
    <w:p w:rsidR="00E4654B" w:rsidRDefault="00C04B79">
      <w:pPr>
        <w:pStyle w:val="ListBullet"/>
      </w:pPr>
      <w:r>
        <w:t>Deadpool: Assassin #3</w:t>
      </w:r>
    </w:p>
    <w:p w:rsidR="00E4654B" w:rsidRDefault="00C04B79">
      <w:pPr>
        <w:pStyle w:val="ListBullet"/>
      </w:pPr>
      <w:r>
        <w:t>Hunt for Wolverine: Adamantium Agenda #3</w:t>
      </w:r>
    </w:p>
    <w:p w:rsidR="00E4654B" w:rsidRDefault="00C04B79">
      <w:pPr>
        <w:pStyle w:val="ListBullet"/>
      </w:pPr>
      <w:r>
        <w:t>Quicksilver: No Surrender #3</w:t>
      </w:r>
    </w:p>
    <w:p w:rsidR="00E4654B" w:rsidRDefault="00C04B79">
      <w:pPr>
        <w:pStyle w:val="ListBullet"/>
      </w:pPr>
      <w:r>
        <w:t>Domino #4</w:t>
      </w:r>
    </w:p>
    <w:p w:rsidR="00E4654B" w:rsidRDefault="00C04B79">
      <w:pPr>
        <w:pStyle w:val="ListBullet"/>
      </w:pPr>
      <w:r>
        <w:t>Infinity Countdown: Darkhawk #4</w:t>
      </w:r>
    </w:p>
    <w:p w:rsidR="00E4654B" w:rsidRDefault="00C04B79">
      <w:pPr>
        <w:pStyle w:val="ListBullet"/>
      </w:pPr>
      <w:r>
        <w:t>Exiles #5</w:t>
      </w:r>
    </w:p>
    <w:p w:rsidR="00E4654B" w:rsidRDefault="00C04B79">
      <w:pPr>
        <w:pStyle w:val="ListBullet"/>
      </w:pPr>
      <w:r>
        <w:t>New Mutants: Dead Souls #5</w:t>
      </w:r>
    </w:p>
    <w:p w:rsidR="00E4654B" w:rsidRDefault="00C04B79">
      <w:pPr>
        <w:pStyle w:val="ListBullet"/>
      </w:pPr>
      <w:r>
        <w:t>Star Wars: Thrawn #6</w:t>
      </w:r>
    </w:p>
    <w:p w:rsidR="00E4654B" w:rsidRDefault="00C04B79">
      <w:pPr>
        <w:pStyle w:val="ListBullet"/>
      </w:pPr>
      <w:r>
        <w:t>Darth Vader #18</w:t>
      </w:r>
    </w:p>
    <w:p w:rsidR="00E4654B" w:rsidRDefault="00C04B79">
      <w:pPr>
        <w:pStyle w:val="ListBullet"/>
      </w:pPr>
      <w:r>
        <w:t>Amazing Spider-Man: Renew Your Vows #21</w:t>
      </w:r>
    </w:p>
    <w:p w:rsidR="00E4654B" w:rsidRDefault="00C04B79">
      <w:pPr>
        <w:pStyle w:val="ListBullet"/>
      </w:pPr>
      <w:r>
        <w:t>Champions #22</w:t>
      </w:r>
    </w:p>
    <w:p w:rsidR="00E4654B" w:rsidRDefault="00C04B79">
      <w:pPr>
        <w:pStyle w:val="ListBullet"/>
      </w:pPr>
      <w:r>
        <w:t>X-Men: Blue #31</w:t>
      </w:r>
    </w:p>
    <w:p w:rsidR="00E4654B" w:rsidRDefault="00C04B79">
      <w:pPr>
        <w:pStyle w:val="ListBullet"/>
      </w:pPr>
      <w:r>
        <w:t>Ms. Marvel #32</w:t>
      </w:r>
    </w:p>
    <w:p w:rsidR="00E4654B" w:rsidRDefault="00C04B79">
      <w:pPr>
        <w:pStyle w:val="ListBullet"/>
      </w:pPr>
      <w:r>
        <w:t>The Unbeatable Squirrel Girl #34</w:t>
      </w:r>
    </w:p>
    <w:p w:rsidR="00E4654B" w:rsidRDefault="00C04B79">
      <w:pPr>
        <w:pStyle w:val="ListBullet"/>
      </w:pPr>
      <w:r>
        <w:t>Old Man Logan #43</w:t>
      </w:r>
    </w:p>
    <w:p w:rsidR="00E4654B" w:rsidRDefault="00C04B79">
      <w:pPr>
        <w:pStyle w:val="ListBullet"/>
      </w:pPr>
      <w:r>
        <w:t>The Punisher #227</w:t>
      </w:r>
    </w:p>
    <w:p w:rsidR="00E4654B" w:rsidRDefault="00C04B79">
      <w:pPr>
        <w:pStyle w:val="ListBullet"/>
      </w:pPr>
      <w:r>
        <w:t>Daredevil #605</w:t>
      </w:r>
    </w:p>
    <w:p w:rsidR="00E4654B" w:rsidRDefault="00C04B79">
      <w:pPr>
        <w:pStyle w:val="ListBullet"/>
      </w:pPr>
      <w:r>
        <w:t>Ms. Marvel #1</w:t>
      </w:r>
    </w:p>
    <w:p w:rsidR="00E4654B" w:rsidRDefault="00C04B79">
      <w:pPr>
        <w:pStyle w:val="ListBullet"/>
      </w:pPr>
      <w:r>
        <w:t>Marvel Universe Ultimate Spider-Man: Spider-Verse #8</w:t>
      </w:r>
    </w:p>
    <w:p w:rsidR="00E4654B" w:rsidRDefault="00C04B79">
      <w:pPr>
        <w:pStyle w:val="ListBullet"/>
      </w:pPr>
      <w:r>
        <w:t>Cosmic Ghost Rider #1</w:t>
      </w:r>
    </w:p>
    <w:p w:rsidR="00E4654B" w:rsidRDefault="00C04B79">
      <w:pPr>
        <w:pStyle w:val="ListBullet"/>
      </w:pPr>
      <w:r>
        <w:t>Captain America #1</w:t>
      </w:r>
    </w:p>
    <w:p w:rsidR="00E4654B" w:rsidRDefault="00C04B79">
      <w:pPr>
        <w:pStyle w:val="ListBullet"/>
      </w:pPr>
      <w:r>
        <w:t>Death of the Inhumans #1</w:t>
      </w:r>
    </w:p>
    <w:p w:rsidR="00E4654B" w:rsidRDefault="00C04B79">
      <w:pPr>
        <w:pStyle w:val="ListBullet"/>
      </w:pPr>
      <w:r>
        <w:t>Marvel Rising: Squirrel Girl/Ms. Marvel #1</w:t>
      </w:r>
    </w:p>
    <w:p w:rsidR="00E4654B" w:rsidRDefault="00C04B79">
      <w:pPr>
        <w:pStyle w:val="ListBullet"/>
      </w:pPr>
      <w:r>
        <w:t>True Believers: Fantastic Four - The Coming of Galactus #1</w:t>
      </w:r>
    </w:p>
    <w:p w:rsidR="00E4654B" w:rsidRDefault="00C04B79">
      <w:pPr>
        <w:pStyle w:val="ListBullet"/>
      </w:pPr>
      <w:r>
        <w:t>True Believers: Fantastic Four - The Wedding of Reed &amp; Sue #1</w:t>
      </w:r>
    </w:p>
    <w:p w:rsidR="00E4654B" w:rsidRDefault="00C04B79">
      <w:pPr>
        <w:pStyle w:val="ListBullet"/>
      </w:pPr>
      <w:r>
        <w:t>Deadpool #2</w:t>
      </w:r>
    </w:p>
    <w:p w:rsidR="00E4654B" w:rsidRDefault="00C04B79">
      <w:pPr>
        <w:pStyle w:val="ListBullet"/>
      </w:pPr>
      <w:r>
        <w:t>Immortal Hulk #2</w:t>
      </w:r>
    </w:p>
    <w:p w:rsidR="00E4654B" w:rsidRDefault="00C04B79">
      <w:pPr>
        <w:pStyle w:val="ListBullet"/>
      </w:pPr>
      <w:r>
        <w:t>Infinity Countdown: Champions #2</w:t>
      </w:r>
    </w:p>
    <w:p w:rsidR="00E4654B" w:rsidRDefault="00C04B79">
      <w:pPr>
        <w:pStyle w:val="ListBullet"/>
      </w:pPr>
      <w:r>
        <w:t>Ant-Man &amp; the Wasp #3</w:t>
      </w:r>
    </w:p>
    <w:p w:rsidR="00E4654B" w:rsidRDefault="00C04B79">
      <w:pPr>
        <w:pStyle w:val="ListBullet"/>
      </w:pPr>
      <w:r>
        <w:t>Doctor Strange #3</w:t>
      </w:r>
    </w:p>
    <w:p w:rsidR="00E4654B" w:rsidRDefault="00C04B79">
      <w:pPr>
        <w:pStyle w:val="ListBullet"/>
      </w:pPr>
      <w:r>
        <w:t>Hunt for Wolverine: Weapon Lost #3</w:t>
      </w:r>
    </w:p>
    <w:p w:rsidR="00E4654B" w:rsidRDefault="00C04B79">
      <w:pPr>
        <w:pStyle w:val="ListBullet"/>
      </w:pPr>
      <w:r>
        <w:t>Avengers #4</w:t>
      </w:r>
    </w:p>
    <w:p w:rsidR="00E4654B" w:rsidRDefault="00C04B79">
      <w:pPr>
        <w:pStyle w:val="ListBullet"/>
      </w:pPr>
      <w:r>
        <w:t>Star Wars: The Last Jedi Adaptation #4</w:t>
      </w:r>
    </w:p>
    <w:p w:rsidR="00E4654B" w:rsidRDefault="00C04B79">
      <w:pPr>
        <w:pStyle w:val="ListBullet"/>
      </w:pPr>
      <w:r>
        <w:t>Astonishing X-Men #13</w:t>
      </w:r>
    </w:p>
    <w:p w:rsidR="00E4654B" w:rsidRDefault="00C04B79">
      <w:pPr>
        <w:pStyle w:val="ListBullet"/>
      </w:pPr>
      <w:r>
        <w:t>Weapon X #20</w:t>
      </w:r>
    </w:p>
    <w:p w:rsidR="00E4654B" w:rsidRDefault="00C04B79">
      <w:pPr>
        <w:pStyle w:val="ListBullet"/>
      </w:pPr>
      <w:r>
        <w:t>Ben Reilly: Scarlet Spider #21</w:t>
      </w:r>
    </w:p>
    <w:p w:rsidR="00E4654B" w:rsidRDefault="00C04B79">
      <w:pPr>
        <w:pStyle w:val="ListBullet"/>
      </w:pPr>
      <w:r>
        <w:t>X-Men: Gold #31</w:t>
      </w:r>
    </w:p>
    <w:p w:rsidR="00E4654B" w:rsidRDefault="00C04B79">
      <w:pPr>
        <w:pStyle w:val="ListBullet"/>
      </w:pPr>
      <w:r>
        <w:t>Spider-Man/Deadpool #35</w:t>
      </w:r>
    </w:p>
    <w:p w:rsidR="00E4654B" w:rsidRDefault="00C04B79">
      <w:pPr>
        <w:pStyle w:val="ListBullet"/>
      </w:pPr>
      <w:r>
        <w:t>Star Wars #50</w:t>
      </w:r>
    </w:p>
    <w:p w:rsidR="00E4654B" w:rsidRDefault="00C04B79">
      <w:pPr>
        <w:pStyle w:val="ListBullet"/>
      </w:pPr>
      <w:r>
        <w:t>Marvel Universe Ultimate Spider-Man: Spider-Verse #7</w:t>
      </w:r>
    </w:p>
    <w:p w:rsidR="00E4654B" w:rsidRDefault="00C04B79">
      <w:pPr>
        <w:pStyle w:val="Heading3"/>
      </w:pPr>
      <w:r>
        <w:t>August, 2018</w:t>
      </w:r>
    </w:p>
    <w:p w:rsidR="00E4654B" w:rsidRDefault="00C04B79">
      <w:r>
        <w:t xml:space="preserve">Number of comics published this month: </w:t>
      </w:r>
      <w:r>
        <w:rPr>
          <w:b/>
        </w:rPr>
        <w:t>94</w:t>
      </w:r>
    </w:p>
    <w:p w:rsidR="00E4654B" w:rsidRDefault="00C04B79">
      <w:pPr>
        <w:pStyle w:val="ListBullet"/>
      </w:pPr>
      <w:r>
        <w:t>Hunt for Wolverine: Dead Ends #1</w:t>
      </w:r>
    </w:p>
    <w:p w:rsidR="00E4654B" w:rsidRDefault="00C04B79">
      <w:pPr>
        <w:pStyle w:val="ListBullet"/>
      </w:pPr>
      <w:r>
        <w:t>Venom: First Host #1</w:t>
      </w:r>
    </w:p>
    <w:p w:rsidR="00E4654B" w:rsidRDefault="00C04B79">
      <w:pPr>
        <w:pStyle w:val="ListBullet"/>
      </w:pPr>
      <w:r>
        <w:t>Web of Venom: Ve'nam #1</w:t>
      </w:r>
    </w:p>
    <w:p w:rsidR="00E4654B" w:rsidRDefault="00C04B79">
      <w:pPr>
        <w:pStyle w:val="ListBullet"/>
      </w:pPr>
      <w:r>
        <w:t>Daredevil Annual #1</w:t>
      </w:r>
    </w:p>
    <w:p w:rsidR="00E4654B" w:rsidRDefault="00C04B79">
      <w:pPr>
        <w:pStyle w:val="ListBullet"/>
      </w:pPr>
      <w:r>
        <w:t>Fantastic Four Facsimile Edition #1</w:t>
      </w:r>
    </w:p>
    <w:p w:rsidR="00E4654B" w:rsidRDefault="00C04B79">
      <w:pPr>
        <w:pStyle w:val="ListBullet"/>
      </w:pPr>
      <w:r>
        <w:t>Jessica Jones - Marvel Digital Original #2</w:t>
      </w:r>
    </w:p>
    <w:p w:rsidR="00E4654B" w:rsidRDefault="00C04B79">
      <w:pPr>
        <w:pStyle w:val="ListBullet"/>
      </w:pPr>
      <w:r>
        <w:t>X-Men: Grand Design - Second Genesis #2</w:t>
      </w:r>
    </w:p>
    <w:p w:rsidR="00E4654B" w:rsidRDefault="00C04B79">
      <w:pPr>
        <w:pStyle w:val="ListBullet"/>
      </w:pPr>
      <w:r>
        <w:t>Extermination #2</w:t>
      </w:r>
    </w:p>
    <w:p w:rsidR="00E4654B" w:rsidRDefault="00C04B79">
      <w:pPr>
        <w:pStyle w:val="ListBullet"/>
      </w:pPr>
      <w:r>
        <w:t>Star Wars: Poe Dameron Annual #2</w:t>
      </w:r>
    </w:p>
    <w:p w:rsidR="00E4654B" w:rsidRDefault="00C04B79">
      <w:pPr>
        <w:pStyle w:val="ListBullet"/>
      </w:pPr>
      <w:r>
        <w:t>Edge of Spider-Geddon #2</w:t>
      </w:r>
    </w:p>
    <w:p w:rsidR="00E4654B" w:rsidRDefault="00C04B79">
      <w:pPr>
        <w:pStyle w:val="ListBullet"/>
      </w:pPr>
      <w:r>
        <w:t>X-23 #3</w:t>
      </w:r>
    </w:p>
    <w:p w:rsidR="00E4654B" w:rsidRDefault="00C04B79">
      <w:pPr>
        <w:pStyle w:val="ListBullet"/>
      </w:pPr>
      <w:r>
        <w:t>Star Wars: Lando - Double or Nothing #4</w:t>
      </w:r>
    </w:p>
    <w:p w:rsidR="00E4654B" w:rsidRDefault="00C04B79">
      <w:pPr>
        <w:pStyle w:val="ListBullet"/>
      </w:pPr>
      <w:r>
        <w:t>Deadpool: Assassin #6</w:t>
      </w:r>
    </w:p>
    <w:p w:rsidR="00E4654B" w:rsidRDefault="00C04B79">
      <w:pPr>
        <w:pStyle w:val="ListBullet"/>
      </w:pPr>
      <w:r>
        <w:t>New Mutants: Dead Souls #6</w:t>
      </w:r>
    </w:p>
    <w:p w:rsidR="00E4654B" w:rsidRDefault="00C04B79">
      <w:pPr>
        <w:pStyle w:val="ListBullet"/>
      </w:pPr>
      <w:r>
        <w:t>Exiles #7</w:t>
      </w:r>
    </w:p>
    <w:p w:rsidR="00E4654B" w:rsidRDefault="00C04B79">
      <w:pPr>
        <w:pStyle w:val="ListBullet"/>
      </w:pPr>
      <w:r>
        <w:t>Marvel 2-in-One #9</w:t>
      </w:r>
    </w:p>
    <w:p w:rsidR="00E4654B" w:rsidRDefault="00C04B79">
      <w:pPr>
        <w:pStyle w:val="ListBullet"/>
      </w:pPr>
      <w:r>
        <w:t>Runaways #12</w:t>
      </w:r>
    </w:p>
    <w:p w:rsidR="00E4654B" w:rsidRDefault="00C04B79">
      <w:pPr>
        <w:pStyle w:val="ListBullet"/>
      </w:pPr>
      <w:r>
        <w:t>Ms. Marvel #33</w:t>
      </w:r>
    </w:p>
    <w:p w:rsidR="00E4654B" w:rsidRDefault="00C04B79">
      <w:pPr>
        <w:pStyle w:val="ListBullet"/>
      </w:pPr>
      <w:r>
        <w:t>X-Men: Blue #34</w:t>
      </w:r>
    </w:p>
    <w:p w:rsidR="00E4654B" w:rsidRDefault="00C04B79">
      <w:pPr>
        <w:pStyle w:val="ListBullet"/>
      </w:pPr>
      <w:r>
        <w:t>Moon Knight #198</w:t>
      </w:r>
    </w:p>
    <w:p w:rsidR="00E4654B" w:rsidRDefault="00C04B79">
      <w:pPr>
        <w:pStyle w:val="ListBullet"/>
      </w:pPr>
      <w:r>
        <w:t>Ms. Marvel: Garden State of Mind #0</w:t>
      </w:r>
    </w:p>
    <w:p w:rsidR="00E4654B" w:rsidRDefault="00C04B79">
      <w:pPr>
        <w:pStyle w:val="ListBullet"/>
      </w:pPr>
      <w:r>
        <w:t>Marvel Rising #1</w:t>
      </w:r>
    </w:p>
    <w:p w:rsidR="00E4654B" w:rsidRDefault="00C04B79">
      <w:pPr>
        <w:pStyle w:val="ListBullet"/>
      </w:pPr>
      <w:r>
        <w:t>Avengers: Wakanda Forever #1</w:t>
      </w:r>
    </w:p>
    <w:p w:rsidR="00E4654B" w:rsidRDefault="00C04B79">
      <w:pPr>
        <w:pStyle w:val="ListBullet"/>
      </w:pPr>
      <w:r>
        <w:t>Marvel Super Hero Adventures: Inferno #1</w:t>
      </w:r>
    </w:p>
    <w:p w:rsidR="00E4654B" w:rsidRDefault="00C04B79">
      <w:pPr>
        <w:pStyle w:val="ListBullet"/>
      </w:pPr>
      <w:r>
        <w:t>The Punisher #1</w:t>
      </w:r>
    </w:p>
    <w:p w:rsidR="00E4654B" w:rsidRDefault="00C04B79">
      <w:pPr>
        <w:pStyle w:val="ListBullet"/>
      </w:pPr>
      <w:r>
        <w:t>West Coast Avengers #1</w:t>
      </w:r>
    </w:p>
    <w:p w:rsidR="00E4654B" w:rsidRDefault="00C04B79">
      <w:pPr>
        <w:pStyle w:val="ListBullet"/>
      </w:pPr>
      <w:r>
        <w:t>Mr. and Mrs. X #2</w:t>
      </w:r>
    </w:p>
    <w:p w:rsidR="00E4654B" w:rsidRDefault="00C04B79">
      <w:pPr>
        <w:pStyle w:val="ListBullet"/>
      </w:pPr>
      <w:r>
        <w:t>The Life of Captain Marvel #2</w:t>
      </w:r>
    </w:p>
    <w:p w:rsidR="00E4654B" w:rsidRDefault="00C04B79">
      <w:pPr>
        <w:pStyle w:val="ListBullet"/>
      </w:pPr>
      <w:r>
        <w:t>Black Panther #3</w:t>
      </w:r>
    </w:p>
    <w:p w:rsidR="00E4654B" w:rsidRDefault="00C04B79">
      <w:pPr>
        <w:pStyle w:val="ListBullet"/>
      </w:pPr>
      <w:r>
        <w:t>Sentry #3</w:t>
      </w:r>
    </w:p>
    <w:p w:rsidR="00E4654B" w:rsidRDefault="00C04B79">
      <w:pPr>
        <w:pStyle w:val="ListBullet"/>
      </w:pPr>
      <w:r>
        <w:t>Fantastic Four and Power Pack #4</w:t>
      </w:r>
    </w:p>
    <w:p w:rsidR="00E4654B" w:rsidRDefault="00C04B79">
      <w:pPr>
        <w:pStyle w:val="ListBullet"/>
      </w:pPr>
      <w:r>
        <w:t>The Amazing Spider-Man #4</w:t>
      </w:r>
    </w:p>
    <w:p w:rsidR="00E4654B" w:rsidRDefault="00C04B79">
      <w:pPr>
        <w:pStyle w:val="ListBullet"/>
      </w:pPr>
      <w:r>
        <w:t>Hunt for Wolverine: Mystery in Madripoor #4</w:t>
      </w:r>
    </w:p>
    <w:p w:rsidR="00E4654B" w:rsidRDefault="00C04B79">
      <w:pPr>
        <w:pStyle w:val="ListBullet"/>
      </w:pPr>
      <w:r>
        <w:t>Venom #5</w:t>
      </w:r>
    </w:p>
    <w:p w:rsidR="00E4654B" w:rsidRDefault="00C04B79">
      <w:pPr>
        <w:pStyle w:val="ListBullet"/>
      </w:pPr>
      <w:r>
        <w:t>Avengers #6</w:t>
      </w:r>
    </w:p>
    <w:p w:rsidR="00E4654B" w:rsidRDefault="00C04B79">
      <w:pPr>
        <w:pStyle w:val="ListBullet"/>
      </w:pPr>
      <w:r>
        <w:t>X-Men: Red #7</w:t>
      </w:r>
    </w:p>
    <w:p w:rsidR="00E4654B" w:rsidRDefault="00C04B79">
      <w:pPr>
        <w:pStyle w:val="ListBullet"/>
      </w:pPr>
      <w:r>
        <w:t>Old Man Hawkeye #8</w:t>
      </w:r>
    </w:p>
    <w:p w:rsidR="00E4654B" w:rsidRDefault="00C04B79">
      <w:pPr>
        <w:pStyle w:val="ListBullet"/>
      </w:pPr>
      <w:r>
        <w:t>Darth Vader #20</w:t>
      </w:r>
    </w:p>
    <w:p w:rsidR="00E4654B" w:rsidRDefault="00C04B79">
      <w:pPr>
        <w:pStyle w:val="ListBullet"/>
      </w:pPr>
      <w:r>
        <w:t>Star Wars: Doctor Aphra #23</w:t>
      </w:r>
    </w:p>
    <w:p w:rsidR="00E4654B" w:rsidRDefault="00C04B79">
      <w:pPr>
        <w:pStyle w:val="ListBullet"/>
      </w:pPr>
      <w:r>
        <w:t>Moon Girl and Devil Dinosaur #34</w:t>
      </w:r>
    </w:p>
    <w:p w:rsidR="00E4654B" w:rsidRDefault="00C04B79">
      <w:pPr>
        <w:pStyle w:val="ListBullet"/>
      </w:pPr>
      <w:r>
        <w:t>X-Men: Gold #34</w:t>
      </w:r>
    </w:p>
    <w:p w:rsidR="00E4654B" w:rsidRDefault="00C04B79">
      <w:pPr>
        <w:pStyle w:val="ListBullet"/>
      </w:pPr>
      <w:r>
        <w:t>Old Man Logan #46</w:t>
      </w:r>
    </w:p>
    <w:p w:rsidR="00E4654B" w:rsidRDefault="00C04B79">
      <w:pPr>
        <w:pStyle w:val="ListBullet"/>
      </w:pPr>
      <w:r>
        <w:t>Daredevil #607</w:t>
      </w:r>
    </w:p>
    <w:p w:rsidR="00E4654B" w:rsidRDefault="00C04B79">
      <w:pPr>
        <w:pStyle w:val="ListBullet"/>
      </w:pPr>
      <w:r>
        <w:t>Extermination #1</w:t>
      </w:r>
    </w:p>
    <w:p w:rsidR="00E4654B" w:rsidRDefault="00C04B79">
      <w:pPr>
        <w:pStyle w:val="ListBullet"/>
      </w:pPr>
      <w:r>
        <w:t>Luke Cage - Marvel Digital Original #1</w:t>
      </w:r>
    </w:p>
    <w:p w:rsidR="00E4654B" w:rsidRDefault="00C04B79">
      <w:pPr>
        <w:pStyle w:val="ListBullet"/>
      </w:pPr>
      <w:r>
        <w:t>Star Wars: Beckett #1</w:t>
      </w:r>
    </w:p>
    <w:p w:rsidR="00E4654B" w:rsidRDefault="00C04B79">
      <w:pPr>
        <w:pStyle w:val="ListBullet"/>
      </w:pPr>
      <w:r>
        <w:t>Edge of Spider-Geddon #1</w:t>
      </w:r>
    </w:p>
    <w:p w:rsidR="00E4654B" w:rsidRDefault="00C04B79">
      <w:pPr>
        <w:pStyle w:val="ListBullet"/>
      </w:pPr>
      <w:r>
        <w:t>Astonishing X-Men Annual #1</w:t>
      </w:r>
    </w:p>
    <w:p w:rsidR="00E4654B" w:rsidRDefault="00C04B79">
      <w:pPr>
        <w:pStyle w:val="ListBullet"/>
      </w:pPr>
      <w:r>
        <w:t>Cable/Deadpool Annual #1</w:t>
      </w:r>
    </w:p>
    <w:p w:rsidR="00E4654B" w:rsidRDefault="00C04B79">
      <w:pPr>
        <w:pStyle w:val="ListBullet"/>
      </w:pPr>
      <w:r>
        <w:t>Infinity Wars #2</w:t>
      </w:r>
    </w:p>
    <w:p w:rsidR="00E4654B" w:rsidRDefault="00C04B79">
      <w:pPr>
        <w:pStyle w:val="ListBullet"/>
      </w:pPr>
      <w:r>
        <w:t>Fantastic Four and Power Pack #3</w:t>
      </w:r>
    </w:p>
    <w:p w:rsidR="00E4654B" w:rsidRDefault="00C04B79">
      <w:pPr>
        <w:pStyle w:val="ListBullet"/>
      </w:pPr>
      <w:r>
        <w:t>Multiple Man #3</w:t>
      </w:r>
    </w:p>
    <w:p w:rsidR="00E4654B" w:rsidRDefault="00C04B79">
      <w:pPr>
        <w:pStyle w:val="ListBullet"/>
      </w:pPr>
      <w:r>
        <w:t>Tony Stark: Iron Man #3</w:t>
      </w:r>
    </w:p>
    <w:p w:rsidR="00E4654B" w:rsidRDefault="00C04B79">
      <w:pPr>
        <w:pStyle w:val="ListBullet"/>
      </w:pPr>
      <w:r>
        <w:t>Doctor Strange #4</w:t>
      </w:r>
    </w:p>
    <w:p w:rsidR="00E4654B" w:rsidRDefault="00C04B79">
      <w:pPr>
        <w:pStyle w:val="ListBullet"/>
      </w:pPr>
      <w:r>
        <w:t>Hunt for Wolverine: Claws of a Killer #4</w:t>
      </w:r>
    </w:p>
    <w:p w:rsidR="00E4654B" w:rsidRDefault="00C04B79">
      <w:pPr>
        <w:pStyle w:val="ListBullet"/>
      </w:pPr>
      <w:r>
        <w:t>Thor #4</w:t>
      </w:r>
    </w:p>
    <w:p w:rsidR="00E4654B" w:rsidRDefault="00C04B79">
      <w:pPr>
        <w:pStyle w:val="ListBullet"/>
      </w:pPr>
      <w:r>
        <w:t>Deadpool: Assassin #5</w:t>
      </w:r>
    </w:p>
    <w:p w:rsidR="00E4654B" w:rsidRDefault="00C04B79">
      <w:pPr>
        <w:pStyle w:val="ListBullet"/>
      </w:pPr>
      <w:r>
        <w:t>Weapon H #6</w:t>
      </w:r>
    </w:p>
    <w:p w:rsidR="00E4654B" w:rsidRDefault="00C04B79">
      <w:pPr>
        <w:pStyle w:val="ListBullet"/>
      </w:pPr>
      <w:r>
        <w:t>Weapon X #22</w:t>
      </w:r>
    </w:p>
    <w:p w:rsidR="00E4654B" w:rsidRDefault="00C04B79">
      <w:pPr>
        <w:pStyle w:val="ListBullet"/>
      </w:pPr>
      <w:r>
        <w:t>Poe Dameron #30</w:t>
      </w:r>
    </w:p>
    <w:p w:rsidR="00E4654B" w:rsidRDefault="00C04B79">
      <w:pPr>
        <w:pStyle w:val="ListBullet"/>
      </w:pPr>
      <w:r>
        <w:t>Peter Parker: The Spectacular Spider-Man #308</w:t>
      </w:r>
    </w:p>
    <w:p w:rsidR="00E4654B" w:rsidRDefault="00C04B79">
      <w:pPr>
        <w:pStyle w:val="ListBullet"/>
      </w:pPr>
      <w:r>
        <w:t>Fantastic Four and Power Pack #2</w:t>
      </w:r>
    </w:p>
    <w:p w:rsidR="00E4654B" w:rsidRDefault="00C04B79">
      <w:pPr>
        <w:pStyle w:val="ListBullet"/>
      </w:pPr>
      <w:r>
        <w:t>Fantastic Four #1</w:t>
      </w:r>
    </w:p>
    <w:p w:rsidR="00E4654B" w:rsidRDefault="00C04B79">
      <w:pPr>
        <w:pStyle w:val="ListBullet"/>
      </w:pPr>
      <w:r>
        <w:t>Spider-Man Annual #1</w:t>
      </w:r>
    </w:p>
    <w:p w:rsidR="00E4654B" w:rsidRDefault="00C04B79">
      <w:pPr>
        <w:pStyle w:val="ListBullet"/>
      </w:pPr>
      <w:r>
        <w:t>The Amazing Spider-Man #3</w:t>
      </w:r>
    </w:p>
    <w:p w:rsidR="00E4654B" w:rsidRDefault="00C04B79">
      <w:pPr>
        <w:pStyle w:val="ListBullet"/>
      </w:pPr>
      <w:r>
        <w:t>Hunt for Wolverine: Adamantium Agenda #4</w:t>
      </w:r>
    </w:p>
    <w:p w:rsidR="00E4654B" w:rsidRDefault="00C04B79">
      <w:pPr>
        <w:pStyle w:val="ListBullet"/>
      </w:pPr>
      <w:r>
        <w:t>Quicksilver: No Surrender #4</w:t>
      </w:r>
    </w:p>
    <w:p w:rsidR="00E4654B" w:rsidRDefault="00C04B79">
      <w:pPr>
        <w:pStyle w:val="ListBullet"/>
      </w:pPr>
      <w:r>
        <w:t>Domino #5</w:t>
      </w:r>
    </w:p>
    <w:p w:rsidR="00E4654B" w:rsidRDefault="00C04B79">
      <w:pPr>
        <w:pStyle w:val="ListBullet"/>
      </w:pPr>
      <w:r>
        <w:t>Exiles #6</w:t>
      </w:r>
    </w:p>
    <w:p w:rsidR="00E4654B" w:rsidRDefault="00C04B79">
      <w:pPr>
        <w:pStyle w:val="ListBullet"/>
      </w:pPr>
      <w:r>
        <w:t>Darth Vader #19</w:t>
      </w:r>
    </w:p>
    <w:p w:rsidR="00E4654B" w:rsidRDefault="00C04B79">
      <w:pPr>
        <w:pStyle w:val="ListBullet"/>
      </w:pPr>
      <w:r>
        <w:t>Amazing Spider-Man: Renew Your Vows #22</w:t>
      </w:r>
    </w:p>
    <w:p w:rsidR="00E4654B" w:rsidRDefault="00C04B79">
      <w:pPr>
        <w:pStyle w:val="ListBullet"/>
      </w:pPr>
      <w:r>
        <w:t>Champions #23</w:t>
      </w:r>
    </w:p>
    <w:p w:rsidR="00E4654B" w:rsidRDefault="00C04B79">
      <w:pPr>
        <w:pStyle w:val="ListBullet"/>
      </w:pPr>
      <w:r>
        <w:t>X-Men: Blue #33</w:t>
      </w:r>
    </w:p>
    <w:p w:rsidR="00E4654B" w:rsidRDefault="00C04B79">
      <w:pPr>
        <w:pStyle w:val="ListBullet"/>
      </w:pPr>
      <w:r>
        <w:t>The Unbeatable Squirrel Girl #35</w:t>
      </w:r>
    </w:p>
    <w:p w:rsidR="00E4654B" w:rsidRDefault="00C04B79">
      <w:pPr>
        <w:pStyle w:val="ListBullet"/>
      </w:pPr>
      <w:r>
        <w:t>Spider-Man/Deadpool #37</w:t>
      </w:r>
    </w:p>
    <w:p w:rsidR="00E4654B" w:rsidRDefault="00C04B79">
      <w:pPr>
        <w:pStyle w:val="ListBullet"/>
      </w:pPr>
      <w:r>
        <w:t>Old Man Logan #45</w:t>
      </w:r>
    </w:p>
    <w:p w:rsidR="00E4654B" w:rsidRDefault="00C04B79">
      <w:pPr>
        <w:pStyle w:val="ListBullet"/>
      </w:pPr>
      <w:r>
        <w:t>Daredevil #606</w:t>
      </w:r>
    </w:p>
    <w:p w:rsidR="00E4654B" w:rsidRDefault="00C04B79">
      <w:pPr>
        <w:pStyle w:val="ListBullet"/>
      </w:pPr>
      <w:r>
        <w:t>Fantastic Four and Power Pack #1</w:t>
      </w:r>
    </w:p>
    <w:p w:rsidR="00E4654B" w:rsidRDefault="00C04B79">
      <w:pPr>
        <w:pStyle w:val="ListBullet"/>
      </w:pPr>
      <w:r>
        <w:t>Infinity Wars #1</w:t>
      </w:r>
    </w:p>
    <w:p w:rsidR="00E4654B" w:rsidRDefault="00C04B79">
      <w:pPr>
        <w:pStyle w:val="ListBullet"/>
      </w:pPr>
      <w:r>
        <w:t>Marvel Rising: Ms. Marvel/Squirrel Girl #1</w:t>
      </w:r>
    </w:p>
    <w:p w:rsidR="00E4654B" w:rsidRDefault="00C04B79">
      <w:pPr>
        <w:pStyle w:val="ListBullet"/>
      </w:pPr>
      <w:r>
        <w:t>Cosmic Ghost Rider #2</w:t>
      </w:r>
    </w:p>
    <w:p w:rsidR="00E4654B" w:rsidRDefault="00C04B79">
      <w:pPr>
        <w:pStyle w:val="ListBullet"/>
      </w:pPr>
      <w:r>
        <w:t>Captain America #2</w:t>
      </w:r>
    </w:p>
    <w:p w:rsidR="00E4654B" w:rsidRDefault="00C04B79">
      <w:pPr>
        <w:pStyle w:val="ListBullet"/>
      </w:pPr>
      <w:r>
        <w:t>Death of the Inhumans #2</w:t>
      </w:r>
    </w:p>
    <w:p w:rsidR="00E4654B" w:rsidRDefault="00C04B79">
      <w:pPr>
        <w:pStyle w:val="ListBullet"/>
      </w:pPr>
      <w:r>
        <w:t>X-Men Gold Annual #2</w:t>
      </w:r>
    </w:p>
    <w:p w:rsidR="00E4654B" w:rsidRDefault="00C04B79">
      <w:pPr>
        <w:pStyle w:val="ListBullet"/>
      </w:pPr>
      <w:r>
        <w:t>Deadpool #3</w:t>
      </w:r>
    </w:p>
    <w:p w:rsidR="00E4654B" w:rsidRDefault="00C04B79">
      <w:pPr>
        <w:pStyle w:val="ListBullet"/>
      </w:pPr>
      <w:r>
        <w:t>Ant-Man &amp; the Wasp #4</w:t>
      </w:r>
    </w:p>
    <w:p w:rsidR="00E4654B" w:rsidRDefault="00C04B79">
      <w:pPr>
        <w:pStyle w:val="ListBullet"/>
      </w:pPr>
      <w:r>
        <w:t>Immortal Hulk #4</w:t>
      </w:r>
    </w:p>
    <w:p w:rsidR="00E4654B" w:rsidRDefault="00C04B79">
      <w:pPr>
        <w:pStyle w:val="ListBullet"/>
      </w:pPr>
      <w:r>
        <w:t>Hunt for Wolverine: Weapon Lost #4</w:t>
      </w:r>
    </w:p>
    <w:p w:rsidR="00E4654B" w:rsidRDefault="00C04B79">
      <w:pPr>
        <w:pStyle w:val="ListBullet"/>
      </w:pPr>
      <w:r>
        <w:t>Star Wars: The Last Jedi Adaptation #5</w:t>
      </w:r>
    </w:p>
    <w:p w:rsidR="00E4654B" w:rsidRDefault="00C04B79">
      <w:pPr>
        <w:pStyle w:val="ListBullet"/>
      </w:pPr>
      <w:r>
        <w:t>Astonishing X-Men #14</w:t>
      </w:r>
    </w:p>
    <w:p w:rsidR="00E4654B" w:rsidRDefault="00C04B79">
      <w:pPr>
        <w:pStyle w:val="ListBullet"/>
      </w:pPr>
      <w:r>
        <w:t>Weapon X #21</w:t>
      </w:r>
    </w:p>
    <w:p w:rsidR="00E4654B" w:rsidRDefault="00C04B79">
      <w:pPr>
        <w:pStyle w:val="ListBullet"/>
      </w:pPr>
      <w:r>
        <w:t>Ben Reilly: Scarlet Spider #22</w:t>
      </w:r>
    </w:p>
    <w:p w:rsidR="00E4654B" w:rsidRDefault="00C04B79">
      <w:pPr>
        <w:pStyle w:val="ListBullet"/>
      </w:pPr>
      <w:r>
        <w:t>X-Men: Gold #33</w:t>
      </w:r>
    </w:p>
    <w:p w:rsidR="00E4654B" w:rsidRDefault="00C04B79">
      <w:pPr>
        <w:pStyle w:val="ListBullet"/>
      </w:pPr>
      <w:r>
        <w:t>Star Wars #52</w:t>
      </w:r>
    </w:p>
    <w:p w:rsidR="00E4654B" w:rsidRDefault="00C04B79">
      <w:pPr>
        <w:pStyle w:val="Heading3"/>
      </w:pPr>
      <w:r>
        <w:t>September, 2018</w:t>
      </w:r>
    </w:p>
    <w:p w:rsidR="00E4654B" w:rsidRDefault="00C04B79">
      <w:r>
        <w:t xml:space="preserve">Number of comics published this month: </w:t>
      </w:r>
      <w:r>
        <w:rPr>
          <w:b/>
        </w:rPr>
        <w:t>100</w:t>
      </w:r>
    </w:p>
    <w:p w:rsidR="00E4654B" w:rsidRDefault="00C04B79">
      <w:pPr>
        <w:pStyle w:val="ListBullet"/>
      </w:pPr>
      <w:r>
        <w:t>Spider-Geddon #0</w:t>
      </w:r>
    </w:p>
    <w:p w:rsidR="00E4654B" w:rsidRDefault="00C04B79">
      <w:pPr>
        <w:pStyle w:val="ListBullet"/>
      </w:pPr>
      <w:r>
        <w:t>Infinity Wars: Iron Hammer #1</w:t>
      </w:r>
    </w:p>
    <w:p w:rsidR="00E4654B" w:rsidRDefault="00C04B79">
      <w:pPr>
        <w:pStyle w:val="ListBullet"/>
      </w:pPr>
      <w:r>
        <w:t>Domino Annual #1</w:t>
      </w:r>
    </w:p>
    <w:p w:rsidR="00E4654B" w:rsidRDefault="00C04B79">
      <w:pPr>
        <w:pStyle w:val="ListBullet"/>
      </w:pPr>
      <w:r>
        <w:t>The Punisher #2</w:t>
      </w:r>
    </w:p>
    <w:p w:rsidR="00E4654B" w:rsidRDefault="00C04B79">
      <w:pPr>
        <w:pStyle w:val="ListBullet"/>
      </w:pPr>
      <w:r>
        <w:t>Jessica Jones - Marvel Digital Original #3</w:t>
      </w:r>
    </w:p>
    <w:p w:rsidR="00E4654B" w:rsidRDefault="00C04B79">
      <w:pPr>
        <w:pStyle w:val="ListBullet"/>
      </w:pPr>
      <w:r>
        <w:t>Extermination #3</w:t>
      </w:r>
    </w:p>
    <w:p w:rsidR="00E4654B" w:rsidRDefault="00C04B79">
      <w:pPr>
        <w:pStyle w:val="ListBullet"/>
      </w:pPr>
      <w:r>
        <w:t>Black Panther #4</w:t>
      </w:r>
    </w:p>
    <w:p w:rsidR="00E4654B" w:rsidRDefault="00C04B79">
      <w:pPr>
        <w:pStyle w:val="ListBullet"/>
      </w:pPr>
      <w:r>
        <w:t>Sentry #4</w:t>
      </w:r>
    </w:p>
    <w:p w:rsidR="00E4654B" w:rsidRDefault="00C04B79">
      <w:pPr>
        <w:pStyle w:val="ListBullet"/>
      </w:pPr>
      <w:r>
        <w:t>Edge of Spider-Geddon #4</w:t>
      </w:r>
    </w:p>
    <w:p w:rsidR="00E4654B" w:rsidRDefault="00C04B79">
      <w:pPr>
        <w:pStyle w:val="ListBullet"/>
      </w:pPr>
      <w:r>
        <w:t>Venom: First Host #5</w:t>
      </w:r>
    </w:p>
    <w:p w:rsidR="00E4654B" w:rsidRDefault="00C04B79">
      <w:pPr>
        <w:pStyle w:val="ListBullet"/>
      </w:pPr>
      <w:r>
        <w:t>The Amazing Spider-Man #6</w:t>
      </w:r>
    </w:p>
    <w:p w:rsidR="00E4654B" w:rsidRDefault="00C04B79">
      <w:pPr>
        <w:pStyle w:val="ListBullet"/>
      </w:pPr>
      <w:r>
        <w:t>X-Men: Red #8</w:t>
      </w:r>
    </w:p>
    <w:p w:rsidR="00E4654B" w:rsidRDefault="00C04B79">
      <w:pPr>
        <w:pStyle w:val="ListBullet"/>
      </w:pPr>
      <w:r>
        <w:t>Old Man Hawkeye #9</w:t>
      </w:r>
    </w:p>
    <w:p w:rsidR="00E4654B" w:rsidRDefault="00C04B79">
      <w:pPr>
        <w:pStyle w:val="ListBullet"/>
      </w:pPr>
      <w:r>
        <w:t>Marvel 2-in-One #10</w:t>
      </w:r>
    </w:p>
    <w:p w:rsidR="00E4654B" w:rsidRDefault="00C04B79">
      <w:pPr>
        <w:pStyle w:val="ListBullet"/>
      </w:pPr>
      <w:r>
        <w:t>Ben Reilly: Scarlet Spider #24</w:t>
      </w:r>
    </w:p>
    <w:p w:rsidR="00E4654B" w:rsidRDefault="00C04B79">
      <w:pPr>
        <w:pStyle w:val="ListBullet"/>
      </w:pPr>
      <w:r>
        <w:t>Star Wars: Doctor Aphra #24</w:t>
      </w:r>
    </w:p>
    <w:p w:rsidR="00E4654B" w:rsidRDefault="00C04B79">
      <w:pPr>
        <w:pStyle w:val="ListBullet"/>
      </w:pPr>
      <w:r>
        <w:t>Poe Dameron #31</w:t>
      </w:r>
    </w:p>
    <w:p w:rsidR="00E4654B" w:rsidRDefault="00C04B79">
      <w:pPr>
        <w:pStyle w:val="ListBullet"/>
      </w:pPr>
      <w:r>
        <w:t>Moon Girl and Devil Dinosaur #35</w:t>
      </w:r>
    </w:p>
    <w:p w:rsidR="00E4654B" w:rsidRDefault="00C04B79">
      <w:pPr>
        <w:pStyle w:val="ListBullet"/>
      </w:pPr>
      <w:r>
        <w:t>X-Men: Blue #36</w:t>
      </w:r>
    </w:p>
    <w:p w:rsidR="00E4654B" w:rsidRDefault="00C04B79">
      <w:pPr>
        <w:pStyle w:val="ListBullet"/>
      </w:pPr>
      <w:r>
        <w:t>Spider-Man/Deadpool #39</w:t>
      </w:r>
    </w:p>
    <w:p w:rsidR="00E4654B" w:rsidRDefault="00C04B79">
      <w:pPr>
        <w:pStyle w:val="ListBullet"/>
      </w:pPr>
      <w:r>
        <w:t>Old Man Logan #48</w:t>
      </w:r>
    </w:p>
    <w:p w:rsidR="00E4654B" w:rsidRDefault="00C04B79">
      <w:pPr>
        <w:pStyle w:val="ListBullet"/>
      </w:pPr>
      <w:r>
        <w:t>Moon Knight #199</w:t>
      </w:r>
    </w:p>
    <w:p w:rsidR="00E4654B" w:rsidRDefault="00C04B79">
      <w:pPr>
        <w:pStyle w:val="ListBullet"/>
      </w:pPr>
      <w:r>
        <w:t>Peter Parker: The Spectacular Spider-Man #310</w:t>
      </w:r>
    </w:p>
    <w:p w:rsidR="00E4654B" w:rsidRDefault="00C04B79">
      <w:pPr>
        <w:pStyle w:val="ListBullet"/>
      </w:pPr>
      <w:r>
        <w:t>Marvel Adventures Super Heroes #1</w:t>
      </w:r>
    </w:p>
    <w:p w:rsidR="00E4654B" w:rsidRDefault="00C04B79">
      <w:pPr>
        <w:pStyle w:val="ListBullet"/>
      </w:pPr>
      <w:r>
        <w:t>Ms. Marvel #6</w:t>
      </w:r>
    </w:p>
    <w:p w:rsidR="00E4654B" w:rsidRDefault="00C04B79">
      <w:pPr>
        <w:pStyle w:val="ListBullet"/>
      </w:pPr>
      <w:r>
        <w:t>Return of Wolverine #1</w:t>
      </w:r>
    </w:p>
    <w:p w:rsidR="00E4654B" w:rsidRDefault="00C04B79">
      <w:pPr>
        <w:pStyle w:val="ListBullet"/>
      </w:pPr>
      <w:r>
        <w:t>Infinity Wars: Soldier Supreme #1</w:t>
      </w:r>
    </w:p>
    <w:p w:rsidR="00E4654B" w:rsidRDefault="00C04B79">
      <w:pPr>
        <w:pStyle w:val="ListBullet"/>
      </w:pPr>
      <w:r>
        <w:t>Amazing Spider-Man Annual #1</w:t>
      </w:r>
    </w:p>
    <w:p w:rsidR="00E4654B" w:rsidRDefault="00C04B79">
      <w:pPr>
        <w:pStyle w:val="ListBullet"/>
      </w:pPr>
      <w:r>
        <w:t>Captain America Annual #1</w:t>
      </w:r>
    </w:p>
    <w:p w:rsidR="00E4654B" w:rsidRDefault="00C04B79">
      <w:pPr>
        <w:pStyle w:val="ListBullet"/>
      </w:pPr>
      <w:r>
        <w:t>Marvel Super Hero Adventures: Captain Marvel - First Day of School #1</w:t>
      </w:r>
    </w:p>
    <w:p w:rsidR="00E4654B" w:rsidRDefault="00C04B79">
      <w:pPr>
        <w:pStyle w:val="ListBullet"/>
      </w:pPr>
      <w:r>
        <w:t>Franklin Richards: A Fantastic Year #1</w:t>
      </w:r>
    </w:p>
    <w:p w:rsidR="00E4654B" w:rsidRDefault="00C04B79">
      <w:pPr>
        <w:pStyle w:val="ListBullet"/>
      </w:pPr>
      <w:r>
        <w:t>Cloak and Dagger: Marvel Digital Original - Shades of Gray #2</w:t>
      </w:r>
    </w:p>
    <w:p w:rsidR="00E4654B" w:rsidRDefault="00C04B79">
      <w:pPr>
        <w:pStyle w:val="ListBullet"/>
      </w:pPr>
      <w:r>
        <w:t>Deadpool: Secret Agent Deadpool #2</w:t>
      </w:r>
    </w:p>
    <w:p w:rsidR="00E4654B" w:rsidRDefault="00C04B79">
      <w:pPr>
        <w:pStyle w:val="ListBullet"/>
      </w:pPr>
      <w:r>
        <w:t>Luke Cage - Marvel Digital Original #2</w:t>
      </w:r>
    </w:p>
    <w:p w:rsidR="00E4654B" w:rsidRDefault="00C04B79">
      <w:pPr>
        <w:pStyle w:val="ListBullet"/>
      </w:pPr>
      <w:r>
        <w:t>West Coast Avengers #2</w:t>
      </w:r>
    </w:p>
    <w:p w:rsidR="00E4654B" w:rsidRDefault="00C04B79">
      <w:pPr>
        <w:pStyle w:val="ListBullet"/>
      </w:pPr>
      <w:r>
        <w:t>Mr. and Mrs. X #3</w:t>
      </w:r>
    </w:p>
    <w:p w:rsidR="00E4654B" w:rsidRDefault="00C04B79">
      <w:pPr>
        <w:pStyle w:val="ListBullet"/>
      </w:pPr>
      <w:r>
        <w:t>The Life of Captain Marvel #3</w:t>
      </w:r>
    </w:p>
    <w:p w:rsidR="00E4654B" w:rsidRDefault="00C04B79">
      <w:pPr>
        <w:pStyle w:val="ListBullet"/>
      </w:pPr>
      <w:r>
        <w:t>Edge of Spider-Geddon #3</w:t>
      </w:r>
    </w:p>
    <w:p w:rsidR="00E4654B" w:rsidRDefault="00C04B79">
      <w:pPr>
        <w:pStyle w:val="ListBullet"/>
      </w:pPr>
      <w:r>
        <w:t>Multiple Man #4</w:t>
      </w:r>
    </w:p>
    <w:p w:rsidR="00E4654B" w:rsidRDefault="00C04B79">
      <w:pPr>
        <w:pStyle w:val="ListBullet"/>
      </w:pPr>
      <w:r>
        <w:t>Venom: First Host #4</w:t>
      </w:r>
    </w:p>
    <w:p w:rsidR="00E4654B" w:rsidRDefault="00C04B79">
      <w:pPr>
        <w:pStyle w:val="ListBullet"/>
      </w:pPr>
      <w:r>
        <w:t>Doctor Strange #5</w:t>
      </w:r>
    </w:p>
    <w:p w:rsidR="00E4654B" w:rsidRDefault="00C04B79">
      <w:pPr>
        <w:pStyle w:val="ListBullet"/>
      </w:pPr>
      <w:r>
        <w:t>Star Wars: Lando - Double or Nothing #5</w:t>
      </w:r>
    </w:p>
    <w:p w:rsidR="00E4654B" w:rsidRDefault="00C04B79">
      <w:pPr>
        <w:pStyle w:val="ListBullet"/>
      </w:pPr>
      <w:r>
        <w:t>Thor #5</w:t>
      </w:r>
    </w:p>
    <w:p w:rsidR="00E4654B" w:rsidRDefault="00C04B79">
      <w:pPr>
        <w:pStyle w:val="ListBullet"/>
      </w:pPr>
      <w:r>
        <w:t>Immortal Hulk #6</w:t>
      </w:r>
    </w:p>
    <w:p w:rsidR="00E4654B" w:rsidRDefault="00C04B79">
      <w:pPr>
        <w:pStyle w:val="ListBullet"/>
      </w:pPr>
      <w:r>
        <w:t>Venom #6</w:t>
      </w:r>
    </w:p>
    <w:p w:rsidR="00E4654B" w:rsidRDefault="00C04B79">
      <w:pPr>
        <w:pStyle w:val="ListBullet"/>
      </w:pPr>
      <w:r>
        <w:t>Avengers #8</w:t>
      </w:r>
    </w:p>
    <w:p w:rsidR="00E4654B" w:rsidRDefault="00C04B79">
      <w:pPr>
        <w:pStyle w:val="ListBullet"/>
      </w:pPr>
      <w:r>
        <w:t>Amazing Spider-Man: Renew Your Vows #23</w:t>
      </w:r>
    </w:p>
    <w:p w:rsidR="00E4654B" w:rsidRDefault="00C04B79">
      <w:pPr>
        <w:pStyle w:val="ListBullet"/>
      </w:pPr>
      <w:r>
        <w:t>X-Men: Gold #36</w:t>
      </w:r>
    </w:p>
    <w:p w:rsidR="00E4654B" w:rsidRDefault="00C04B79">
      <w:pPr>
        <w:pStyle w:val="ListBullet"/>
      </w:pPr>
      <w:r>
        <w:t>Star Wars #54</w:t>
      </w:r>
    </w:p>
    <w:p w:rsidR="00E4654B" w:rsidRDefault="00C04B79">
      <w:pPr>
        <w:pStyle w:val="ListBullet"/>
      </w:pPr>
      <w:r>
        <w:t>True Believers: Marvel Knights 20th Anniversary - Daredevil and the Defenders #1</w:t>
      </w:r>
    </w:p>
    <w:p w:rsidR="00E4654B" w:rsidRDefault="00C04B79">
      <w:pPr>
        <w:pStyle w:val="ListBullet"/>
      </w:pPr>
      <w:r>
        <w:t>True Believers: Marvel Knights 20th Anniversary - Luke Cage, Hero for Hire #1</w:t>
      </w:r>
    </w:p>
    <w:p w:rsidR="00E4654B" w:rsidRDefault="00C04B79">
      <w:pPr>
        <w:pStyle w:val="ListBullet"/>
      </w:pPr>
      <w:r>
        <w:t>True Believers: Marvel Knights 20th Anniversary - Jessica Jones: Alias by Bendis &amp; Gaydos #1</w:t>
      </w:r>
    </w:p>
    <w:p w:rsidR="00E4654B" w:rsidRDefault="00C04B79">
      <w:pPr>
        <w:pStyle w:val="ListBullet"/>
      </w:pPr>
      <w:r>
        <w:t>Marvel Rising: Omega #1</w:t>
      </w:r>
    </w:p>
    <w:p w:rsidR="00E4654B" w:rsidRDefault="00C04B79">
      <w:pPr>
        <w:pStyle w:val="ListBullet"/>
      </w:pPr>
      <w:r>
        <w:t>Iceman #1</w:t>
      </w:r>
    </w:p>
    <w:p w:rsidR="00E4654B" w:rsidRDefault="00C04B79">
      <w:pPr>
        <w:pStyle w:val="ListBullet"/>
      </w:pPr>
      <w:r>
        <w:t>Journey Into Mystery: The Birth of Krakoa #1</w:t>
      </w:r>
    </w:p>
    <w:p w:rsidR="00E4654B" w:rsidRDefault="00C04B79">
      <w:pPr>
        <w:pStyle w:val="ListBullet"/>
      </w:pPr>
      <w:r>
        <w:t>Fantastic Four #2</w:t>
      </w:r>
    </w:p>
    <w:p w:rsidR="00E4654B" w:rsidRDefault="00C04B79">
      <w:pPr>
        <w:pStyle w:val="ListBullet"/>
      </w:pPr>
      <w:r>
        <w:t>Infinity Wars #3</w:t>
      </w:r>
    </w:p>
    <w:p w:rsidR="00E4654B" w:rsidRDefault="00C04B79">
      <w:pPr>
        <w:pStyle w:val="ListBullet"/>
      </w:pPr>
      <w:r>
        <w:t>Venom: First Host #3</w:t>
      </w:r>
    </w:p>
    <w:p w:rsidR="00E4654B" w:rsidRDefault="00C04B79">
      <w:pPr>
        <w:pStyle w:val="ListBullet"/>
      </w:pPr>
      <w:r>
        <w:t>X-23 #4</w:t>
      </w:r>
    </w:p>
    <w:p w:rsidR="00E4654B" w:rsidRDefault="00C04B79">
      <w:pPr>
        <w:pStyle w:val="ListBullet"/>
      </w:pPr>
      <w:r>
        <w:t>The Amazing Spider-Man #5</w:t>
      </w:r>
    </w:p>
    <w:p w:rsidR="00E4654B" w:rsidRDefault="00C04B79">
      <w:pPr>
        <w:pStyle w:val="ListBullet"/>
      </w:pPr>
      <w:r>
        <w:t>Star Wars: The Last Jedi Adaptation #6</w:t>
      </w:r>
    </w:p>
    <w:p w:rsidR="00E4654B" w:rsidRDefault="00C04B79">
      <w:pPr>
        <w:pStyle w:val="ListBullet"/>
      </w:pPr>
      <w:r>
        <w:t>Domino #6</w:t>
      </w:r>
    </w:p>
    <w:p w:rsidR="00E4654B" w:rsidRDefault="00C04B79">
      <w:pPr>
        <w:pStyle w:val="ListBullet"/>
      </w:pPr>
      <w:r>
        <w:t>Weapon H #7</w:t>
      </w:r>
    </w:p>
    <w:p w:rsidR="00E4654B" w:rsidRDefault="00C04B79">
      <w:pPr>
        <w:pStyle w:val="ListBullet"/>
      </w:pPr>
      <w:r>
        <w:t>Exiles #8</w:t>
      </w:r>
    </w:p>
    <w:p w:rsidR="00E4654B" w:rsidRDefault="00C04B79">
      <w:pPr>
        <w:pStyle w:val="ListBullet"/>
      </w:pPr>
      <w:r>
        <w:t>Runaways #13</w:t>
      </w:r>
    </w:p>
    <w:p w:rsidR="00E4654B" w:rsidRDefault="00C04B79">
      <w:pPr>
        <w:pStyle w:val="ListBullet"/>
      </w:pPr>
      <w:r>
        <w:t>Darth Vader #21</w:t>
      </w:r>
    </w:p>
    <w:p w:rsidR="00E4654B" w:rsidRDefault="00C04B79">
      <w:pPr>
        <w:pStyle w:val="ListBullet"/>
      </w:pPr>
      <w:r>
        <w:t>Champions #24</w:t>
      </w:r>
    </w:p>
    <w:p w:rsidR="00E4654B" w:rsidRDefault="00C04B79">
      <w:pPr>
        <w:pStyle w:val="ListBullet"/>
      </w:pPr>
      <w:r>
        <w:t>Ms. Marvel #34</w:t>
      </w:r>
    </w:p>
    <w:p w:rsidR="00E4654B" w:rsidRDefault="00C04B79">
      <w:pPr>
        <w:pStyle w:val="ListBullet"/>
      </w:pPr>
      <w:r>
        <w:t>X-Men: Blue #35</w:t>
      </w:r>
    </w:p>
    <w:p w:rsidR="00E4654B" w:rsidRDefault="00C04B79">
      <w:pPr>
        <w:pStyle w:val="ListBullet"/>
      </w:pPr>
      <w:r>
        <w:t>The Unbeatable Squirrel Girl #36</w:t>
      </w:r>
    </w:p>
    <w:p w:rsidR="00E4654B" w:rsidRDefault="00C04B79">
      <w:pPr>
        <w:pStyle w:val="ListBullet"/>
      </w:pPr>
      <w:r>
        <w:t>Old Man Logan #47</w:t>
      </w:r>
    </w:p>
    <w:p w:rsidR="00E4654B" w:rsidRDefault="00C04B79">
      <w:pPr>
        <w:pStyle w:val="ListBullet"/>
      </w:pPr>
      <w:r>
        <w:t>Peter Parker: The Spectacular Spider-Man #309</w:t>
      </w:r>
    </w:p>
    <w:p w:rsidR="00E4654B" w:rsidRDefault="00C04B79">
      <w:pPr>
        <w:pStyle w:val="ListBullet"/>
      </w:pPr>
      <w:r>
        <w:t>Daredevil #608</w:t>
      </w:r>
    </w:p>
    <w:p w:rsidR="00E4654B" w:rsidRDefault="00C04B79">
      <w:pPr>
        <w:pStyle w:val="ListBullet"/>
      </w:pPr>
      <w:r>
        <w:t>Marvel Universe Avengers: Earth's Mightiest Heroes #1</w:t>
      </w:r>
    </w:p>
    <w:p w:rsidR="00E4654B" w:rsidRDefault="00C04B79">
      <w:pPr>
        <w:pStyle w:val="ListBullet"/>
      </w:pPr>
      <w:r>
        <w:t>True Believers: Marvel Knights 20th Anniversary - Daredevil by Lee &amp; Everett #1</w:t>
      </w:r>
    </w:p>
    <w:p w:rsidR="00E4654B" w:rsidRDefault="00C04B79">
      <w:pPr>
        <w:pStyle w:val="ListBullet"/>
      </w:pPr>
      <w:r>
        <w:t>True Believers: Marvel Knights 20th Anniversary - Daredevil by Smith, Quesada &amp; Palmiotti #1</w:t>
      </w:r>
    </w:p>
    <w:p w:rsidR="00E4654B" w:rsidRDefault="00C04B79">
      <w:pPr>
        <w:pStyle w:val="ListBullet"/>
      </w:pPr>
      <w:r>
        <w:t>Deadpool: Secret Agent Deadpool #1</w:t>
      </w:r>
    </w:p>
    <w:p w:rsidR="00E4654B" w:rsidRDefault="00C04B79">
      <w:pPr>
        <w:pStyle w:val="ListBullet"/>
      </w:pPr>
      <w:r>
        <w:t>Thanos Legacy #1</w:t>
      </w:r>
    </w:p>
    <w:p w:rsidR="00E4654B" w:rsidRDefault="00C04B79">
      <w:pPr>
        <w:pStyle w:val="ListBullet"/>
      </w:pPr>
      <w:r>
        <w:t>Asgardians of the Galaxy #1</w:t>
      </w:r>
    </w:p>
    <w:p w:rsidR="00E4654B" w:rsidRDefault="00C04B79">
      <w:pPr>
        <w:pStyle w:val="ListBullet"/>
      </w:pPr>
      <w:r>
        <w:t>Old Man Logan Annual #1</w:t>
      </w:r>
    </w:p>
    <w:p w:rsidR="00E4654B" w:rsidRDefault="00C04B79">
      <w:pPr>
        <w:pStyle w:val="ListBullet"/>
      </w:pPr>
      <w:r>
        <w:t>Silver Surfer Annual #1</w:t>
      </w:r>
    </w:p>
    <w:p w:rsidR="00E4654B" w:rsidRDefault="00C04B79">
      <w:pPr>
        <w:pStyle w:val="ListBullet"/>
      </w:pPr>
      <w:r>
        <w:t>Star Wars: Doctor Aphra Annual #2</w:t>
      </w:r>
    </w:p>
    <w:p w:rsidR="00E4654B" w:rsidRDefault="00C04B79">
      <w:pPr>
        <w:pStyle w:val="ListBullet"/>
      </w:pPr>
      <w:r>
        <w:t>Venom: First Host #2</w:t>
      </w:r>
    </w:p>
    <w:p w:rsidR="00E4654B" w:rsidRDefault="00C04B79">
      <w:pPr>
        <w:pStyle w:val="ListBullet"/>
      </w:pPr>
      <w:r>
        <w:t>Cosmic Ghost Rider #3</w:t>
      </w:r>
    </w:p>
    <w:p w:rsidR="00E4654B" w:rsidRDefault="00C04B79">
      <w:pPr>
        <w:pStyle w:val="ListBullet"/>
      </w:pPr>
      <w:r>
        <w:t>Captain America #3</w:t>
      </w:r>
    </w:p>
    <w:p w:rsidR="00E4654B" w:rsidRDefault="00C04B79">
      <w:pPr>
        <w:pStyle w:val="ListBullet"/>
      </w:pPr>
      <w:r>
        <w:t>Death of the Inhumans #3</w:t>
      </w:r>
    </w:p>
    <w:p w:rsidR="00E4654B" w:rsidRDefault="00C04B79">
      <w:pPr>
        <w:pStyle w:val="ListBullet"/>
      </w:pPr>
      <w:r>
        <w:t>Cloak and Dagger #4</w:t>
      </w:r>
    </w:p>
    <w:p w:rsidR="00E4654B" w:rsidRDefault="00C04B79">
      <w:pPr>
        <w:pStyle w:val="ListBullet"/>
      </w:pPr>
      <w:r>
        <w:t>Deadpool #4</w:t>
      </w:r>
    </w:p>
    <w:p w:rsidR="00E4654B" w:rsidRDefault="00C04B79">
      <w:pPr>
        <w:pStyle w:val="ListBullet"/>
      </w:pPr>
      <w:r>
        <w:t>Immortal Hulk #5</w:t>
      </w:r>
    </w:p>
    <w:p w:rsidR="00E4654B" w:rsidRDefault="00C04B79">
      <w:pPr>
        <w:pStyle w:val="ListBullet"/>
      </w:pPr>
      <w:r>
        <w:t>Ant-Man &amp; the Wasp #5</w:t>
      </w:r>
    </w:p>
    <w:p w:rsidR="00E4654B" w:rsidRDefault="00C04B79">
      <w:pPr>
        <w:pStyle w:val="ListBullet"/>
      </w:pPr>
      <w:r>
        <w:t>Quicksilver: No Surrender #5</w:t>
      </w:r>
    </w:p>
    <w:p w:rsidR="00E4654B" w:rsidRDefault="00C04B79">
      <w:pPr>
        <w:pStyle w:val="ListBullet"/>
      </w:pPr>
      <w:r>
        <w:t>Avengers #7</w:t>
      </w:r>
    </w:p>
    <w:p w:rsidR="00E4654B" w:rsidRDefault="00C04B79">
      <w:pPr>
        <w:pStyle w:val="ListBullet"/>
      </w:pPr>
      <w:r>
        <w:t>Astonishing X-Men #15</w:t>
      </w:r>
    </w:p>
    <w:p w:rsidR="00E4654B" w:rsidRDefault="00C04B79">
      <w:pPr>
        <w:pStyle w:val="ListBullet"/>
      </w:pPr>
      <w:r>
        <w:t>Ben Reilly: Scarlet Spider #23</w:t>
      </w:r>
    </w:p>
    <w:p w:rsidR="00E4654B" w:rsidRDefault="00C04B79">
      <w:pPr>
        <w:pStyle w:val="ListBullet"/>
      </w:pPr>
      <w:r>
        <w:t>Weapon X #23</w:t>
      </w:r>
    </w:p>
    <w:p w:rsidR="00E4654B" w:rsidRDefault="00C04B79">
      <w:pPr>
        <w:pStyle w:val="ListBullet"/>
      </w:pPr>
      <w:r>
        <w:t>X-Men: Gold #35</w:t>
      </w:r>
    </w:p>
    <w:p w:rsidR="00E4654B" w:rsidRDefault="00C04B79">
      <w:pPr>
        <w:pStyle w:val="ListBullet"/>
      </w:pPr>
      <w:r>
        <w:t>Spider-Man/Deadpool #38</w:t>
      </w:r>
    </w:p>
    <w:p w:rsidR="00E4654B" w:rsidRDefault="00C04B79">
      <w:pPr>
        <w:pStyle w:val="ListBullet"/>
      </w:pPr>
      <w:r>
        <w:t>Star Wars #53</w:t>
      </w:r>
    </w:p>
    <w:p w:rsidR="00E4654B" w:rsidRDefault="00C04B79">
      <w:pPr>
        <w:pStyle w:val="ListBullet"/>
      </w:pPr>
      <w:r>
        <w:t>Fantastic Four and Power Pack #5</w:t>
      </w:r>
    </w:p>
    <w:p w:rsidR="00E4654B" w:rsidRDefault="00C04B79">
      <w:pPr>
        <w:pStyle w:val="ListBullet"/>
      </w:pPr>
      <w:r>
        <w:t>Fantastic Four and Power Pack #6</w:t>
      </w:r>
    </w:p>
    <w:p w:rsidR="00E4654B" w:rsidRDefault="00C04B79">
      <w:pPr>
        <w:pStyle w:val="Heading3"/>
      </w:pPr>
      <w:r>
        <w:t>October, 2018</w:t>
      </w:r>
    </w:p>
    <w:p w:rsidR="00E4654B" w:rsidRDefault="00C04B79">
      <w:r>
        <w:t xml:space="preserve">Number of comics published this month: </w:t>
      </w:r>
      <w:r>
        <w:rPr>
          <w:b/>
        </w:rPr>
        <w:t>112</w:t>
      </w:r>
    </w:p>
    <w:p w:rsidR="00E4654B" w:rsidRDefault="00C04B79">
      <w:pPr>
        <w:pStyle w:val="ListBullet"/>
      </w:pPr>
      <w:r>
        <w:t>True Believers: What If Legion Had Killed Magneto? #1</w:t>
      </w:r>
    </w:p>
    <w:p w:rsidR="00E4654B" w:rsidRDefault="00C04B79">
      <w:pPr>
        <w:pStyle w:val="ListBullet"/>
      </w:pPr>
      <w:r>
        <w:t>True Believers: What If The Fantastic Four Had Different Super-Powers? #1</w:t>
      </w:r>
    </w:p>
    <w:p w:rsidR="00E4654B" w:rsidRDefault="00C04B79">
      <w:pPr>
        <w:pStyle w:val="ListBullet"/>
      </w:pPr>
      <w:r>
        <w:t>Vault of Spiders #1</w:t>
      </w:r>
    </w:p>
    <w:p w:rsidR="00E4654B" w:rsidRDefault="00C04B79">
      <w:pPr>
        <w:pStyle w:val="ListBullet"/>
      </w:pPr>
      <w:r>
        <w:t>Spider-Force #1</w:t>
      </w:r>
    </w:p>
    <w:p w:rsidR="00E4654B" w:rsidRDefault="00C04B79">
      <w:pPr>
        <w:pStyle w:val="ListBullet"/>
      </w:pPr>
      <w:r>
        <w:t>Avengers Halloween Special #1</w:t>
      </w:r>
    </w:p>
    <w:p w:rsidR="00E4654B" w:rsidRDefault="00C04B79">
      <w:pPr>
        <w:pStyle w:val="ListBullet"/>
      </w:pPr>
      <w:r>
        <w:t>X-Men: Black - Emma Frost #1</w:t>
      </w:r>
    </w:p>
    <w:p w:rsidR="00E4654B" w:rsidRDefault="00C04B79">
      <w:pPr>
        <w:pStyle w:val="ListBullet"/>
      </w:pPr>
      <w:r>
        <w:t>What If? Magik #1</w:t>
      </w:r>
    </w:p>
    <w:p w:rsidR="00E4654B" w:rsidRDefault="00C04B79">
      <w:pPr>
        <w:pStyle w:val="ListBullet"/>
      </w:pPr>
      <w:r>
        <w:t>Infinity Wars: Iron Hammer #2</w:t>
      </w:r>
    </w:p>
    <w:p w:rsidR="00E4654B" w:rsidRDefault="00C04B79">
      <w:pPr>
        <w:pStyle w:val="ListBullet"/>
      </w:pPr>
      <w:r>
        <w:t>West Coast Avengers #3</w:t>
      </w:r>
    </w:p>
    <w:p w:rsidR="00E4654B" w:rsidRDefault="00C04B79">
      <w:pPr>
        <w:pStyle w:val="ListBullet"/>
      </w:pPr>
      <w:r>
        <w:t>Extermination #4</w:t>
      </w:r>
    </w:p>
    <w:p w:rsidR="00E4654B" w:rsidRDefault="00C04B79">
      <w:pPr>
        <w:pStyle w:val="ListBullet"/>
      </w:pPr>
      <w:r>
        <w:t>Black Panther #5</w:t>
      </w:r>
    </w:p>
    <w:p w:rsidR="00E4654B" w:rsidRDefault="00C04B79">
      <w:pPr>
        <w:pStyle w:val="ListBullet"/>
      </w:pPr>
      <w:r>
        <w:t>Multiple Man #5</w:t>
      </w:r>
    </w:p>
    <w:p w:rsidR="00E4654B" w:rsidRDefault="00C04B79">
      <w:pPr>
        <w:pStyle w:val="ListBullet"/>
      </w:pPr>
      <w:r>
        <w:t>Tony Stark: Iron Man #5</w:t>
      </w:r>
    </w:p>
    <w:p w:rsidR="00E4654B" w:rsidRDefault="00C04B79">
      <w:pPr>
        <w:pStyle w:val="ListBullet"/>
      </w:pPr>
      <w:r>
        <w:t>Old Man Hawkeye #10</w:t>
      </w:r>
    </w:p>
    <w:p w:rsidR="00E4654B" w:rsidRDefault="00C04B79">
      <w:pPr>
        <w:pStyle w:val="ListBullet"/>
      </w:pPr>
      <w:r>
        <w:t>Marvel 2-in-One #11</w:t>
      </w:r>
    </w:p>
    <w:p w:rsidR="00E4654B" w:rsidRDefault="00C04B79">
      <w:pPr>
        <w:pStyle w:val="ListBullet"/>
      </w:pPr>
      <w:r>
        <w:t>Old Man Logan #50</w:t>
      </w:r>
    </w:p>
    <w:p w:rsidR="00E4654B" w:rsidRDefault="00C04B79">
      <w:pPr>
        <w:pStyle w:val="ListBullet"/>
      </w:pPr>
      <w:r>
        <w:t>Daredevil #610</w:t>
      </w:r>
    </w:p>
    <w:p w:rsidR="00E4654B" w:rsidRDefault="00C04B79">
      <w:pPr>
        <w:pStyle w:val="ListBullet"/>
      </w:pPr>
      <w:r>
        <w:t>Marvel Adventures the Avengers #2</w:t>
      </w:r>
    </w:p>
    <w:p w:rsidR="00E4654B" w:rsidRDefault="00C04B79">
      <w:pPr>
        <w:pStyle w:val="ListBullet"/>
      </w:pPr>
      <w:r>
        <w:t>Marvel Adventures: Super Heroes #2</w:t>
      </w:r>
    </w:p>
    <w:p w:rsidR="00E4654B" w:rsidRDefault="00C04B79">
      <w:pPr>
        <w:pStyle w:val="ListBullet"/>
      </w:pPr>
      <w:r>
        <w:t>Ms. Marvel Vol. 2 #3</w:t>
      </w:r>
    </w:p>
    <w:p w:rsidR="00E4654B" w:rsidRDefault="00C04B79">
      <w:pPr>
        <w:pStyle w:val="ListBullet"/>
      </w:pPr>
      <w:r>
        <w:t>Ms. Marvel #8</w:t>
      </w:r>
    </w:p>
    <w:p w:rsidR="00E4654B" w:rsidRDefault="00C04B79">
      <w:pPr>
        <w:pStyle w:val="ListBullet"/>
      </w:pPr>
      <w:r>
        <w:t>True Believers: What If Kraven the Hunter Had Killed Spider-Man? #0</w:t>
      </w:r>
    </w:p>
    <w:p w:rsidR="00E4654B" w:rsidRDefault="00C04B79">
      <w:pPr>
        <w:pStyle w:val="ListBullet"/>
      </w:pPr>
      <w:r>
        <w:t>True Believers: What If the Silver Surfer Possessed the Infinity Gauntlet? #0</w:t>
      </w:r>
    </w:p>
    <w:p w:rsidR="00E4654B" w:rsidRDefault="00C04B79">
      <w:pPr>
        <w:pStyle w:val="ListBullet"/>
      </w:pPr>
      <w:r>
        <w:t>Infinity Wars: Arachknight #1</w:t>
      </w:r>
    </w:p>
    <w:p w:rsidR="00E4654B" w:rsidRDefault="00C04B79">
      <w:pPr>
        <w:pStyle w:val="ListBullet"/>
      </w:pPr>
      <w:r>
        <w:t>Spider-Gwen: Ghost-Spider #1</w:t>
      </w:r>
    </w:p>
    <w:p w:rsidR="00E4654B" w:rsidRDefault="00C04B79">
      <w:pPr>
        <w:pStyle w:val="ListBullet"/>
      </w:pPr>
      <w:r>
        <w:t>Spider-Girls #1</w:t>
      </w:r>
    </w:p>
    <w:p w:rsidR="00E4654B" w:rsidRDefault="00C04B79">
      <w:pPr>
        <w:pStyle w:val="ListBullet"/>
      </w:pPr>
      <w:r>
        <w:t>Black Panther Vs. Deadpool #1</w:t>
      </w:r>
    </w:p>
    <w:p w:rsidR="00E4654B" w:rsidRDefault="00C04B79">
      <w:pPr>
        <w:pStyle w:val="ListBullet"/>
      </w:pPr>
      <w:r>
        <w:t>Marvel Super Hero Adventures: Captain Marvel - Halloween Spooktacular #1</w:t>
      </w:r>
    </w:p>
    <w:p w:rsidR="00E4654B" w:rsidRDefault="00C04B79">
      <w:pPr>
        <w:pStyle w:val="ListBullet"/>
      </w:pPr>
      <w:r>
        <w:t>X-Men: Black - Juggernaut #1</w:t>
      </w:r>
    </w:p>
    <w:p w:rsidR="00E4654B" w:rsidRDefault="00C04B79">
      <w:pPr>
        <w:pStyle w:val="ListBullet"/>
      </w:pPr>
      <w:r>
        <w:t>What If? Thor #1</w:t>
      </w:r>
    </w:p>
    <w:p w:rsidR="00E4654B" w:rsidRDefault="00C04B79">
      <w:pPr>
        <w:pStyle w:val="ListBullet"/>
      </w:pPr>
      <w:r>
        <w:t>Return of Wolverine #2</w:t>
      </w:r>
    </w:p>
    <w:p w:rsidR="00E4654B" w:rsidRDefault="00C04B79">
      <w:pPr>
        <w:pStyle w:val="ListBullet"/>
      </w:pPr>
      <w:r>
        <w:t>Spider-Geddon #2</w:t>
      </w:r>
    </w:p>
    <w:p w:rsidR="00E4654B" w:rsidRDefault="00C04B79">
      <w:pPr>
        <w:pStyle w:val="ListBullet"/>
      </w:pPr>
      <w:r>
        <w:t>Infinity Wars: Soldier Supreme #2</w:t>
      </w:r>
    </w:p>
    <w:p w:rsidR="00E4654B" w:rsidRDefault="00C04B79">
      <w:pPr>
        <w:pStyle w:val="ListBullet"/>
      </w:pPr>
      <w:r>
        <w:t>Infinity Wars: Sleepwalker #2</w:t>
      </w:r>
    </w:p>
    <w:p w:rsidR="00E4654B" w:rsidRDefault="00C04B79">
      <w:pPr>
        <w:pStyle w:val="ListBullet"/>
      </w:pPr>
      <w:r>
        <w:t>The Punisher #3</w:t>
      </w:r>
    </w:p>
    <w:p w:rsidR="00E4654B" w:rsidRDefault="00C04B79">
      <w:pPr>
        <w:pStyle w:val="ListBullet"/>
      </w:pPr>
      <w:r>
        <w:t>Sentry #5</w:t>
      </w:r>
    </w:p>
    <w:p w:rsidR="00E4654B" w:rsidRDefault="00C04B79">
      <w:pPr>
        <w:pStyle w:val="ListBullet"/>
      </w:pPr>
      <w:r>
        <w:t>The Amazing Spider-Man #8</w:t>
      </w:r>
    </w:p>
    <w:p w:rsidR="00E4654B" w:rsidRDefault="00C04B79">
      <w:pPr>
        <w:pStyle w:val="ListBullet"/>
      </w:pPr>
      <w:r>
        <w:t>X-Men: Red #9</w:t>
      </w:r>
    </w:p>
    <w:p w:rsidR="00E4654B" w:rsidRDefault="00C04B79">
      <w:pPr>
        <w:pStyle w:val="ListBullet"/>
      </w:pPr>
      <w:r>
        <w:t>Star Wars: Doctor Aphra #25</w:t>
      </w:r>
    </w:p>
    <w:p w:rsidR="00E4654B" w:rsidRDefault="00C04B79">
      <w:pPr>
        <w:pStyle w:val="ListBullet"/>
      </w:pPr>
      <w:r>
        <w:t>Moon Girl and Devil Dinosaur #36</w:t>
      </w:r>
    </w:p>
    <w:p w:rsidR="00E4654B" w:rsidRDefault="00C04B79">
      <w:pPr>
        <w:pStyle w:val="ListBullet"/>
      </w:pPr>
      <w:r>
        <w:t>Moon Knight #200</w:t>
      </w:r>
    </w:p>
    <w:p w:rsidR="00E4654B" w:rsidRDefault="00C04B79">
      <w:pPr>
        <w:pStyle w:val="ListBullet"/>
      </w:pPr>
      <w:r>
        <w:t>Ms. Marvel Vol. 2 #2</w:t>
      </w:r>
    </w:p>
    <w:p w:rsidR="00E4654B" w:rsidRDefault="00C04B79">
      <w:pPr>
        <w:pStyle w:val="ListBullet"/>
      </w:pPr>
      <w:r>
        <w:t>True Believers: What If the Fantastic Four had not Gained their Super-Powers? #0</w:t>
      </w:r>
    </w:p>
    <w:p w:rsidR="00E4654B" w:rsidRDefault="00C04B79">
      <w:pPr>
        <w:pStyle w:val="ListBullet"/>
      </w:pPr>
      <w:r>
        <w:t>True Believers: What If the Alien Costume had Possessed Spider-Man? #0</w:t>
      </w:r>
    </w:p>
    <w:p w:rsidR="00E4654B" w:rsidRDefault="00C04B79">
      <w:pPr>
        <w:pStyle w:val="ListBullet"/>
      </w:pPr>
      <w:r>
        <w:t>The Unstoppable Wasp #1</w:t>
      </w:r>
    </w:p>
    <w:p w:rsidR="00E4654B" w:rsidRDefault="00C04B79">
      <w:pPr>
        <w:pStyle w:val="ListBullet"/>
      </w:pPr>
      <w:r>
        <w:t>Infinity Wars: Weapon Hex #1</w:t>
      </w:r>
    </w:p>
    <w:p w:rsidR="00E4654B" w:rsidRDefault="00C04B79">
      <w:pPr>
        <w:pStyle w:val="ListBullet"/>
      </w:pPr>
      <w:r>
        <w:t>Shuri #1</w:t>
      </w:r>
    </w:p>
    <w:p w:rsidR="00E4654B" w:rsidRDefault="00C04B79">
      <w:pPr>
        <w:pStyle w:val="ListBullet"/>
      </w:pPr>
      <w:r>
        <w:t>X-Men: Black - Mystique #1</w:t>
      </w:r>
    </w:p>
    <w:p w:rsidR="00E4654B" w:rsidRDefault="00C04B79">
      <w:pPr>
        <w:pStyle w:val="ListBullet"/>
      </w:pPr>
      <w:r>
        <w:t>Marvel Zombie #1</w:t>
      </w:r>
    </w:p>
    <w:p w:rsidR="00E4654B" w:rsidRDefault="00C04B79">
      <w:pPr>
        <w:pStyle w:val="ListBullet"/>
      </w:pPr>
      <w:r>
        <w:t>Venom Annual #1</w:t>
      </w:r>
    </w:p>
    <w:p w:rsidR="00E4654B" w:rsidRDefault="00C04B79">
      <w:pPr>
        <w:pStyle w:val="ListBullet"/>
      </w:pPr>
      <w:r>
        <w:t>What If? Ghost Rider #1</w:t>
      </w:r>
    </w:p>
    <w:p w:rsidR="00E4654B" w:rsidRDefault="00C04B79">
      <w:pPr>
        <w:pStyle w:val="ListBullet"/>
      </w:pPr>
      <w:r>
        <w:t>Luke Cage - Marvel Digital Original #3</w:t>
      </w:r>
    </w:p>
    <w:p w:rsidR="00E4654B" w:rsidRDefault="00C04B79">
      <w:pPr>
        <w:pStyle w:val="ListBullet"/>
      </w:pPr>
      <w:r>
        <w:t>Deadpool: Secret Agent Deadpool #4</w:t>
      </w:r>
    </w:p>
    <w:p w:rsidR="00E4654B" w:rsidRDefault="00C04B79">
      <w:pPr>
        <w:pStyle w:val="ListBullet"/>
      </w:pPr>
      <w:r>
        <w:t>Mr. and Mrs. X #4</w:t>
      </w:r>
    </w:p>
    <w:p w:rsidR="00E4654B" w:rsidRDefault="00C04B79">
      <w:pPr>
        <w:pStyle w:val="ListBullet"/>
      </w:pPr>
      <w:r>
        <w:t>The Life of Captain Marvel #4</w:t>
      </w:r>
    </w:p>
    <w:p w:rsidR="00E4654B" w:rsidRDefault="00C04B79">
      <w:pPr>
        <w:pStyle w:val="ListBullet"/>
      </w:pPr>
      <w:r>
        <w:t>Thor #6</w:t>
      </w:r>
    </w:p>
    <w:p w:rsidR="00E4654B" w:rsidRDefault="00C04B79">
      <w:pPr>
        <w:pStyle w:val="ListBullet"/>
      </w:pPr>
      <w:r>
        <w:t>Weapon H #9</w:t>
      </w:r>
    </w:p>
    <w:p w:rsidR="00E4654B" w:rsidRDefault="00C04B79">
      <w:pPr>
        <w:pStyle w:val="ListBullet"/>
      </w:pPr>
      <w:r>
        <w:t>Runaways #14</w:t>
      </w:r>
    </w:p>
    <w:p w:rsidR="00E4654B" w:rsidRDefault="00C04B79">
      <w:pPr>
        <w:pStyle w:val="ListBullet"/>
      </w:pPr>
      <w:r>
        <w:t>Astonishing X-Men #16</w:t>
      </w:r>
    </w:p>
    <w:p w:rsidR="00E4654B" w:rsidRDefault="00C04B79">
      <w:pPr>
        <w:pStyle w:val="ListBullet"/>
      </w:pPr>
      <w:r>
        <w:t>Darth Vader #22</w:t>
      </w:r>
    </w:p>
    <w:p w:rsidR="00E4654B" w:rsidRDefault="00C04B79">
      <w:pPr>
        <w:pStyle w:val="ListBullet"/>
      </w:pPr>
      <w:r>
        <w:t>Old Man Logan #49</w:t>
      </w:r>
    </w:p>
    <w:p w:rsidR="00E4654B" w:rsidRDefault="00C04B79">
      <w:pPr>
        <w:pStyle w:val="ListBullet"/>
      </w:pPr>
      <w:r>
        <w:t>Peter Parker: The Spectacular Spider-Man #311</w:t>
      </w:r>
    </w:p>
    <w:p w:rsidR="00E4654B" w:rsidRDefault="00C04B79">
      <w:pPr>
        <w:pStyle w:val="ListBullet"/>
      </w:pPr>
      <w:r>
        <w:t>Daredevil #609</w:t>
      </w:r>
    </w:p>
    <w:p w:rsidR="00E4654B" w:rsidRDefault="00C04B79">
      <w:pPr>
        <w:pStyle w:val="ListBullet"/>
      </w:pPr>
      <w:r>
        <w:t>Ms. Marvel Vol. 2 #1</w:t>
      </w:r>
    </w:p>
    <w:p w:rsidR="00E4654B" w:rsidRDefault="00C04B79">
      <w:pPr>
        <w:pStyle w:val="ListBullet"/>
      </w:pPr>
      <w:r>
        <w:t>Marvel Adventures Fantastic Four #2</w:t>
      </w:r>
    </w:p>
    <w:p w:rsidR="00E4654B" w:rsidRDefault="00C04B79">
      <w:pPr>
        <w:pStyle w:val="ListBullet"/>
      </w:pPr>
      <w:r>
        <w:t>Marvel Adventures Super Heroes #4</w:t>
      </w:r>
    </w:p>
    <w:p w:rsidR="00E4654B" w:rsidRDefault="00C04B79">
      <w:pPr>
        <w:pStyle w:val="ListBullet"/>
      </w:pPr>
      <w:r>
        <w:t>True Believers: What If Dr. Doom Had Become a Hero? #0</w:t>
      </w:r>
    </w:p>
    <w:p w:rsidR="00E4654B" w:rsidRDefault="00C04B79">
      <w:pPr>
        <w:pStyle w:val="ListBullet"/>
      </w:pPr>
      <w:r>
        <w:t>True Believers: What If Spider-Man Had Rescued Gwen Stacy? #0</w:t>
      </w:r>
    </w:p>
    <w:p w:rsidR="00E4654B" w:rsidRDefault="00C04B79">
      <w:pPr>
        <w:pStyle w:val="ListBullet"/>
      </w:pPr>
      <w:r>
        <w:t>Spider-Geddon #1</w:t>
      </w:r>
    </w:p>
    <w:p w:rsidR="00E4654B" w:rsidRDefault="00C04B79">
      <w:pPr>
        <w:pStyle w:val="ListBullet"/>
      </w:pPr>
      <w:r>
        <w:t>X-Men: Black - Mojo #1</w:t>
      </w:r>
    </w:p>
    <w:p w:rsidR="00E4654B" w:rsidRDefault="00C04B79">
      <w:pPr>
        <w:pStyle w:val="ListBullet"/>
      </w:pPr>
      <w:r>
        <w:t>Solo: A Star Wars Story Adaptation #1</w:t>
      </w:r>
    </w:p>
    <w:p w:rsidR="00E4654B" w:rsidRDefault="00C04B79">
      <w:pPr>
        <w:pStyle w:val="ListBullet"/>
      </w:pPr>
      <w:r>
        <w:t>What If? The Punisher #1</w:t>
      </w:r>
    </w:p>
    <w:p w:rsidR="00E4654B" w:rsidRDefault="00C04B79">
      <w:pPr>
        <w:pStyle w:val="ListBullet"/>
      </w:pPr>
      <w:r>
        <w:t>Iceman #2</w:t>
      </w:r>
    </w:p>
    <w:p w:rsidR="00E4654B" w:rsidRDefault="00C04B79">
      <w:pPr>
        <w:pStyle w:val="ListBullet"/>
      </w:pPr>
      <w:r>
        <w:t>Infinity Wars #4</w:t>
      </w:r>
    </w:p>
    <w:p w:rsidR="00E4654B" w:rsidRDefault="00C04B79">
      <w:pPr>
        <w:pStyle w:val="ListBullet"/>
      </w:pPr>
      <w:r>
        <w:t>Captain America #4</w:t>
      </w:r>
    </w:p>
    <w:p w:rsidR="00E4654B" w:rsidRDefault="00C04B79">
      <w:pPr>
        <w:pStyle w:val="ListBullet"/>
      </w:pPr>
      <w:r>
        <w:t>X-23 #5</w:t>
      </w:r>
    </w:p>
    <w:p w:rsidR="00E4654B" w:rsidRDefault="00C04B79">
      <w:pPr>
        <w:pStyle w:val="ListBullet"/>
      </w:pPr>
      <w:r>
        <w:t>Immortal Hulk #7</w:t>
      </w:r>
    </w:p>
    <w:p w:rsidR="00E4654B" w:rsidRDefault="00C04B79">
      <w:pPr>
        <w:pStyle w:val="ListBullet"/>
      </w:pPr>
      <w:r>
        <w:t>Venom #7</w:t>
      </w:r>
    </w:p>
    <w:p w:rsidR="00E4654B" w:rsidRDefault="00C04B79">
      <w:pPr>
        <w:pStyle w:val="ListBullet"/>
      </w:pPr>
      <w:r>
        <w:t>The Amazing Spider-Man #7</w:t>
      </w:r>
    </w:p>
    <w:p w:rsidR="00E4654B" w:rsidRDefault="00C04B79">
      <w:pPr>
        <w:pStyle w:val="ListBullet"/>
      </w:pPr>
      <w:r>
        <w:t>Domino #7</w:t>
      </w:r>
    </w:p>
    <w:p w:rsidR="00E4654B" w:rsidRDefault="00C04B79">
      <w:pPr>
        <w:pStyle w:val="ListBullet"/>
      </w:pPr>
      <w:r>
        <w:t>Avengers #9</w:t>
      </w:r>
    </w:p>
    <w:p w:rsidR="00E4654B" w:rsidRDefault="00C04B79">
      <w:pPr>
        <w:pStyle w:val="ListBullet"/>
      </w:pPr>
      <w:r>
        <w:t>Exiles #9</w:t>
      </w:r>
    </w:p>
    <w:p w:rsidR="00E4654B" w:rsidRDefault="00C04B79">
      <w:pPr>
        <w:pStyle w:val="ListBullet"/>
      </w:pPr>
      <w:r>
        <w:t>Ben Reilly: Scarlet Spider #25</w:t>
      </w:r>
    </w:p>
    <w:p w:rsidR="00E4654B" w:rsidRDefault="00C04B79">
      <w:pPr>
        <w:pStyle w:val="ListBullet"/>
      </w:pPr>
      <w:r>
        <w:t>Ms. Marvel #35</w:t>
      </w:r>
    </w:p>
    <w:p w:rsidR="00E4654B" w:rsidRDefault="00C04B79">
      <w:pPr>
        <w:pStyle w:val="ListBullet"/>
      </w:pPr>
      <w:r>
        <w:t>The Unbeatable Squirrel Girl #37</w:t>
      </w:r>
    </w:p>
    <w:p w:rsidR="00E4654B" w:rsidRDefault="00C04B79">
      <w:pPr>
        <w:pStyle w:val="ListBullet"/>
      </w:pPr>
      <w:r>
        <w:t>Spider-Man/Deadpool #40</w:t>
      </w:r>
    </w:p>
    <w:p w:rsidR="00E4654B" w:rsidRDefault="00C04B79">
      <w:pPr>
        <w:pStyle w:val="ListBullet"/>
      </w:pPr>
      <w:r>
        <w:t>Marvel Adventures Fantastic Four #1</w:t>
      </w:r>
    </w:p>
    <w:p w:rsidR="00E4654B" w:rsidRDefault="00C04B79">
      <w:pPr>
        <w:pStyle w:val="ListBullet"/>
      </w:pPr>
      <w:r>
        <w:t>Marvel Adventures Super Heroes #3</w:t>
      </w:r>
    </w:p>
    <w:p w:rsidR="00E4654B" w:rsidRDefault="00C04B79">
      <w:pPr>
        <w:pStyle w:val="ListBullet"/>
      </w:pPr>
      <w:r>
        <w:t>Ms. Marvel #5</w:t>
      </w:r>
    </w:p>
    <w:p w:rsidR="00E4654B" w:rsidRDefault="00C04B79">
      <w:pPr>
        <w:pStyle w:val="ListBullet"/>
      </w:pPr>
      <w:r>
        <w:t>TRUE BELIEVERS: WHAT IF THE AVENGERS HAD FOUGHT EVIL DURING THE 1950S? 1 #1</w:t>
      </w:r>
    </w:p>
    <w:p w:rsidR="00E4654B" w:rsidRDefault="00C04B79">
      <w:pPr>
        <w:pStyle w:val="ListBullet"/>
      </w:pPr>
      <w:r>
        <w:t>TRUE BELIEVERS: WHAT IF JANE FOSTER HAD FOUND THE HAMMER OF THOR? 1 #1</w:t>
      </w:r>
    </w:p>
    <w:p w:rsidR="00E4654B" w:rsidRDefault="00C04B79">
      <w:pPr>
        <w:pStyle w:val="ListBullet"/>
      </w:pPr>
      <w:r>
        <w:t>Superior Octopus #1</w:t>
      </w:r>
    </w:p>
    <w:p w:rsidR="00E4654B" w:rsidRDefault="00C04B79">
      <w:pPr>
        <w:pStyle w:val="ListBullet"/>
      </w:pPr>
      <w:r>
        <w:t>Shatterstar #1</w:t>
      </w:r>
    </w:p>
    <w:p w:rsidR="00E4654B" w:rsidRDefault="00C04B79">
      <w:pPr>
        <w:pStyle w:val="ListBullet"/>
      </w:pPr>
      <w:r>
        <w:t>Typhoid Fever: Spider-Man #1</w:t>
      </w:r>
    </w:p>
    <w:p w:rsidR="00E4654B" w:rsidRDefault="00C04B79">
      <w:pPr>
        <w:pStyle w:val="ListBullet"/>
      </w:pPr>
      <w:r>
        <w:t>X-Men: Black - Magneto #1</w:t>
      </w:r>
    </w:p>
    <w:p w:rsidR="00E4654B" w:rsidRDefault="00C04B79">
      <w:pPr>
        <w:pStyle w:val="ListBullet"/>
      </w:pPr>
      <w:r>
        <w:t>Infinity Wars: Sleepwalker #1</w:t>
      </w:r>
    </w:p>
    <w:p w:rsidR="00E4654B" w:rsidRDefault="00C04B79">
      <w:pPr>
        <w:pStyle w:val="ListBullet"/>
      </w:pPr>
      <w:r>
        <w:t>What If? Spider-Man #1</w:t>
      </w:r>
    </w:p>
    <w:p w:rsidR="00E4654B" w:rsidRDefault="00C04B79">
      <w:pPr>
        <w:pStyle w:val="ListBullet"/>
      </w:pPr>
      <w:r>
        <w:t>What If? X-Men #1</w:t>
      </w:r>
    </w:p>
    <w:p w:rsidR="00E4654B" w:rsidRDefault="00C04B79">
      <w:pPr>
        <w:pStyle w:val="ListBullet"/>
      </w:pPr>
      <w:r>
        <w:t>Asgardians of the Galaxy #2</w:t>
      </w:r>
    </w:p>
    <w:p w:rsidR="00E4654B" w:rsidRDefault="00C04B79">
      <w:pPr>
        <w:pStyle w:val="ListBullet"/>
      </w:pPr>
      <w:r>
        <w:t>Marvel Rising #2</w:t>
      </w:r>
    </w:p>
    <w:p w:rsidR="00E4654B" w:rsidRDefault="00C04B79">
      <w:pPr>
        <w:pStyle w:val="ListBullet"/>
      </w:pPr>
      <w:r>
        <w:t>Cosmic Ghost Rider #4</w:t>
      </w:r>
    </w:p>
    <w:p w:rsidR="00E4654B" w:rsidRDefault="00C04B79">
      <w:pPr>
        <w:pStyle w:val="ListBullet"/>
      </w:pPr>
      <w:r>
        <w:t>Death of the Inhumans #4</w:t>
      </w:r>
    </w:p>
    <w:p w:rsidR="00E4654B" w:rsidRDefault="00C04B79">
      <w:pPr>
        <w:pStyle w:val="ListBullet"/>
      </w:pPr>
      <w:r>
        <w:t>Tony Stark: Iron Man #4</w:t>
      </w:r>
    </w:p>
    <w:p w:rsidR="00E4654B" w:rsidRDefault="00C04B79">
      <w:pPr>
        <w:pStyle w:val="ListBullet"/>
      </w:pPr>
      <w:r>
        <w:t>Cloak and Dagger #5</w:t>
      </w:r>
    </w:p>
    <w:p w:rsidR="00E4654B" w:rsidRDefault="00C04B79">
      <w:pPr>
        <w:pStyle w:val="ListBullet"/>
      </w:pPr>
      <w:r>
        <w:t>Deadpool #5</w:t>
      </w:r>
    </w:p>
    <w:p w:rsidR="00E4654B" w:rsidRDefault="00C04B79">
      <w:pPr>
        <w:pStyle w:val="ListBullet"/>
      </w:pPr>
      <w:r>
        <w:t>Doctor Strange #6</w:t>
      </w:r>
    </w:p>
    <w:p w:rsidR="00E4654B" w:rsidRDefault="00C04B79">
      <w:pPr>
        <w:pStyle w:val="ListBullet"/>
      </w:pPr>
      <w:r>
        <w:t>Weapon H #8</w:t>
      </w:r>
    </w:p>
    <w:p w:rsidR="00E4654B" w:rsidRDefault="00C04B79">
      <w:pPr>
        <w:pStyle w:val="ListBullet"/>
      </w:pPr>
      <w:r>
        <w:t>Weapon X #24</w:t>
      </w:r>
    </w:p>
    <w:p w:rsidR="00E4654B" w:rsidRDefault="00C04B79">
      <w:pPr>
        <w:pStyle w:val="ListBullet"/>
      </w:pPr>
      <w:r>
        <w:t>Champions #25</w:t>
      </w:r>
    </w:p>
    <w:p w:rsidR="00E4654B" w:rsidRDefault="00C04B79">
      <w:pPr>
        <w:pStyle w:val="ListBullet"/>
      </w:pPr>
      <w:r>
        <w:t>Star Wars #55</w:t>
      </w:r>
    </w:p>
    <w:p w:rsidR="00E4654B" w:rsidRDefault="00C04B79">
      <w:pPr>
        <w:pStyle w:val="ListBullet"/>
      </w:pPr>
      <w:r>
        <w:t>Marvel Adventures Super Heroes #2</w:t>
      </w:r>
    </w:p>
    <w:p w:rsidR="00E4654B" w:rsidRDefault="00C04B79">
      <w:pPr>
        <w:pStyle w:val="ListBullet"/>
      </w:pPr>
      <w:r>
        <w:t>Ms. Marvel #7</w:t>
      </w:r>
    </w:p>
    <w:p w:rsidR="00E4654B" w:rsidRDefault="00C04B79">
      <w:pPr>
        <w:pStyle w:val="Heading3"/>
      </w:pPr>
      <w:r>
        <w:t>November, 2018</w:t>
      </w:r>
    </w:p>
    <w:p w:rsidR="00E4654B" w:rsidRDefault="00C04B79">
      <w:r>
        <w:t xml:space="preserve">Number of comics published this month: </w:t>
      </w:r>
      <w:r>
        <w:rPr>
          <w:b/>
        </w:rPr>
        <w:t>90</w:t>
      </w:r>
    </w:p>
    <w:p w:rsidR="00E4654B" w:rsidRDefault="00C04B79">
      <w:pPr>
        <w:pStyle w:val="ListBullet"/>
      </w:pPr>
      <w:r>
        <w:t>Dead Man Logan #1</w:t>
      </w:r>
    </w:p>
    <w:p w:rsidR="00E4654B" w:rsidRDefault="00C04B79">
      <w:pPr>
        <w:pStyle w:val="ListBullet"/>
      </w:pPr>
      <w:r>
        <w:t>Ironheart #1</w:t>
      </w:r>
    </w:p>
    <w:p w:rsidR="00E4654B" w:rsidRDefault="00C04B79">
      <w:pPr>
        <w:pStyle w:val="ListBullet"/>
      </w:pPr>
      <w:r>
        <w:t>Spider-Gwen: Ghost-Spider #2</w:t>
      </w:r>
    </w:p>
    <w:p w:rsidR="00E4654B" w:rsidRDefault="00C04B79">
      <w:pPr>
        <w:pStyle w:val="ListBullet"/>
      </w:pPr>
      <w:r>
        <w:t>Infinity Wars: Arachknight #2</w:t>
      </w:r>
    </w:p>
    <w:p w:rsidR="00E4654B" w:rsidRDefault="00C04B79">
      <w:pPr>
        <w:pStyle w:val="ListBullet"/>
      </w:pPr>
      <w:r>
        <w:t>Infinity Wars: Weapon Hex #2</w:t>
      </w:r>
    </w:p>
    <w:p w:rsidR="00E4654B" w:rsidRDefault="00C04B79">
      <w:pPr>
        <w:pStyle w:val="ListBullet"/>
      </w:pPr>
      <w:r>
        <w:t>Spider-Girls #2</w:t>
      </w:r>
    </w:p>
    <w:p w:rsidR="00E4654B" w:rsidRDefault="00C04B79">
      <w:pPr>
        <w:pStyle w:val="ListBullet"/>
      </w:pPr>
      <w:r>
        <w:t>Black Panther Vs. Deadpool #2</w:t>
      </w:r>
    </w:p>
    <w:p w:rsidR="00E4654B" w:rsidRDefault="00C04B79">
      <w:pPr>
        <w:pStyle w:val="ListBullet"/>
      </w:pPr>
      <w:r>
        <w:t>Return of Wolverine #3</w:t>
      </w:r>
    </w:p>
    <w:p w:rsidR="00E4654B" w:rsidRDefault="00C04B79">
      <w:pPr>
        <w:pStyle w:val="ListBullet"/>
      </w:pPr>
      <w:r>
        <w:t>Uncanny X-Men #3</w:t>
      </w:r>
    </w:p>
    <w:p w:rsidR="00E4654B" w:rsidRDefault="00C04B79">
      <w:pPr>
        <w:pStyle w:val="ListBullet"/>
      </w:pPr>
      <w:r>
        <w:t>Fantastic Four #4</w:t>
      </w:r>
    </w:p>
    <w:p w:rsidR="00E4654B" w:rsidRDefault="00C04B79">
      <w:pPr>
        <w:pStyle w:val="ListBullet"/>
      </w:pPr>
      <w:r>
        <w:t>Black Panther #6</w:t>
      </w:r>
    </w:p>
    <w:p w:rsidR="00E4654B" w:rsidRDefault="00C04B79">
      <w:pPr>
        <w:pStyle w:val="ListBullet"/>
      </w:pPr>
      <w:r>
        <w:t>The Amazing Spider-Man #10</w:t>
      </w:r>
    </w:p>
    <w:p w:rsidR="00E4654B" w:rsidRDefault="00C04B79">
      <w:pPr>
        <w:pStyle w:val="ListBullet"/>
      </w:pPr>
      <w:r>
        <w:t>Old Man Hawkeye #11</w:t>
      </w:r>
    </w:p>
    <w:p w:rsidR="00E4654B" w:rsidRDefault="00C04B79">
      <w:pPr>
        <w:pStyle w:val="ListBullet"/>
      </w:pPr>
      <w:r>
        <w:t>Marvel 2-in-One #12</w:t>
      </w:r>
    </w:p>
    <w:p w:rsidR="00E4654B" w:rsidRDefault="00C04B79">
      <w:pPr>
        <w:pStyle w:val="ListBullet"/>
      </w:pPr>
      <w:r>
        <w:t>Darth Vader #24</w:t>
      </w:r>
    </w:p>
    <w:p w:rsidR="00E4654B" w:rsidRDefault="00C04B79">
      <w:pPr>
        <w:pStyle w:val="ListBullet"/>
      </w:pPr>
      <w:r>
        <w:t>Spider-Man/Deadpool #42</w:t>
      </w:r>
    </w:p>
    <w:p w:rsidR="00E4654B" w:rsidRDefault="00C04B79">
      <w:pPr>
        <w:pStyle w:val="ListBullet"/>
      </w:pPr>
      <w:r>
        <w:t>Daredevil #612</w:t>
      </w:r>
    </w:p>
    <w:p w:rsidR="00E4654B" w:rsidRDefault="00C04B79">
      <w:pPr>
        <w:pStyle w:val="ListBullet"/>
      </w:pPr>
      <w:r>
        <w:t>Web of Venom: Carnage Born #1</w:t>
      </w:r>
    </w:p>
    <w:p w:rsidR="00E4654B" w:rsidRDefault="00C04B79">
      <w:pPr>
        <w:pStyle w:val="ListBullet"/>
      </w:pPr>
      <w:r>
        <w:t>Infinity Wars: Ghost Panther #1</w:t>
      </w:r>
    </w:p>
    <w:p w:rsidR="00E4654B" w:rsidRDefault="00C04B79">
      <w:pPr>
        <w:pStyle w:val="ListBullet"/>
      </w:pPr>
      <w:r>
        <w:t>Spider-Man: Enter the Spider-Verse #1</w:t>
      </w:r>
    </w:p>
    <w:p w:rsidR="00E4654B" w:rsidRDefault="00C04B79">
      <w:pPr>
        <w:pStyle w:val="ListBullet"/>
      </w:pPr>
      <w:r>
        <w:t>Uncanny X-Men #2</w:t>
      </w:r>
    </w:p>
    <w:p w:rsidR="00E4654B" w:rsidRDefault="00C04B79">
      <w:pPr>
        <w:pStyle w:val="ListBullet"/>
      </w:pPr>
      <w:r>
        <w:t>Spider-Force #2</w:t>
      </w:r>
    </w:p>
    <w:p w:rsidR="00E4654B" w:rsidRDefault="00C04B79">
      <w:pPr>
        <w:pStyle w:val="ListBullet"/>
      </w:pPr>
      <w:r>
        <w:t>Shuri #2</w:t>
      </w:r>
    </w:p>
    <w:p w:rsidR="00E4654B" w:rsidRDefault="00C04B79">
      <w:pPr>
        <w:pStyle w:val="ListBullet"/>
      </w:pPr>
      <w:r>
        <w:t>Solo: A Star Wars Story Adaptation #2</w:t>
      </w:r>
    </w:p>
    <w:p w:rsidR="00E4654B" w:rsidRDefault="00C04B79">
      <w:pPr>
        <w:pStyle w:val="ListBullet"/>
      </w:pPr>
      <w:r>
        <w:t>Marvel Knights 20th #2</w:t>
      </w:r>
    </w:p>
    <w:p w:rsidR="00E4654B" w:rsidRDefault="00C04B79">
      <w:pPr>
        <w:pStyle w:val="ListBullet"/>
      </w:pPr>
      <w:r>
        <w:t>Cloak and Dagger: Marvel Digital Original - Shades of Gray #3</w:t>
      </w:r>
    </w:p>
    <w:p w:rsidR="00E4654B" w:rsidRDefault="00C04B79">
      <w:pPr>
        <w:pStyle w:val="ListBullet"/>
      </w:pPr>
      <w:r>
        <w:t>Infinity Wars: Sleepwalker #3</w:t>
      </w:r>
    </w:p>
    <w:p w:rsidR="00E4654B" w:rsidRDefault="00C04B79">
      <w:pPr>
        <w:pStyle w:val="ListBullet"/>
      </w:pPr>
      <w:r>
        <w:t>The Punisher #4</w:t>
      </w:r>
    </w:p>
    <w:p w:rsidR="00E4654B" w:rsidRDefault="00C04B79">
      <w:pPr>
        <w:pStyle w:val="ListBullet"/>
      </w:pPr>
      <w:r>
        <w:t>West Coast Avengers #4</w:t>
      </w:r>
    </w:p>
    <w:p w:rsidR="00E4654B" w:rsidRDefault="00C04B79">
      <w:pPr>
        <w:pStyle w:val="ListBullet"/>
      </w:pPr>
      <w:r>
        <w:t>Spider-Geddon #4</w:t>
      </w:r>
    </w:p>
    <w:p w:rsidR="00E4654B" w:rsidRDefault="00C04B79">
      <w:pPr>
        <w:pStyle w:val="ListBullet"/>
      </w:pPr>
      <w:r>
        <w:t>Mr. and Mrs. X #5</w:t>
      </w:r>
    </w:p>
    <w:p w:rsidR="00E4654B" w:rsidRDefault="00C04B79">
      <w:pPr>
        <w:pStyle w:val="ListBullet"/>
      </w:pPr>
      <w:r>
        <w:t>Deadpool: Secret Agent Deadpool #6</w:t>
      </w:r>
    </w:p>
    <w:p w:rsidR="00E4654B" w:rsidRDefault="00C04B79">
      <w:pPr>
        <w:pStyle w:val="ListBullet"/>
      </w:pPr>
      <w:r>
        <w:t>Tony Stark: Iron Man #6</w:t>
      </w:r>
    </w:p>
    <w:p w:rsidR="00E4654B" w:rsidRDefault="00C04B79">
      <w:pPr>
        <w:pStyle w:val="ListBullet"/>
      </w:pPr>
      <w:r>
        <w:t>Doctor Strange #8</w:t>
      </w:r>
    </w:p>
    <w:p w:rsidR="00E4654B" w:rsidRDefault="00C04B79">
      <w:pPr>
        <w:pStyle w:val="ListBullet"/>
      </w:pPr>
      <w:r>
        <w:t>Immortal Hulk #9</w:t>
      </w:r>
    </w:p>
    <w:p w:rsidR="00E4654B" w:rsidRDefault="00C04B79">
      <w:pPr>
        <w:pStyle w:val="ListBullet"/>
      </w:pPr>
      <w:r>
        <w:t>Weapon H #10</w:t>
      </w:r>
    </w:p>
    <w:p w:rsidR="00E4654B" w:rsidRDefault="00C04B79">
      <w:pPr>
        <w:pStyle w:val="ListBullet"/>
      </w:pPr>
      <w:r>
        <w:t>Astonishing X-Men #17</w:t>
      </w:r>
    </w:p>
    <w:p w:rsidR="00E4654B" w:rsidRDefault="00C04B79">
      <w:pPr>
        <w:pStyle w:val="ListBullet"/>
      </w:pPr>
      <w:r>
        <w:t>Weapon X #26</w:t>
      </w:r>
    </w:p>
    <w:p w:rsidR="00E4654B" w:rsidRDefault="00C04B79">
      <w:pPr>
        <w:pStyle w:val="ListBullet"/>
      </w:pPr>
      <w:r>
        <w:t>Moon Girl and Devil Dinosaur #37</w:t>
      </w:r>
    </w:p>
    <w:p w:rsidR="00E4654B" w:rsidRDefault="00C04B79">
      <w:pPr>
        <w:pStyle w:val="ListBullet"/>
      </w:pPr>
      <w:r>
        <w:t>Star Wars #57</w:t>
      </w:r>
    </w:p>
    <w:p w:rsidR="00E4654B" w:rsidRDefault="00C04B79">
      <w:pPr>
        <w:pStyle w:val="ListBullet"/>
      </w:pPr>
      <w:r>
        <w:t>Thanos: The Infinity Conflict #0</w:t>
      </w:r>
    </w:p>
    <w:p w:rsidR="00E4654B" w:rsidRDefault="00C04B79">
      <w:pPr>
        <w:pStyle w:val="ListBullet"/>
      </w:pPr>
      <w:r>
        <w:t>Daughters of the Dragon: Marvel Digital Original #1</w:t>
      </w:r>
    </w:p>
    <w:p w:rsidR="00E4654B" w:rsidRDefault="00C04B79">
      <w:pPr>
        <w:pStyle w:val="ListBullet"/>
      </w:pPr>
      <w:r>
        <w:t>Uncanny X-Men #1</w:t>
      </w:r>
    </w:p>
    <w:p w:rsidR="00E4654B" w:rsidRDefault="00C04B79">
      <w:pPr>
        <w:pStyle w:val="ListBullet"/>
      </w:pPr>
      <w:r>
        <w:t>Infinity Wars: Infinity Warps #1</w:t>
      </w:r>
    </w:p>
    <w:p w:rsidR="00E4654B" w:rsidRDefault="00C04B79">
      <w:pPr>
        <w:pStyle w:val="ListBullet"/>
      </w:pPr>
      <w:r>
        <w:t>Marvel's Captain Marvel Prelude #1</w:t>
      </w:r>
    </w:p>
    <w:p w:rsidR="00E4654B" w:rsidRDefault="00C04B79">
      <w:pPr>
        <w:pStyle w:val="ListBullet"/>
      </w:pPr>
      <w:r>
        <w:t>Black Order #1</w:t>
      </w:r>
    </w:p>
    <w:p w:rsidR="00E4654B" w:rsidRDefault="00C04B79">
      <w:pPr>
        <w:pStyle w:val="ListBullet"/>
      </w:pPr>
      <w:r>
        <w:t>The Unstoppable Wasp #2</w:t>
      </w:r>
    </w:p>
    <w:p w:rsidR="00E4654B" w:rsidRDefault="00C04B79">
      <w:pPr>
        <w:pStyle w:val="ListBullet"/>
      </w:pPr>
      <w:r>
        <w:t>Vault of Spiders #2</w:t>
      </w:r>
    </w:p>
    <w:p w:rsidR="00E4654B" w:rsidRDefault="00C04B79">
      <w:pPr>
        <w:pStyle w:val="ListBullet"/>
      </w:pPr>
      <w:r>
        <w:t>Fantastic Four #3</w:t>
      </w:r>
    </w:p>
    <w:p w:rsidR="00E4654B" w:rsidRDefault="00C04B79">
      <w:pPr>
        <w:pStyle w:val="ListBullet"/>
      </w:pPr>
      <w:r>
        <w:t>Cosmic Ghost Rider #5</w:t>
      </w:r>
    </w:p>
    <w:p w:rsidR="00E4654B" w:rsidRDefault="00C04B79">
      <w:pPr>
        <w:pStyle w:val="ListBullet"/>
      </w:pPr>
      <w:r>
        <w:t>Captain America #5</w:t>
      </w:r>
    </w:p>
    <w:p w:rsidR="00E4654B" w:rsidRDefault="00C04B79">
      <w:pPr>
        <w:pStyle w:val="ListBullet"/>
      </w:pPr>
      <w:r>
        <w:t>Thor #7</w:t>
      </w:r>
    </w:p>
    <w:p w:rsidR="00E4654B" w:rsidRDefault="00C04B79">
      <w:pPr>
        <w:pStyle w:val="ListBullet"/>
      </w:pPr>
      <w:r>
        <w:t>Venom #8</w:t>
      </w:r>
    </w:p>
    <w:p w:rsidR="00E4654B" w:rsidRDefault="00C04B79">
      <w:pPr>
        <w:pStyle w:val="ListBullet"/>
      </w:pPr>
      <w:r>
        <w:t>Domino #8</w:t>
      </w:r>
    </w:p>
    <w:p w:rsidR="00E4654B" w:rsidRDefault="00C04B79">
      <w:pPr>
        <w:pStyle w:val="ListBullet"/>
      </w:pPr>
      <w:r>
        <w:t>The Amazing Spider-Man #9</w:t>
      </w:r>
    </w:p>
    <w:p w:rsidR="00E4654B" w:rsidRDefault="00C04B79">
      <w:pPr>
        <w:pStyle w:val="ListBullet"/>
      </w:pPr>
      <w:r>
        <w:t>Avengers #10</w:t>
      </w:r>
    </w:p>
    <w:p w:rsidR="00E4654B" w:rsidRDefault="00C04B79">
      <w:pPr>
        <w:pStyle w:val="ListBullet"/>
      </w:pPr>
      <w:r>
        <w:t>Exiles #10</w:t>
      </w:r>
    </w:p>
    <w:p w:rsidR="00E4654B" w:rsidRDefault="00C04B79">
      <w:pPr>
        <w:pStyle w:val="ListBullet"/>
      </w:pPr>
      <w:r>
        <w:t>Darth Vader #23</w:t>
      </w:r>
    </w:p>
    <w:p w:rsidR="00E4654B" w:rsidRDefault="00C04B79">
      <w:pPr>
        <w:pStyle w:val="ListBullet"/>
      </w:pPr>
      <w:r>
        <w:t>Star Wars: Doctor Aphra #26</w:t>
      </w:r>
    </w:p>
    <w:p w:rsidR="00E4654B" w:rsidRDefault="00C04B79">
      <w:pPr>
        <w:pStyle w:val="ListBullet"/>
      </w:pPr>
      <w:r>
        <w:t>Ms. Marvel #36</w:t>
      </w:r>
    </w:p>
    <w:p w:rsidR="00E4654B" w:rsidRDefault="00C04B79">
      <w:pPr>
        <w:pStyle w:val="ListBullet"/>
      </w:pPr>
      <w:r>
        <w:t>The Unbeatable Squirrel Girl #38</w:t>
      </w:r>
    </w:p>
    <w:p w:rsidR="00E4654B" w:rsidRDefault="00C04B79">
      <w:pPr>
        <w:pStyle w:val="ListBullet"/>
      </w:pPr>
      <w:r>
        <w:t>Spider-Man/Deadpool #41</w:t>
      </w:r>
    </w:p>
    <w:p w:rsidR="00E4654B" w:rsidRDefault="00C04B79">
      <w:pPr>
        <w:pStyle w:val="ListBullet"/>
      </w:pPr>
      <w:r>
        <w:t>Peter Parker: The Spectacular Spider-Man #312</w:t>
      </w:r>
    </w:p>
    <w:p w:rsidR="00E4654B" w:rsidRDefault="00C04B79">
      <w:pPr>
        <w:pStyle w:val="ListBullet"/>
      </w:pPr>
      <w:r>
        <w:t>Daredevil #611</w:t>
      </w:r>
    </w:p>
    <w:p w:rsidR="00E4654B" w:rsidRDefault="00C04B79">
      <w:pPr>
        <w:pStyle w:val="ListBullet"/>
      </w:pPr>
      <w:r>
        <w:t>Star Wars: Han Solo - Imperial Cadet #1</w:t>
      </w:r>
    </w:p>
    <w:p w:rsidR="00E4654B" w:rsidRDefault="00C04B79">
      <w:pPr>
        <w:pStyle w:val="ListBullet"/>
      </w:pPr>
      <w:r>
        <w:t>Typhoid Fever: X-Men #1</w:t>
      </w:r>
    </w:p>
    <w:p w:rsidR="00E4654B" w:rsidRDefault="00C04B79">
      <w:pPr>
        <w:pStyle w:val="ListBullet"/>
      </w:pPr>
      <w:r>
        <w:t>Marvel Super Hero Adventures: Captain Marvel - Mealtime Mayhem #1</w:t>
      </w:r>
    </w:p>
    <w:p w:rsidR="00E4654B" w:rsidRDefault="00C04B79">
      <w:pPr>
        <w:pStyle w:val="ListBullet"/>
      </w:pPr>
      <w:r>
        <w:t>Marvel Knights 20th #1</w:t>
      </w:r>
    </w:p>
    <w:p w:rsidR="00E4654B" w:rsidRDefault="00C04B79">
      <w:pPr>
        <w:pStyle w:val="ListBullet"/>
      </w:pPr>
      <w:r>
        <w:t>Iron Fist - Marvel Digital Original #2</w:t>
      </w:r>
    </w:p>
    <w:p w:rsidR="00E4654B" w:rsidRDefault="00C04B79">
      <w:pPr>
        <w:pStyle w:val="ListBullet"/>
      </w:pPr>
      <w:r>
        <w:t>Shatterstar #2</w:t>
      </w:r>
    </w:p>
    <w:p w:rsidR="00E4654B" w:rsidRDefault="00C04B79">
      <w:pPr>
        <w:pStyle w:val="ListBullet"/>
      </w:pPr>
      <w:r>
        <w:t>Asgardians of the Galaxy #3</w:t>
      </w:r>
    </w:p>
    <w:p w:rsidR="00E4654B" w:rsidRDefault="00C04B79">
      <w:pPr>
        <w:pStyle w:val="ListBullet"/>
      </w:pPr>
      <w:r>
        <w:t>Spider-Geddon #3</w:t>
      </w:r>
    </w:p>
    <w:p w:rsidR="00E4654B" w:rsidRDefault="00C04B79">
      <w:pPr>
        <w:pStyle w:val="ListBullet"/>
      </w:pPr>
      <w:r>
        <w:t>Iceman #3</w:t>
      </w:r>
    </w:p>
    <w:p w:rsidR="00E4654B" w:rsidRDefault="00C04B79">
      <w:pPr>
        <w:pStyle w:val="ListBullet"/>
      </w:pPr>
      <w:r>
        <w:t>Infinity Wars #5</w:t>
      </w:r>
    </w:p>
    <w:p w:rsidR="00E4654B" w:rsidRDefault="00C04B79">
      <w:pPr>
        <w:pStyle w:val="ListBullet"/>
      </w:pPr>
      <w:r>
        <w:t>Deadpool: Secret Agent Deadpool #5</w:t>
      </w:r>
    </w:p>
    <w:p w:rsidR="00E4654B" w:rsidRDefault="00C04B79">
      <w:pPr>
        <w:pStyle w:val="ListBullet"/>
      </w:pPr>
      <w:r>
        <w:t>Death of the Inhumans #5</w:t>
      </w:r>
    </w:p>
    <w:p w:rsidR="00E4654B" w:rsidRDefault="00C04B79">
      <w:pPr>
        <w:pStyle w:val="ListBullet"/>
      </w:pPr>
      <w:r>
        <w:t>Cloak and Dagger #6</w:t>
      </w:r>
    </w:p>
    <w:p w:rsidR="00E4654B" w:rsidRDefault="00C04B79">
      <w:pPr>
        <w:pStyle w:val="ListBullet"/>
      </w:pPr>
      <w:r>
        <w:t>Deadpool #6</w:t>
      </w:r>
    </w:p>
    <w:p w:rsidR="00E4654B" w:rsidRDefault="00C04B79">
      <w:pPr>
        <w:pStyle w:val="ListBullet"/>
      </w:pPr>
      <w:r>
        <w:t>X-23 #6</w:t>
      </w:r>
    </w:p>
    <w:p w:rsidR="00E4654B" w:rsidRDefault="00C04B79">
      <w:pPr>
        <w:pStyle w:val="ListBullet"/>
      </w:pPr>
      <w:r>
        <w:t>Doctor Strange #7</w:t>
      </w:r>
    </w:p>
    <w:p w:rsidR="00E4654B" w:rsidRDefault="00C04B79">
      <w:pPr>
        <w:pStyle w:val="ListBullet"/>
      </w:pPr>
      <w:r>
        <w:t>Immortal Hulk #8</w:t>
      </w:r>
    </w:p>
    <w:p w:rsidR="00E4654B" w:rsidRDefault="00C04B79">
      <w:pPr>
        <w:pStyle w:val="ListBullet"/>
      </w:pPr>
      <w:r>
        <w:t>X-Men: Red #10</w:t>
      </w:r>
    </w:p>
    <w:p w:rsidR="00E4654B" w:rsidRDefault="00C04B79">
      <w:pPr>
        <w:pStyle w:val="ListBullet"/>
      </w:pPr>
      <w:r>
        <w:t>Runaways #15</w:t>
      </w:r>
    </w:p>
    <w:p w:rsidR="00E4654B" w:rsidRDefault="00C04B79">
      <w:pPr>
        <w:pStyle w:val="ListBullet"/>
      </w:pPr>
      <w:r>
        <w:t>Weapon X #25</w:t>
      </w:r>
    </w:p>
    <w:p w:rsidR="00E4654B" w:rsidRDefault="00C04B79">
      <w:pPr>
        <w:pStyle w:val="ListBullet"/>
      </w:pPr>
      <w:r>
        <w:t>Champions #26</w:t>
      </w:r>
    </w:p>
    <w:p w:rsidR="00E4654B" w:rsidRDefault="00C04B79">
      <w:pPr>
        <w:pStyle w:val="ListBullet"/>
      </w:pPr>
      <w:r>
        <w:t>Star Wars #56</w:t>
      </w:r>
    </w:p>
    <w:p w:rsidR="00E4654B" w:rsidRDefault="00C04B79">
      <w:pPr>
        <w:pStyle w:val="ListBullet"/>
      </w:pPr>
      <w:r>
        <w:t>Marvel Universe Avengers: Earth's Mightiest Heroes #2</w:t>
      </w:r>
    </w:p>
    <w:p w:rsidR="00E4654B" w:rsidRDefault="00C04B79">
      <w:pPr>
        <w:pStyle w:val="ListBullet"/>
      </w:pPr>
      <w:r>
        <w:t>Marvel Adventures: Super Heroes #4</w:t>
      </w:r>
    </w:p>
    <w:p w:rsidR="00E4654B" w:rsidRDefault="00C04B79">
      <w:pPr>
        <w:pStyle w:val="ListBullet"/>
      </w:pPr>
      <w:r>
        <w:t>Ms. Marvel Vol. 2 #4</w:t>
      </w:r>
    </w:p>
    <w:p w:rsidR="00E4654B" w:rsidRDefault="00C04B79">
      <w:pPr>
        <w:pStyle w:val="ListBullet"/>
      </w:pPr>
      <w:r>
        <w:t>Ms. Marvel Vol. 2 #5</w:t>
      </w:r>
    </w:p>
    <w:p w:rsidR="00E4654B" w:rsidRDefault="00C04B79">
      <w:pPr>
        <w:pStyle w:val="Heading3"/>
      </w:pPr>
      <w:r>
        <w:t>December, 2018</w:t>
      </w:r>
    </w:p>
    <w:p w:rsidR="00E4654B" w:rsidRDefault="00C04B79">
      <w:r>
        <w:t xml:space="preserve">Number of comics published this month: </w:t>
      </w:r>
      <w:r>
        <w:rPr>
          <w:b/>
        </w:rPr>
        <w:t>93</w:t>
      </w:r>
    </w:p>
    <w:p w:rsidR="00E4654B" w:rsidRDefault="00C04B79">
      <w:pPr>
        <w:pStyle w:val="ListBullet"/>
      </w:pPr>
      <w:r>
        <w:t>Cloak and Dagger: Marvel Digital Original - Negative Exposure #1</w:t>
      </w:r>
    </w:p>
    <w:p w:rsidR="00E4654B" w:rsidRDefault="00C04B79">
      <w:pPr>
        <w:pStyle w:val="ListBullet"/>
      </w:pPr>
      <w:r>
        <w:t>X-Force #1</w:t>
      </w:r>
    </w:p>
    <w:p w:rsidR="00E4654B" w:rsidRDefault="00C04B79">
      <w:pPr>
        <w:pStyle w:val="ListBullet"/>
      </w:pPr>
      <w:r>
        <w:t>Superior Spider-Man #1</w:t>
      </w:r>
    </w:p>
    <w:p w:rsidR="00E4654B" w:rsidRDefault="00C04B79">
      <w:pPr>
        <w:pStyle w:val="ListBullet"/>
      </w:pPr>
      <w:r>
        <w:t>Fantastic Four #5</w:t>
      </w:r>
    </w:p>
    <w:p w:rsidR="00E4654B" w:rsidRDefault="00C04B79">
      <w:pPr>
        <w:pStyle w:val="ListBullet"/>
      </w:pPr>
      <w:r>
        <w:t>Uncanny X-Men #7</w:t>
      </w:r>
    </w:p>
    <w:p w:rsidR="00E4654B" w:rsidRDefault="00C04B79">
      <w:pPr>
        <w:pStyle w:val="ListBullet"/>
      </w:pPr>
      <w:r>
        <w:t>Marvel Adventures: Super Heroes #1</w:t>
      </w:r>
    </w:p>
    <w:p w:rsidR="00E4654B" w:rsidRDefault="00C04B79">
      <w:pPr>
        <w:pStyle w:val="ListBullet"/>
      </w:pPr>
      <w:r>
        <w:t>True Believers: Fantastic Four - Frightful Four #1</w:t>
      </w:r>
    </w:p>
    <w:p w:rsidR="00E4654B" w:rsidRDefault="00C04B79">
      <w:pPr>
        <w:pStyle w:val="ListBullet"/>
      </w:pPr>
      <w:r>
        <w:t>True Believers: Fantastic Four - Klaw #1</w:t>
      </w:r>
    </w:p>
    <w:p w:rsidR="00E4654B" w:rsidRDefault="00C04B79">
      <w:pPr>
        <w:pStyle w:val="ListBullet"/>
      </w:pPr>
      <w:r>
        <w:t>True Believers: Fantastic Four - Blastaar #1</w:t>
      </w:r>
    </w:p>
    <w:p w:rsidR="00E4654B" w:rsidRDefault="00C04B79">
      <w:pPr>
        <w:pStyle w:val="ListBullet"/>
      </w:pPr>
      <w:r>
        <w:t>True Believers: Fantastic Four - Ronan &amp; The Kree #1</w:t>
      </w:r>
    </w:p>
    <w:p w:rsidR="00E4654B" w:rsidRDefault="00C04B79">
      <w:pPr>
        <w:pStyle w:val="ListBullet"/>
      </w:pPr>
      <w:r>
        <w:t>Marvel Super Hero Adventures: Captain Marvel - Frost Giants Among Us! #1</w:t>
      </w:r>
    </w:p>
    <w:p w:rsidR="00E4654B" w:rsidRDefault="00C04B79">
      <w:pPr>
        <w:pStyle w:val="ListBullet"/>
      </w:pPr>
      <w:r>
        <w:t>Season's Beatings #1</w:t>
      </w:r>
    </w:p>
    <w:p w:rsidR="00E4654B" w:rsidRDefault="00C04B79">
      <w:pPr>
        <w:pStyle w:val="ListBullet"/>
      </w:pPr>
      <w:r>
        <w:t>Champions Annual #1</w:t>
      </w:r>
    </w:p>
    <w:p w:rsidR="00E4654B" w:rsidRDefault="00C04B79">
      <w:pPr>
        <w:pStyle w:val="ListBullet"/>
      </w:pPr>
      <w:r>
        <w:t>Defenders: The Best Defense #1</w:t>
      </w:r>
    </w:p>
    <w:p w:rsidR="00E4654B" w:rsidRDefault="00C04B79">
      <w:pPr>
        <w:pStyle w:val="ListBullet"/>
      </w:pPr>
      <w:r>
        <w:t>Infinity Wars: Fallen Guardian #1</w:t>
      </w:r>
    </w:p>
    <w:p w:rsidR="00E4654B" w:rsidRDefault="00C04B79">
      <w:pPr>
        <w:pStyle w:val="ListBullet"/>
      </w:pPr>
      <w:r>
        <w:t>Dead Man Logan #2</w:t>
      </w:r>
    </w:p>
    <w:p w:rsidR="00E4654B" w:rsidRDefault="00C04B79">
      <w:pPr>
        <w:pStyle w:val="ListBullet"/>
      </w:pPr>
      <w:r>
        <w:t>Killmonger #2</w:t>
      </w:r>
    </w:p>
    <w:p w:rsidR="00E4654B" w:rsidRDefault="00C04B79">
      <w:pPr>
        <w:pStyle w:val="ListBullet"/>
      </w:pPr>
      <w:r>
        <w:t>Shuri #3</w:t>
      </w:r>
    </w:p>
    <w:p w:rsidR="00E4654B" w:rsidRDefault="00C04B79">
      <w:pPr>
        <w:pStyle w:val="ListBullet"/>
      </w:pPr>
      <w:r>
        <w:t>Black Panther Vs. Deadpool #3</w:t>
      </w:r>
    </w:p>
    <w:p w:rsidR="00E4654B" w:rsidRDefault="00C04B79">
      <w:pPr>
        <w:pStyle w:val="ListBullet"/>
      </w:pPr>
      <w:r>
        <w:t>Solo: A Star Wars Story Adaptation #3</w:t>
      </w:r>
    </w:p>
    <w:p w:rsidR="00E4654B" w:rsidRDefault="00C04B79">
      <w:pPr>
        <w:pStyle w:val="ListBullet"/>
      </w:pPr>
      <w:r>
        <w:t>Iceman #4</w:t>
      </w:r>
    </w:p>
    <w:p w:rsidR="00E4654B" w:rsidRDefault="00C04B79">
      <w:pPr>
        <w:pStyle w:val="ListBullet"/>
      </w:pPr>
      <w:r>
        <w:t>Marvel Knights 20th #4</w:t>
      </w:r>
    </w:p>
    <w:p w:rsidR="00E4654B" w:rsidRDefault="00C04B79">
      <w:pPr>
        <w:pStyle w:val="ListBullet"/>
      </w:pPr>
      <w:r>
        <w:t>Extermination #5</w:t>
      </w:r>
    </w:p>
    <w:p w:rsidR="00E4654B" w:rsidRDefault="00C04B79">
      <w:pPr>
        <w:pStyle w:val="ListBullet"/>
      </w:pPr>
      <w:r>
        <w:t>The Life of Captain Marvel #5</w:t>
      </w:r>
    </w:p>
    <w:p w:rsidR="00E4654B" w:rsidRDefault="00C04B79">
      <w:pPr>
        <w:pStyle w:val="ListBullet"/>
      </w:pPr>
      <w:r>
        <w:t>The Punisher #5</w:t>
      </w:r>
    </w:p>
    <w:p w:rsidR="00E4654B" w:rsidRDefault="00C04B79">
      <w:pPr>
        <w:pStyle w:val="ListBullet"/>
      </w:pPr>
      <w:r>
        <w:t>Spider-Geddon #5</w:t>
      </w:r>
    </w:p>
    <w:p w:rsidR="00E4654B" w:rsidRDefault="00C04B79">
      <w:pPr>
        <w:pStyle w:val="ListBullet"/>
      </w:pPr>
      <w:r>
        <w:t>Infinity Wars #6</w:t>
      </w:r>
    </w:p>
    <w:p w:rsidR="00E4654B" w:rsidRDefault="00C04B79">
      <w:pPr>
        <w:pStyle w:val="ListBullet"/>
      </w:pPr>
      <w:r>
        <w:t>Captain America #6</w:t>
      </w:r>
    </w:p>
    <w:p w:rsidR="00E4654B" w:rsidRDefault="00C04B79">
      <w:pPr>
        <w:pStyle w:val="ListBullet"/>
      </w:pPr>
      <w:r>
        <w:t>West Coast Avengers #6</w:t>
      </w:r>
    </w:p>
    <w:p w:rsidR="00E4654B" w:rsidRDefault="00C04B79">
      <w:pPr>
        <w:pStyle w:val="ListBullet"/>
      </w:pPr>
      <w:r>
        <w:t>Uncanny X-Men #6</w:t>
      </w:r>
    </w:p>
    <w:p w:rsidR="00E4654B" w:rsidRDefault="00C04B79">
      <w:pPr>
        <w:pStyle w:val="ListBullet"/>
      </w:pPr>
      <w:r>
        <w:t>Thor #8</w:t>
      </w:r>
    </w:p>
    <w:p w:rsidR="00E4654B" w:rsidRDefault="00C04B79">
      <w:pPr>
        <w:pStyle w:val="ListBullet"/>
      </w:pPr>
      <w:r>
        <w:t>Domino #9</w:t>
      </w:r>
    </w:p>
    <w:p w:rsidR="00E4654B" w:rsidRDefault="00C04B79">
      <w:pPr>
        <w:pStyle w:val="ListBullet"/>
      </w:pPr>
      <w:r>
        <w:t>Exiles #11</w:t>
      </w:r>
    </w:p>
    <w:p w:rsidR="00E4654B" w:rsidRDefault="00C04B79">
      <w:pPr>
        <w:pStyle w:val="ListBullet"/>
      </w:pPr>
      <w:r>
        <w:t>Weapon H #11</w:t>
      </w:r>
    </w:p>
    <w:p w:rsidR="00E4654B" w:rsidRDefault="00C04B79">
      <w:pPr>
        <w:pStyle w:val="ListBullet"/>
      </w:pPr>
      <w:r>
        <w:t>The Amazing Spider-Man #12</w:t>
      </w:r>
    </w:p>
    <w:p w:rsidR="00E4654B" w:rsidRDefault="00C04B79">
      <w:pPr>
        <w:pStyle w:val="ListBullet"/>
      </w:pPr>
      <w:r>
        <w:t>Old Man Hawkeye #12</w:t>
      </w:r>
    </w:p>
    <w:p w:rsidR="00E4654B" w:rsidRDefault="00C04B79">
      <w:pPr>
        <w:pStyle w:val="ListBullet"/>
      </w:pPr>
      <w:r>
        <w:t>Runaways #16</w:t>
      </w:r>
    </w:p>
    <w:p w:rsidR="00E4654B" w:rsidRDefault="00C04B79">
      <w:pPr>
        <w:pStyle w:val="ListBullet"/>
      </w:pPr>
      <w:r>
        <w:t>Darth Vader #25</w:t>
      </w:r>
    </w:p>
    <w:p w:rsidR="00E4654B" w:rsidRDefault="00C04B79">
      <w:pPr>
        <w:pStyle w:val="ListBullet"/>
      </w:pPr>
      <w:r>
        <w:t>True Believers: Fantastic Four - Super-Skrull #1</w:t>
      </w:r>
    </w:p>
    <w:p w:rsidR="00E4654B" w:rsidRDefault="00C04B79">
      <w:pPr>
        <w:pStyle w:val="ListBullet"/>
      </w:pPr>
      <w:r>
        <w:t>True Believers: Fantastic Four - Molecule Man #1</w:t>
      </w:r>
    </w:p>
    <w:p w:rsidR="00E4654B" w:rsidRDefault="00C04B79">
      <w:pPr>
        <w:pStyle w:val="ListBullet"/>
      </w:pPr>
      <w:r>
        <w:t>True Believers: Fantastic Four - Dragon Man #1</w:t>
      </w:r>
    </w:p>
    <w:p w:rsidR="00E4654B" w:rsidRDefault="00C04B79">
      <w:pPr>
        <w:pStyle w:val="ListBullet"/>
      </w:pPr>
      <w:r>
        <w:t>Miles Morales: Spider-Man #1</w:t>
      </w:r>
    </w:p>
    <w:p w:rsidR="00E4654B" w:rsidRDefault="00C04B79">
      <w:pPr>
        <w:pStyle w:val="ListBullet"/>
      </w:pPr>
      <w:r>
        <w:t>Typhoid Fever: Iron Fist #1</w:t>
      </w:r>
    </w:p>
    <w:p w:rsidR="00E4654B" w:rsidRDefault="00C04B79">
      <w:pPr>
        <w:pStyle w:val="ListBullet"/>
      </w:pPr>
      <w:r>
        <w:t>Star Wars: Age of Republic - Darth Maul #1</w:t>
      </w:r>
    </w:p>
    <w:p w:rsidR="00E4654B" w:rsidRDefault="00C04B79">
      <w:pPr>
        <w:pStyle w:val="ListBullet"/>
      </w:pPr>
      <w:r>
        <w:t>Doctor Strange: The Best Defense #1</w:t>
      </w:r>
    </w:p>
    <w:p w:rsidR="00E4654B" w:rsidRDefault="00C04B79">
      <w:pPr>
        <w:pStyle w:val="ListBullet"/>
      </w:pPr>
      <w:r>
        <w:t>Fantastic Four: Wedding Special #1</w:t>
      </w:r>
    </w:p>
    <w:p w:rsidR="00E4654B" w:rsidRDefault="00C04B79">
      <w:pPr>
        <w:pStyle w:val="ListBullet"/>
      </w:pPr>
      <w:r>
        <w:t>Silver Surfer: The Best Defense #1</w:t>
      </w:r>
    </w:p>
    <w:p w:rsidR="00E4654B" w:rsidRDefault="00C04B79">
      <w:pPr>
        <w:pStyle w:val="ListBullet"/>
      </w:pPr>
      <w:r>
        <w:t>Star Wars: Han Solo - Imperial Cadet #2</w:t>
      </w:r>
    </w:p>
    <w:p w:rsidR="00E4654B" w:rsidRDefault="00C04B79">
      <w:pPr>
        <w:pStyle w:val="ListBullet"/>
      </w:pPr>
      <w:r>
        <w:t>Infinity Wars: Ghost Panther #2</w:t>
      </w:r>
    </w:p>
    <w:p w:rsidR="00E4654B" w:rsidRDefault="00C04B79">
      <w:pPr>
        <w:pStyle w:val="ListBullet"/>
      </w:pPr>
      <w:r>
        <w:t>Black Order #2</w:t>
      </w:r>
    </w:p>
    <w:p w:rsidR="00E4654B" w:rsidRDefault="00C04B79">
      <w:pPr>
        <w:pStyle w:val="ListBullet"/>
      </w:pPr>
      <w:r>
        <w:t>The Unstoppable Wasp #3</w:t>
      </w:r>
    </w:p>
    <w:p w:rsidR="00E4654B" w:rsidRDefault="00C04B79">
      <w:pPr>
        <w:pStyle w:val="ListBullet"/>
      </w:pPr>
      <w:r>
        <w:t>Spider-Gwen: Ghost-Spider #3</w:t>
      </w:r>
    </w:p>
    <w:p w:rsidR="00E4654B" w:rsidRDefault="00C04B79">
      <w:pPr>
        <w:pStyle w:val="ListBullet"/>
      </w:pPr>
      <w:r>
        <w:t>Spider-Force #3</w:t>
      </w:r>
    </w:p>
    <w:p w:rsidR="00E4654B" w:rsidRDefault="00C04B79">
      <w:pPr>
        <w:pStyle w:val="ListBullet"/>
      </w:pPr>
      <w:r>
        <w:t>Spider-Girls #3</w:t>
      </w:r>
    </w:p>
    <w:p w:rsidR="00E4654B" w:rsidRDefault="00C04B79">
      <w:pPr>
        <w:pStyle w:val="ListBullet"/>
      </w:pPr>
      <w:r>
        <w:t>Asgardians of the Galaxy #4</w:t>
      </w:r>
    </w:p>
    <w:p w:rsidR="00E4654B" w:rsidRDefault="00C04B79">
      <w:pPr>
        <w:pStyle w:val="ListBullet"/>
      </w:pPr>
      <w:r>
        <w:t>Infinity Wars: Sleepwalker #4</w:t>
      </w:r>
    </w:p>
    <w:p w:rsidR="00E4654B" w:rsidRDefault="00C04B79">
      <w:pPr>
        <w:pStyle w:val="ListBullet"/>
      </w:pPr>
      <w:r>
        <w:t>Uncanny X-Men #5</w:t>
      </w:r>
    </w:p>
    <w:p w:rsidR="00E4654B" w:rsidRDefault="00C04B79">
      <w:pPr>
        <w:pStyle w:val="ListBullet"/>
      </w:pPr>
      <w:r>
        <w:t>Mr. and Mrs. X #6</w:t>
      </w:r>
    </w:p>
    <w:p w:rsidR="00E4654B" w:rsidRDefault="00C04B79">
      <w:pPr>
        <w:pStyle w:val="ListBullet"/>
      </w:pPr>
      <w:r>
        <w:t>Black Panther #7</w:t>
      </w:r>
    </w:p>
    <w:p w:rsidR="00E4654B" w:rsidRDefault="00C04B79">
      <w:pPr>
        <w:pStyle w:val="ListBullet"/>
      </w:pPr>
      <w:r>
        <w:t>X-23 #7</w:t>
      </w:r>
    </w:p>
    <w:p w:rsidR="00E4654B" w:rsidRDefault="00C04B79">
      <w:pPr>
        <w:pStyle w:val="ListBullet"/>
      </w:pPr>
      <w:r>
        <w:t>The Amazing Spider-Man #11</w:t>
      </w:r>
    </w:p>
    <w:p w:rsidR="00E4654B" w:rsidRDefault="00C04B79">
      <w:pPr>
        <w:pStyle w:val="ListBullet"/>
      </w:pPr>
      <w:r>
        <w:t>Avengers #11</w:t>
      </w:r>
    </w:p>
    <w:p w:rsidR="00E4654B" w:rsidRDefault="00C04B79">
      <w:pPr>
        <w:pStyle w:val="ListBullet"/>
      </w:pPr>
      <w:r>
        <w:t>X-Men: Red #11</w:t>
      </w:r>
    </w:p>
    <w:p w:rsidR="00E4654B" w:rsidRDefault="00C04B79">
      <w:pPr>
        <w:pStyle w:val="ListBullet"/>
      </w:pPr>
      <w:r>
        <w:t>Weapon X #27</w:t>
      </w:r>
    </w:p>
    <w:p w:rsidR="00E4654B" w:rsidRDefault="00C04B79">
      <w:pPr>
        <w:pStyle w:val="ListBullet"/>
      </w:pPr>
      <w:r>
        <w:t>Star Wars: Doctor Aphra #27</w:t>
      </w:r>
    </w:p>
    <w:p w:rsidR="00E4654B" w:rsidRDefault="00C04B79">
      <w:pPr>
        <w:pStyle w:val="ListBullet"/>
      </w:pPr>
      <w:r>
        <w:t>Champions #27</w:t>
      </w:r>
    </w:p>
    <w:p w:rsidR="00E4654B" w:rsidRDefault="00C04B79">
      <w:pPr>
        <w:pStyle w:val="ListBullet"/>
      </w:pPr>
      <w:r>
        <w:t>The Unbeatable Squirrel Girl #39</w:t>
      </w:r>
    </w:p>
    <w:p w:rsidR="00E4654B" w:rsidRDefault="00C04B79">
      <w:pPr>
        <w:pStyle w:val="ListBullet"/>
      </w:pPr>
      <w:r>
        <w:t>Peter Parker: The Spectacular Spider-Man #313</w:t>
      </w:r>
    </w:p>
    <w:p w:rsidR="00E4654B" w:rsidRDefault="00C04B79">
      <w:pPr>
        <w:pStyle w:val="ListBullet"/>
      </w:pPr>
      <w:r>
        <w:t>True Believers: Fantastic Four - Skrulls #1</w:t>
      </w:r>
    </w:p>
    <w:p w:rsidR="00E4654B" w:rsidRDefault="00C04B79">
      <w:pPr>
        <w:pStyle w:val="ListBullet"/>
      </w:pPr>
      <w:r>
        <w:t>True Believers: Fantastic Four - Puppet Master #1</w:t>
      </w:r>
    </w:p>
    <w:p w:rsidR="00E4654B" w:rsidRDefault="00C04B79">
      <w:pPr>
        <w:pStyle w:val="ListBullet"/>
      </w:pPr>
      <w:r>
        <w:t>True Believers: Fantastic Four - Mad Thinker &amp; Awesome Android #1</w:t>
      </w:r>
    </w:p>
    <w:p w:rsidR="00E4654B" w:rsidRDefault="00C04B79">
      <w:pPr>
        <w:pStyle w:val="ListBullet"/>
      </w:pPr>
      <w:r>
        <w:t>Marvel's Avengers: Endgame Prelude #1</w:t>
      </w:r>
    </w:p>
    <w:p w:rsidR="00E4654B" w:rsidRDefault="00C04B79">
      <w:pPr>
        <w:pStyle w:val="ListBullet"/>
      </w:pPr>
      <w:r>
        <w:t>Merry X-Men Holiday Special #1</w:t>
      </w:r>
    </w:p>
    <w:p w:rsidR="00E4654B" w:rsidRDefault="00C04B79">
      <w:pPr>
        <w:pStyle w:val="ListBullet"/>
      </w:pPr>
      <w:r>
        <w:t>Star Wars: Age of Republic - Qui-Gon Jinn #1</w:t>
      </w:r>
    </w:p>
    <w:p w:rsidR="00E4654B" w:rsidRDefault="00C04B79">
      <w:pPr>
        <w:pStyle w:val="ListBullet"/>
      </w:pPr>
      <w:r>
        <w:t>Immortal Hulk: The Best Defense #1</w:t>
      </w:r>
    </w:p>
    <w:p w:rsidR="00E4654B" w:rsidRDefault="00C04B79">
      <w:pPr>
        <w:pStyle w:val="ListBullet"/>
      </w:pPr>
      <w:r>
        <w:t>Killmonger #1</w:t>
      </w:r>
    </w:p>
    <w:p w:rsidR="00E4654B" w:rsidRDefault="00C04B79">
      <w:pPr>
        <w:pStyle w:val="ListBullet"/>
      </w:pPr>
      <w:r>
        <w:t>Namor: The Best Defense #1</w:t>
      </w:r>
    </w:p>
    <w:p w:rsidR="00E4654B" w:rsidRDefault="00C04B79">
      <w:pPr>
        <w:pStyle w:val="ListBullet"/>
      </w:pPr>
      <w:r>
        <w:t>Winter Soldier #1</w:t>
      </w:r>
    </w:p>
    <w:p w:rsidR="00E4654B" w:rsidRDefault="00C04B79">
      <w:pPr>
        <w:pStyle w:val="ListBullet"/>
      </w:pPr>
      <w:r>
        <w:t>X-Men: The Exterminated  #1</w:t>
      </w:r>
    </w:p>
    <w:p w:rsidR="00E4654B" w:rsidRDefault="00C04B79">
      <w:pPr>
        <w:pStyle w:val="ListBullet"/>
      </w:pPr>
      <w:r>
        <w:t>Spider-Geddon Handbook #1</w:t>
      </w:r>
    </w:p>
    <w:p w:rsidR="00E4654B" w:rsidRDefault="00C04B79">
      <w:pPr>
        <w:pStyle w:val="ListBullet"/>
      </w:pPr>
      <w:r>
        <w:t>Infinity Wars: Infinity Warps #2</w:t>
      </w:r>
    </w:p>
    <w:p w:rsidR="00E4654B" w:rsidRDefault="00C04B79">
      <w:pPr>
        <w:pStyle w:val="ListBullet"/>
      </w:pPr>
      <w:r>
        <w:t>Iron Fist - Marvel Digital Original #3</w:t>
      </w:r>
    </w:p>
    <w:p w:rsidR="00E4654B" w:rsidRDefault="00C04B79">
      <w:pPr>
        <w:pStyle w:val="ListBullet"/>
      </w:pPr>
      <w:r>
        <w:t>Shatterstar #3</w:t>
      </w:r>
    </w:p>
    <w:p w:rsidR="00E4654B" w:rsidRDefault="00C04B79">
      <w:pPr>
        <w:pStyle w:val="ListBullet"/>
      </w:pPr>
      <w:r>
        <w:t>Marvel Knights 20th #3</w:t>
      </w:r>
    </w:p>
    <w:p w:rsidR="00E4654B" w:rsidRDefault="00C04B79">
      <w:pPr>
        <w:pStyle w:val="ListBullet"/>
      </w:pPr>
      <w:r>
        <w:t>Uncanny X-Men #4</w:t>
      </w:r>
    </w:p>
    <w:p w:rsidR="00E4654B" w:rsidRDefault="00C04B79">
      <w:pPr>
        <w:pStyle w:val="ListBullet"/>
      </w:pPr>
      <w:r>
        <w:t>West Coast Avengers #5</w:t>
      </w:r>
    </w:p>
    <w:p w:rsidR="00E4654B" w:rsidRDefault="00C04B79">
      <w:pPr>
        <w:pStyle w:val="ListBullet"/>
      </w:pPr>
      <w:r>
        <w:t>Deadpool #7</w:t>
      </w:r>
    </w:p>
    <w:p w:rsidR="00E4654B" w:rsidRDefault="00C04B79">
      <w:pPr>
        <w:pStyle w:val="ListBullet"/>
      </w:pPr>
      <w:r>
        <w:t>Venom #9</w:t>
      </w:r>
    </w:p>
    <w:p w:rsidR="00E4654B" w:rsidRDefault="00C04B79">
      <w:pPr>
        <w:pStyle w:val="ListBullet"/>
      </w:pPr>
      <w:r>
        <w:t>Doctor Strange #9</w:t>
      </w:r>
    </w:p>
    <w:p w:rsidR="00E4654B" w:rsidRDefault="00C04B79">
      <w:pPr>
        <w:pStyle w:val="ListBullet"/>
      </w:pPr>
      <w:r>
        <w:t>Immortal Hulk #10</w:t>
      </w:r>
    </w:p>
    <w:p w:rsidR="00E4654B" w:rsidRDefault="00C04B79">
      <w:pPr>
        <w:pStyle w:val="ListBullet"/>
      </w:pPr>
      <w:r>
        <w:t>Moon Girl and Devil Dinosaur #38</w:t>
      </w:r>
    </w:p>
    <w:p w:rsidR="00E4654B" w:rsidRDefault="00C04B79">
      <w:pPr>
        <w:pStyle w:val="ListBullet"/>
      </w:pPr>
      <w:r>
        <w:t>Spider-Man/Deadpool #43</w:t>
      </w:r>
    </w:p>
    <w:p w:rsidR="00E4654B" w:rsidRDefault="00C04B79">
      <w:pPr>
        <w:pStyle w:val="ListBullet"/>
      </w:pPr>
      <w:r>
        <w:t>Star Wars #58</w:t>
      </w:r>
    </w:p>
    <w:p w:rsidR="00E4654B" w:rsidRDefault="00C04B79">
      <w:pPr>
        <w:pStyle w:val="Heading3"/>
      </w:pPr>
      <w:r>
        <w:t>January, 2019</w:t>
      </w:r>
    </w:p>
    <w:p w:rsidR="00E4654B" w:rsidRDefault="00C04B79">
      <w:r>
        <w:t xml:space="preserve">Number of comics published this month: </w:t>
      </w:r>
      <w:r>
        <w:rPr>
          <w:b/>
        </w:rPr>
        <w:t>103</w:t>
      </w:r>
    </w:p>
    <w:p w:rsidR="00E4654B" w:rsidRDefault="00C04B79">
      <w:pPr>
        <w:pStyle w:val="ListBullet"/>
      </w:pPr>
      <w:r>
        <w:t>True Believers: What If Conan the Barbarian Walked the Earth Today? #1</w:t>
      </w:r>
    </w:p>
    <w:p w:rsidR="00E4654B" w:rsidRDefault="00C04B79">
      <w:pPr>
        <w:pStyle w:val="ListBullet"/>
      </w:pPr>
      <w:r>
        <w:t>True Believers: Conan - Resurrection #1</w:t>
      </w:r>
    </w:p>
    <w:p w:rsidR="00E4654B" w:rsidRDefault="00C04B79">
      <w:pPr>
        <w:pStyle w:val="ListBullet"/>
      </w:pPr>
      <w:r>
        <w:t>Uncanny X-Men 3D #1</w:t>
      </w:r>
    </w:p>
    <w:p w:rsidR="00E4654B" w:rsidRDefault="00C04B79">
      <w:pPr>
        <w:pStyle w:val="ListBullet"/>
      </w:pPr>
      <w:r>
        <w:t>Age of X-Man Alpha #1</w:t>
      </w:r>
    </w:p>
    <w:p w:rsidR="00E4654B" w:rsidRDefault="00C04B79">
      <w:pPr>
        <w:pStyle w:val="ListBullet"/>
      </w:pPr>
      <w:r>
        <w:t>Journey Into Unknown Worlds #1</w:t>
      </w:r>
    </w:p>
    <w:p w:rsidR="00E4654B" w:rsidRDefault="00C04B79">
      <w:pPr>
        <w:pStyle w:val="ListBullet"/>
      </w:pPr>
      <w:r>
        <w:t>Captain Marvel: Start Here Sampler #1</w:t>
      </w:r>
    </w:p>
    <w:p w:rsidR="00E4654B" w:rsidRDefault="00C04B79">
      <w:pPr>
        <w:pStyle w:val="ListBullet"/>
      </w:pPr>
      <w:r>
        <w:t>X-Force #2</w:t>
      </w:r>
    </w:p>
    <w:p w:rsidR="00E4654B" w:rsidRDefault="00C04B79">
      <w:pPr>
        <w:pStyle w:val="ListBullet"/>
      </w:pPr>
      <w:r>
        <w:t>Daughters of the Dragon: Marvel Digital Original #3</w:t>
      </w:r>
    </w:p>
    <w:p w:rsidR="00E4654B" w:rsidRDefault="00C04B79">
      <w:pPr>
        <w:pStyle w:val="ListBullet"/>
      </w:pPr>
      <w:r>
        <w:t>Dead Man Logan #3</w:t>
      </w:r>
    </w:p>
    <w:p w:rsidR="00E4654B" w:rsidRDefault="00C04B79">
      <w:pPr>
        <w:pStyle w:val="ListBullet"/>
      </w:pPr>
      <w:r>
        <w:t>The Unstoppable Wasp #4</w:t>
      </w:r>
    </w:p>
    <w:p w:rsidR="00E4654B" w:rsidRDefault="00C04B79">
      <w:pPr>
        <w:pStyle w:val="ListBullet"/>
      </w:pPr>
      <w:r>
        <w:t>Black Panther Vs. Deadpool #4</w:t>
      </w:r>
    </w:p>
    <w:p w:rsidR="00E4654B" w:rsidRDefault="00C04B79">
      <w:pPr>
        <w:pStyle w:val="ListBullet"/>
      </w:pPr>
      <w:r>
        <w:t>Solo: A Star Wars Story Adaptation #4</w:t>
      </w:r>
    </w:p>
    <w:p w:rsidR="00E4654B" w:rsidRDefault="00C04B79">
      <w:pPr>
        <w:pStyle w:val="ListBullet"/>
      </w:pPr>
      <w:r>
        <w:t>Man Without Fear #5</w:t>
      </w:r>
    </w:p>
    <w:p w:rsidR="00E4654B" w:rsidRDefault="00C04B79">
      <w:pPr>
        <w:pStyle w:val="ListBullet"/>
      </w:pPr>
      <w:r>
        <w:t>Marvel Knights 20th #6</w:t>
      </w:r>
    </w:p>
    <w:p w:rsidR="00E4654B" w:rsidRDefault="00C04B79">
      <w:pPr>
        <w:pStyle w:val="ListBullet"/>
      </w:pPr>
      <w:r>
        <w:t>Captain America #7</w:t>
      </w:r>
    </w:p>
    <w:p w:rsidR="00E4654B" w:rsidRDefault="00C04B79">
      <w:pPr>
        <w:pStyle w:val="ListBullet"/>
      </w:pPr>
      <w:r>
        <w:t>The Punisher #7</w:t>
      </w:r>
    </w:p>
    <w:p w:rsidR="00E4654B" w:rsidRDefault="00C04B79">
      <w:pPr>
        <w:pStyle w:val="ListBullet"/>
      </w:pPr>
      <w:r>
        <w:t>West Coast Avengers #7</w:t>
      </w:r>
    </w:p>
    <w:p w:rsidR="00E4654B" w:rsidRDefault="00C04B79">
      <w:pPr>
        <w:pStyle w:val="ListBullet"/>
      </w:pPr>
      <w:r>
        <w:t>Doctor Strange #10</w:t>
      </w:r>
    </w:p>
    <w:p w:rsidR="00E4654B" w:rsidRDefault="00C04B79">
      <w:pPr>
        <w:pStyle w:val="ListBullet"/>
      </w:pPr>
      <w:r>
        <w:t>Exiles #12</w:t>
      </w:r>
    </w:p>
    <w:p w:rsidR="00E4654B" w:rsidRDefault="00C04B79">
      <w:pPr>
        <w:pStyle w:val="ListBullet"/>
      </w:pPr>
      <w:r>
        <w:t>Weapon H #12</w:t>
      </w:r>
    </w:p>
    <w:p w:rsidR="00E4654B" w:rsidRDefault="00C04B79">
      <w:pPr>
        <w:pStyle w:val="ListBullet"/>
      </w:pPr>
      <w:r>
        <w:t>The Amazing Spider-Man #14</w:t>
      </w:r>
    </w:p>
    <w:p w:rsidR="00E4654B" w:rsidRDefault="00C04B79">
      <w:pPr>
        <w:pStyle w:val="ListBullet"/>
      </w:pPr>
      <w:r>
        <w:t>Star Wars: Doctor Aphra #28</w:t>
      </w:r>
    </w:p>
    <w:p w:rsidR="00E4654B" w:rsidRDefault="00C04B79">
      <w:pPr>
        <w:pStyle w:val="ListBullet"/>
      </w:pPr>
      <w:r>
        <w:t>Ms. Marvel #37</w:t>
      </w:r>
    </w:p>
    <w:p w:rsidR="00E4654B" w:rsidRDefault="00C04B79">
      <w:pPr>
        <w:pStyle w:val="ListBullet"/>
      </w:pPr>
      <w:r>
        <w:t>Spider-Man/Deadpool #45</w:t>
      </w:r>
    </w:p>
    <w:p w:rsidR="00E4654B" w:rsidRDefault="00C04B79">
      <w:pPr>
        <w:pStyle w:val="ListBullet"/>
      </w:pPr>
      <w:r>
        <w:t>Marvel Tails, the Spectacular Spider-Ham #1</w:t>
      </w:r>
    </w:p>
    <w:p w:rsidR="00E4654B" w:rsidRDefault="00C04B79">
      <w:pPr>
        <w:pStyle w:val="ListBullet"/>
      </w:pPr>
      <w:r>
        <w:t>Marvel Tails, the Spectacular Spider-Ham #2</w:t>
      </w:r>
    </w:p>
    <w:p w:rsidR="00E4654B" w:rsidRDefault="00C04B79">
      <w:pPr>
        <w:pStyle w:val="ListBullet"/>
      </w:pPr>
      <w:r>
        <w:t>True Believers: Conan - The Secret of Skull River #1</w:t>
      </w:r>
    </w:p>
    <w:p w:rsidR="00E4654B" w:rsidRDefault="00C04B79">
      <w:pPr>
        <w:pStyle w:val="ListBullet"/>
      </w:pPr>
      <w:r>
        <w:t>True Believers: King Conan #1</w:t>
      </w:r>
    </w:p>
    <w:p w:rsidR="00E4654B" w:rsidRDefault="00C04B79">
      <w:pPr>
        <w:pStyle w:val="ListBullet"/>
      </w:pPr>
      <w:r>
        <w:t>War is Hell #1</w:t>
      </w:r>
    </w:p>
    <w:p w:rsidR="00E4654B" w:rsidRDefault="00C04B79">
      <w:pPr>
        <w:pStyle w:val="ListBullet"/>
      </w:pPr>
      <w:r>
        <w:t>Guardians of the Galaxy #1</w:t>
      </w:r>
    </w:p>
    <w:p w:rsidR="00E4654B" w:rsidRDefault="00C04B79">
      <w:pPr>
        <w:pStyle w:val="ListBullet"/>
      </w:pPr>
      <w:r>
        <w:t>Uncanny X-Men Annual #1</w:t>
      </w:r>
    </w:p>
    <w:p w:rsidR="00E4654B" w:rsidRDefault="00C04B79">
      <w:pPr>
        <w:pStyle w:val="ListBullet"/>
      </w:pPr>
      <w:r>
        <w:t>Crypt of Shadows #1</w:t>
      </w:r>
    </w:p>
    <w:p w:rsidR="00E4654B" w:rsidRDefault="00C04B79">
      <w:pPr>
        <w:pStyle w:val="ListBullet"/>
      </w:pPr>
      <w:r>
        <w:t>Cloak and Dagger: Marvel Digital Original - Negative Exposure #2</w:t>
      </w:r>
    </w:p>
    <w:p w:rsidR="00E4654B" w:rsidRDefault="00C04B79">
      <w:pPr>
        <w:pStyle w:val="ListBullet"/>
      </w:pPr>
      <w:r>
        <w:t>Superior Spider-Man #2</w:t>
      </w:r>
    </w:p>
    <w:p w:rsidR="00E4654B" w:rsidRDefault="00C04B79">
      <w:pPr>
        <w:pStyle w:val="ListBullet"/>
      </w:pPr>
      <w:r>
        <w:t>Friendly Neighborhood Spider-Man #2</w:t>
      </w:r>
    </w:p>
    <w:p w:rsidR="00E4654B" w:rsidRDefault="00C04B79">
      <w:pPr>
        <w:pStyle w:val="ListBullet"/>
      </w:pPr>
      <w:r>
        <w:t>Shuri #4</w:t>
      </w:r>
    </w:p>
    <w:p w:rsidR="00E4654B" w:rsidRDefault="00C04B79">
      <w:pPr>
        <w:pStyle w:val="ListBullet"/>
      </w:pPr>
      <w:r>
        <w:t>Man Without Fear #4</w:t>
      </w:r>
    </w:p>
    <w:p w:rsidR="00E4654B" w:rsidRDefault="00C04B79">
      <w:pPr>
        <w:pStyle w:val="ListBullet"/>
      </w:pPr>
      <w:r>
        <w:t>Immortal Hulk #12</w:t>
      </w:r>
    </w:p>
    <w:p w:rsidR="00E4654B" w:rsidRDefault="00C04B79">
      <w:pPr>
        <w:pStyle w:val="ListBullet"/>
      </w:pPr>
      <w:r>
        <w:t>Avengers #13</w:t>
      </w:r>
    </w:p>
    <w:p w:rsidR="00E4654B" w:rsidRDefault="00C04B79">
      <w:pPr>
        <w:pStyle w:val="ListBullet"/>
      </w:pPr>
      <w:r>
        <w:t>Silver Surfer Facsimile Edition #14</w:t>
      </w:r>
    </w:p>
    <w:p w:rsidR="00E4654B" w:rsidRDefault="00C04B79">
      <w:pPr>
        <w:pStyle w:val="ListBullet"/>
      </w:pPr>
      <w:r>
        <w:t>Moon Girl and Devil Dinosaur #39</w:t>
      </w:r>
    </w:p>
    <w:p w:rsidR="00E4654B" w:rsidRDefault="00C04B79">
      <w:pPr>
        <w:pStyle w:val="ListBullet"/>
      </w:pPr>
      <w:r>
        <w:t>Star Wars #60</w:t>
      </w:r>
    </w:p>
    <w:p w:rsidR="00E4654B" w:rsidRDefault="00C04B79">
      <w:pPr>
        <w:pStyle w:val="ListBullet"/>
      </w:pPr>
      <w:r>
        <w:t>True Believers: Conan - Curse of the Golden Skull! #1</w:t>
      </w:r>
    </w:p>
    <w:p w:rsidR="00E4654B" w:rsidRDefault="00C04B79">
      <w:pPr>
        <w:pStyle w:val="ListBullet"/>
      </w:pPr>
      <w:r>
        <w:t>True Believers: Conan - Queen of the Black Coast! #1</w:t>
      </w:r>
    </w:p>
    <w:p w:rsidR="00E4654B" w:rsidRDefault="00C04B79">
      <w:pPr>
        <w:pStyle w:val="ListBullet"/>
      </w:pPr>
      <w:r>
        <w:t>Jessica Jones - Marvel Digital Original: Purple Daughter #1</w:t>
      </w:r>
    </w:p>
    <w:p w:rsidR="00E4654B" w:rsidRDefault="00C04B79">
      <w:pPr>
        <w:pStyle w:val="ListBullet"/>
      </w:pPr>
      <w:r>
        <w:t>Star Wars: Age of Republic Special #1</w:t>
      </w:r>
    </w:p>
    <w:p w:rsidR="00E4654B" w:rsidRDefault="00C04B79">
      <w:pPr>
        <w:pStyle w:val="ListBullet"/>
      </w:pPr>
      <w:r>
        <w:t>Black Widow #1</w:t>
      </w:r>
    </w:p>
    <w:p w:rsidR="00E4654B" w:rsidRDefault="00C04B79">
      <w:pPr>
        <w:pStyle w:val="ListBullet"/>
      </w:pPr>
      <w:r>
        <w:t>Invaders #1</w:t>
      </w:r>
    </w:p>
    <w:p w:rsidR="00E4654B" w:rsidRDefault="00C04B79">
      <w:pPr>
        <w:pStyle w:val="ListBullet"/>
      </w:pPr>
      <w:r>
        <w:t>Marvel Comics Presents #1</w:t>
      </w:r>
    </w:p>
    <w:p w:rsidR="00E4654B" w:rsidRDefault="00C04B79">
      <w:pPr>
        <w:pStyle w:val="ListBullet"/>
      </w:pPr>
      <w:r>
        <w:t>Marvel Tales: Venom #1</w:t>
      </w:r>
    </w:p>
    <w:p w:rsidR="00E4654B" w:rsidRDefault="00C04B79">
      <w:pPr>
        <w:pStyle w:val="ListBullet"/>
      </w:pPr>
      <w:r>
        <w:t>Conan the Barbarian #2</w:t>
      </w:r>
    </w:p>
    <w:p w:rsidR="00E4654B" w:rsidRDefault="00C04B79">
      <w:pPr>
        <w:pStyle w:val="ListBullet"/>
      </w:pPr>
      <w:r>
        <w:t>Ironheart #2</w:t>
      </w:r>
    </w:p>
    <w:p w:rsidR="00E4654B" w:rsidRDefault="00C04B79">
      <w:pPr>
        <w:pStyle w:val="ListBullet"/>
      </w:pPr>
      <w:r>
        <w:t>Man Without Fear #3</w:t>
      </w:r>
    </w:p>
    <w:p w:rsidR="00E4654B" w:rsidRDefault="00C04B79">
      <w:pPr>
        <w:pStyle w:val="ListBullet"/>
      </w:pPr>
      <w:r>
        <w:t>Return of Wolverine #4</w:t>
      </w:r>
    </w:p>
    <w:p w:rsidR="00E4654B" w:rsidRDefault="00C04B79">
      <w:pPr>
        <w:pStyle w:val="ListBullet"/>
      </w:pPr>
      <w:r>
        <w:t>Asgardians of the Galaxy #5</w:t>
      </w:r>
    </w:p>
    <w:p w:rsidR="00E4654B" w:rsidRDefault="00C04B79">
      <w:pPr>
        <w:pStyle w:val="ListBullet"/>
      </w:pPr>
      <w:r>
        <w:t>Fantastic Four #6</w:t>
      </w:r>
    </w:p>
    <w:p w:rsidR="00E4654B" w:rsidRDefault="00C04B79">
      <w:pPr>
        <w:pStyle w:val="ListBullet"/>
      </w:pPr>
      <w:r>
        <w:t>Black Panther #8</w:t>
      </w:r>
    </w:p>
    <w:p w:rsidR="00E4654B" w:rsidRDefault="00C04B79">
      <w:pPr>
        <w:pStyle w:val="ListBullet"/>
      </w:pPr>
      <w:r>
        <w:t>Venom #10</w:t>
      </w:r>
    </w:p>
    <w:p w:rsidR="00E4654B" w:rsidRDefault="00C04B79">
      <w:pPr>
        <w:pStyle w:val="ListBullet"/>
      </w:pPr>
      <w:r>
        <w:t>Uncanny X-Men #10</w:t>
      </w:r>
    </w:p>
    <w:p w:rsidR="00E4654B" w:rsidRDefault="00C04B79">
      <w:pPr>
        <w:pStyle w:val="ListBullet"/>
      </w:pPr>
      <w:r>
        <w:t>The Amazing Spider-Man #13</w:t>
      </w:r>
    </w:p>
    <w:p w:rsidR="00E4654B" w:rsidRDefault="00C04B79">
      <w:pPr>
        <w:pStyle w:val="ListBullet"/>
      </w:pPr>
      <w:r>
        <w:t>Spider-Man/Deadpool #44</w:t>
      </w:r>
    </w:p>
    <w:p w:rsidR="00E4654B" w:rsidRDefault="00C04B79">
      <w:pPr>
        <w:pStyle w:val="ListBullet"/>
      </w:pPr>
      <w:r>
        <w:t>Web Of Venom: Venom Unleashed #1</w:t>
      </w:r>
    </w:p>
    <w:p w:rsidR="00E4654B" w:rsidRDefault="00C04B79">
      <w:pPr>
        <w:pStyle w:val="ListBullet"/>
      </w:pPr>
      <w:r>
        <w:t>Star Wars: Age of Republic - Jango Fett #1</w:t>
      </w:r>
    </w:p>
    <w:p w:rsidR="00E4654B" w:rsidRDefault="00C04B79">
      <w:pPr>
        <w:pStyle w:val="ListBullet"/>
      </w:pPr>
      <w:r>
        <w:t>Captain Marvel #1</w:t>
      </w:r>
    </w:p>
    <w:p w:rsidR="00E4654B" w:rsidRDefault="00C04B79">
      <w:pPr>
        <w:pStyle w:val="ListBullet"/>
      </w:pPr>
      <w:r>
        <w:t>Friendly Neighborhood Spider-Man #1</w:t>
      </w:r>
    </w:p>
    <w:p w:rsidR="00E4654B" w:rsidRDefault="00C04B79">
      <w:pPr>
        <w:pStyle w:val="ListBullet"/>
      </w:pPr>
      <w:r>
        <w:t>True Believers: Conan - the Devil-God of Bal-Sagoth #1</w:t>
      </w:r>
    </w:p>
    <w:p w:rsidR="00E4654B" w:rsidRDefault="00C04B79">
      <w:pPr>
        <w:pStyle w:val="ListBullet"/>
      </w:pPr>
      <w:r>
        <w:t>True Believers: Conan - Swords in the Night #1</w:t>
      </w:r>
    </w:p>
    <w:p w:rsidR="00E4654B" w:rsidRDefault="00C04B79">
      <w:pPr>
        <w:pStyle w:val="ListBullet"/>
      </w:pPr>
      <w:r>
        <w:t>Miles Morales: Spider-Man #2</w:t>
      </w:r>
    </w:p>
    <w:p w:rsidR="00E4654B" w:rsidRDefault="00C04B79">
      <w:pPr>
        <w:pStyle w:val="ListBullet"/>
      </w:pPr>
      <w:r>
        <w:t>Marvel's Avengers: Endgame Prelude #2</w:t>
      </w:r>
    </w:p>
    <w:p w:rsidR="00E4654B" w:rsidRDefault="00C04B79">
      <w:pPr>
        <w:pStyle w:val="ListBullet"/>
      </w:pPr>
      <w:r>
        <w:t>Man Without Fear #2</w:t>
      </w:r>
    </w:p>
    <w:p w:rsidR="00E4654B" w:rsidRDefault="00C04B79">
      <w:pPr>
        <w:pStyle w:val="ListBullet"/>
      </w:pPr>
      <w:r>
        <w:t>Black Order #3</w:t>
      </w:r>
    </w:p>
    <w:p w:rsidR="00E4654B" w:rsidRDefault="00C04B79">
      <w:pPr>
        <w:pStyle w:val="ListBullet"/>
      </w:pPr>
      <w:r>
        <w:t>Guardians of the Galaxy: Marvel Presents Facsimile Edition #3</w:t>
      </w:r>
    </w:p>
    <w:p w:rsidR="00E4654B" w:rsidRDefault="00C04B79">
      <w:pPr>
        <w:pStyle w:val="ListBullet"/>
      </w:pPr>
      <w:r>
        <w:t>Spider-Gwen: Ghost-Spider #4</w:t>
      </w:r>
    </w:p>
    <w:p w:rsidR="00E4654B" w:rsidRDefault="00C04B79">
      <w:pPr>
        <w:pStyle w:val="ListBullet"/>
      </w:pPr>
      <w:r>
        <w:t>Iceman #5</w:t>
      </w:r>
    </w:p>
    <w:p w:rsidR="00E4654B" w:rsidRDefault="00C04B79">
      <w:pPr>
        <w:pStyle w:val="ListBullet"/>
      </w:pPr>
      <w:r>
        <w:t>The Punisher #6</w:t>
      </w:r>
    </w:p>
    <w:p w:rsidR="00E4654B" w:rsidRDefault="00C04B79">
      <w:pPr>
        <w:pStyle w:val="ListBullet"/>
      </w:pPr>
      <w:r>
        <w:t>X-23 #8</w:t>
      </w:r>
    </w:p>
    <w:p w:rsidR="00E4654B" w:rsidRDefault="00C04B79">
      <w:pPr>
        <w:pStyle w:val="ListBullet"/>
      </w:pPr>
      <w:r>
        <w:t>Thor #9</w:t>
      </w:r>
    </w:p>
    <w:p w:rsidR="00E4654B" w:rsidRDefault="00C04B79">
      <w:pPr>
        <w:pStyle w:val="ListBullet"/>
      </w:pPr>
      <w:r>
        <w:t>Uncanny X-Men #9</w:t>
      </w:r>
    </w:p>
    <w:p w:rsidR="00E4654B" w:rsidRDefault="00C04B79">
      <w:pPr>
        <w:pStyle w:val="ListBullet"/>
      </w:pPr>
      <w:r>
        <w:t>Domino #10</w:t>
      </w:r>
    </w:p>
    <w:p w:rsidR="00E4654B" w:rsidRDefault="00C04B79">
      <w:pPr>
        <w:pStyle w:val="ListBullet"/>
      </w:pPr>
      <w:r>
        <w:t>Avengers #12</w:t>
      </w:r>
    </w:p>
    <w:p w:rsidR="00E4654B" w:rsidRDefault="00C04B79">
      <w:pPr>
        <w:pStyle w:val="ListBullet"/>
      </w:pPr>
      <w:r>
        <w:t>The Unbeatable Squirrel Girl #40</w:t>
      </w:r>
    </w:p>
    <w:p w:rsidR="00E4654B" w:rsidRDefault="00C04B79">
      <w:pPr>
        <w:pStyle w:val="ListBullet"/>
      </w:pPr>
      <w:r>
        <w:t>Star Wars #59</w:t>
      </w:r>
    </w:p>
    <w:p w:rsidR="00E4654B" w:rsidRDefault="00C04B79">
      <w:pPr>
        <w:pStyle w:val="ListBullet"/>
      </w:pPr>
      <w:r>
        <w:t>True Believers: Conan the Barbarian #1</w:t>
      </w:r>
    </w:p>
    <w:p w:rsidR="00E4654B" w:rsidRDefault="00C04B79">
      <w:pPr>
        <w:pStyle w:val="ListBullet"/>
      </w:pPr>
      <w:r>
        <w:t>Star Wars: Age of Republic - Obi-Wan Kenobi #1</w:t>
      </w:r>
    </w:p>
    <w:p w:rsidR="00E4654B" w:rsidRDefault="00C04B79">
      <w:pPr>
        <w:pStyle w:val="ListBullet"/>
      </w:pPr>
      <w:r>
        <w:t>Wolverine: The Long Night Adaptation #1</w:t>
      </w:r>
    </w:p>
    <w:p w:rsidR="00E4654B" w:rsidRDefault="00C04B79">
      <w:pPr>
        <w:pStyle w:val="ListBullet"/>
      </w:pPr>
      <w:r>
        <w:t>True Believers: Conan - The Tower of the Elephant! #1</w:t>
      </w:r>
    </w:p>
    <w:p w:rsidR="00E4654B" w:rsidRDefault="00C04B79">
      <w:pPr>
        <w:pStyle w:val="ListBullet"/>
      </w:pPr>
      <w:r>
        <w:t>Marvel Super Hero Adventures: Spider-Man - Across the Spider-Verse #1</w:t>
      </w:r>
    </w:p>
    <w:p w:rsidR="00E4654B" w:rsidRDefault="00C04B79">
      <w:pPr>
        <w:pStyle w:val="ListBullet"/>
      </w:pPr>
      <w:r>
        <w:t>Conan the Barbarian #1</w:t>
      </w:r>
    </w:p>
    <w:p w:rsidR="00E4654B" w:rsidRDefault="00C04B79">
      <w:pPr>
        <w:pStyle w:val="ListBullet"/>
      </w:pPr>
      <w:r>
        <w:t>Champions #1</w:t>
      </w:r>
    </w:p>
    <w:p w:rsidR="00E4654B" w:rsidRDefault="00C04B79">
      <w:pPr>
        <w:pStyle w:val="ListBullet"/>
      </w:pPr>
      <w:r>
        <w:t>Infinity Wars: Infinity #1</w:t>
      </w:r>
    </w:p>
    <w:p w:rsidR="00E4654B" w:rsidRDefault="00C04B79">
      <w:pPr>
        <w:pStyle w:val="ListBullet"/>
      </w:pPr>
      <w:r>
        <w:t>Man Without Fear #1</w:t>
      </w:r>
    </w:p>
    <w:p w:rsidR="00E4654B" w:rsidRDefault="00C04B79">
      <w:pPr>
        <w:pStyle w:val="ListBullet"/>
      </w:pPr>
      <w:r>
        <w:t>Marvel Tales: Fantastic Four #1</w:t>
      </w:r>
    </w:p>
    <w:p w:rsidR="00E4654B" w:rsidRDefault="00C04B79">
      <w:pPr>
        <w:pStyle w:val="ListBullet"/>
      </w:pPr>
      <w:r>
        <w:t>Winter Soldier #2</w:t>
      </w:r>
    </w:p>
    <w:p w:rsidR="00E4654B" w:rsidRDefault="00C04B79">
      <w:pPr>
        <w:pStyle w:val="ListBullet"/>
      </w:pPr>
      <w:r>
        <w:t>Star Wars: Han Solo - Imperial Cadet #3</w:t>
      </w:r>
    </w:p>
    <w:p w:rsidR="00E4654B" w:rsidRDefault="00C04B79">
      <w:pPr>
        <w:pStyle w:val="ListBullet"/>
      </w:pPr>
      <w:r>
        <w:t>Killmonger #3</w:t>
      </w:r>
    </w:p>
    <w:p w:rsidR="00E4654B" w:rsidRDefault="00C04B79">
      <w:pPr>
        <w:pStyle w:val="ListBullet"/>
      </w:pPr>
      <w:r>
        <w:t>Shatterstar #4</w:t>
      </w:r>
    </w:p>
    <w:p w:rsidR="00E4654B" w:rsidRDefault="00C04B79">
      <w:pPr>
        <w:pStyle w:val="ListBullet"/>
      </w:pPr>
      <w:r>
        <w:t>Marvel Knights 20th #5</w:t>
      </w:r>
    </w:p>
    <w:p w:rsidR="00E4654B" w:rsidRDefault="00C04B79">
      <w:pPr>
        <w:pStyle w:val="ListBullet"/>
      </w:pPr>
      <w:r>
        <w:t>Mr. and Mrs. X #7</w:t>
      </w:r>
    </w:p>
    <w:p w:rsidR="00E4654B" w:rsidRDefault="00C04B79">
      <w:pPr>
        <w:pStyle w:val="ListBullet"/>
      </w:pPr>
      <w:r>
        <w:t>Tony Stark: Iron Man #7</w:t>
      </w:r>
    </w:p>
    <w:p w:rsidR="00E4654B" w:rsidRDefault="00C04B79">
      <w:pPr>
        <w:pStyle w:val="ListBullet"/>
      </w:pPr>
      <w:r>
        <w:t>Uncanny X-Men #8</w:t>
      </w:r>
    </w:p>
    <w:p w:rsidR="00E4654B" w:rsidRDefault="00C04B79">
      <w:pPr>
        <w:pStyle w:val="ListBullet"/>
      </w:pPr>
      <w:r>
        <w:t>Deadpool #8</w:t>
      </w:r>
    </w:p>
    <w:p w:rsidR="00E4654B" w:rsidRDefault="00C04B79">
      <w:pPr>
        <w:pStyle w:val="ListBullet"/>
      </w:pPr>
      <w:r>
        <w:t>Immortal Hulk #11</w:t>
      </w:r>
    </w:p>
    <w:p w:rsidR="00E4654B" w:rsidRDefault="00C04B79">
      <w:pPr>
        <w:pStyle w:val="ListBullet"/>
      </w:pPr>
      <w:r>
        <w:t>Runaways #17</w:t>
      </w:r>
    </w:p>
    <w:p w:rsidR="00E4654B" w:rsidRDefault="00C04B79">
      <w:pPr>
        <w:pStyle w:val="Heading3"/>
      </w:pPr>
      <w:r>
        <w:t>February, 2019</w:t>
      </w:r>
    </w:p>
    <w:p w:rsidR="00E4654B" w:rsidRDefault="00C04B79">
      <w:r>
        <w:t xml:space="preserve">Number of comics published this month: </w:t>
      </w:r>
      <w:r>
        <w:rPr>
          <w:b/>
        </w:rPr>
        <w:t>94</w:t>
      </w:r>
    </w:p>
    <w:p w:rsidR="00E4654B" w:rsidRDefault="00C04B79">
      <w:pPr>
        <w:pStyle w:val="ListBullet"/>
      </w:pPr>
      <w:r>
        <w:t>True Believers: Captain Marvel - Avenger #1</w:t>
      </w:r>
    </w:p>
    <w:p w:rsidR="00E4654B" w:rsidRDefault="00C04B79">
      <w:pPr>
        <w:pStyle w:val="ListBullet"/>
      </w:pPr>
      <w:r>
        <w:t>True Believers: Captain Marvel - The New Ms. Marvel #1</w:t>
      </w:r>
    </w:p>
    <w:p w:rsidR="00E4654B" w:rsidRDefault="00C04B79">
      <w:pPr>
        <w:pStyle w:val="ListBullet"/>
      </w:pPr>
      <w:r>
        <w:t>True Believers: Captain Marvel - Betrayed! #1</w:t>
      </w:r>
    </w:p>
    <w:p w:rsidR="00E4654B" w:rsidRDefault="00C04B79">
      <w:pPr>
        <w:pStyle w:val="ListBullet"/>
      </w:pPr>
      <w:r>
        <w:t>Captain Marvel: Braver &amp; Mightier #1</w:t>
      </w:r>
    </w:p>
    <w:p w:rsidR="00E4654B" w:rsidRDefault="00C04B79">
      <w:pPr>
        <w:pStyle w:val="ListBullet"/>
      </w:pPr>
      <w:r>
        <w:t>Age of X-Man: X-Tremists #1</w:t>
      </w:r>
    </w:p>
    <w:p w:rsidR="00E4654B" w:rsidRDefault="00C04B79">
      <w:pPr>
        <w:pStyle w:val="ListBullet"/>
      </w:pPr>
      <w:r>
        <w:t>Daredevil #2</w:t>
      </w:r>
    </w:p>
    <w:p w:rsidR="00E4654B" w:rsidRDefault="00C04B79">
      <w:pPr>
        <w:pStyle w:val="ListBullet"/>
      </w:pPr>
      <w:r>
        <w:t>Savage Sword of Conan #2</w:t>
      </w:r>
    </w:p>
    <w:p w:rsidR="00E4654B" w:rsidRDefault="00C04B79">
      <w:pPr>
        <w:pStyle w:val="ListBullet"/>
      </w:pPr>
      <w:r>
        <w:t>Invaders #2</w:t>
      </w:r>
    </w:p>
    <w:p w:rsidR="00E4654B" w:rsidRDefault="00C04B79">
      <w:pPr>
        <w:pStyle w:val="ListBullet"/>
      </w:pPr>
      <w:r>
        <w:t>Marvel Comics Presents #2</w:t>
      </w:r>
    </w:p>
    <w:p w:rsidR="00E4654B" w:rsidRDefault="00C04B79">
      <w:pPr>
        <w:pStyle w:val="ListBullet"/>
      </w:pPr>
      <w:r>
        <w:t>Cloak and Dagger: Marvel Digital Original - Negative Exposure #3</w:t>
      </w:r>
    </w:p>
    <w:p w:rsidR="00E4654B" w:rsidRDefault="00C04B79">
      <w:pPr>
        <w:pStyle w:val="ListBullet"/>
      </w:pPr>
      <w:r>
        <w:t>Superior Spider-Man #3</w:t>
      </w:r>
    </w:p>
    <w:p w:rsidR="00E4654B" w:rsidRDefault="00C04B79">
      <w:pPr>
        <w:pStyle w:val="ListBullet"/>
      </w:pPr>
      <w:r>
        <w:t>Avengers No Road Home #3</w:t>
      </w:r>
    </w:p>
    <w:p w:rsidR="00E4654B" w:rsidRDefault="00C04B79">
      <w:pPr>
        <w:pStyle w:val="ListBullet"/>
      </w:pPr>
      <w:r>
        <w:t>X-Force #3</w:t>
      </w:r>
    </w:p>
    <w:p w:rsidR="00E4654B" w:rsidRDefault="00C04B79">
      <w:pPr>
        <w:pStyle w:val="ListBullet"/>
      </w:pPr>
      <w:r>
        <w:t>Black Panther Vs. Deadpool #5</w:t>
      </w:r>
    </w:p>
    <w:p w:rsidR="00E4654B" w:rsidRDefault="00C04B79">
      <w:pPr>
        <w:pStyle w:val="ListBullet"/>
      </w:pPr>
      <w:r>
        <w:t>Fantastic Four #7</w:t>
      </w:r>
    </w:p>
    <w:p w:rsidR="00E4654B" w:rsidRDefault="00C04B79">
      <w:pPr>
        <w:pStyle w:val="ListBullet"/>
      </w:pPr>
      <w:r>
        <w:t>Captain America #8</w:t>
      </w:r>
    </w:p>
    <w:p w:rsidR="00E4654B" w:rsidRDefault="00C04B79">
      <w:pPr>
        <w:pStyle w:val="ListBullet"/>
      </w:pPr>
      <w:r>
        <w:t>West Coast Avengers #8</w:t>
      </w:r>
    </w:p>
    <w:p w:rsidR="00E4654B" w:rsidRDefault="00C04B79">
      <w:pPr>
        <w:pStyle w:val="ListBullet"/>
      </w:pPr>
      <w:r>
        <w:t>Black Panther #9</w:t>
      </w:r>
    </w:p>
    <w:p w:rsidR="00E4654B" w:rsidRDefault="00C04B79">
      <w:pPr>
        <w:pStyle w:val="ListBullet"/>
      </w:pPr>
      <w:r>
        <w:t>The Amazing Spider-Man #16</w:t>
      </w:r>
    </w:p>
    <w:p w:rsidR="00E4654B" w:rsidRDefault="00C04B79">
      <w:pPr>
        <w:pStyle w:val="ListBullet"/>
      </w:pPr>
      <w:r>
        <w:t>Star Wars: Doctor Aphra #29</w:t>
      </w:r>
    </w:p>
    <w:p w:rsidR="00E4654B" w:rsidRDefault="00C04B79">
      <w:pPr>
        <w:pStyle w:val="ListBullet"/>
      </w:pPr>
      <w:r>
        <w:t>Moon Girl and Devil Dinosaur #40</w:t>
      </w:r>
    </w:p>
    <w:p w:rsidR="00E4654B" w:rsidRDefault="00C04B79">
      <w:pPr>
        <w:pStyle w:val="ListBullet"/>
      </w:pPr>
      <w:r>
        <w:t>True Believers: Captain Marvel - The Kree/Skrull War #1</w:t>
      </w:r>
    </w:p>
    <w:p w:rsidR="00E4654B" w:rsidRDefault="00C04B79">
      <w:pPr>
        <w:pStyle w:val="ListBullet"/>
      </w:pPr>
      <w:r>
        <w:t>True Believers: Captain Marvel - Earth’s Mightiest Hero #1</w:t>
      </w:r>
    </w:p>
    <w:p w:rsidR="00E4654B" w:rsidRDefault="00C04B79">
      <w:pPr>
        <w:pStyle w:val="ListBullet"/>
      </w:pPr>
      <w:r>
        <w:t>True Believers: Captain Marvel - Binary #1</w:t>
      </w:r>
    </w:p>
    <w:p w:rsidR="00E4654B" w:rsidRDefault="00C04B79">
      <w:pPr>
        <w:pStyle w:val="ListBullet"/>
      </w:pPr>
      <w:r>
        <w:t>Age of X-Man: The Amazing Nightcrawler #1</w:t>
      </w:r>
    </w:p>
    <w:p w:rsidR="00E4654B" w:rsidRDefault="00C04B79">
      <w:pPr>
        <w:pStyle w:val="ListBullet"/>
      </w:pPr>
      <w:r>
        <w:t>Wolverine: Infinity Watch #1</w:t>
      </w:r>
    </w:p>
    <w:p w:rsidR="00E4654B" w:rsidRDefault="00C04B79">
      <w:pPr>
        <w:pStyle w:val="ListBullet"/>
      </w:pPr>
      <w:r>
        <w:t>Dazzler Facsimile Edition #1</w:t>
      </w:r>
    </w:p>
    <w:p w:rsidR="00E4654B" w:rsidRDefault="00C04B79">
      <w:pPr>
        <w:pStyle w:val="ListBullet"/>
      </w:pPr>
      <w:r>
        <w:t>Love Romances #1</w:t>
      </w:r>
    </w:p>
    <w:p w:rsidR="00E4654B" w:rsidRDefault="00C04B79">
      <w:pPr>
        <w:pStyle w:val="ListBullet"/>
      </w:pPr>
      <w:r>
        <w:t>Hulkverines #1</w:t>
      </w:r>
    </w:p>
    <w:p w:rsidR="00E4654B" w:rsidRDefault="00C04B79">
      <w:pPr>
        <w:pStyle w:val="ListBullet"/>
      </w:pPr>
      <w:r>
        <w:t>Marvel Super Hero Adventures: Ms. Marvel and the Teleporting Dog #2</w:t>
      </w:r>
    </w:p>
    <w:p w:rsidR="00E4654B" w:rsidRDefault="00C04B79">
      <w:pPr>
        <w:pStyle w:val="ListBullet"/>
      </w:pPr>
      <w:r>
        <w:t>Avengers No Road Home #2</w:t>
      </w:r>
    </w:p>
    <w:p w:rsidR="00E4654B" w:rsidRDefault="00C04B79">
      <w:pPr>
        <w:pStyle w:val="ListBullet"/>
      </w:pPr>
      <w:r>
        <w:t>Jessica Jones - Marvel Digital Original: Purple Daughter #2</w:t>
      </w:r>
    </w:p>
    <w:p w:rsidR="00E4654B" w:rsidRDefault="00C04B79">
      <w:pPr>
        <w:pStyle w:val="ListBullet"/>
      </w:pPr>
      <w:r>
        <w:t>Guardians of the Galaxy #2</w:t>
      </w:r>
    </w:p>
    <w:p w:rsidR="00E4654B" w:rsidRDefault="00C04B79">
      <w:pPr>
        <w:pStyle w:val="ListBullet"/>
      </w:pPr>
      <w:r>
        <w:t>Black Widow #2</w:t>
      </w:r>
    </w:p>
    <w:p w:rsidR="00E4654B" w:rsidRDefault="00C04B79">
      <w:pPr>
        <w:pStyle w:val="ListBullet"/>
      </w:pPr>
      <w:r>
        <w:t>Old Man Quill #2</w:t>
      </w:r>
    </w:p>
    <w:p w:rsidR="00E4654B" w:rsidRDefault="00C04B79">
      <w:pPr>
        <w:pStyle w:val="ListBullet"/>
      </w:pPr>
      <w:r>
        <w:t>Miles Morales: Spider-Man #3</w:t>
      </w:r>
    </w:p>
    <w:p w:rsidR="00E4654B" w:rsidRDefault="00C04B79">
      <w:pPr>
        <w:pStyle w:val="ListBullet"/>
      </w:pPr>
      <w:r>
        <w:t>Friendly Neighborhood Spider-Man #3</w:t>
      </w:r>
    </w:p>
    <w:p w:rsidR="00E4654B" w:rsidRDefault="00C04B79">
      <w:pPr>
        <w:pStyle w:val="ListBullet"/>
      </w:pPr>
      <w:r>
        <w:t>Marvel's Avengers: Endgame Prelude #3</w:t>
      </w:r>
    </w:p>
    <w:p w:rsidR="00E4654B" w:rsidRDefault="00C04B79">
      <w:pPr>
        <w:pStyle w:val="ListBullet"/>
      </w:pPr>
      <w:r>
        <w:t>League of Legends: Ashe - Warmother Special Edition #3</w:t>
      </w:r>
    </w:p>
    <w:p w:rsidR="00E4654B" w:rsidRDefault="00C04B79">
      <w:pPr>
        <w:pStyle w:val="ListBullet"/>
      </w:pPr>
      <w:r>
        <w:t>Black Order #4</w:t>
      </w:r>
    </w:p>
    <w:p w:rsidR="00E4654B" w:rsidRDefault="00C04B79">
      <w:pPr>
        <w:pStyle w:val="ListBullet"/>
      </w:pPr>
      <w:r>
        <w:t>Return of Wolverine #5</w:t>
      </w:r>
    </w:p>
    <w:p w:rsidR="00E4654B" w:rsidRDefault="00C04B79">
      <w:pPr>
        <w:pStyle w:val="ListBullet"/>
      </w:pPr>
      <w:r>
        <w:t>The Unstoppable Wasp #5</w:t>
      </w:r>
    </w:p>
    <w:p w:rsidR="00E4654B" w:rsidRDefault="00C04B79">
      <w:pPr>
        <w:pStyle w:val="ListBullet"/>
      </w:pPr>
      <w:r>
        <w:t>Shuri #5</w:t>
      </w:r>
    </w:p>
    <w:p w:rsidR="00E4654B" w:rsidRDefault="00C04B79">
      <w:pPr>
        <w:pStyle w:val="ListBullet"/>
      </w:pPr>
      <w:r>
        <w:t>Solo: A Star Wars Story Adaptation #5</w:t>
      </w:r>
    </w:p>
    <w:p w:rsidR="00E4654B" w:rsidRDefault="00C04B79">
      <w:pPr>
        <w:pStyle w:val="ListBullet"/>
      </w:pPr>
      <w:r>
        <w:t>Venom #11</w:t>
      </w:r>
    </w:p>
    <w:p w:rsidR="00E4654B" w:rsidRDefault="00C04B79">
      <w:pPr>
        <w:pStyle w:val="ListBullet"/>
      </w:pPr>
      <w:r>
        <w:t>Doctor Strange #11</w:t>
      </w:r>
    </w:p>
    <w:p w:rsidR="00E4654B" w:rsidRDefault="00C04B79">
      <w:pPr>
        <w:pStyle w:val="ListBullet"/>
      </w:pPr>
      <w:r>
        <w:t>Uncanny X-Men #12</w:t>
      </w:r>
    </w:p>
    <w:p w:rsidR="00E4654B" w:rsidRDefault="00C04B79">
      <w:pPr>
        <w:pStyle w:val="ListBullet"/>
      </w:pPr>
      <w:r>
        <w:t>Avengers #15</w:t>
      </w:r>
    </w:p>
    <w:p w:rsidR="00E4654B" w:rsidRDefault="00C04B79">
      <w:pPr>
        <w:pStyle w:val="ListBullet"/>
      </w:pPr>
      <w:r>
        <w:t>Marvel Super Hero Adventures: Ms. Marvel and the Teleporting Dog #1</w:t>
      </w:r>
    </w:p>
    <w:p w:rsidR="00E4654B" w:rsidRDefault="00C04B79">
      <w:pPr>
        <w:pStyle w:val="ListBullet"/>
      </w:pPr>
      <w:r>
        <w:t>Marvel Super Hero Adventures: The Spider-Doctor Infinite Comic #1</w:t>
      </w:r>
    </w:p>
    <w:p w:rsidR="00E4654B" w:rsidRDefault="00C04B79">
      <w:pPr>
        <w:pStyle w:val="ListBullet"/>
      </w:pPr>
      <w:r>
        <w:t>True Believers: Captain Mar-Vell #1</w:t>
      </w:r>
    </w:p>
    <w:p w:rsidR="00E4654B" w:rsidRDefault="00C04B79">
      <w:pPr>
        <w:pStyle w:val="ListBullet"/>
      </w:pPr>
      <w:r>
        <w:t>True Believers: Captain Marvel Vs. Ronan #1</w:t>
      </w:r>
    </w:p>
    <w:p w:rsidR="00E4654B" w:rsidRDefault="00C04B79">
      <w:pPr>
        <w:pStyle w:val="ListBullet"/>
      </w:pPr>
      <w:r>
        <w:t>Marvel Super Hero Adventures: Spider-Man - Web of Intrigue #1</w:t>
      </w:r>
    </w:p>
    <w:p w:rsidR="00E4654B" w:rsidRDefault="00C04B79">
      <w:pPr>
        <w:pStyle w:val="ListBullet"/>
      </w:pPr>
      <w:r>
        <w:t>Avengers No Road Home #1</w:t>
      </w:r>
    </w:p>
    <w:p w:rsidR="00E4654B" w:rsidRDefault="00C04B79">
      <w:pPr>
        <w:pStyle w:val="ListBullet"/>
      </w:pPr>
      <w:r>
        <w:t>Age of X-Man: Nextgen #1</w:t>
      </w:r>
    </w:p>
    <w:p w:rsidR="00E4654B" w:rsidRDefault="00C04B79">
      <w:pPr>
        <w:pStyle w:val="ListBullet"/>
      </w:pPr>
      <w:r>
        <w:t>Star Wars: Age of Republic - Count Dooku #1</w:t>
      </w:r>
    </w:p>
    <w:p w:rsidR="00E4654B" w:rsidRDefault="00C04B79">
      <w:pPr>
        <w:pStyle w:val="ListBullet"/>
      </w:pPr>
      <w:r>
        <w:t>Savage Sword of Conan #1</w:t>
      </w:r>
    </w:p>
    <w:p w:rsidR="00E4654B" w:rsidRDefault="00C04B79">
      <w:pPr>
        <w:pStyle w:val="ListBullet"/>
      </w:pPr>
      <w:r>
        <w:t>Marvel Tales: Black Widow #1</w:t>
      </w:r>
    </w:p>
    <w:p w:rsidR="00E4654B" w:rsidRDefault="00C04B79">
      <w:pPr>
        <w:pStyle w:val="ListBullet"/>
      </w:pPr>
      <w:r>
        <w:t>Marvels Annotated #1</w:t>
      </w:r>
    </w:p>
    <w:p w:rsidR="00E4654B" w:rsidRDefault="00C04B79">
      <w:pPr>
        <w:pStyle w:val="ListBullet"/>
      </w:pPr>
      <w:r>
        <w:t>Captain Marvel #2</w:t>
      </w:r>
    </w:p>
    <w:p w:rsidR="00E4654B" w:rsidRDefault="00C04B79">
      <w:pPr>
        <w:pStyle w:val="ListBullet"/>
      </w:pPr>
      <w:r>
        <w:t>Ironheart #3</w:t>
      </w:r>
    </w:p>
    <w:p w:rsidR="00E4654B" w:rsidRDefault="00C04B79">
      <w:pPr>
        <w:pStyle w:val="ListBullet"/>
      </w:pPr>
      <w:r>
        <w:t>Winter Soldier #3</w:t>
      </w:r>
    </w:p>
    <w:p w:rsidR="00E4654B" w:rsidRDefault="00C04B79">
      <w:pPr>
        <w:pStyle w:val="ListBullet"/>
      </w:pPr>
      <w:r>
        <w:t>Dead Man Logan #4</w:t>
      </w:r>
    </w:p>
    <w:p w:rsidR="00E4654B" w:rsidRDefault="00C04B79">
      <w:pPr>
        <w:pStyle w:val="ListBullet"/>
      </w:pPr>
      <w:r>
        <w:t>Star Wars: Han Solo - Imperial Cadet #4</w:t>
      </w:r>
    </w:p>
    <w:p w:rsidR="00E4654B" w:rsidRDefault="00C04B79">
      <w:pPr>
        <w:pStyle w:val="ListBullet"/>
      </w:pPr>
      <w:r>
        <w:t>Spider-Gwen: Ghost-Spider #5</w:t>
      </w:r>
    </w:p>
    <w:p w:rsidR="00E4654B" w:rsidRDefault="00C04B79">
      <w:pPr>
        <w:pStyle w:val="ListBullet"/>
      </w:pPr>
      <w:r>
        <w:t>Shatterstar #5</w:t>
      </w:r>
    </w:p>
    <w:p w:rsidR="00E4654B" w:rsidRDefault="00C04B79">
      <w:pPr>
        <w:pStyle w:val="ListBullet"/>
      </w:pPr>
      <w:r>
        <w:t>Mr. and Mrs. X #8</w:t>
      </w:r>
    </w:p>
    <w:p w:rsidR="00E4654B" w:rsidRDefault="00C04B79">
      <w:pPr>
        <w:pStyle w:val="ListBullet"/>
      </w:pPr>
      <w:r>
        <w:t>The Punisher #8</w:t>
      </w:r>
    </w:p>
    <w:p w:rsidR="00E4654B" w:rsidRDefault="00C04B79">
      <w:pPr>
        <w:pStyle w:val="ListBullet"/>
      </w:pPr>
      <w:r>
        <w:t>Thor #10</w:t>
      </w:r>
    </w:p>
    <w:p w:rsidR="00E4654B" w:rsidRDefault="00C04B79">
      <w:pPr>
        <w:pStyle w:val="ListBullet"/>
      </w:pPr>
      <w:r>
        <w:t>The Amazing Spider-Man #15</w:t>
      </w:r>
    </w:p>
    <w:p w:rsidR="00E4654B" w:rsidRDefault="00C04B79">
      <w:pPr>
        <w:pStyle w:val="ListBullet"/>
      </w:pPr>
      <w:r>
        <w:t>Runaways #18</w:t>
      </w:r>
    </w:p>
    <w:p w:rsidR="00E4654B" w:rsidRDefault="00C04B79">
      <w:pPr>
        <w:pStyle w:val="ListBullet"/>
      </w:pPr>
      <w:r>
        <w:t>Ms. Marvel #38</w:t>
      </w:r>
    </w:p>
    <w:p w:rsidR="00E4654B" w:rsidRDefault="00C04B79">
      <w:pPr>
        <w:pStyle w:val="ListBullet"/>
      </w:pPr>
      <w:r>
        <w:t>The Unbeatable Squirrel Girl #41</w:t>
      </w:r>
    </w:p>
    <w:p w:rsidR="00E4654B" w:rsidRDefault="00C04B79">
      <w:pPr>
        <w:pStyle w:val="ListBullet"/>
      </w:pPr>
      <w:r>
        <w:t>Spider-Man/Deadpool #46</w:t>
      </w:r>
    </w:p>
    <w:p w:rsidR="00E4654B" w:rsidRDefault="00C04B79">
      <w:pPr>
        <w:pStyle w:val="ListBullet"/>
      </w:pPr>
      <w:r>
        <w:t>Marvel Super Hero Adventures: The Spider-Doctor Infinite Comic #2</w:t>
      </w:r>
    </w:p>
    <w:p w:rsidR="00E4654B" w:rsidRDefault="00C04B79">
      <w:pPr>
        <w:pStyle w:val="ListBullet"/>
      </w:pPr>
      <w:r>
        <w:t>True Believers: Captain Marvel - Ms. Marvel  #1</w:t>
      </w:r>
    </w:p>
    <w:p w:rsidR="00E4654B" w:rsidRDefault="00C04B79">
      <w:pPr>
        <w:pStyle w:val="ListBullet"/>
      </w:pPr>
      <w:r>
        <w:t>True Believers: Captain Marvel - Spider-Man and Ms. Marvel #1</w:t>
      </w:r>
    </w:p>
    <w:p w:rsidR="00E4654B" w:rsidRDefault="00C04B79">
      <w:pPr>
        <w:pStyle w:val="ListBullet"/>
      </w:pPr>
      <w:r>
        <w:t>Daredevil #1</w:t>
      </w:r>
    </w:p>
    <w:p w:rsidR="00E4654B" w:rsidRDefault="00C04B79">
      <w:pPr>
        <w:pStyle w:val="ListBullet"/>
      </w:pPr>
      <w:r>
        <w:t>Age of X-Man: The Marvelous X-Men #1</w:t>
      </w:r>
    </w:p>
    <w:p w:rsidR="00E4654B" w:rsidRDefault="00C04B79">
      <w:pPr>
        <w:pStyle w:val="ListBullet"/>
      </w:pPr>
      <w:r>
        <w:t>Star Wars: Age Of Republic - Anakin Skywalker #1</w:t>
      </w:r>
    </w:p>
    <w:p w:rsidR="00E4654B" w:rsidRDefault="00C04B79">
      <w:pPr>
        <w:pStyle w:val="ListBullet"/>
      </w:pPr>
      <w:r>
        <w:t>Old Man Quill #1</w:t>
      </w:r>
    </w:p>
    <w:p w:rsidR="00E4654B" w:rsidRDefault="00C04B79">
      <w:pPr>
        <w:pStyle w:val="ListBullet"/>
      </w:pPr>
      <w:r>
        <w:t>The Gunhawks #1</w:t>
      </w:r>
    </w:p>
    <w:p w:rsidR="00E4654B" w:rsidRDefault="00C04B79">
      <w:pPr>
        <w:pStyle w:val="ListBullet"/>
      </w:pPr>
      <w:r>
        <w:t>Champions #2</w:t>
      </w:r>
    </w:p>
    <w:p w:rsidR="00E4654B" w:rsidRDefault="00C04B79">
      <w:pPr>
        <w:pStyle w:val="ListBullet"/>
      </w:pPr>
      <w:r>
        <w:t>Wolverine: The Long Night Adaptation #2</w:t>
      </w:r>
    </w:p>
    <w:p w:rsidR="00E4654B" w:rsidRDefault="00C04B79">
      <w:pPr>
        <w:pStyle w:val="ListBullet"/>
      </w:pPr>
      <w:r>
        <w:t>Conan the Barbarian #3</w:t>
      </w:r>
    </w:p>
    <w:p w:rsidR="00E4654B" w:rsidRDefault="00C04B79">
      <w:pPr>
        <w:pStyle w:val="ListBullet"/>
      </w:pPr>
      <w:r>
        <w:t>Killmonger #4</w:t>
      </w:r>
    </w:p>
    <w:p w:rsidR="00E4654B" w:rsidRDefault="00C04B79">
      <w:pPr>
        <w:pStyle w:val="ListBullet"/>
      </w:pPr>
      <w:r>
        <w:t>Asgardians of the Galaxy #6</w:t>
      </w:r>
    </w:p>
    <w:p w:rsidR="00E4654B" w:rsidRDefault="00C04B79">
      <w:pPr>
        <w:pStyle w:val="ListBullet"/>
      </w:pPr>
      <w:r>
        <w:t>Tony Stark: Iron Man #8</w:t>
      </w:r>
    </w:p>
    <w:p w:rsidR="00E4654B" w:rsidRDefault="00C04B79">
      <w:pPr>
        <w:pStyle w:val="ListBullet"/>
      </w:pPr>
      <w:r>
        <w:t>Deadpool #9</w:t>
      </w:r>
    </w:p>
    <w:p w:rsidR="00E4654B" w:rsidRDefault="00C04B79">
      <w:pPr>
        <w:pStyle w:val="ListBullet"/>
      </w:pPr>
      <w:r>
        <w:t>X-23 #9</w:t>
      </w:r>
    </w:p>
    <w:p w:rsidR="00E4654B" w:rsidRDefault="00C04B79">
      <w:pPr>
        <w:pStyle w:val="ListBullet"/>
      </w:pPr>
      <w:r>
        <w:t>Uncanny X-Men #11</w:t>
      </w:r>
    </w:p>
    <w:p w:rsidR="00E4654B" w:rsidRDefault="00C04B79">
      <w:pPr>
        <w:pStyle w:val="ListBullet"/>
      </w:pPr>
      <w:r>
        <w:t>Immortal Hulk #13</w:t>
      </w:r>
    </w:p>
    <w:p w:rsidR="00E4654B" w:rsidRDefault="00C04B79">
      <w:pPr>
        <w:pStyle w:val="ListBullet"/>
      </w:pPr>
      <w:r>
        <w:t>Avengers #14</w:t>
      </w:r>
    </w:p>
    <w:p w:rsidR="00E4654B" w:rsidRDefault="00C04B79">
      <w:pPr>
        <w:pStyle w:val="ListBullet"/>
      </w:pPr>
      <w:r>
        <w:t>Star Wars #61</w:t>
      </w:r>
    </w:p>
    <w:p w:rsidR="00E4654B" w:rsidRDefault="00C04B79">
      <w:pPr>
        <w:pStyle w:val="Heading3"/>
      </w:pPr>
      <w:r>
        <w:t>March, 2019</w:t>
      </w:r>
    </w:p>
    <w:p w:rsidR="00E4654B" w:rsidRDefault="00C04B79">
      <w:r>
        <w:t xml:space="preserve">Number of comics published this month: </w:t>
      </w:r>
      <w:r>
        <w:rPr>
          <w:b/>
        </w:rPr>
        <w:t>89</w:t>
      </w:r>
    </w:p>
    <w:p w:rsidR="00E4654B" w:rsidRDefault="00C04B79">
      <w:pPr>
        <w:pStyle w:val="ListBullet"/>
      </w:pPr>
      <w:r>
        <w:t>WAR OF THE REALMS MAGAZINE [BUNDLES OF 25] #1</w:t>
      </w:r>
    </w:p>
    <w:p w:rsidR="00E4654B" w:rsidRDefault="00C04B79">
      <w:pPr>
        <w:pStyle w:val="ListBullet"/>
      </w:pPr>
      <w:r>
        <w:t>Spider-Man: Far from Home Prelude #1</w:t>
      </w:r>
    </w:p>
    <w:p w:rsidR="00E4654B" w:rsidRDefault="00C04B79">
      <w:pPr>
        <w:pStyle w:val="ListBullet"/>
      </w:pPr>
      <w:r>
        <w:t>Marvel Rising #1</w:t>
      </w:r>
    </w:p>
    <w:p w:rsidR="00E4654B" w:rsidRDefault="00C04B79">
      <w:pPr>
        <w:pStyle w:val="ListBullet"/>
      </w:pPr>
      <w:r>
        <w:t>Age of X-Man: X-Tremists #2</w:t>
      </w:r>
    </w:p>
    <w:p w:rsidR="00E4654B" w:rsidRDefault="00C04B79">
      <w:pPr>
        <w:pStyle w:val="ListBullet"/>
      </w:pPr>
      <w:r>
        <w:t>Hulkverines #2</w:t>
      </w:r>
    </w:p>
    <w:p w:rsidR="00E4654B" w:rsidRDefault="00C04B79">
      <w:pPr>
        <w:pStyle w:val="ListBullet"/>
      </w:pPr>
      <w:r>
        <w:t>Star Wars: Vader - Dark Visions #2</w:t>
      </w:r>
    </w:p>
    <w:p w:rsidR="00E4654B" w:rsidRDefault="00C04B79">
      <w:pPr>
        <w:pStyle w:val="ListBullet"/>
      </w:pPr>
      <w:r>
        <w:t>Daredevil #3</w:t>
      </w:r>
    </w:p>
    <w:p w:rsidR="00E4654B" w:rsidRDefault="00C04B79">
      <w:pPr>
        <w:pStyle w:val="ListBullet"/>
      </w:pPr>
      <w:r>
        <w:t>Black Widow #3</w:t>
      </w:r>
    </w:p>
    <w:p w:rsidR="00E4654B" w:rsidRDefault="00C04B79">
      <w:pPr>
        <w:pStyle w:val="ListBullet"/>
      </w:pPr>
      <w:r>
        <w:t>Invaders #3</w:t>
      </w:r>
    </w:p>
    <w:p w:rsidR="00E4654B" w:rsidRDefault="00C04B79">
      <w:pPr>
        <w:pStyle w:val="ListBullet"/>
      </w:pPr>
      <w:r>
        <w:t>Marvel Comics Presents #3</w:t>
      </w:r>
    </w:p>
    <w:p w:rsidR="00E4654B" w:rsidRDefault="00C04B79">
      <w:pPr>
        <w:pStyle w:val="ListBullet"/>
      </w:pPr>
      <w:r>
        <w:t>Superior Spider-Man #4</w:t>
      </w:r>
    </w:p>
    <w:p w:rsidR="00E4654B" w:rsidRDefault="00C04B79">
      <w:pPr>
        <w:pStyle w:val="ListBullet"/>
      </w:pPr>
      <w:r>
        <w:t>Ironheart #4</w:t>
      </w:r>
    </w:p>
    <w:p w:rsidR="00E4654B" w:rsidRDefault="00C04B79">
      <w:pPr>
        <w:pStyle w:val="ListBullet"/>
      </w:pPr>
      <w:r>
        <w:t>X-Force #5</w:t>
      </w:r>
    </w:p>
    <w:p w:rsidR="00E4654B" w:rsidRDefault="00C04B79">
      <w:pPr>
        <w:pStyle w:val="ListBullet"/>
      </w:pPr>
      <w:r>
        <w:t>Avengers No Road Home #7</w:t>
      </w:r>
    </w:p>
    <w:p w:rsidR="00E4654B" w:rsidRDefault="00C04B79">
      <w:pPr>
        <w:pStyle w:val="ListBullet"/>
      </w:pPr>
      <w:r>
        <w:t>Fantastic Four #8</w:t>
      </w:r>
    </w:p>
    <w:p w:rsidR="00E4654B" w:rsidRDefault="00C04B79">
      <w:pPr>
        <w:pStyle w:val="ListBullet"/>
      </w:pPr>
      <w:r>
        <w:t>Mr. and Mrs. X #9</w:t>
      </w:r>
    </w:p>
    <w:p w:rsidR="00E4654B" w:rsidRDefault="00C04B79">
      <w:pPr>
        <w:pStyle w:val="ListBullet"/>
      </w:pPr>
      <w:r>
        <w:t>Black Panther #10</w:t>
      </w:r>
    </w:p>
    <w:p w:rsidR="00E4654B" w:rsidRDefault="00C04B79">
      <w:pPr>
        <w:pStyle w:val="ListBullet"/>
      </w:pPr>
      <w:r>
        <w:t>Doctor Strange #12</w:t>
      </w:r>
    </w:p>
    <w:p w:rsidR="00E4654B" w:rsidRDefault="00C04B79">
      <w:pPr>
        <w:pStyle w:val="ListBullet"/>
      </w:pPr>
      <w:r>
        <w:t>The Amazing Spider-Man #18</w:t>
      </w:r>
    </w:p>
    <w:p w:rsidR="00E4654B" w:rsidRDefault="00C04B79">
      <w:pPr>
        <w:pStyle w:val="ListBullet"/>
      </w:pPr>
      <w:r>
        <w:t>Star Wars: Doctor Aphra #30</w:t>
      </w:r>
    </w:p>
    <w:p w:rsidR="00E4654B" w:rsidRDefault="00C04B79">
      <w:pPr>
        <w:pStyle w:val="ListBullet"/>
      </w:pPr>
      <w:r>
        <w:t>Moon Girl and Devil Dinosaur #41</w:t>
      </w:r>
    </w:p>
    <w:p w:rsidR="00E4654B" w:rsidRDefault="00C04B79">
      <w:pPr>
        <w:pStyle w:val="ListBullet"/>
      </w:pPr>
      <w:r>
        <w:t>Spider-Man/Deadpool #48</w:t>
      </w:r>
    </w:p>
    <w:p w:rsidR="00E4654B" w:rsidRDefault="00C04B79">
      <w:pPr>
        <w:pStyle w:val="ListBullet"/>
      </w:pPr>
      <w:r>
        <w:t>Incredible Hulk: Facsimile Edition #181</w:t>
      </w:r>
    </w:p>
    <w:p w:rsidR="00E4654B" w:rsidRDefault="00C04B79">
      <w:pPr>
        <w:pStyle w:val="ListBullet"/>
      </w:pPr>
      <w:r>
        <w:t>Spider-Man: Life Story #1</w:t>
      </w:r>
    </w:p>
    <w:p w:rsidR="00E4654B" w:rsidRDefault="00C04B79">
      <w:pPr>
        <w:pStyle w:val="ListBullet"/>
      </w:pPr>
      <w:r>
        <w:t>Marvel's Spider-Man: City at War #1</w:t>
      </w:r>
    </w:p>
    <w:p w:rsidR="00E4654B" w:rsidRDefault="00C04B79">
      <w:pPr>
        <w:pStyle w:val="ListBullet"/>
      </w:pPr>
      <w:r>
        <w:t>Wolverine: Infinity Watch #2</w:t>
      </w:r>
    </w:p>
    <w:p w:rsidR="00E4654B" w:rsidRDefault="00C04B79">
      <w:pPr>
        <w:pStyle w:val="ListBullet"/>
      </w:pPr>
      <w:r>
        <w:t>Meet the Skrulls #2</w:t>
      </w:r>
    </w:p>
    <w:p w:rsidR="00E4654B" w:rsidRDefault="00C04B79">
      <w:pPr>
        <w:pStyle w:val="ListBullet"/>
      </w:pPr>
      <w:r>
        <w:t>Age of X-Man: Nextgen #2</w:t>
      </w:r>
    </w:p>
    <w:p w:rsidR="00E4654B" w:rsidRDefault="00C04B79">
      <w:pPr>
        <w:pStyle w:val="ListBullet"/>
      </w:pPr>
      <w:r>
        <w:t>Age of X-Man: The Amazing Nightcrawler #2</w:t>
      </w:r>
    </w:p>
    <w:p w:rsidR="00E4654B" w:rsidRDefault="00C04B79">
      <w:pPr>
        <w:pStyle w:val="ListBullet"/>
      </w:pPr>
      <w:r>
        <w:t>Guardians of the Galaxy #3</w:t>
      </w:r>
    </w:p>
    <w:p w:rsidR="00E4654B" w:rsidRDefault="00C04B79">
      <w:pPr>
        <w:pStyle w:val="ListBullet"/>
      </w:pPr>
      <w:r>
        <w:t>Savage Sword of Conan #3</w:t>
      </w:r>
    </w:p>
    <w:p w:rsidR="00E4654B" w:rsidRDefault="00C04B79">
      <w:pPr>
        <w:pStyle w:val="ListBullet"/>
      </w:pPr>
      <w:r>
        <w:t>Jessica Jones - Marvel Digital Original: Purple Daughter #3</w:t>
      </w:r>
    </w:p>
    <w:p w:rsidR="00E4654B" w:rsidRDefault="00C04B79">
      <w:pPr>
        <w:pStyle w:val="ListBullet"/>
      </w:pPr>
      <w:r>
        <w:t>Captain Marvel #3</w:t>
      </w:r>
    </w:p>
    <w:p w:rsidR="00E4654B" w:rsidRDefault="00C04B79">
      <w:pPr>
        <w:pStyle w:val="ListBullet"/>
      </w:pPr>
      <w:r>
        <w:t>Miles Morales: Spider-Man #4</w:t>
      </w:r>
    </w:p>
    <w:p w:rsidR="00E4654B" w:rsidRDefault="00C04B79">
      <w:pPr>
        <w:pStyle w:val="ListBullet"/>
      </w:pPr>
      <w:r>
        <w:t>Friendly Neighborhood Spider-Man #4</w:t>
      </w:r>
    </w:p>
    <w:p w:rsidR="00E4654B" w:rsidRDefault="00C04B79">
      <w:pPr>
        <w:pStyle w:val="ListBullet"/>
      </w:pPr>
      <w:r>
        <w:t>Solo: A Star Wars Story Adaptation #6</w:t>
      </w:r>
    </w:p>
    <w:p w:rsidR="00E4654B" w:rsidRDefault="00C04B79">
      <w:pPr>
        <w:pStyle w:val="ListBullet"/>
      </w:pPr>
      <w:r>
        <w:t>Avengers No Road Home #6</w:t>
      </w:r>
    </w:p>
    <w:p w:rsidR="00E4654B" w:rsidRDefault="00C04B79">
      <w:pPr>
        <w:pStyle w:val="ListBullet"/>
      </w:pPr>
      <w:r>
        <w:t>West Coast Avengers #9</w:t>
      </w:r>
    </w:p>
    <w:p w:rsidR="00E4654B" w:rsidRDefault="00C04B79">
      <w:pPr>
        <w:pStyle w:val="ListBullet"/>
      </w:pPr>
      <w:r>
        <w:t>Thor #11</w:t>
      </w:r>
    </w:p>
    <w:p w:rsidR="00E4654B" w:rsidRDefault="00C04B79">
      <w:pPr>
        <w:pStyle w:val="ListBullet"/>
      </w:pPr>
      <w:r>
        <w:t>Venom #12</w:t>
      </w:r>
    </w:p>
    <w:p w:rsidR="00E4654B" w:rsidRDefault="00C04B79">
      <w:pPr>
        <w:pStyle w:val="ListBullet"/>
      </w:pPr>
      <w:r>
        <w:t>Uncanny X-Men #14</w:t>
      </w:r>
    </w:p>
    <w:p w:rsidR="00E4654B" w:rsidRDefault="00C04B79">
      <w:pPr>
        <w:pStyle w:val="ListBullet"/>
      </w:pPr>
      <w:r>
        <w:t>Immortal Hulk #15</w:t>
      </w:r>
    </w:p>
    <w:p w:rsidR="00E4654B" w:rsidRDefault="00C04B79">
      <w:pPr>
        <w:pStyle w:val="ListBullet"/>
      </w:pPr>
      <w:r>
        <w:t>Avengers #17</w:t>
      </w:r>
    </w:p>
    <w:p w:rsidR="00E4654B" w:rsidRDefault="00C04B79">
      <w:pPr>
        <w:pStyle w:val="ListBullet"/>
      </w:pPr>
      <w:r>
        <w:t>Star Wars #63</w:t>
      </w:r>
    </w:p>
    <w:p w:rsidR="00E4654B" w:rsidRDefault="00C04B79">
      <w:pPr>
        <w:pStyle w:val="ListBullet"/>
      </w:pPr>
      <w:r>
        <w:t>X-Men: First Class #1</w:t>
      </w:r>
    </w:p>
    <w:p w:rsidR="00E4654B" w:rsidRDefault="00C04B79">
      <w:pPr>
        <w:pStyle w:val="ListBullet"/>
      </w:pPr>
      <w:r>
        <w:t>Star Wars: Age Of Republic - General Grievous #1</w:t>
      </w:r>
    </w:p>
    <w:p w:rsidR="00E4654B" w:rsidRDefault="00C04B79">
      <w:pPr>
        <w:pStyle w:val="ListBullet"/>
      </w:pPr>
      <w:r>
        <w:t>Age of X-Man: Apocalypse &amp; the X-Tracts #1</w:t>
      </w:r>
    </w:p>
    <w:p w:rsidR="00E4654B" w:rsidRDefault="00C04B79">
      <w:pPr>
        <w:pStyle w:val="ListBullet"/>
      </w:pPr>
      <w:r>
        <w:t>Age of Conan: Belit #1</w:t>
      </w:r>
    </w:p>
    <w:p w:rsidR="00E4654B" w:rsidRDefault="00C04B79">
      <w:pPr>
        <w:pStyle w:val="ListBullet"/>
      </w:pPr>
      <w:r>
        <w:t>Uncanny X-Men: Winter's End #1</w:t>
      </w:r>
    </w:p>
    <w:p w:rsidR="00E4654B" w:rsidRDefault="00C04B79">
      <w:pPr>
        <w:pStyle w:val="ListBullet"/>
      </w:pPr>
      <w:r>
        <w:t>Marvel Tales: Thor #1</w:t>
      </w:r>
    </w:p>
    <w:p w:rsidR="00E4654B" w:rsidRDefault="00C04B79">
      <w:pPr>
        <w:pStyle w:val="ListBullet"/>
      </w:pPr>
      <w:r>
        <w:t>Magnificent Ms. Marvel #1</w:t>
      </w:r>
    </w:p>
    <w:p w:rsidR="00E4654B" w:rsidRDefault="00C04B79">
      <w:pPr>
        <w:pStyle w:val="ListBullet"/>
      </w:pPr>
      <w:r>
        <w:t>Age of X-Man: The Marvelous X-Men #2</w:t>
      </w:r>
    </w:p>
    <w:p w:rsidR="00E4654B" w:rsidRDefault="00C04B79">
      <w:pPr>
        <w:pStyle w:val="ListBullet"/>
      </w:pPr>
      <w:r>
        <w:t>Marvels Annotated #2</w:t>
      </w:r>
    </w:p>
    <w:p w:rsidR="00E4654B" w:rsidRDefault="00C04B79">
      <w:pPr>
        <w:pStyle w:val="ListBullet"/>
      </w:pPr>
      <w:r>
        <w:t>Old Man Quill #3</w:t>
      </w:r>
    </w:p>
    <w:p w:rsidR="00E4654B" w:rsidRDefault="00C04B79">
      <w:pPr>
        <w:pStyle w:val="ListBullet"/>
      </w:pPr>
      <w:r>
        <w:t>Wolverine: The Long Night Adaptation #3</w:t>
      </w:r>
    </w:p>
    <w:p w:rsidR="00E4654B" w:rsidRDefault="00C04B79">
      <w:pPr>
        <w:pStyle w:val="ListBullet"/>
      </w:pPr>
      <w:r>
        <w:t>X-Force #4</w:t>
      </w:r>
    </w:p>
    <w:p w:rsidR="00E4654B" w:rsidRDefault="00C04B79">
      <w:pPr>
        <w:pStyle w:val="ListBullet"/>
      </w:pPr>
      <w:r>
        <w:t>Winter Soldier #4</w:t>
      </w:r>
    </w:p>
    <w:p w:rsidR="00E4654B" w:rsidRDefault="00C04B79">
      <w:pPr>
        <w:pStyle w:val="ListBullet"/>
      </w:pPr>
      <w:r>
        <w:t>Star Wars: Han Solo - Imperial Cadet #5</w:t>
      </w:r>
    </w:p>
    <w:p w:rsidR="00E4654B" w:rsidRDefault="00C04B79">
      <w:pPr>
        <w:pStyle w:val="ListBullet"/>
      </w:pPr>
      <w:r>
        <w:t>Dead Man Logan #5</w:t>
      </w:r>
    </w:p>
    <w:p w:rsidR="00E4654B" w:rsidRDefault="00C04B79">
      <w:pPr>
        <w:pStyle w:val="ListBullet"/>
      </w:pPr>
      <w:r>
        <w:t>Avengers No Road Home #5</w:t>
      </w:r>
    </w:p>
    <w:p w:rsidR="00E4654B" w:rsidRDefault="00C04B79">
      <w:pPr>
        <w:pStyle w:val="ListBullet"/>
      </w:pPr>
      <w:r>
        <w:t>Spider-Gwen: Ghost-Spider #6</w:t>
      </w:r>
    </w:p>
    <w:p w:rsidR="00E4654B" w:rsidRDefault="00C04B79">
      <w:pPr>
        <w:pStyle w:val="ListBullet"/>
      </w:pPr>
      <w:r>
        <w:t>Shuri #6</w:t>
      </w:r>
    </w:p>
    <w:p w:rsidR="00E4654B" w:rsidRDefault="00C04B79">
      <w:pPr>
        <w:pStyle w:val="ListBullet"/>
      </w:pPr>
      <w:r>
        <w:t>Asgardians of the Galaxy #7</w:t>
      </w:r>
    </w:p>
    <w:p w:rsidR="00E4654B" w:rsidRDefault="00C04B79">
      <w:pPr>
        <w:pStyle w:val="ListBullet"/>
      </w:pPr>
      <w:r>
        <w:t>The Punisher #9</w:t>
      </w:r>
    </w:p>
    <w:p w:rsidR="00E4654B" w:rsidRDefault="00C04B79">
      <w:pPr>
        <w:pStyle w:val="ListBullet"/>
      </w:pPr>
      <w:r>
        <w:t>Tony Stark: Iron Man #9</w:t>
      </w:r>
    </w:p>
    <w:p w:rsidR="00E4654B" w:rsidRDefault="00C04B79">
      <w:pPr>
        <w:pStyle w:val="ListBullet"/>
      </w:pPr>
      <w:r>
        <w:t>X-23 #10</w:t>
      </w:r>
    </w:p>
    <w:p w:rsidR="00E4654B" w:rsidRDefault="00C04B79">
      <w:pPr>
        <w:pStyle w:val="ListBullet"/>
      </w:pPr>
      <w:r>
        <w:t>The Amazing Spider-Man #17</w:t>
      </w:r>
    </w:p>
    <w:p w:rsidR="00E4654B" w:rsidRDefault="00C04B79">
      <w:pPr>
        <w:pStyle w:val="ListBullet"/>
      </w:pPr>
      <w:r>
        <w:t>Runaways #19</w:t>
      </w:r>
    </w:p>
    <w:p w:rsidR="00E4654B" w:rsidRDefault="00C04B79">
      <w:pPr>
        <w:pStyle w:val="ListBullet"/>
      </w:pPr>
      <w:r>
        <w:t>The Unbeatable Squirrel Girl #42</w:t>
      </w:r>
    </w:p>
    <w:p w:rsidR="00E4654B" w:rsidRDefault="00C04B79">
      <w:pPr>
        <w:pStyle w:val="ListBullet"/>
      </w:pPr>
      <w:r>
        <w:t>Spider-Man/Deadpool #47</w:t>
      </w:r>
    </w:p>
    <w:p w:rsidR="00E4654B" w:rsidRDefault="00C04B79">
      <w:pPr>
        <w:pStyle w:val="ListBullet"/>
      </w:pPr>
      <w:r>
        <w:t>Star Wars: Age of Republic - Padme Amidala #1</w:t>
      </w:r>
    </w:p>
    <w:p w:rsidR="00E4654B" w:rsidRDefault="00C04B79">
      <w:pPr>
        <w:pStyle w:val="ListBullet"/>
      </w:pPr>
      <w:r>
        <w:t>Meet the Skrulls #1</w:t>
      </w:r>
    </w:p>
    <w:p w:rsidR="00E4654B" w:rsidRDefault="00C04B79">
      <w:pPr>
        <w:pStyle w:val="ListBullet"/>
      </w:pPr>
      <w:r>
        <w:t>Marvel Super Hero Adventures: Spider-Man - Spider-Sense of Adventure #1</w:t>
      </w:r>
    </w:p>
    <w:p w:rsidR="00E4654B" w:rsidRDefault="00C04B79">
      <w:pPr>
        <w:pStyle w:val="ListBullet"/>
      </w:pPr>
      <w:r>
        <w:t>Star Wars: Vader - Dark Visions #1</w:t>
      </w:r>
    </w:p>
    <w:p w:rsidR="00E4654B" w:rsidRDefault="00C04B79">
      <w:pPr>
        <w:pStyle w:val="ListBullet"/>
      </w:pPr>
      <w:r>
        <w:t>Age of X-Man: Prisoner X #1</w:t>
      </w:r>
    </w:p>
    <w:p w:rsidR="00E4654B" w:rsidRDefault="00C04B79">
      <w:pPr>
        <w:pStyle w:val="ListBullet"/>
      </w:pPr>
      <w:r>
        <w:t>Cosmic Ghost Rider Destroys Marvel History #1</w:t>
      </w:r>
    </w:p>
    <w:p w:rsidR="00E4654B" w:rsidRDefault="00C04B79">
      <w:pPr>
        <w:pStyle w:val="ListBullet"/>
      </w:pPr>
      <w:r>
        <w:t>Domino: Hotshots #1</w:t>
      </w:r>
    </w:p>
    <w:p w:rsidR="00E4654B" w:rsidRDefault="00C04B79">
      <w:pPr>
        <w:pStyle w:val="ListBullet"/>
      </w:pPr>
      <w:r>
        <w:t>Ziggy Pig - Silly Seal Comics #1</w:t>
      </w:r>
    </w:p>
    <w:p w:rsidR="00E4654B" w:rsidRDefault="00C04B79">
      <w:pPr>
        <w:pStyle w:val="ListBullet"/>
      </w:pPr>
      <w:r>
        <w:t>Champions #3</w:t>
      </w:r>
    </w:p>
    <w:p w:rsidR="00E4654B" w:rsidRDefault="00C04B79">
      <w:pPr>
        <w:pStyle w:val="ListBullet"/>
      </w:pPr>
      <w:r>
        <w:t>Avengers No Road Home #4</w:t>
      </w:r>
    </w:p>
    <w:p w:rsidR="00E4654B" w:rsidRDefault="00C04B79">
      <w:pPr>
        <w:pStyle w:val="ListBullet"/>
      </w:pPr>
      <w:r>
        <w:t>Conan the Barbarian #4</w:t>
      </w:r>
    </w:p>
    <w:p w:rsidR="00E4654B" w:rsidRDefault="00C04B79">
      <w:pPr>
        <w:pStyle w:val="ListBullet"/>
      </w:pPr>
      <w:r>
        <w:t>Killmonger #5</w:t>
      </w:r>
    </w:p>
    <w:p w:rsidR="00E4654B" w:rsidRDefault="00C04B79">
      <w:pPr>
        <w:pStyle w:val="ListBullet"/>
      </w:pPr>
      <w:r>
        <w:t>Black Order #5</w:t>
      </w:r>
    </w:p>
    <w:p w:rsidR="00E4654B" w:rsidRDefault="00C04B79">
      <w:pPr>
        <w:pStyle w:val="ListBullet"/>
      </w:pPr>
      <w:r>
        <w:t>Deadpool #10</w:t>
      </w:r>
    </w:p>
    <w:p w:rsidR="00E4654B" w:rsidRDefault="00C04B79">
      <w:pPr>
        <w:pStyle w:val="ListBullet"/>
      </w:pPr>
      <w:r>
        <w:t>Uncanny X-Men #13</w:t>
      </w:r>
    </w:p>
    <w:p w:rsidR="00E4654B" w:rsidRDefault="00C04B79">
      <w:pPr>
        <w:pStyle w:val="ListBullet"/>
      </w:pPr>
      <w:r>
        <w:t>Immortal Hulk #14</w:t>
      </w:r>
    </w:p>
    <w:p w:rsidR="00E4654B" w:rsidRDefault="00C04B79">
      <w:pPr>
        <w:pStyle w:val="ListBullet"/>
      </w:pPr>
      <w:r>
        <w:t>Avengers #16</w:t>
      </w:r>
    </w:p>
    <w:p w:rsidR="00E4654B" w:rsidRDefault="00C04B79">
      <w:pPr>
        <w:pStyle w:val="ListBullet"/>
      </w:pPr>
      <w:r>
        <w:t>The Amazing Spider-Man #16.1</w:t>
      </w:r>
    </w:p>
    <w:p w:rsidR="00E4654B" w:rsidRDefault="00C04B79">
      <w:pPr>
        <w:pStyle w:val="ListBullet"/>
      </w:pPr>
      <w:r>
        <w:t>Star Wars #62</w:t>
      </w:r>
    </w:p>
    <w:p w:rsidR="00E4654B" w:rsidRDefault="00C04B79">
      <w:pPr>
        <w:pStyle w:val="Heading3"/>
      </w:pPr>
      <w:r>
        <w:t>April, 2019</w:t>
      </w:r>
    </w:p>
    <w:p w:rsidR="00E4654B" w:rsidRDefault="00C04B79">
      <w:r>
        <w:t xml:space="preserve">Number of comics published this month: </w:t>
      </w:r>
      <w:r>
        <w:rPr>
          <w:b/>
        </w:rPr>
        <w:t>113</w:t>
      </w:r>
    </w:p>
    <w:p w:rsidR="00E4654B" w:rsidRDefault="00C04B79">
      <w:pPr>
        <w:pStyle w:val="ListBullet"/>
      </w:pPr>
      <w:r>
        <w:t>Avengers: Edge Of Infinity #1</w:t>
      </w:r>
    </w:p>
    <w:p w:rsidR="00E4654B" w:rsidRDefault="00C04B79">
      <w:pPr>
        <w:pStyle w:val="ListBullet"/>
      </w:pPr>
      <w:r>
        <w:t>Mighty Thor 3D #1</w:t>
      </w:r>
    </w:p>
    <w:p w:rsidR="00E4654B" w:rsidRDefault="00C04B79">
      <w:pPr>
        <w:pStyle w:val="ListBullet"/>
      </w:pPr>
      <w:r>
        <w:t>True Believers: Avengers Forever #1</w:t>
      </w:r>
    </w:p>
    <w:p w:rsidR="00E4654B" w:rsidRDefault="00C04B79">
      <w:pPr>
        <w:pStyle w:val="ListBullet"/>
      </w:pPr>
      <w:r>
        <w:t>True Believers: Avengers - Rocket Raccoon #1</w:t>
      </w:r>
    </w:p>
    <w:p w:rsidR="00E4654B" w:rsidRDefault="00C04B79">
      <w:pPr>
        <w:pStyle w:val="ListBullet"/>
      </w:pPr>
      <w:r>
        <w:t>True Believers: Star Wars - Darth Vader #1</w:t>
      </w:r>
    </w:p>
    <w:p w:rsidR="00E4654B" w:rsidRDefault="00C04B79">
      <w:pPr>
        <w:pStyle w:val="ListBullet"/>
      </w:pPr>
      <w:r>
        <w:t>True Believers: Star Wars - Skywalker Strikes #1</w:t>
      </w:r>
    </w:p>
    <w:p w:rsidR="00E4654B" w:rsidRDefault="00C04B79">
      <w:pPr>
        <w:pStyle w:val="ListBullet"/>
      </w:pPr>
      <w:r>
        <w:t>True Believers: Star Wars - The Ashes of Jedha #1</w:t>
      </w:r>
    </w:p>
    <w:p w:rsidR="00E4654B" w:rsidRDefault="00C04B79">
      <w:pPr>
        <w:pStyle w:val="ListBullet"/>
      </w:pPr>
      <w:r>
        <w:t>Thanos #1</w:t>
      </w:r>
    </w:p>
    <w:p w:rsidR="00E4654B" w:rsidRDefault="00C04B79">
      <w:pPr>
        <w:pStyle w:val="ListBullet"/>
      </w:pPr>
      <w:r>
        <w:t>War of the Realms: Uncanny X-Men #1</w:t>
      </w:r>
    </w:p>
    <w:p w:rsidR="00E4654B" w:rsidRDefault="00C04B79">
      <w:pPr>
        <w:pStyle w:val="ListBullet"/>
      </w:pPr>
      <w:r>
        <w:t>Marvel Super Hero Adventures: Inferno #1</w:t>
      </w:r>
    </w:p>
    <w:p w:rsidR="00E4654B" w:rsidRDefault="00C04B79">
      <w:pPr>
        <w:pStyle w:val="ListBullet"/>
      </w:pPr>
      <w:r>
        <w:t>Spider-Man: Far from Home Prelude #2</w:t>
      </w:r>
    </w:p>
    <w:p w:rsidR="00E4654B" w:rsidRDefault="00C04B79">
      <w:pPr>
        <w:pStyle w:val="ListBullet"/>
      </w:pPr>
      <w:r>
        <w:t>Marvel Rising #2</w:t>
      </w:r>
    </w:p>
    <w:p w:rsidR="00E4654B" w:rsidRDefault="00C04B79">
      <w:pPr>
        <w:pStyle w:val="ListBullet"/>
      </w:pPr>
      <w:r>
        <w:t>Age of X-Man: X-Tremists #3</w:t>
      </w:r>
    </w:p>
    <w:p w:rsidR="00E4654B" w:rsidRDefault="00C04B79">
      <w:pPr>
        <w:pStyle w:val="ListBullet"/>
      </w:pPr>
      <w:r>
        <w:t>Hulkverines #3</w:t>
      </w:r>
    </w:p>
    <w:p w:rsidR="00E4654B" w:rsidRDefault="00C04B79">
      <w:pPr>
        <w:pStyle w:val="ListBullet"/>
      </w:pPr>
      <w:r>
        <w:t>Star Wars: Vader - Dark Visions #3</w:t>
      </w:r>
    </w:p>
    <w:p w:rsidR="00E4654B" w:rsidRDefault="00C04B79">
      <w:pPr>
        <w:pStyle w:val="ListBullet"/>
      </w:pPr>
      <w:r>
        <w:t>Black Widow #4</w:t>
      </w:r>
    </w:p>
    <w:p w:rsidR="00E4654B" w:rsidRDefault="00C04B79">
      <w:pPr>
        <w:pStyle w:val="ListBullet"/>
      </w:pPr>
      <w:r>
        <w:t>Wolverine: The Long Night Adaptation #4</w:t>
      </w:r>
    </w:p>
    <w:p w:rsidR="00E4654B" w:rsidRDefault="00C04B79">
      <w:pPr>
        <w:pStyle w:val="ListBullet"/>
      </w:pPr>
      <w:r>
        <w:t>Marvel Comics Presents #4</w:t>
      </w:r>
    </w:p>
    <w:p w:rsidR="00E4654B" w:rsidRDefault="00C04B79">
      <w:pPr>
        <w:pStyle w:val="ListBullet"/>
      </w:pPr>
      <w:r>
        <w:t>Superior Spider-Man #5</w:t>
      </w:r>
    </w:p>
    <w:p w:rsidR="00E4654B" w:rsidRDefault="00C04B79">
      <w:pPr>
        <w:pStyle w:val="ListBullet"/>
      </w:pPr>
      <w:r>
        <w:t>Ironheart #5</w:t>
      </w:r>
    </w:p>
    <w:p w:rsidR="00E4654B" w:rsidRDefault="00C04B79">
      <w:pPr>
        <w:pStyle w:val="ListBullet"/>
      </w:pPr>
      <w:r>
        <w:t>Fantastic Four #9</w:t>
      </w:r>
    </w:p>
    <w:p w:rsidR="00E4654B" w:rsidRDefault="00C04B79">
      <w:pPr>
        <w:pStyle w:val="ListBullet"/>
      </w:pPr>
      <w:r>
        <w:t>Mr. and Mrs. X #10</w:t>
      </w:r>
    </w:p>
    <w:p w:rsidR="00E4654B" w:rsidRDefault="00C04B79">
      <w:pPr>
        <w:pStyle w:val="ListBullet"/>
      </w:pPr>
      <w:r>
        <w:t>Black Panther #11</w:t>
      </w:r>
    </w:p>
    <w:p w:rsidR="00E4654B" w:rsidRDefault="00C04B79">
      <w:pPr>
        <w:pStyle w:val="ListBullet"/>
      </w:pPr>
      <w:r>
        <w:t>Doctor Strange #13</w:t>
      </w:r>
    </w:p>
    <w:p w:rsidR="00E4654B" w:rsidRDefault="00C04B79">
      <w:pPr>
        <w:pStyle w:val="ListBullet"/>
      </w:pPr>
      <w:r>
        <w:t>Venom #13</w:t>
      </w:r>
    </w:p>
    <w:p w:rsidR="00E4654B" w:rsidRDefault="00C04B79">
      <w:pPr>
        <w:pStyle w:val="ListBullet"/>
      </w:pPr>
      <w:r>
        <w:t>Avengers #18</w:t>
      </w:r>
    </w:p>
    <w:p w:rsidR="00E4654B" w:rsidRDefault="00C04B79">
      <w:pPr>
        <w:pStyle w:val="ListBullet"/>
      </w:pPr>
      <w:r>
        <w:t>The Amazing Spider-Man #20</w:t>
      </w:r>
    </w:p>
    <w:p w:rsidR="00E4654B" w:rsidRDefault="00C04B79">
      <w:pPr>
        <w:pStyle w:val="ListBullet"/>
      </w:pPr>
      <w:r>
        <w:t>Runaways #20</w:t>
      </w:r>
    </w:p>
    <w:p w:rsidR="00E4654B" w:rsidRDefault="00C04B79">
      <w:pPr>
        <w:pStyle w:val="ListBullet"/>
      </w:pPr>
      <w:r>
        <w:t>Star Wars: Doctor Aphra #31</w:t>
      </w:r>
    </w:p>
    <w:p w:rsidR="00E4654B" w:rsidRDefault="00C04B79">
      <w:pPr>
        <w:pStyle w:val="ListBullet"/>
      </w:pPr>
      <w:r>
        <w:t>Moon Girl and Devil Dinosaur #42</w:t>
      </w:r>
    </w:p>
    <w:p w:rsidR="00E4654B" w:rsidRDefault="00C04B79">
      <w:pPr>
        <w:pStyle w:val="ListBullet"/>
      </w:pPr>
      <w:r>
        <w:t>True Believers: Star Wars - The Original Marvel Years #107</w:t>
      </w:r>
    </w:p>
    <w:p w:rsidR="00E4654B" w:rsidRDefault="00C04B79">
      <w:pPr>
        <w:pStyle w:val="ListBullet"/>
      </w:pPr>
      <w:r>
        <w:t>Marvel's Hero Project Season 1: Mighty Rebekah #1</w:t>
      </w:r>
    </w:p>
    <w:p w:rsidR="00E4654B" w:rsidRDefault="00C04B79">
      <w:pPr>
        <w:pStyle w:val="ListBullet"/>
      </w:pPr>
      <w:r>
        <w:t>Marvel's Hero Project Season 1: Sensational Jordan #1</w:t>
      </w:r>
    </w:p>
    <w:p w:rsidR="00E4654B" w:rsidRDefault="00C04B79">
      <w:pPr>
        <w:pStyle w:val="ListBullet"/>
      </w:pPr>
      <w:r>
        <w:t>Star Wars: Age of Rebellion Special #1</w:t>
      </w:r>
    </w:p>
    <w:p w:rsidR="00E4654B" w:rsidRDefault="00C04B79">
      <w:pPr>
        <w:pStyle w:val="ListBullet"/>
      </w:pPr>
      <w:r>
        <w:t>Star Wars: TIE Fighter #1</w:t>
      </w:r>
    </w:p>
    <w:p w:rsidR="00E4654B" w:rsidRDefault="00C04B79">
      <w:pPr>
        <w:pStyle w:val="ListBullet"/>
      </w:pPr>
      <w:r>
        <w:t>War of the Realms: The Punisher #1</w:t>
      </w:r>
    </w:p>
    <w:p w:rsidR="00E4654B" w:rsidRDefault="00C04B79">
      <w:pPr>
        <w:pStyle w:val="ListBullet"/>
      </w:pPr>
      <w:r>
        <w:t>True Believers: Avengers - Endgame! #1</w:t>
      </w:r>
    </w:p>
    <w:p w:rsidR="00E4654B" w:rsidRDefault="00C04B79">
      <w:pPr>
        <w:pStyle w:val="ListBullet"/>
      </w:pPr>
      <w:r>
        <w:t>True Believers: Avengers - Thanos: The Final Battle! #1</w:t>
      </w:r>
    </w:p>
    <w:p w:rsidR="00E4654B" w:rsidRDefault="00C04B79">
      <w:pPr>
        <w:pStyle w:val="ListBullet"/>
      </w:pPr>
      <w:r>
        <w:t>True Believers: Avengers - The Gatherers Saga #1</w:t>
      </w:r>
    </w:p>
    <w:p w:rsidR="00E4654B" w:rsidRDefault="00C04B79">
      <w:pPr>
        <w:pStyle w:val="ListBullet"/>
      </w:pPr>
      <w:r>
        <w:t>War of the Realms: War Scrolls #1</w:t>
      </w:r>
    </w:p>
    <w:p w:rsidR="00E4654B" w:rsidRDefault="00C04B79">
      <w:pPr>
        <w:pStyle w:val="ListBullet"/>
      </w:pPr>
      <w:r>
        <w:t>War of the Realms #2</w:t>
      </w:r>
    </w:p>
    <w:p w:rsidR="00E4654B" w:rsidRDefault="00C04B79">
      <w:pPr>
        <w:pStyle w:val="ListBullet"/>
      </w:pPr>
      <w:r>
        <w:t>Major X #2</w:t>
      </w:r>
    </w:p>
    <w:p w:rsidR="00E4654B" w:rsidRDefault="00C04B79">
      <w:pPr>
        <w:pStyle w:val="ListBullet"/>
      </w:pPr>
      <w:r>
        <w:t>Spider-Man: Life Story #2</w:t>
      </w:r>
    </w:p>
    <w:p w:rsidR="00E4654B" w:rsidRDefault="00C04B79">
      <w:pPr>
        <w:pStyle w:val="ListBullet"/>
      </w:pPr>
      <w:r>
        <w:t>Magnificent Ms. Marvel #2</w:t>
      </w:r>
    </w:p>
    <w:p w:rsidR="00E4654B" w:rsidRDefault="00C04B79">
      <w:pPr>
        <w:pStyle w:val="ListBullet"/>
      </w:pPr>
      <w:r>
        <w:t>Marvel's Spider-Man: City at War #2</w:t>
      </w:r>
    </w:p>
    <w:p w:rsidR="00E4654B" w:rsidRDefault="00C04B79">
      <w:pPr>
        <w:pStyle w:val="ListBullet"/>
      </w:pPr>
      <w:r>
        <w:t>Age of X-Man: Nextgen #3</w:t>
      </w:r>
    </w:p>
    <w:p w:rsidR="00E4654B" w:rsidRDefault="00C04B79">
      <w:pPr>
        <w:pStyle w:val="ListBullet"/>
      </w:pPr>
      <w:r>
        <w:t>Age of X-Man: The Amazing Nightcrawler #3</w:t>
      </w:r>
    </w:p>
    <w:p w:rsidR="00E4654B" w:rsidRDefault="00C04B79">
      <w:pPr>
        <w:pStyle w:val="ListBullet"/>
      </w:pPr>
      <w:r>
        <w:t>Wolverine: Infinity Watch #3</w:t>
      </w:r>
    </w:p>
    <w:p w:rsidR="00E4654B" w:rsidRDefault="00C04B79">
      <w:pPr>
        <w:pStyle w:val="ListBullet"/>
      </w:pPr>
      <w:r>
        <w:t>Meet the Skrulls #3</w:t>
      </w:r>
    </w:p>
    <w:p w:rsidR="00E4654B" w:rsidRDefault="00C04B79">
      <w:pPr>
        <w:pStyle w:val="ListBullet"/>
      </w:pPr>
      <w:r>
        <w:t>Daredevil #4</w:t>
      </w:r>
    </w:p>
    <w:p w:rsidR="00E4654B" w:rsidRDefault="00C04B79">
      <w:pPr>
        <w:pStyle w:val="ListBullet"/>
      </w:pPr>
      <w:r>
        <w:t>Guardians of the Galaxy #4</w:t>
      </w:r>
    </w:p>
    <w:p w:rsidR="00E4654B" w:rsidRDefault="00C04B79">
      <w:pPr>
        <w:pStyle w:val="ListBullet"/>
      </w:pPr>
      <w:r>
        <w:t>Old Man Quill #4</w:t>
      </w:r>
    </w:p>
    <w:p w:rsidR="00E4654B" w:rsidRDefault="00C04B79">
      <w:pPr>
        <w:pStyle w:val="ListBullet"/>
      </w:pPr>
      <w:r>
        <w:t>Miles Morales: Spider-Man #5</w:t>
      </w:r>
    </w:p>
    <w:p w:rsidR="00E4654B" w:rsidRDefault="00C04B79">
      <w:pPr>
        <w:pStyle w:val="ListBullet"/>
      </w:pPr>
      <w:r>
        <w:t>Shuri #7</w:t>
      </w:r>
    </w:p>
    <w:p w:rsidR="00E4654B" w:rsidRDefault="00C04B79">
      <w:pPr>
        <w:pStyle w:val="ListBullet"/>
      </w:pPr>
      <w:r>
        <w:t>Tony Stark: Iron Man #10</w:t>
      </w:r>
    </w:p>
    <w:p w:rsidR="00E4654B" w:rsidRDefault="00C04B79">
      <w:pPr>
        <w:pStyle w:val="ListBullet"/>
      </w:pPr>
      <w:r>
        <w:t>West Coast Avengers #10</w:t>
      </w:r>
    </w:p>
    <w:p w:rsidR="00E4654B" w:rsidRDefault="00C04B79">
      <w:pPr>
        <w:pStyle w:val="ListBullet"/>
      </w:pPr>
      <w:r>
        <w:t>Avengers No Road Home #10</w:t>
      </w:r>
    </w:p>
    <w:p w:rsidR="00E4654B" w:rsidRDefault="00C04B79">
      <w:pPr>
        <w:pStyle w:val="ListBullet"/>
      </w:pPr>
      <w:r>
        <w:t>Thor #12</w:t>
      </w:r>
    </w:p>
    <w:p w:rsidR="00E4654B" w:rsidRDefault="00C04B79">
      <w:pPr>
        <w:pStyle w:val="ListBullet"/>
      </w:pPr>
      <w:r>
        <w:t>Uncanny X-Men #16</w:t>
      </w:r>
    </w:p>
    <w:p w:rsidR="00E4654B" w:rsidRDefault="00C04B79">
      <w:pPr>
        <w:pStyle w:val="ListBullet"/>
      </w:pPr>
      <w:r>
        <w:t>The Amazing Spider-Man #19.1</w:t>
      </w:r>
    </w:p>
    <w:p w:rsidR="00E4654B" w:rsidRDefault="00C04B79">
      <w:pPr>
        <w:pStyle w:val="ListBullet"/>
      </w:pPr>
      <w:r>
        <w:t>Amazing Spider-Man Facsimile Edition #252</w:t>
      </w:r>
    </w:p>
    <w:p w:rsidR="00E4654B" w:rsidRDefault="00C04B79">
      <w:pPr>
        <w:pStyle w:val="ListBullet"/>
      </w:pPr>
      <w:r>
        <w:t>X-Men: First Class #4</w:t>
      </w:r>
    </w:p>
    <w:p w:rsidR="00E4654B" w:rsidRDefault="00C04B79">
      <w:pPr>
        <w:pStyle w:val="ListBullet"/>
      </w:pPr>
      <w:r>
        <w:t>Web Of Venom: Cult Of Carnage #1</w:t>
      </w:r>
    </w:p>
    <w:p w:rsidR="00E4654B" w:rsidRDefault="00C04B79">
      <w:pPr>
        <w:pStyle w:val="ListBullet"/>
      </w:pPr>
      <w:r>
        <w:t>Star Wars: Age Of Rebellion - Princess Leia #1</w:t>
      </w:r>
    </w:p>
    <w:p w:rsidR="00E4654B" w:rsidRDefault="00C04B79">
      <w:pPr>
        <w:pStyle w:val="ListBullet"/>
      </w:pPr>
      <w:r>
        <w:t>Star Wars: Age Of Rebellion - Grand Moff Tarkin #1</w:t>
      </w:r>
    </w:p>
    <w:p w:rsidR="00E4654B" w:rsidRDefault="00C04B79">
      <w:pPr>
        <w:pStyle w:val="ListBullet"/>
      </w:pPr>
      <w:r>
        <w:t>Marvel Tales: Thanos #1</w:t>
      </w:r>
    </w:p>
    <w:p w:rsidR="00E4654B" w:rsidRDefault="00C04B79">
      <w:pPr>
        <w:pStyle w:val="ListBullet"/>
      </w:pPr>
      <w:r>
        <w:t>Symbiote Spider-Man #1</w:t>
      </w:r>
    </w:p>
    <w:p w:rsidR="00E4654B" w:rsidRDefault="00C04B79">
      <w:pPr>
        <w:pStyle w:val="ListBullet"/>
      </w:pPr>
      <w:r>
        <w:t>True Believers: Avengers - Ronin #1</w:t>
      </w:r>
    </w:p>
    <w:p w:rsidR="00E4654B" w:rsidRDefault="00C04B79">
      <w:pPr>
        <w:pStyle w:val="ListBullet"/>
      </w:pPr>
      <w:r>
        <w:t>True Believers: Avengers - Stormbreaker #1</w:t>
      </w:r>
    </w:p>
    <w:p w:rsidR="00E4654B" w:rsidRDefault="00C04B79">
      <w:pPr>
        <w:pStyle w:val="ListBullet"/>
      </w:pPr>
      <w:r>
        <w:t>True Believers: Avengers - Thanos &amp; Gamora #1</w:t>
      </w:r>
    </w:p>
    <w:p w:rsidR="00E4654B" w:rsidRDefault="00C04B79">
      <w:pPr>
        <w:pStyle w:val="ListBullet"/>
      </w:pPr>
      <w:r>
        <w:t>War of the Realms: Journey Into Mystery #1</w:t>
      </w:r>
    </w:p>
    <w:p w:rsidR="00E4654B" w:rsidRDefault="00C04B79">
      <w:pPr>
        <w:pStyle w:val="ListBullet"/>
      </w:pPr>
      <w:r>
        <w:t>Age of X-Man: Apocalypse &amp; the X-Tracts #2</w:t>
      </w:r>
    </w:p>
    <w:p w:rsidR="00E4654B" w:rsidRDefault="00C04B79">
      <w:pPr>
        <w:pStyle w:val="ListBullet"/>
      </w:pPr>
      <w:r>
        <w:t>Age of Conan: Belit #2</w:t>
      </w:r>
    </w:p>
    <w:p w:rsidR="00E4654B" w:rsidRDefault="00C04B79">
      <w:pPr>
        <w:pStyle w:val="ListBullet"/>
      </w:pPr>
      <w:r>
        <w:t>Age of X-Man: The Marvelous X-Men #3</w:t>
      </w:r>
    </w:p>
    <w:p w:rsidR="00E4654B" w:rsidRDefault="00C04B79">
      <w:pPr>
        <w:pStyle w:val="ListBullet"/>
      </w:pPr>
      <w:r>
        <w:t>Captain Marvel #4</w:t>
      </w:r>
    </w:p>
    <w:p w:rsidR="00E4654B" w:rsidRDefault="00C04B79">
      <w:pPr>
        <w:pStyle w:val="ListBullet"/>
      </w:pPr>
      <w:r>
        <w:t>Savage Sword of Conan #4</w:t>
      </w:r>
    </w:p>
    <w:p w:rsidR="00E4654B" w:rsidRDefault="00C04B79">
      <w:pPr>
        <w:pStyle w:val="ListBullet"/>
      </w:pPr>
      <w:r>
        <w:t>Invaders #4</w:t>
      </w:r>
    </w:p>
    <w:p w:rsidR="00E4654B" w:rsidRDefault="00C04B79">
      <w:pPr>
        <w:pStyle w:val="ListBullet"/>
      </w:pPr>
      <w:r>
        <w:t>Winter Soldier #5</w:t>
      </w:r>
    </w:p>
    <w:p w:rsidR="00E4654B" w:rsidRDefault="00C04B79">
      <w:pPr>
        <w:pStyle w:val="ListBullet"/>
      </w:pPr>
      <w:r>
        <w:t>Friendly Neighborhood Spider-Man #5</w:t>
      </w:r>
    </w:p>
    <w:p w:rsidR="00E4654B" w:rsidRDefault="00C04B79">
      <w:pPr>
        <w:pStyle w:val="ListBullet"/>
      </w:pPr>
      <w:r>
        <w:t>The Unstoppable Wasp #6</w:t>
      </w:r>
    </w:p>
    <w:p w:rsidR="00E4654B" w:rsidRDefault="00C04B79">
      <w:pPr>
        <w:pStyle w:val="ListBullet"/>
      </w:pPr>
      <w:r>
        <w:t>Dead Man Logan #6</w:t>
      </w:r>
    </w:p>
    <w:p w:rsidR="00E4654B" w:rsidRDefault="00C04B79">
      <w:pPr>
        <w:pStyle w:val="ListBullet"/>
      </w:pPr>
      <w:r>
        <w:t>X-Force #6</w:t>
      </w:r>
    </w:p>
    <w:p w:rsidR="00E4654B" w:rsidRDefault="00C04B79">
      <w:pPr>
        <w:pStyle w:val="ListBullet"/>
      </w:pPr>
      <w:r>
        <w:t>Asgardians of the Galaxy #8</w:t>
      </w:r>
    </w:p>
    <w:p w:rsidR="00E4654B" w:rsidRDefault="00C04B79">
      <w:pPr>
        <w:pStyle w:val="ListBullet"/>
      </w:pPr>
      <w:r>
        <w:t>Avengers No Road Home #9</w:t>
      </w:r>
    </w:p>
    <w:p w:rsidR="00E4654B" w:rsidRDefault="00C04B79">
      <w:pPr>
        <w:pStyle w:val="ListBullet"/>
      </w:pPr>
      <w:r>
        <w:t>X-23 #11</w:t>
      </w:r>
    </w:p>
    <w:p w:rsidR="00E4654B" w:rsidRDefault="00C04B79">
      <w:pPr>
        <w:pStyle w:val="ListBullet"/>
      </w:pPr>
      <w:r>
        <w:t>The Amazing Spider-Man #19</w:t>
      </w:r>
    </w:p>
    <w:p w:rsidR="00E4654B" w:rsidRDefault="00C04B79">
      <w:pPr>
        <w:pStyle w:val="ListBullet"/>
      </w:pPr>
      <w:r>
        <w:t>The Unbeatable Squirrel Girl #43</w:t>
      </w:r>
    </w:p>
    <w:p w:rsidR="00E4654B" w:rsidRDefault="00C04B79">
      <w:pPr>
        <w:pStyle w:val="ListBullet"/>
      </w:pPr>
      <w:r>
        <w:t>Spider-Man/Deadpool #49</w:t>
      </w:r>
    </w:p>
    <w:p w:rsidR="00E4654B" w:rsidRDefault="00C04B79">
      <w:pPr>
        <w:pStyle w:val="ListBullet"/>
      </w:pPr>
      <w:r>
        <w:t>Marvel's Hero Project Season 1: Incredible Elijah #1</w:t>
      </w:r>
    </w:p>
    <w:p w:rsidR="00E4654B" w:rsidRDefault="00C04B79">
      <w:pPr>
        <w:pStyle w:val="ListBullet"/>
      </w:pPr>
      <w:r>
        <w:t>X-Men: First Class #3</w:t>
      </w:r>
    </w:p>
    <w:p w:rsidR="00E4654B" w:rsidRDefault="00C04B79">
      <w:pPr>
        <w:pStyle w:val="ListBullet"/>
      </w:pPr>
      <w:r>
        <w:t>War of the Realms #1</w:t>
      </w:r>
    </w:p>
    <w:p w:rsidR="00E4654B" w:rsidRDefault="00C04B79">
      <w:pPr>
        <w:pStyle w:val="ListBullet"/>
      </w:pPr>
      <w:r>
        <w:t>Major X #1</w:t>
      </w:r>
    </w:p>
    <w:p w:rsidR="00E4654B" w:rsidRDefault="00C04B79">
      <w:pPr>
        <w:pStyle w:val="ListBullet"/>
      </w:pPr>
      <w:r>
        <w:t>Marvel Super Hero Adventures: Spider-Man - Web Designers #1</w:t>
      </w:r>
    </w:p>
    <w:p w:rsidR="00E4654B" w:rsidRDefault="00C04B79">
      <w:pPr>
        <w:pStyle w:val="ListBullet"/>
      </w:pPr>
      <w:r>
        <w:t>Marvel Team-Up #1</w:t>
      </w:r>
    </w:p>
    <w:p w:rsidR="00E4654B" w:rsidRDefault="00C04B79">
      <w:pPr>
        <w:pStyle w:val="ListBullet"/>
      </w:pPr>
      <w:r>
        <w:t>Avengers Start Here Sampler #1</w:t>
      </w:r>
    </w:p>
    <w:p w:rsidR="00E4654B" w:rsidRDefault="00C04B79">
      <w:pPr>
        <w:pStyle w:val="ListBullet"/>
      </w:pPr>
      <w:r>
        <w:t>True Believers: Avengers - Nebula #1</w:t>
      </w:r>
    </w:p>
    <w:p w:rsidR="00E4654B" w:rsidRDefault="00C04B79">
      <w:pPr>
        <w:pStyle w:val="ListBullet"/>
      </w:pPr>
      <w:r>
        <w:t>True Believers: Avengers - Thanos Vs. The Marvel Universe #1</w:t>
      </w:r>
    </w:p>
    <w:p w:rsidR="00E4654B" w:rsidRDefault="00C04B79">
      <w:pPr>
        <w:pStyle w:val="ListBullet"/>
      </w:pPr>
      <w:r>
        <w:t>Age of X-Man: Prisoner X #2</w:t>
      </w:r>
    </w:p>
    <w:p w:rsidR="00E4654B" w:rsidRDefault="00C04B79">
      <w:pPr>
        <w:pStyle w:val="ListBullet"/>
      </w:pPr>
      <w:r>
        <w:t>Cosmic Ghost Rider Destroys Marvel History #2</w:t>
      </w:r>
    </w:p>
    <w:p w:rsidR="00E4654B" w:rsidRDefault="00C04B79">
      <w:pPr>
        <w:pStyle w:val="ListBullet"/>
      </w:pPr>
      <w:r>
        <w:t>Domino: Hotshots #2</w:t>
      </w:r>
    </w:p>
    <w:p w:rsidR="00E4654B" w:rsidRDefault="00C04B79">
      <w:pPr>
        <w:pStyle w:val="ListBullet"/>
      </w:pPr>
      <w:r>
        <w:t>Champions #4</w:t>
      </w:r>
    </w:p>
    <w:p w:rsidR="00E4654B" w:rsidRDefault="00C04B79">
      <w:pPr>
        <w:pStyle w:val="ListBullet"/>
      </w:pPr>
      <w:r>
        <w:t>Conan the Barbarian #5</w:t>
      </w:r>
    </w:p>
    <w:p w:rsidR="00E4654B" w:rsidRDefault="00C04B79">
      <w:pPr>
        <w:pStyle w:val="ListBullet"/>
      </w:pPr>
      <w:r>
        <w:t>Spider-Gwen: Ghost-Spider #7</w:t>
      </w:r>
    </w:p>
    <w:p w:rsidR="00E4654B" w:rsidRDefault="00C04B79">
      <w:pPr>
        <w:pStyle w:val="ListBullet"/>
      </w:pPr>
      <w:r>
        <w:t>Solo: A Star Wars Story Adaptation #7</w:t>
      </w:r>
    </w:p>
    <w:p w:rsidR="00E4654B" w:rsidRDefault="00C04B79">
      <w:pPr>
        <w:pStyle w:val="ListBullet"/>
      </w:pPr>
      <w:r>
        <w:t>Avengers No Road Home #8</w:t>
      </w:r>
    </w:p>
    <w:p w:rsidR="00E4654B" w:rsidRDefault="00C04B79">
      <w:pPr>
        <w:pStyle w:val="ListBullet"/>
      </w:pPr>
      <w:r>
        <w:t>Captain America #9</w:t>
      </w:r>
    </w:p>
    <w:p w:rsidR="00E4654B" w:rsidRDefault="00C04B79">
      <w:pPr>
        <w:pStyle w:val="ListBullet"/>
      </w:pPr>
      <w:r>
        <w:t>The Punisher #10</w:t>
      </w:r>
    </w:p>
    <w:p w:rsidR="00E4654B" w:rsidRDefault="00C04B79">
      <w:pPr>
        <w:pStyle w:val="ListBullet"/>
      </w:pPr>
      <w:r>
        <w:t>Deadpool #11</w:t>
      </w:r>
    </w:p>
    <w:p w:rsidR="00E4654B" w:rsidRDefault="00C04B79">
      <w:pPr>
        <w:pStyle w:val="ListBullet"/>
      </w:pPr>
      <w:r>
        <w:t>Uncanny X-Men #15</w:t>
      </w:r>
    </w:p>
    <w:p w:rsidR="00E4654B" w:rsidRDefault="00C04B79">
      <w:pPr>
        <w:pStyle w:val="ListBullet"/>
      </w:pPr>
      <w:r>
        <w:t>Immortal Hulk #16</w:t>
      </w:r>
    </w:p>
    <w:p w:rsidR="00E4654B" w:rsidRDefault="00C04B79">
      <w:pPr>
        <w:pStyle w:val="ListBullet"/>
      </w:pPr>
      <w:r>
        <w:t>The Amazing Spider-Man #18.1</w:t>
      </w:r>
    </w:p>
    <w:p w:rsidR="00E4654B" w:rsidRDefault="00C04B79">
      <w:pPr>
        <w:pStyle w:val="ListBullet"/>
      </w:pPr>
      <w:r>
        <w:t>Star Wars #64</w:t>
      </w:r>
    </w:p>
    <w:p w:rsidR="00E4654B" w:rsidRDefault="00C04B79">
      <w:pPr>
        <w:pStyle w:val="ListBullet"/>
      </w:pPr>
      <w:r>
        <w:t>X-Men: First Class #2</w:t>
      </w:r>
    </w:p>
    <w:p w:rsidR="00E4654B" w:rsidRDefault="00C04B79">
      <w:pPr>
        <w:pStyle w:val="Heading3"/>
      </w:pPr>
      <w:r>
        <w:t>May, 2019</w:t>
      </w:r>
    </w:p>
    <w:p w:rsidR="00E4654B" w:rsidRDefault="00C04B79">
      <w:r>
        <w:t xml:space="preserve">Number of comics published this month: </w:t>
      </w:r>
      <w:r>
        <w:rPr>
          <w:b/>
        </w:rPr>
        <w:t>138</w:t>
      </w:r>
    </w:p>
    <w:p w:rsidR="00E4654B" w:rsidRDefault="00C04B79">
      <w:pPr>
        <w:pStyle w:val="ListBullet"/>
      </w:pPr>
      <w:r>
        <w:t>Marvel's Hero Project Season 1: Genesis the Amazing Animal Ally #1</w:t>
      </w:r>
    </w:p>
    <w:p w:rsidR="00E4654B" w:rsidRDefault="00C04B79">
      <w:pPr>
        <w:pStyle w:val="ListBullet"/>
      </w:pPr>
      <w:r>
        <w:t>Marvel's Greatest Creators: Spider-Man - Kraven's Last Hunt #1</w:t>
      </w:r>
    </w:p>
    <w:p w:rsidR="00E4654B" w:rsidRDefault="00C04B79">
      <w:pPr>
        <w:pStyle w:val="ListBullet"/>
      </w:pPr>
      <w:r>
        <w:t>Marvel's Greatest Creators: Silver Surfer - Rude Awakening #1</w:t>
      </w:r>
    </w:p>
    <w:p w:rsidR="00E4654B" w:rsidRDefault="00C04B79">
      <w:pPr>
        <w:pStyle w:val="ListBullet"/>
      </w:pPr>
      <w:r>
        <w:t>X-Men: Grand Design – X-Tinction #1</w:t>
      </w:r>
    </w:p>
    <w:p w:rsidR="00E4654B" w:rsidRDefault="00C04B79">
      <w:pPr>
        <w:pStyle w:val="ListBullet"/>
      </w:pPr>
      <w:r>
        <w:t>Marvel's Hero Project Season 1: Spectacular Sidney #1</w:t>
      </w:r>
    </w:p>
    <w:p w:rsidR="00E4654B" w:rsidRDefault="00C04B79">
      <w:pPr>
        <w:pStyle w:val="ListBullet"/>
      </w:pPr>
      <w:r>
        <w:t>Marvel's Hero Project Season 1: Astonishing Austin #1</w:t>
      </w:r>
    </w:p>
    <w:p w:rsidR="00E4654B" w:rsidRDefault="00C04B79">
      <w:pPr>
        <w:pStyle w:val="ListBullet"/>
      </w:pPr>
      <w:r>
        <w:t>Marvel's Hero Project Season 1: The Dazzling Lorelei #1</w:t>
      </w:r>
    </w:p>
    <w:p w:rsidR="00E4654B" w:rsidRDefault="00C04B79">
      <w:pPr>
        <w:pStyle w:val="ListBullet"/>
      </w:pPr>
      <w:r>
        <w:t>Giant-Man #2</w:t>
      </w:r>
    </w:p>
    <w:p w:rsidR="00E4654B" w:rsidRDefault="00C04B79">
      <w:pPr>
        <w:pStyle w:val="ListBullet"/>
      </w:pPr>
      <w:r>
        <w:t>Spider-Man &amp; the League of Realms #2</w:t>
      </w:r>
    </w:p>
    <w:p w:rsidR="00E4654B" w:rsidRDefault="00C04B79">
      <w:pPr>
        <w:pStyle w:val="ListBullet"/>
      </w:pPr>
      <w:r>
        <w:t>Thanos #2</w:t>
      </w:r>
    </w:p>
    <w:p w:rsidR="00E4654B" w:rsidRDefault="00C04B79">
      <w:pPr>
        <w:pStyle w:val="ListBullet"/>
      </w:pPr>
      <w:r>
        <w:t>War of the Realms: War Scrolls #2</w:t>
      </w:r>
    </w:p>
    <w:p w:rsidR="00E4654B" w:rsidRDefault="00C04B79">
      <w:pPr>
        <w:pStyle w:val="ListBullet"/>
      </w:pPr>
      <w:r>
        <w:t>Marvel's Spider-Man: City at War #3</w:t>
      </w:r>
    </w:p>
    <w:p w:rsidR="00E4654B" w:rsidRDefault="00C04B79">
      <w:pPr>
        <w:pStyle w:val="ListBullet"/>
      </w:pPr>
      <w:r>
        <w:t>Marvel Rising #3</w:t>
      </w:r>
    </w:p>
    <w:p w:rsidR="00E4654B" w:rsidRDefault="00C04B79">
      <w:pPr>
        <w:pStyle w:val="ListBullet"/>
      </w:pPr>
      <w:r>
        <w:t>Magnificent Ms. Marvel #3</w:t>
      </w:r>
    </w:p>
    <w:p w:rsidR="00E4654B" w:rsidRDefault="00C04B79">
      <w:pPr>
        <w:pStyle w:val="ListBullet"/>
      </w:pPr>
      <w:r>
        <w:t>Age of X-Man: X-Tremists #4</w:t>
      </w:r>
    </w:p>
    <w:p w:rsidR="00E4654B" w:rsidRDefault="00C04B79">
      <w:pPr>
        <w:pStyle w:val="ListBullet"/>
      </w:pPr>
      <w:r>
        <w:t>Major X #4</w:t>
      </w:r>
    </w:p>
    <w:p w:rsidR="00E4654B" w:rsidRDefault="00C04B79">
      <w:pPr>
        <w:pStyle w:val="ListBullet"/>
      </w:pPr>
      <w:r>
        <w:t>Star Wars: Vader - Dark Visions #4</w:t>
      </w:r>
    </w:p>
    <w:p w:rsidR="00E4654B" w:rsidRDefault="00C04B79">
      <w:pPr>
        <w:pStyle w:val="ListBullet"/>
      </w:pPr>
      <w:r>
        <w:t>Wolverine: The Long Night Adaptation #5</w:t>
      </w:r>
    </w:p>
    <w:p w:rsidR="00E4654B" w:rsidRDefault="00C04B79">
      <w:pPr>
        <w:pStyle w:val="ListBullet"/>
      </w:pPr>
      <w:r>
        <w:t>Superior Spider-Man #6</w:t>
      </w:r>
    </w:p>
    <w:p w:rsidR="00E4654B" w:rsidRDefault="00C04B79">
      <w:pPr>
        <w:pStyle w:val="ListBullet"/>
      </w:pPr>
      <w:r>
        <w:t>Daredevil #6</w:t>
      </w:r>
    </w:p>
    <w:p w:rsidR="00E4654B" w:rsidRDefault="00C04B79">
      <w:pPr>
        <w:pStyle w:val="ListBullet"/>
      </w:pPr>
      <w:r>
        <w:t>Fantastic Four #10</w:t>
      </w:r>
    </w:p>
    <w:p w:rsidR="00E4654B" w:rsidRDefault="00C04B79">
      <w:pPr>
        <w:pStyle w:val="ListBullet"/>
      </w:pPr>
      <w:r>
        <w:t>Black Panther #12</w:t>
      </w:r>
    </w:p>
    <w:p w:rsidR="00E4654B" w:rsidRDefault="00C04B79">
      <w:pPr>
        <w:pStyle w:val="ListBullet"/>
      </w:pPr>
      <w:r>
        <w:t>X-23 #12</w:t>
      </w:r>
    </w:p>
    <w:p w:rsidR="00E4654B" w:rsidRDefault="00C04B79">
      <w:pPr>
        <w:pStyle w:val="ListBullet"/>
      </w:pPr>
      <w:r>
        <w:t>Thor #13</w:t>
      </w:r>
    </w:p>
    <w:p w:rsidR="00E4654B" w:rsidRDefault="00C04B79">
      <w:pPr>
        <w:pStyle w:val="ListBullet"/>
      </w:pPr>
      <w:r>
        <w:t>Immortal Hulk #18</w:t>
      </w:r>
    </w:p>
    <w:p w:rsidR="00E4654B" w:rsidRDefault="00C04B79">
      <w:pPr>
        <w:pStyle w:val="ListBullet"/>
      </w:pPr>
      <w:r>
        <w:t>The Amazing Spider-Man #22</w:t>
      </w:r>
    </w:p>
    <w:p w:rsidR="00E4654B" w:rsidRDefault="00C04B79">
      <w:pPr>
        <w:pStyle w:val="ListBullet"/>
      </w:pPr>
      <w:r>
        <w:t>Star Wars #108</w:t>
      </w:r>
    </w:p>
    <w:p w:rsidR="00E4654B" w:rsidRDefault="00C04B79">
      <w:pPr>
        <w:pStyle w:val="ListBullet"/>
      </w:pPr>
      <w:r>
        <w:t>Marvel's Hero Project Season 1: Dynamic Daniella #1</w:t>
      </w:r>
    </w:p>
    <w:p w:rsidR="00E4654B" w:rsidRDefault="00C04B79">
      <w:pPr>
        <w:pStyle w:val="ListBullet"/>
      </w:pPr>
      <w:r>
        <w:t>Marvel's Greatest Creators: Iron Fist - Misty Knight #1</w:t>
      </w:r>
    </w:p>
    <w:p w:rsidR="00E4654B" w:rsidRDefault="00C04B79">
      <w:pPr>
        <w:pStyle w:val="ListBullet"/>
      </w:pPr>
      <w:r>
        <w:t>Marvel's Greatest Creators: Power Pack #1</w:t>
      </w:r>
    </w:p>
    <w:p w:rsidR="00E4654B" w:rsidRDefault="00C04B79">
      <w:pPr>
        <w:pStyle w:val="ListBullet"/>
      </w:pPr>
      <w:r>
        <w:t>Marvel's Greatest Creators: What If? - Spider-Girl #1</w:t>
      </w:r>
    </w:p>
    <w:p w:rsidR="00E4654B" w:rsidRDefault="00C04B79">
      <w:pPr>
        <w:pStyle w:val="ListBullet"/>
      </w:pPr>
      <w:r>
        <w:t>Star Wars: Age Of Rebellion - Jabba the Hutt  #1</w:t>
      </w:r>
    </w:p>
    <w:p w:rsidR="00E4654B" w:rsidRDefault="00C04B79">
      <w:pPr>
        <w:pStyle w:val="ListBullet"/>
      </w:pPr>
      <w:r>
        <w:t>Alpha Flight Facsimile Edition #1</w:t>
      </w:r>
    </w:p>
    <w:p w:rsidR="00E4654B" w:rsidRDefault="00C04B79">
      <w:pPr>
        <w:pStyle w:val="ListBullet"/>
      </w:pPr>
      <w:r>
        <w:t>War Of The Realms Strikeforce: The Land Of Giants #1</w:t>
      </w:r>
    </w:p>
    <w:p w:rsidR="00E4654B" w:rsidRDefault="00C04B79">
      <w:pPr>
        <w:pStyle w:val="ListBullet"/>
      </w:pPr>
      <w:r>
        <w:t>Star Wars: Galaxy's Edge #2</w:t>
      </w:r>
    </w:p>
    <w:p w:rsidR="00E4654B" w:rsidRDefault="00C04B79">
      <w:pPr>
        <w:pStyle w:val="ListBullet"/>
      </w:pPr>
      <w:r>
        <w:t>War of the Realms: The Punisher #2</w:t>
      </w:r>
    </w:p>
    <w:p w:rsidR="00E4654B" w:rsidRDefault="00C04B79">
      <w:pPr>
        <w:pStyle w:val="ListBullet"/>
      </w:pPr>
      <w:r>
        <w:t>War of the Realms: New Agents of Atlas #2</w:t>
      </w:r>
    </w:p>
    <w:p w:rsidR="00E4654B" w:rsidRDefault="00C04B79">
      <w:pPr>
        <w:pStyle w:val="ListBullet"/>
      </w:pPr>
      <w:r>
        <w:t>War of the Realms: Uncanny X-Men #2</w:t>
      </w:r>
    </w:p>
    <w:p w:rsidR="00E4654B" w:rsidRDefault="00C04B79">
      <w:pPr>
        <w:pStyle w:val="ListBullet"/>
      </w:pPr>
      <w:r>
        <w:t>Marvel Super Hero Adventures: Webs and Arrows and Ants, Oh My! #2</w:t>
      </w:r>
    </w:p>
    <w:p w:rsidR="00E4654B" w:rsidRDefault="00C04B79">
      <w:pPr>
        <w:pStyle w:val="ListBullet"/>
      </w:pPr>
      <w:r>
        <w:t>War of the Realms: Journey Into Mystery #3</w:t>
      </w:r>
    </w:p>
    <w:p w:rsidR="00E4654B" w:rsidRDefault="00C04B79">
      <w:pPr>
        <w:pStyle w:val="ListBullet"/>
      </w:pPr>
      <w:r>
        <w:t>Age of X-Man: The Amazing Nightcrawler #4</w:t>
      </w:r>
    </w:p>
    <w:p w:rsidR="00E4654B" w:rsidRDefault="00C04B79">
      <w:pPr>
        <w:pStyle w:val="ListBullet"/>
      </w:pPr>
      <w:r>
        <w:t>Wolverine: Infinity Watch #4</w:t>
      </w:r>
    </w:p>
    <w:p w:rsidR="00E4654B" w:rsidRDefault="00C04B79">
      <w:pPr>
        <w:pStyle w:val="ListBullet"/>
      </w:pPr>
      <w:r>
        <w:t>Marvel Comics Presents #5</w:t>
      </w:r>
    </w:p>
    <w:p w:rsidR="00E4654B" w:rsidRDefault="00C04B79">
      <w:pPr>
        <w:pStyle w:val="ListBullet"/>
      </w:pPr>
      <w:r>
        <w:t>Miles Morales: Spider-Man #6</w:t>
      </w:r>
    </w:p>
    <w:p w:rsidR="00E4654B" w:rsidRDefault="00C04B79">
      <w:pPr>
        <w:pStyle w:val="ListBullet"/>
      </w:pPr>
      <w:r>
        <w:t>Shuri #8</w:t>
      </w:r>
    </w:p>
    <w:p w:rsidR="00E4654B" w:rsidRDefault="00C04B79">
      <w:pPr>
        <w:pStyle w:val="ListBullet"/>
      </w:pPr>
      <w:r>
        <w:t>The Unstoppable Wasp #8</w:t>
      </w:r>
    </w:p>
    <w:p w:rsidR="00E4654B" w:rsidRDefault="00C04B79">
      <w:pPr>
        <w:pStyle w:val="ListBullet"/>
      </w:pPr>
      <w:r>
        <w:t>X-Force #8</w:t>
      </w:r>
    </w:p>
    <w:p w:rsidR="00E4654B" w:rsidRDefault="00C04B79">
      <w:pPr>
        <w:pStyle w:val="ListBullet"/>
      </w:pPr>
      <w:r>
        <w:t>Asgardians of the Galaxy #9</w:t>
      </w:r>
    </w:p>
    <w:p w:rsidR="00E4654B" w:rsidRDefault="00C04B79">
      <w:pPr>
        <w:pStyle w:val="ListBullet"/>
      </w:pPr>
      <w:r>
        <w:t>Tony Stark: Iron Man #11</w:t>
      </w:r>
    </w:p>
    <w:p w:rsidR="00E4654B" w:rsidRDefault="00C04B79">
      <w:pPr>
        <w:pStyle w:val="ListBullet"/>
      </w:pPr>
      <w:r>
        <w:t>Mr. and Mrs. X #11</w:t>
      </w:r>
    </w:p>
    <w:p w:rsidR="00E4654B" w:rsidRDefault="00C04B79">
      <w:pPr>
        <w:pStyle w:val="ListBullet"/>
      </w:pPr>
      <w:r>
        <w:t>Doctor Strange #14</w:t>
      </w:r>
    </w:p>
    <w:p w:rsidR="00E4654B" w:rsidRDefault="00C04B79">
      <w:pPr>
        <w:pStyle w:val="ListBullet"/>
      </w:pPr>
      <w:r>
        <w:t>Venom #14</w:t>
      </w:r>
    </w:p>
    <w:p w:rsidR="00E4654B" w:rsidRDefault="00C04B79">
      <w:pPr>
        <w:pStyle w:val="ListBullet"/>
      </w:pPr>
      <w:r>
        <w:t>Avengers #19</w:t>
      </w:r>
    </w:p>
    <w:p w:rsidR="00E4654B" w:rsidRDefault="00C04B79">
      <w:pPr>
        <w:pStyle w:val="ListBullet"/>
      </w:pPr>
      <w:r>
        <w:t>Runaways #21</w:t>
      </w:r>
    </w:p>
    <w:p w:rsidR="00E4654B" w:rsidRDefault="00C04B79">
      <w:pPr>
        <w:pStyle w:val="ListBullet"/>
      </w:pPr>
      <w:r>
        <w:t>Moon Girl and Devil Dinosaur #43</w:t>
      </w:r>
    </w:p>
    <w:p w:rsidR="00E4654B" w:rsidRDefault="00C04B79">
      <w:pPr>
        <w:pStyle w:val="ListBullet"/>
      </w:pPr>
      <w:r>
        <w:t>Marvel Super Hero Adventures: Spider-Man and the Stolen Vibranium #1</w:t>
      </w:r>
    </w:p>
    <w:p w:rsidR="00E4654B" w:rsidRDefault="00C04B79">
      <w:pPr>
        <w:pStyle w:val="ListBullet"/>
      </w:pPr>
      <w:r>
        <w:t>Marvel's Hero Project Season 1: Thrilling Tokata #1</w:t>
      </w:r>
    </w:p>
    <w:p w:rsidR="00E4654B" w:rsidRDefault="00C04B79">
      <w:pPr>
        <w:pStyle w:val="ListBullet"/>
      </w:pPr>
      <w:r>
        <w:t>Star Wars: Galaxy's Edge #1</w:t>
      </w:r>
    </w:p>
    <w:p w:rsidR="00E4654B" w:rsidRDefault="00C04B79">
      <w:pPr>
        <w:pStyle w:val="ListBullet"/>
      </w:pPr>
      <w:r>
        <w:t>Marvel's Hero Project Season 1: Radiant Jayera #1</w:t>
      </w:r>
    </w:p>
    <w:p w:rsidR="00E4654B" w:rsidRDefault="00C04B79">
      <w:pPr>
        <w:pStyle w:val="ListBullet"/>
      </w:pPr>
      <w:r>
        <w:t>Marvel's Greatest Creators: Luke Cage, Power Man - Piranha! #1</w:t>
      </w:r>
    </w:p>
    <w:p w:rsidR="00E4654B" w:rsidRDefault="00C04B79">
      <w:pPr>
        <w:pStyle w:val="ListBullet"/>
      </w:pPr>
      <w:r>
        <w:t>Star Wars: Age Of Rebellion - Lando Calrissian #1</w:t>
      </w:r>
    </w:p>
    <w:p w:rsidR="00E4654B" w:rsidRDefault="00C04B79">
      <w:pPr>
        <w:pStyle w:val="ListBullet"/>
      </w:pPr>
      <w:r>
        <w:t>Marvel Tales: Iron Man #1</w:t>
      </w:r>
    </w:p>
    <w:p w:rsidR="00E4654B" w:rsidRDefault="00C04B79">
      <w:pPr>
        <w:pStyle w:val="ListBullet"/>
      </w:pPr>
      <w:r>
        <w:t>Giant-Man #1</w:t>
      </w:r>
    </w:p>
    <w:p w:rsidR="00E4654B" w:rsidRDefault="00C04B79">
      <w:pPr>
        <w:pStyle w:val="ListBullet"/>
      </w:pPr>
      <w:r>
        <w:t>War Of The Realms Strikeforce: The War Avengers #1</w:t>
      </w:r>
    </w:p>
    <w:p w:rsidR="00E4654B" w:rsidRDefault="00C04B79">
      <w:pPr>
        <w:pStyle w:val="ListBullet"/>
      </w:pPr>
      <w:r>
        <w:t>Spider-Man &amp; the League of Realms #1</w:t>
      </w:r>
    </w:p>
    <w:p w:rsidR="00E4654B" w:rsidRDefault="00C04B79">
      <w:pPr>
        <w:pStyle w:val="ListBullet"/>
      </w:pPr>
      <w:r>
        <w:t>Star Wars: TIE Fighter #2</w:t>
      </w:r>
    </w:p>
    <w:p w:rsidR="00E4654B" w:rsidRDefault="00C04B79">
      <w:pPr>
        <w:pStyle w:val="ListBullet"/>
      </w:pPr>
      <w:r>
        <w:t>Spider-Man: Life Story #3</w:t>
      </w:r>
    </w:p>
    <w:p w:rsidR="00E4654B" w:rsidRDefault="00C04B79">
      <w:pPr>
        <w:pStyle w:val="ListBullet"/>
      </w:pPr>
      <w:r>
        <w:t>War of the Realms #4</w:t>
      </w:r>
    </w:p>
    <w:p w:rsidR="00E4654B" w:rsidRDefault="00C04B79">
      <w:pPr>
        <w:pStyle w:val="ListBullet"/>
      </w:pPr>
      <w:r>
        <w:t>Age of X-Man: The Marvelous X-Men #4</w:t>
      </w:r>
    </w:p>
    <w:p w:rsidR="00E4654B" w:rsidRDefault="00C04B79">
      <w:pPr>
        <w:pStyle w:val="ListBullet"/>
      </w:pPr>
      <w:r>
        <w:t>Age of X-Man: Nextgen #4</w:t>
      </w:r>
    </w:p>
    <w:p w:rsidR="00E4654B" w:rsidRDefault="00C04B79">
      <w:pPr>
        <w:pStyle w:val="ListBullet"/>
      </w:pPr>
      <w:r>
        <w:t>Daredevil #5</w:t>
      </w:r>
    </w:p>
    <w:p w:rsidR="00E4654B" w:rsidRDefault="00C04B79">
      <w:pPr>
        <w:pStyle w:val="ListBullet"/>
      </w:pPr>
      <w:r>
        <w:t>Guardians of the Galaxy #5</w:t>
      </w:r>
    </w:p>
    <w:p w:rsidR="00E4654B" w:rsidRDefault="00C04B79">
      <w:pPr>
        <w:pStyle w:val="ListBullet"/>
      </w:pPr>
      <w:r>
        <w:t>Black Widow #5</w:t>
      </w:r>
    </w:p>
    <w:p w:rsidR="00E4654B" w:rsidRDefault="00C04B79">
      <w:pPr>
        <w:pStyle w:val="ListBullet"/>
      </w:pPr>
      <w:r>
        <w:t>Old Man Quill #5</w:t>
      </w:r>
    </w:p>
    <w:p w:rsidR="00E4654B" w:rsidRDefault="00C04B79">
      <w:pPr>
        <w:pStyle w:val="ListBullet"/>
      </w:pPr>
      <w:r>
        <w:t>Ironheart #6</w:t>
      </w:r>
    </w:p>
    <w:p w:rsidR="00E4654B" w:rsidRDefault="00C04B79">
      <w:pPr>
        <w:pStyle w:val="ListBullet"/>
      </w:pPr>
      <w:r>
        <w:t>Immortal Hulk #17</w:t>
      </w:r>
    </w:p>
    <w:p w:rsidR="00E4654B" w:rsidRDefault="00C04B79">
      <w:pPr>
        <w:pStyle w:val="ListBullet"/>
      </w:pPr>
      <w:r>
        <w:t>Uncanny X-Men #18</w:t>
      </w:r>
    </w:p>
    <w:p w:rsidR="00E4654B" w:rsidRDefault="00C04B79">
      <w:pPr>
        <w:pStyle w:val="ListBullet"/>
      </w:pPr>
      <w:r>
        <w:t>The Amazing Spider-Man #21</w:t>
      </w:r>
    </w:p>
    <w:p w:rsidR="00E4654B" w:rsidRDefault="00C04B79">
      <w:pPr>
        <w:pStyle w:val="ListBullet"/>
      </w:pPr>
      <w:r>
        <w:t>Star Wars #66</w:t>
      </w:r>
    </w:p>
    <w:p w:rsidR="00E4654B" w:rsidRDefault="00C04B79">
      <w:pPr>
        <w:pStyle w:val="ListBullet"/>
      </w:pPr>
      <w:r>
        <w:t>Marvel Super Hero Adventures: Captain Marvel - First Day of School Infinite Comic #1</w:t>
      </w:r>
    </w:p>
    <w:p w:rsidR="00E4654B" w:rsidRDefault="00C04B79">
      <w:pPr>
        <w:pStyle w:val="ListBullet"/>
      </w:pPr>
      <w:r>
        <w:t>Marvel's Hero Project Season 1: Roving Robbie #1</w:t>
      </w:r>
    </w:p>
    <w:p w:rsidR="00E4654B" w:rsidRDefault="00C04B79">
      <w:pPr>
        <w:pStyle w:val="ListBullet"/>
      </w:pPr>
      <w:r>
        <w:t>Marvel's Greatest Creators: Invaders #1</w:t>
      </w:r>
    </w:p>
    <w:p w:rsidR="00E4654B" w:rsidRDefault="00C04B79">
      <w:pPr>
        <w:pStyle w:val="ListBullet"/>
      </w:pPr>
      <w:r>
        <w:t>Marvel's Greatest Creators: Iron Fist - Colleen Wing #1</w:t>
      </w:r>
    </w:p>
    <w:p w:rsidR="00E4654B" w:rsidRDefault="00C04B79">
      <w:pPr>
        <w:pStyle w:val="ListBullet"/>
      </w:pPr>
      <w:r>
        <w:t>Star Wars: Age of Rebellion - Boba Fett #1</w:t>
      </w:r>
    </w:p>
    <w:p w:rsidR="00E4654B" w:rsidRDefault="00C04B79">
      <w:pPr>
        <w:pStyle w:val="ListBullet"/>
      </w:pPr>
      <w:r>
        <w:t>Marvel's Hero Project Season 1: Make Way for Jahkil #1</w:t>
      </w:r>
    </w:p>
    <w:p w:rsidR="00E4654B" w:rsidRDefault="00C04B79">
      <w:pPr>
        <w:pStyle w:val="ListBullet"/>
      </w:pPr>
      <w:r>
        <w:t>Marvel's Hero Project Season 1: Unstoppable Adonis #1</w:t>
      </w:r>
    </w:p>
    <w:p w:rsidR="00E4654B" w:rsidRDefault="00C04B79">
      <w:pPr>
        <w:pStyle w:val="ListBullet"/>
      </w:pPr>
      <w:r>
        <w:t>Marvel's Hero Project Season 1: Battlin' Braden #1</w:t>
      </w:r>
    </w:p>
    <w:p w:rsidR="00E4654B" w:rsidRDefault="00C04B79">
      <w:pPr>
        <w:pStyle w:val="ListBullet"/>
      </w:pPr>
      <w:r>
        <w:t>Marvel's Hero Project Season 1: Here Comes Hailey #1</w:t>
      </w:r>
    </w:p>
    <w:p w:rsidR="00E4654B" w:rsidRDefault="00C04B79">
      <w:pPr>
        <w:pStyle w:val="ListBullet"/>
      </w:pPr>
      <w:r>
        <w:t>Defenders: Marvel Feature: Facsimile Edition #1</w:t>
      </w:r>
    </w:p>
    <w:p w:rsidR="00E4654B" w:rsidRDefault="00C04B79">
      <w:pPr>
        <w:pStyle w:val="ListBullet"/>
      </w:pPr>
      <w:r>
        <w:t>War of the Realms: New Agents of Atlas #1</w:t>
      </w:r>
    </w:p>
    <w:p w:rsidR="00E4654B" w:rsidRDefault="00C04B79">
      <w:pPr>
        <w:pStyle w:val="ListBullet"/>
      </w:pPr>
      <w:r>
        <w:t>Symbiote Spider-Man #2</w:t>
      </w:r>
    </w:p>
    <w:p w:rsidR="00E4654B" w:rsidRDefault="00C04B79">
      <w:pPr>
        <w:pStyle w:val="ListBullet"/>
      </w:pPr>
      <w:r>
        <w:t>War of the Realms: Journey Into Mystery #2</w:t>
      </w:r>
    </w:p>
    <w:p w:rsidR="00E4654B" w:rsidRDefault="00C04B79">
      <w:pPr>
        <w:pStyle w:val="ListBullet"/>
      </w:pPr>
      <w:r>
        <w:t>Age of X-Man: Apocalypse &amp; the X-Tracts #3</w:t>
      </w:r>
    </w:p>
    <w:p w:rsidR="00E4654B" w:rsidRDefault="00C04B79">
      <w:pPr>
        <w:pStyle w:val="ListBullet"/>
      </w:pPr>
      <w:r>
        <w:t>Age of Conan: Belit #3</w:t>
      </w:r>
    </w:p>
    <w:p w:rsidR="00E4654B" w:rsidRDefault="00C04B79">
      <w:pPr>
        <w:pStyle w:val="ListBullet"/>
      </w:pPr>
      <w:r>
        <w:t>Marvels Annotated #3</w:t>
      </w:r>
    </w:p>
    <w:p w:rsidR="00E4654B" w:rsidRDefault="00C04B79">
      <w:pPr>
        <w:pStyle w:val="ListBullet"/>
      </w:pPr>
      <w:r>
        <w:t>Captain Marvel #5</w:t>
      </w:r>
    </w:p>
    <w:p w:rsidR="00E4654B" w:rsidRDefault="00C04B79">
      <w:pPr>
        <w:pStyle w:val="ListBullet"/>
      </w:pPr>
      <w:r>
        <w:t>Savage Sword of Conan #5</w:t>
      </w:r>
    </w:p>
    <w:p w:rsidR="00E4654B" w:rsidRDefault="00C04B79">
      <w:pPr>
        <w:pStyle w:val="ListBullet"/>
      </w:pPr>
      <w:r>
        <w:t>Invaders #5</w:t>
      </w:r>
    </w:p>
    <w:p w:rsidR="00E4654B" w:rsidRDefault="00C04B79">
      <w:pPr>
        <w:pStyle w:val="ListBullet"/>
      </w:pPr>
      <w:r>
        <w:t>Conan the Barbarian #6</w:t>
      </w:r>
    </w:p>
    <w:p w:rsidR="00E4654B" w:rsidRDefault="00C04B79">
      <w:pPr>
        <w:pStyle w:val="ListBullet"/>
      </w:pPr>
      <w:r>
        <w:t>Friendly Neighborhood Spider-Man #6</w:t>
      </w:r>
    </w:p>
    <w:p w:rsidR="00E4654B" w:rsidRDefault="00C04B79">
      <w:pPr>
        <w:pStyle w:val="ListBullet"/>
      </w:pPr>
      <w:r>
        <w:t>The Unstoppable Wasp #7</w:t>
      </w:r>
    </w:p>
    <w:p w:rsidR="00E4654B" w:rsidRDefault="00C04B79">
      <w:pPr>
        <w:pStyle w:val="ListBullet"/>
      </w:pPr>
      <w:r>
        <w:t>X-Force #7</w:t>
      </w:r>
    </w:p>
    <w:p w:rsidR="00E4654B" w:rsidRDefault="00C04B79">
      <w:pPr>
        <w:pStyle w:val="ListBullet"/>
      </w:pPr>
      <w:r>
        <w:t>Captain America #10</w:t>
      </w:r>
    </w:p>
    <w:p w:rsidR="00E4654B" w:rsidRDefault="00C04B79">
      <w:pPr>
        <w:pStyle w:val="ListBullet"/>
      </w:pPr>
      <w:r>
        <w:t>Star Wars: Doctor Aphra #32</w:t>
      </w:r>
    </w:p>
    <w:p w:rsidR="00E4654B" w:rsidRDefault="00C04B79">
      <w:pPr>
        <w:pStyle w:val="ListBullet"/>
      </w:pPr>
      <w:r>
        <w:t>The Unbeatable Squirrel Girl #44</w:t>
      </w:r>
    </w:p>
    <w:p w:rsidR="00E4654B" w:rsidRDefault="00C04B79">
      <w:pPr>
        <w:pStyle w:val="ListBullet"/>
      </w:pPr>
      <w:r>
        <w:t>Spider-Man/Deadpool #50</w:t>
      </w:r>
    </w:p>
    <w:p w:rsidR="00E4654B" w:rsidRDefault="00C04B79">
      <w:pPr>
        <w:pStyle w:val="ListBullet"/>
      </w:pPr>
      <w:r>
        <w:t>Marvel Super Hero Adventures: Webs and Arrows and Ants, Oh My! #1</w:t>
      </w:r>
    </w:p>
    <w:p w:rsidR="00E4654B" w:rsidRDefault="00C04B79">
      <w:pPr>
        <w:pStyle w:val="ListBullet"/>
      </w:pPr>
      <w:r>
        <w:t>Free Comic Book Day (Spider-Man) #1</w:t>
      </w:r>
    </w:p>
    <w:p w:rsidR="00E4654B" w:rsidRDefault="00C04B79">
      <w:pPr>
        <w:pStyle w:val="ListBullet"/>
      </w:pPr>
      <w:r>
        <w:t>Marvel's Hero Project Season 1: High-Flying Hailey #1</w:t>
      </w:r>
    </w:p>
    <w:p w:rsidR="00E4654B" w:rsidRDefault="00C04B79">
      <w:pPr>
        <w:pStyle w:val="ListBullet"/>
      </w:pPr>
      <w:r>
        <w:t>Marvel's Hero Project Season 1: Soaring Seamus #1</w:t>
      </w:r>
    </w:p>
    <w:p w:rsidR="00E4654B" w:rsidRDefault="00C04B79">
      <w:pPr>
        <w:pStyle w:val="ListBullet"/>
      </w:pPr>
      <w:r>
        <w:t>Star Wars: Age of Rebellion - Han Solo #1</w:t>
      </w:r>
    </w:p>
    <w:p w:rsidR="00E4654B" w:rsidRDefault="00C04B79">
      <w:pPr>
        <w:pStyle w:val="ListBullet"/>
      </w:pPr>
      <w:r>
        <w:t>Savage Avengers #1</w:t>
      </w:r>
    </w:p>
    <w:p w:rsidR="00E4654B" w:rsidRDefault="00C04B79">
      <w:pPr>
        <w:pStyle w:val="ListBullet"/>
      </w:pPr>
      <w:r>
        <w:t>Marvel's Greatest Creators: Avengers - The Origin of Mantis! #1</w:t>
      </w:r>
    </w:p>
    <w:p w:rsidR="00E4654B" w:rsidRDefault="00C04B79">
      <w:pPr>
        <w:pStyle w:val="ListBullet"/>
      </w:pPr>
      <w:r>
        <w:t>Marvel's Greatest Creators: Hulk - The Wedding of Rick Jones #1</w:t>
      </w:r>
    </w:p>
    <w:p w:rsidR="00E4654B" w:rsidRDefault="00C04B79">
      <w:pPr>
        <w:pStyle w:val="ListBullet"/>
      </w:pPr>
      <w:r>
        <w:t>War of the Realms Strikeforce: The Dark Elf Realm #1</w:t>
      </w:r>
    </w:p>
    <w:p w:rsidR="00E4654B" w:rsidRDefault="00C04B79">
      <w:pPr>
        <w:pStyle w:val="ListBullet"/>
      </w:pPr>
      <w:r>
        <w:t>Marvel's Hero Project Season 1: Genius Gitanjali #1</w:t>
      </w:r>
    </w:p>
    <w:p w:rsidR="00E4654B" w:rsidRDefault="00C04B79">
      <w:pPr>
        <w:pStyle w:val="ListBullet"/>
      </w:pPr>
      <w:r>
        <w:t>Marvel Tales: Avengers #1</w:t>
      </w:r>
    </w:p>
    <w:p w:rsidR="00E4654B" w:rsidRDefault="00C04B79">
      <w:pPr>
        <w:pStyle w:val="ListBullet"/>
      </w:pPr>
      <w:r>
        <w:t>True Believers: Star Wars - Ewoks #1</w:t>
      </w:r>
    </w:p>
    <w:p w:rsidR="00E4654B" w:rsidRDefault="00C04B79">
      <w:pPr>
        <w:pStyle w:val="ListBullet"/>
      </w:pPr>
      <w:r>
        <w:t>True Believers: Star Wars - Thrawn #1</w:t>
      </w:r>
    </w:p>
    <w:p w:rsidR="00E4654B" w:rsidRDefault="00C04B79">
      <w:pPr>
        <w:pStyle w:val="ListBullet"/>
      </w:pPr>
      <w:r>
        <w:t>True Believers: Star Wars - Darth Maul #1</w:t>
      </w:r>
    </w:p>
    <w:p w:rsidR="00E4654B" w:rsidRDefault="00C04B79">
      <w:pPr>
        <w:pStyle w:val="ListBullet"/>
      </w:pPr>
      <w:r>
        <w:t>True Believers: Star Wars - Rebel Jail #1</w:t>
      </w:r>
    </w:p>
    <w:p w:rsidR="00E4654B" w:rsidRDefault="00C04B79">
      <w:pPr>
        <w:pStyle w:val="ListBullet"/>
      </w:pPr>
      <w:r>
        <w:t>Star Wars: The Original Marvel Years 50 Facsimile Edition #1</w:t>
      </w:r>
    </w:p>
    <w:p w:rsidR="00E4654B" w:rsidRDefault="00C04B79">
      <w:pPr>
        <w:pStyle w:val="ListBullet"/>
      </w:pPr>
      <w:r>
        <w:t>Marvel Team-Up #2</w:t>
      </w:r>
    </w:p>
    <w:p w:rsidR="00E4654B" w:rsidRDefault="00C04B79">
      <w:pPr>
        <w:pStyle w:val="ListBullet"/>
      </w:pPr>
      <w:r>
        <w:t>Marvel Super Hero Adventures: Inferno #2</w:t>
      </w:r>
    </w:p>
    <w:p w:rsidR="00E4654B" w:rsidRDefault="00C04B79">
      <w:pPr>
        <w:pStyle w:val="ListBullet"/>
      </w:pPr>
      <w:r>
        <w:t>War of the Realms #3</w:t>
      </w:r>
    </w:p>
    <w:p w:rsidR="00E4654B" w:rsidRDefault="00C04B79">
      <w:pPr>
        <w:pStyle w:val="ListBullet"/>
      </w:pPr>
      <w:r>
        <w:t>Age of X-Man: Prisoner X #3</w:t>
      </w:r>
    </w:p>
    <w:p w:rsidR="00E4654B" w:rsidRDefault="00C04B79">
      <w:pPr>
        <w:pStyle w:val="ListBullet"/>
      </w:pPr>
      <w:r>
        <w:t>Major X #3</w:t>
      </w:r>
    </w:p>
    <w:p w:rsidR="00E4654B" w:rsidRDefault="00C04B79">
      <w:pPr>
        <w:pStyle w:val="ListBullet"/>
      </w:pPr>
      <w:r>
        <w:t>Cosmic Ghost Rider Destroys Marvel History #3</w:t>
      </w:r>
    </w:p>
    <w:p w:rsidR="00E4654B" w:rsidRDefault="00C04B79">
      <w:pPr>
        <w:pStyle w:val="ListBullet"/>
      </w:pPr>
      <w:r>
        <w:t>Domino: Hotshots #3</w:t>
      </w:r>
    </w:p>
    <w:p w:rsidR="00E4654B" w:rsidRDefault="00C04B79">
      <w:pPr>
        <w:pStyle w:val="ListBullet"/>
      </w:pPr>
      <w:r>
        <w:t>Meet the Skrulls #4</w:t>
      </w:r>
    </w:p>
    <w:p w:rsidR="00E4654B" w:rsidRDefault="00C04B79">
      <w:pPr>
        <w:pStyle w:val="ListBullet"/>
      </w:pPr>
      <w:r>
        <w:t>Champions #5</w:t>
      </w:r>
    </w:p>
    <w:p w:rsidR="00E4654B" w:rsidRDefault="00C04B79">
      <w:pPr>
        <w:pStyle w:val="ListBullet"/>
      </w:pPr>
      <w:r>
        <w:t>Dead Man Logan #7</w:t>
      </w:r>
    </w:p>
    <w:p w:rsidR="00E4654B" w:rsidRDefault="00C04B79">
      <w:pPr>
        <w:pStyle w:val="ListBullet"/>
      </w:pPr>
      <w:r>
        <w:t>Spider-Gwen: Ghost-Spider #8</w:t>
      </w:r>
    </w:p>
    <w:p w:rsidR="00E4654B" w:rsidRDefault="00C04B79">
      <w:pPr>
        <w:pStyle w:val="ListBullet"/>
      </w:pPr>
      <w:r>
        <w:t>The Punisher #11</w:t>
      </w:r>
    </w:p>
    <w:p w:rsidR="00E4654B" w:rsidRDefault="00C04B79">
      <w:pPr>
        <w:pStyle w:val="ListBullet"/>
      </w:pPr>
      <w:r>
        <w:t>Deadpool #12</w:t>
      </w:r>
    </w:p>
    <w:p w:rsidR="00E4654B" w:rsidRDefault="00C04B79">
      <w:pPr>
        <w:pStyle w:val="ListBullet"/>
      </w:pPr>
      <w:r>
        <w:t>Uncanny X-Men #17</w:t>
      </w:r>
    </w:p>
    <w:p w:rsidR="00E4654B" w:rsidRDefault="00C04B79">
      <w:pPr>
        <w:pStyle w:val="ListBullet"/>
      </w:pPr>
      <w:r>
        <w:t>The Amazing Spider-Man #20.1</w:t>
      </w:r>
    </w:p>
    <w:p w:rsidR="00E4654B" w:rsidRDefault="00C04B79">
      <w:pPr>
        <w:pStyle w:val="ListBullet"/>
      </w:pPr>
      <w:r>
        <w:t>Star Wars #65</w:t>
      </w:r>
    </w:p>
    <w:p w:rsidR="00E4654B" w:rsidRDefault="00C04B79">
      <w:pPr>
        <w:pStyle w:val="Heading3"/>
      </w:pPr>
      <w:r>
        <w:t>June, 2019</w:t>
      </w:r>
    </w:p>
    <w:p w:rsidR="00E4654B" w:rsidRDefault="00C04B79">
      <w:r>
        <w:t xml:space="preserve">Number of comics published this month: </w:t>
      </w:r>
      <w:r>
        <w:rPr>
          <w:b/>
        </w:rPr>
        <w:t>108</w:t>
      </w:r>
    </w:p>
    <w:p w:rsidR="00E4654B" w:rsidRDefault="00C04B79">
      <w:pPr>
        <w:pStyle w:val="ListBullet"/>
      </w:pPr>
      <w:r>
        <w:t>Star Wars: Age Of Rebellion - Darth Vader #1</w:t>
      </w:r>
    </w:p>
    <w:p w:rsidR="00E4654B" w:rsidRDefault="00C04B79">
      <w:pPr>
        <w:pStyle w:val="ListBullet"/>
      </w:pPr>
      <w:r>
        <w:t>Spider-Man Annual #1</w:t>
      </w:r>
    </w:p>
    <w:p w:rsidR="00E4654B" w:rsidRDefault="00C04B79">
      <w:pPr>
        <w:pStyle w:val="ListBullet"/>
      </w:pPr>
      <w:r>
        <w:t>Spider-Man: Reptilian Rage #1</w:t>
      </w:r>
    </w:p>
    <w:p w:rsidR="00E4654B" w:rsidRDefault="00C04B79">
      <w:pPr>
        <w:pStyle w:val="ListBullet"/>
      </w:pPr>
      <w:r>
        <w:t>Wolverine: Exit Wounds #1</w:t>
      </w:r>
    </w:p>
    <w:p w:rsidR="00E4654B" w:rsidRDefault="00C04B79">
      <w:pPr>
        <w:pStyle w:val="ListBullet"/>
      </w:pPr>
      <w:r>
        <w:t>True Believers: Marvel Tails Starring Peter Porker, the Spectacular Spider-Ham #1</w:t>
      </w:r>
    </w:p>
    <w:p w:rsidR="00E4654B" w:rsidRDefault="00C04B79">
      <w:pPr>
        <w:pStyle w:val="ListBullet"/>
      </w:pPr>
      <w:r>
        <w:t>True Believers: Spider-Man Vs. Mysterio #1</w:t>
      </w:r>
    </w:p>
    <w:p w:rsidR="00E4654B" w:rsidRDefault="00C04B79">
      <w:pPr>
        <w:pStyle w:val="ListBullet"/>
      </w:pPr>
      <w:r>
        <w:t>Star Wars: Galaxy's Edge #3</w:t>
      </w:r>
    </w:p>
    <w:p w:rsidR="00E4654B" w:rsidRDefault="00C04B79">
      <w:pPr>
        <w:pStyle w:val="ListBullet"/>
      </w:pPr>
      <w:r>
        <w:t>War of the Realms: The Punisher #3</w:t>
      </w:r>
    </w:p>
    <w:p w:rsidR="00E4654B" w:rsidRDefault="00C04B79">
      <w:pPr>
        <w:pStyle w:val="ListBullet"/>
      </w:pPr>
      <w:r>
        <w:t>Thanos #3</w:t>
      </w:r>
    </w:p>
    <w:p w:rsidR="00E4654B" w:rsidRDefault="00C04B79">
      <w:pPr>
        <w:pStyle w:val="ListBullet"/>
      </w:pPr>
      <w:r>
        <w:t>War of the Realms: Uncanny X-Men #3</w:t>
      </w:r>
    </w:p>
    <w:p w:rsidR="00E4654B" w:rsidRDefault="00C04B79">
      <w:pPr>
        <w:pStyle w:val="ListBullet"/>
      </w:pPr>
      <w:r>
        <w:t>War of the Realms: New Agents of Atlas #4</w:t>
      </w:r>
    </w:p>
    <w:p w:rsidR="00E4654B" w:rsidRDefault="00C04B79">
      <w:pPr>
        <w:pStyle w:val="ListBullet"/>
      </w:pPr>
      <w:r>
        <w:t>Marvel Rising #4</w:t>
      </w:r>
    </w:p>
    <w:p w:rsidR="00E4654B" w:rsidRDefault="00C04B79">
      <w:pPr>
        <w:pStyle w:val="ListBullet"/>
      </w:pPr>
      <w:r>
        <w:t>Magnificent Ms. Marvel #4</w:t>
      </w:r>
    </w:p>
    <w:p w:rsidR="00E4654B" w:rsidRDefault="00C04B79">
      <w:pPr>
        <w:pStyle w:val="ListBullet"/>
      </w:pPr>
      <w:r>
        <w:t>Age of X-Man: X-Tremists #5</w:t>
      </w:r>
    </w:p>
    <w:p w:rsidR="00E4654B" w:rsidRDefault="00C04B79">
      <w:pPr>
        <w:pStyle w:val="ListBullet"/>
      </w:pPr>
      <w:r>
        <w:t>War of the Realms #6</w:t>
      </w:r>
    </w:p>
    <w:p w:rsidR="00E4654B" w:rsidRDefault="00C04B79">
      <w:pPr>
        <w:pStyle w:val="ListBullet"/>
      </w:pPr>
      <w:r>
        <w:t>Major X #6</w:t>
      </w:r>
    </w:p>
    <w:p w:rsidR="00E4654B" w:rsidRDefault="00C04B79">
      <w:pPr>
        <w:pStyle w:val="ListBullet"/>
      </w:pPr>
      <w:r>
        <w:t>Marvel Comics Presents #6</w:t>
      </w:r>
    </w:p>
    <w:p w:rsidR="00E4654B" w:rsidRDefault="00C04B79">
      <w:pPr>
        <w:pStyle w:val="ListBullet"/>
      </w:pPr>
      <w:r>
        <w:t>Conan the Barbarian #7</w:t>
      </w:r>
    </w:p>
    <w:p w:rsidR="00E4654B" w:rsidRDefault="00C04B79">
      <w:pPr>
        <w:pStyle w:val="ListBullet"/>
      </w:pPr>
      <w:r>
        <w:t>Superior Spider-Man #8</w:t>
      </w:r>
    </w:p>
    <w:p w:rsidR="00E4654B" w:rsidRDefault="00C04B79">
      <w:pPr>
        <w:pStyle w:val="ListBullet"/>
      </w:pPr>
      <w:r>
        <w:t>Friendly Neighborhood Spider-Man #8</w:t>
      </w:r>
    </w:p>
    <w:p w:rsidR="00E4654B" w:rsidRDefault="00C04B79">
      <w:pPr>
        <w:pStyle w:val="ListBullet"/>
      </w:pPr>
      <w:r>
        <w:t>Fantastic Four #11</w:t>
      </w:r>
    </w:p>
    <w:p w:rsidR="00E4654B" w:rsidRDefault="00C04B79">
      <w:pPr>
        <w:pStyle w:val="ListBullet"/>
      </w:pPr>
      <w:r>
        <w:t>Mr. and Mrs. X #12</w:t>
      </w:r>
    </w:p>
    <w:p w:rsidR="00E4654B" w:rsidRDefault="00C04B79">
      <w:pPr>
        <w:pStyle w:val="ListBullet"/>
      </w:pPr>
      <w:r>
        <w:t>Black Panther #13</w:t>
      </w:r>
    </w:p>
    <w:p w:rsidR="00E4654B" w:rsidRDefault="00C04B79">
      <w:pPr>
        <w:pStyle w:val="ListBullet"/>
      </w:pPr>
      <w:r>
        <w:t>Thor #14</w:t>
      </w:r>
    </w:p>
    <w:p w:rsidR="00E4654B" w:rsidRDefault="00C04B79">
      <w:pPr>
        <w:pStyle w:val="ListBullet"/>
      </w:pPr>
      <w:r>
        <w:t>Doctor Strange #15</w:t>
      </w:r>
    </w:p>
    <w:p w:rsidR="00E4654B" w:rsidRDefault="00C04B79">
      <w:pPr>
        <w:pStyle w:val="ListBullet"/>
      </w:pPr>
      <w:r>
        <w:t>Avengers #20</w:t>
      </w:r>
    </w:p>
    <w:p w:rsidR="00E4654B" w:rsidRDefault="00C04B79">
      <w:pPr>
        <w:pStyle w:val="ListBullet"/>
      </w:pPr>
      <w:r>
        <w:t>Runaways #22</w:t>
      </w:r>
    </w:p>
    <w:p w:rsidR="00E4654B" w:rsidRDefault="00C04B79">
      <w:pPr>
        <w:pStyle w:val="ListBullet"/>
      </w:pPr>
      <w:r>
        <w:t>The Amazing Spider-Man #24</w:t>
      </w:r>
    </w:p>
    <w:p w:rsidR="00E4654B" w:rsidRDefault="00C04B79">
      <w:pPr>
        <w:pStyle w:val="ListBullet"/>
      </w:pPr>
      <w:r>
        <w:t>Moon Girl and Devil Dinosaur #44</w:t>
      </w:r>
    </w:p>
    <w:p w:rsidR="00E4654B" w:rsidRDefault="00C04B79">
      <w:pPr>
        <w:pStyle w:val="ListBullet"/>
      </w:pPr>
      <w:r>
        <w:t>Marvel and Synchrony Present Captain America &amp; Winter Soldier: War Bonds #0</w:t>
      </w:r>
    </w:p>
    <w:p w:rsidR="00E4654B" w:rsidRDefault="00C04B79">
      <w:pPr>
        <w:pStyle w:val="ListBullet"/>
      </w:pPr>
      <w:r>
        <w:t>Howard The Duck Facsimile Edition #1</w:t>
      </w:r>
    </w:p>
    <w:p w:rsidR="00E4654B" w:rsidRDefault="00C04B79">
      <w:pPr>
        <w:pStyle w:val="ListBullet"/>
      </w:pPr>
      <w:r>
        <w:t>True Believers: Spider-Man - Spidey Fights in London! #1</w:t>
      </w:r>
    </w:p>
    <w:p w:rsidR="00E4654B" w:rsidRDefault="00C04B79">
      <w:pPr>
        <w:pStyle w:val="ListBullet"/>
      </w:pPr>
      <w:r>
        <w:t>True Believers: Spider-Man - The Wedding Of Aunt May &amp; Doc Ock #1</w:t>
      </w:r>
    </w:p>
    <w:p w:rsidR="00E4654B" w:rsidRDefault="00C04B79">
      <w:pPr>
        <w:pStyle w:val="ListBullet"/>
      </w:pPr>
      <w:r>
        <w:t>X-Men: Grand Design – X-Tinction #2</w:t>
      </w:r>
    </w:p>
    <w:p w:rsidR="00E4654B" w:rsidRDefault="00C04B79">
      <w:pPr>
        <w:pStyle w:val="ListBullet"/>
      </w:pPr>
      <w:r>
        <w:t>Spider-Man &amp; the League of Realms #3</w:t>
      </w:r>
    </w:p>
    <w:p w:rsidR="00E4654B" w:rsidRDefault="00C04B79">
      <w:pPr>
        <w:pStyle w:val="ListBullet"/>
      </w:pPr>
      <w:r>
        <w:t>Star Wars: TIE Fighter #3</w:t>
      </w:r>
    </w:p>
    <w:p w:rsidR="00E4654B" w:rsidRDefault="00C04B79">
      <w:pPr>
        <w:pStyle w:val="ListBullet"/>
      </w:pPr>
      <w:r>
        <w:t>War of the Realms: War Scrolls #3</w:t>
      </w:r>
    </w:p>
    <w:p w:rsidR="00E4654B" w:rsidRDefault="00C04B79">
      <w:pPr>
        <w:pStyle w:val="ListBullet"/>
      </w:pPr>
      <w:r>
        <w:t>Marvels Annotated #4</w:t>
      </w:r>
    </w:p>
    <w:p w:rsidR="00E4654B" w:rsidRDefault="00C04B79">
      <w:pPr>
        <w:pStyle w:val="ListBullet"/>
      </w:pPr>
      <w:r>
        <w:t>Marvel's Spider-Man: City at War #4</w:t>
      </w:r>
    </w:p>
    <w:p w:rsidR="00E4654B" w:rsidRDefault="00C04B79">
      <w:pPr>
        <w:pStyle w:val="ListBullet"/>
      </w:pPr>
      <w:r>
        <w:t>Age of X-Man: Nextgen #5</w:t>
      </w:r>
    </w:p>
    <w:p w:rsidR="00E4654B" w:rsidRDefault="00C04B79">
      <w:pPr>
        <w:pStyle w:val="ListBullet"/>
      </w:pPr>
      <w:r>
        <w:t>Age of X-Man: The Amazing Nightcrawler #5</w:t>
      </w:r>
    </w:p>
    <w:p w:rsidR="00E4654B" w:rsidRDefault="00C04B79">
      <w:pPr>
        <w:pStyle w:val="ListBullet"/>
      </w:pPr>
      <w:r>
        <w:t>Wolverine: Infinity Watch #5</w:t>
      </w:r>
    </w:p>
    <w:p w:rsidR="00E4654B" w:rsidRDefault="00C04B79">
      <w:pPr>
        <w:pStyle w:val="ListBullet"/>
      </w:pPr>
      <w:r>
        <w:t>War of the Realms: Journey Into Mystery #5</w:t>
      </w:r>
    </w:p>
    <w:p w:rsidR="00E4654B" w:rsidRDefault="00C04B79">
      <w:pPr>
        <w:pStyle w:val="ListBullet"/>
      </w:pPr>
      <w:r>
        <w:t>Guardians of the Galaxy #6</w:t>
      </w:r>
    </w:p>
    <w:p w:rsidR="00E4654B" w:rsidRDefault="00C04B79">
      <w:pPr>
        <w:pStyle w:val="ListBullet"/>
      </w:pPr>
      <w:r>
        <w:t>Savage Sword of Conan #6</w:t>
      </w:r>
    </w:p>
    <w:p w:rsidR="00E4654B" w:rsidRDefault="00C04B79">
      <w:pPr>
        <w:pStyle w:val="ListBullet"/>
      </w:pPr>
      <w:r>
        <w:t>Miles Morales: Spider-Man #7</w:t>
      </w:r>
    </w:p>
    <w:p w:rsidR="00E4654B" w:rsidRDefault="00C04B79">
      <w:pPr>
        <w:pStyle w:val="ListBullet"/>
      </w:pPr>
      <w:r>
        <w:t>Daredevil #7</w:t>
      </w:r>
    </w:p>
    <w:p w:rsidR="00E4654B" w:rsidRDefault="00C04B79">
      <w:pPr>
        <w:pStyle w:val="ListBullet"/>
      </w:pPr>
      <w:r>
        <w:t>Captain Marvel #7</w:t>
      </w:r>
    </w:p>
    <w:p w:rsidR="00E4654B" w:rsidRDefault="00C04B79">
      <w:pPr>
        <w:pStyle w:val="ListBullet"/>
      </w:pPr>
      <w:r>
        <w:t>Shuri #9</w:t>
      </w:r>
    </w:p>
    <w:p w:rsidR="00E4654B" w:rsidRDefault="00C04B79">
      <w:pPr>
        <w:pStyle w:val="ListBullet"/>
      </w:pPr>
      <w:r>
        <w:t>The Unstoppable Wasp #9</w:t>
      </w:r>
    </w:p>
    <w:p w:rsidR="00E4654B" w:rsidRDefault="00C04B79">
      <w:pPr>
        <w:pStyle w:val="ListBullet"/>
      </w:pPr>
      <w:r>
        <w:t>Captain America #11</w:t>
      </w:r>
    </w:p>
    <w:p w:rsidR="00E4654B" w:rsidRDefault="00C04B79">
      <w:pPr>
        <w:pStyle w:val="ListBullet"/>
      </w:pPr>
      <w:r>
        <w:t>Tony Stark: Iron Man #13</w:t>
      </w:r>
    </w:p>
    <w:p w:rsidR="00E4654B" w:rsidRDefault="00C04B79">
      <w:pPr>
        <w:pStyle w:val="ListBullet"/>
      </w:pPr>
      <w:r>
        <w:t>Deadpool #14</w:t>
      </w:r>
    </w:p>
    <w:p w:rsidR="00E4654B" w:rsidRDefault="00C04B79">
      <w:pPr>
        <w:pStyle w:val="ListBullet"/>
      </w:pPr>
      <w:r>
        <w:t>Uncanny X-Men #20</w:t>
      </w:r>
    </w:p>
    <w:p w:rsidR="00E4654B" w:rsidRDefault="00C04B79">
      <w:pPr>
        <w:pStyle w:val="ListBullet"/>
      </w:pPr>
      <w:r>
        <w:t>Star Wars: Doctor Aphra #33</w:t>
      </w:r>
    </w:p>
    <w:p w:rsidR="00E4654B" w:rsidRDefault="00C04B79">
      <w:pPr>
        <w:pStyle w:val="ListBullet"/>
      </w:pPr>
      <w:r>
        <w:t>Star Wars #67</w:t>
      </w:r>
    </w:p>
    <w:p w:rsidR="00E4654B" w:rsidRDefault="00C04B79">
      <w:pPr>
        <w:pStyle w:val="ListBullet"/>
      </w:pPr>
      <w:r>
        <w:t>Marvel Super Hero Adventures: Captain Marvel - Mealtime Mayhem #0</w:t>
      </w:r>
    </w:p>
    <w:p w:rsidR="00E4654B" w:rsidRDefault="00C04B79">
      <w:pPr>
        <w:pStyle w:val="ListBullet"/>
      </w:pPr>
      <w:r>
        <w:t>TRUE BELIEVERS: SPIDER-MAN - MORBIUS 1 #1</w:t>
      </w:r>
    </w:p>
    <w:p w:rsidR="00E4654B" w:rsidRDefault="00C04B79">
      <w:pPr>
        <w:pStyle w:val="ListBullet"/>
      </w:pPr>
      <w:r>
        <w:t>TRUE BELIEVERS: THE SINISTER SECRET OF SPIDER-MAN'S NEW COSTUME! 1 #1</w:t>
      </w:r>
    </w:p>
    <w:p w:rsidR="00E4654B" w:rsidRDefault="00C04B79">
      <w:pPr>
        <w:pStyle w:val="ListBullet"/>
      </w:pPr>
      <w:r>
        <w:t>TRUE BELIEVERS: SPIDER-MAN VS. HULK 1 #1</w:t>
      </w:r>
    </w:p>
    <w:p w:rsidR="00E4654B" w:rsidRDefault="00C04B79">
      <w:pPr>
        <w:pStyle w:val="ListBullet"/>
      </w:pPr>
      <w:r>
        <w:t>Marvel Tales: Spider-Man #1</w:t>
      </w:r>
    </w:p>
    <w:p w:rsidR="00E4654B" w:rsidRDefault="00C04B79">
      <w:pPr>
        <w:pStyle w:val="ListBullet"/>
      </w:pPr>
      <w:r>
        <w:t>League of Legends: Lux #2</w:t>
      </w:r>
    </w:p>
    <w:p w:rsidR="00E4654B" w:rsidRDefault="00C04B79">
      <w:pPr>
        <w:pStyle w:val="ListBullet"/>
      </w:pPr>
      <w:r>
        <w:t>Giant-Man #3</w:t>
      </w:r>
    </w:p>
    <w:p w:rsidR="00E4654B" w:rsidRDefault="00C04B79">
      <w:pPr>
        <w:pStyle w:val="ListBullet"/>
      </w:pPr>
      <w:r>
        <w:t>Symbiote Spider-Man #3</w:t>
      </w:r>
    </w:p>
    <w:p w:rsidR="00E4654B" w:rsidRDefault="00C04B79">
      <w:pPr>
        <w:pStyle w:val="ListBullet"/>
      </w:pPr>
      <w:r>
        <w:t>Age of X-Man: Apocalypse &amp; the X-Tracts #4</w:t>
      </w:r>
    </w:p>
    <w:p w:rsidR="00E4654B" w:rsidRDefault="00C04B79">
      <w:pPr>
        <w:pStyle w:val="ListBullet"/>
      </w:pPr>
      <w:r>
        <w:t>Age of Conan: Belit #4</w:t>
      </w:r>
    </w:p>
    <w:p w:rsidR="00E4654B" w:rsidRDefault="00C04B79">
      <w:pPr>
        <w:pStyle w:val="ListBullet"/>
      </w:pPr>
      <w:r>
        <w:t>Spider-Man: Life Story #4</w:t>
      </w:r>
    </w:p>
    <w:p w:rsidR="00E4654B" w:rsidRDefault="00C04B79">
      <w:pPr>
        <w:pStyle w:val="ListBullet"/>
      </w:pPr>
      <w:r>
        <w:t>Age of X-Man: The Marvelous X-Men #5</w:t>
      </w:r>
    </w:p>
    <w:p w:rsidR="00E4654B" w:rsidRDefault="00C04B79">
      <w:pPr>
        <w:pStyle w:val="ListBullet"/>
      </w:pPr>
      <w:r>
        <w:t>Major X #5</w:t>
      </w:r>
    </w:p>
    <w:p w:rsidR="00E4654B" w:rsidRDefault="00C04B79">
      <w:pPr>
        <w:pStyle w:val="ListBullet"/>
      </w:pPr>
      <w:r>
        <w:t>Star Wars: Vader - Dark Visions #5</w:t>
      </w:r>
    </w:p>
    <w:p w:rsidR="00E4654B" w:rsidRDefault="00C04B79">
      <w:pPr>
        <w:pStyle w:val="ListBullet"/>
      </w:pPr>
      <w:r>
        <w:t>Champions #6</w:t>
      </w:r>
    </w:p>
    <w:p w:rsidR="00E4654B" w:rsidRDefault="00C04B79">
      <w:pPr>
        <w:pStyle w:val="ListBullet"/>
      </w:pPr>
      <w:r>
        <w:t>Invaders #6</w:t>
      </w:r>
    </w:p>
    <w:p w:rsidR="00E4654B" w:rsidRDefault="00C04B79">
      <w:pPr>
        <w:pStyle w:val="ListBullet"/>
      </w:pPr>
      <w:r>
        <w:t>Superior Spider-Man #7</w:t>
      </w:r>
    </w:p>
    <w:p w:rsidR="00E4654B" w:rsidRDefault="00C04B79">
      <w:pPr>
        <w:pStyle w:val="ListBullet"/>
      </w:pPr>
      <w:r>
        <w:t>Ironheart #7</w:t>
      </w:r>
    </w:p>
    <w:p w:rsidR="00E4654B" w:rsidRDefault="00C04B79">
      <w:pPr>
        <w:pStyle w:val="ListBullet"/>
      </w:pPr>
      <w:r>
        <w:t>Friendly Neighborhood Spider-Man #7</w:t>
      </w:r>
    </w:p>
    <w:p w:rsidR="00E4654B" w:rsidRDefault="00C04B79">
      <w:pPr>
        <w:pStyle w:val="ListBullet"/>
      </w:pPr>
      <w:r>
        <w:t>X-Force #9</w:t>
      </w:r>
    </w:p>
    <w:p w:rsidR="00E4654B" w:rsidRDefault="00C04B79">
      <w:pPr>
        <w:pStyle w:val="ListBullet"/>
      </w:pPr>
      <w:r>
        <w:t>Asgardians of the Galaxy #10</w:t>
      </w:r>
    </w:p>
    <w:p w:rsidR="00E4654B" w:rsidRDefault="00C04B79">
      <w:pPr>
        <w:pStyle w:val="ListBullet"/>
      </w:pPr>
      <w:r>
        <w:t>The Punisher #12</w:t>
      </w:r>
    </w:p>
    <w:p w:rsidR="00E4654B" w:rsidRDefault="00C04B79">
      <w:pPr>
        <w:pStyle w:val="ListBullet"/>
      </w:pPr>
      <w:r>
        <w:t>Venom #15</w:t>
      </w:r>
    </w:p>
    <w:p w:rsidR="00E4654B" w:rsidRDefault="00C04B79">
      <w:pPr>
        <w:pStyle w:val="ListBullet"/>
      </w:pPr>
      <w:r>
        <w:t>Immortal Hulk #19</w:t>
      </w:r>
    </w:p>
    <w:p w:rsidR="00E4654B" w:rsidRDefault="00C04B79">
      <w:pPr>
        <w:pStyle w:val="ListBullet"/>
      </w:pPr>
      <w:r>
        <w:t>The Amazing Spider-Man #23</w:t>
      </w:r>
    </w:p>
    <w:p w:rsidR="00E4654B" w:rsidRDefault="00C04B79">
      <w:pPr>
        <w:pStyle w:val="ListBullet"/>
      </w:pPr>
      <w:r>
        <w:t>The Unbeatable Squirrel Girl #45</w:t>
      </w:r>
    </w:p>
    <w:p w:rsidR="00E4654B" w:rsidRDefault="00C04B79">
      <w:pPr>
        <w:pStyle w:val="ListBullet"/>
      </w:pPr>
      <w:r>
        <w:t>Marvel Super Hero Adventures: Captain Marvel - Mealtime Mayhem #1</w:t>
      </w:r>
    </w:p>
    <w:p w:rsidR="00E4654B" w:rsidRDefault="00C04B79">
      <w:pPr>
        <w:pStyle w:val="ListBullet"/>
      </w:pPr>
      <w:r>
        <w:t>Star Wars: Age of Rebellion - Luke Skywalker #1</w:t>
      </w:r>
    </w:p>
    <w:p w:rsidR="00E4654B" w:rsidRDefault="00C04B79">
      <w:pPr>
        <w:pStyle w:val="ListBullet"/>
      </w:pPr>
      <w:r>
        <w:t>Black Cat #1</w:t>
      </w:r>
    </w:p>
    <w:p w:rsidR="00E4654B" w:rsidRDefault="00C04B79">
      <w:pPr>
        <w:pStyle w:val="ListBullet"/>
      </w:pPr>
      <w:r>
        <w:t>Incredible Hulk: Last Call #1</w:t>
      </w:r>
    </w:p>
    <w:p w:rsidR="00E4654B" w:rsidRDefault="00C04B79">
      <w:pPr>
        <w:pStyle w:val="ListBullet"/>
      </w:pPr>
      <w:r>
        <w:t>Guardians Of The Galaxy Annual #1</w:t>
      </w:r>
    </w:p>
    <w:p w:rsidR="00E4654B" w:rsidRDefault="00C04B79">
      <w:pPr>
        <w:pStyle w:val="ListBullet"/>
      </w:pPr>
      <w:r>
        <w:t>True Believers: Amazing Spider-Man #1</w:t>
      </w:r>
    </w:p>
    <w:p w:rsidR="00E4654B" w:rsidRDefault="00C04B79">
      <w:pPr>
        <w:pStyle w:val="ListBullet"/>
      </w:pPr>
      <w:r>
        <w:t>True Believers: Spider-Man - Spider-Armor #1</w:t>
      </w:r>
    </w:p>
    <w:p w:rsidR="00E4654B" w:rsidRDefault="00C04B79">
      <w:pPr>
        <w:pStyle w:val="ListBullet"/>
      </w:pPr>
      <w:r>
        <w:t>True Believers: Spider-Man - The New Spider-Man! #1</w:t>
      </w:r>
    </w:p>
    <w:p w:rsidR="00E4654B" w:rsidRDefault="00C04B79">
      <w:pPr>
        <w:pStyle w:val="ListBullet"/>
      </w:pPr>
      <w:r>
        <w:t>Savage Avengers #2</w:t>
      </w:r>
    </w:p>
    <w:p w:rsidR="00E4654B" w:rsidRDefault="00C04B79">
      <w:pPr>
        <w:pStyle w:val="ListBullet"/>
      </w:pPr>
      <w:r>
        <w:t>Marvel Team-Up #3</w:t>
      </w:r>
    </w:p>
    <w:p w:rsidR="00E4654B" w:rsidRDefault="00C04B79">
      <w:pPr>
        <w:pStyle w:val="ListBullet"/>
      </w:pPr>
      <w:r>
        <w:t>War of the Realms: New Agents of Atlas #3</w:t>
      </w:r>
    </w:p>
    <w:p w:rsidR="00E4654B" w:rsidRDefault="00C04B79">
      <w:pPr>
        <w:pStyle w:val="ListBullet"/>
      </w:pPr>
      <w:r>
        <w:t>Age of X-Man: Prisoner X #4</w:t>
      </w:r>
    </w:p>
    <w:p w:rsidR="00E4654B" w:rsidRDefault="00C04B79">
      <w:pPr>
        <w:pStyle w:val="ListBullet"/>
      </w:pPr>
      <w:r>
        <w:t>Cosmic Ghost Rider Destroys Marvel History #4</w:t>
      </w:r>
    </w:p>
    <w:p w:rsidR="00E4654B" w:rsidRDefault="00C04B79">
      <w:pPr>
        <w:pStyle w:val="ListBullet"/>
      </w:pPr>
      <w:r>
        <w:t>Domino: Hotshots #4</w:t>
      </w:r>
    </w:p>
    <w:p w:rsidR="00E4654B" w:rsidRDefault="00C04B79">
      <w:pPr>
        <w:pStyle w:val="ListBullet"/>
      </w:pPr>
      <w:r>
        <w:t>War of the Realms: Journey Into Mystery #4</w:t>
      </w:r>
    </w:p>
    <w:p w:rsidR="00E4654B" w:rsidRDefault="00C04B79">
      <w:pPr>
        <w:pStyle w:val="ListBullet"/>
      </w:pPr>
      <w:r>
        <w:t>War of the Realms #5</w:t>
      </w:r>
    </w:p>
    <w:p w:rsidR="00E4654B" w:rsidRDefault="00C04B79">
      <w:pPr>
        <w:pStyle w:val="ListBullet"/>
      </w:pPr>
      <w:r>
        <w:t>Meet the Skrulls #5</w:t>
      </w:r>
    </w:p>
    <w:p w:rsidR="00E4654B" w:rsidRDefault="00C04B79">
      <w:pPr>
        <w:pStyle w:val="ListBullet"/>
      </w:pPr>
      <w:r>
        <w:t>Old Man Quill #6</w:t>
      </w:r>
    </w:p>
    <w:p w:rsidR="00E4654B" w:rsidRDefault="00C04B79">
      <w:pPr>
        <w:pStyle w:val="ListBullet"/>
      </w:pPr>
      <w:r>
        <w:t>Captain Marvel #6</w:t>
      </w:r>
    </w:p>
    <w:p w:rsidR="00E4654B" w:rsidRDefault="00C04B79">
      <w:pPr>
        <w:pStyle w:val="ListBullet"/>
      </w:pPr>
      <w:r>
        <w:t>Dead Man Logan #8</w:t>
      </w:r>
    </w:p>
    <w:p w:rsidR="00E4654B" w:rsidRDefault="00C04B79">
      <w:pPr>
        <w:pStyle w:val="ListBullet"/>
      </w:pPr>
      <w:r>
        <w:t>Spider-Gwen: Ghost-Spider #9</w:t>
      </w:r>
    </w:p>
    <w:p w:rsidR="00E4654B" w:rsidRDefault="00C04B79">
      <w:pPr>
        <w:pStyle w:val="ListBullet"/>
      </w:pPr>
      <w:r>
        <w:t>Tony Stark: Iron Man #12</w:t>
      </w:r>
    </w:p>
    <w:p w:rsidR="00E4654B" w:rsidRDefault="00C04B79">
      <w:pPr>
        <w:pStyle w:val="ListBullet"/>
      </w:pPr>
      <w:r>
        <w:t>Deadpool #13</w:t>
      </w:r>
    </w:p>
    <w:p w:rsidR="00E4654B" w:rsidRDefault="00C04B79">
      <w:pPr>
        <w:pStyle w:val="ListBullet"/>
      </w:pPr>
      <w:r>
        <w:t>Uncanny X-Men #19</w:t>
      </w:r>
    </w:p>
    <w:p w:rsidR="00E4654B" w:rsidRDefault="00C04B79">
      <w:pPr>
        <w:pStyle w:val="ListBullet"/>
      </w:pPr>
      <w:r>
        <w:t>Marvel's Hero Project Season 1: High-Kickin' Izzy #1</w:t>
      </w:r>
    </w:p>
    <w:p w:rsidR="00E4654B" w:rsidRDefault="00C04B79">
      <w:pPr>
        <w:pStyle w:val="ListBullet"/>
      </w:pPr>
      <w:r>
        <w:t>Marvel's Hero Project Season 1: Superior Salvador #1</w:t>
      </w:r>
    </w:p>
    <w:p w:rsidR="00E4654B" w:rsidRDefault="00C04B79">
      <w:pPr>
        <w:pStyle w:val="Heading3"/>
      </w:pPr>
      <w:r>
        <w:t>July, 2019</w:t>
      </w:r>
    </w:p>
    <w:p w:rsidR="00E4654B" w:rsidRDefault="00C04B79">
      <w:r>
        <w:t xml:space="preserve">Number of comics published this month: </w:t>
      </w:r>
      <w:r>
        <w:rPr>
          <w:b/>
        </w:rPr>
        <w:t>113</w:t>
      </w:r>
    </w:p>
    <w:p w:rsidR="00E4654B" w:rsidRDefault="00C04B79">
      <w:pPr>
        <w:pStyle w:val="ListBullet"/>
      </w:pPr>
      <w:r>
        <w:t>Powers of X #1</w:t>
      </w:r>
    </w:p>
    <w:p w:rsidR="00E4654B" w:rsidRDefault="00C04B79">
      <w:pPr>
        <w:pStyle w:val="ListBullet"/>
      </w:pPr>
      <w:r>
        <w:t>Star Wars: Age of Resistance Special #1</w:t>
      </w:r>
    </w:p>
    <w:p w:rsidR="00E4654B" w:rsidRDefault="00C04B79">
      <w:pPr>
        <w:pStyle w:val="ListBullet"/>
      </w:pPr>
      <w:r>
        <w:t>Secret Warps: Iron Hammer Annual #1</w:t>
      </w:r>
    </w:p>
    <w:p w:rsidR="00E4654B" w:rsidRDefault="00C04B79">
      <w:pPr>
        <w:pStyle w:val="ListBullet"/>
      </w:pPr>
      <w:r>
        <w:t>Death's Head #1</w:t>
      </w:r>
    </w:p>
    <w:p w:rsidR="00E4654B" w:rsidRDefault="00C04B79">
      <w:pPr>
        <w:pStyle w:val="ListBullet"/>
      </w:pPr>
      <w:r>
        <w:t>Venom Annual #1</w:t>
      </w:r>
    </w:p>
    <w:p w:rsidR="00E4654B" w:rsidRDefault="00C04B79">
      <w:pPr>
        <w:pStyle w:val="ListBullet"/>
      </w:pPr>
      <w:r>
        <w:t>True Believers: Absolute Carnage - Planet Of The Symbiotes #1</w:t>
      </w:r>
    </w:p>
    <w:p w:rsidR="00E4654B" w:rsidRDefault="00C04B79">
      <w:pPr>
        <w:pStyle w:val="ListBullet"/>
      </w:pPr>
      <w:r>
        <w:t>True Believers: Absolute Carnage - Mind Bomb #1</w:t>
      </w:r>
    </w:p>
    <w:p w:rsidR="00E4654B" w:rsidRDefault="00C04B79">
      <w:pPr>
        <w:pStyle w:val="ListBullet"/>
      </w:pPr>
      <w:r>
        <w:t>Star Wars: Galaxy's Edge #4</w:t>
      </w:r>
    </w:p>
    <w:p w:rsidR="00E4654B" w:rsidRDefault="00C04B79">
      <w:pPr>
        <w:pStyle w:val="ListBullet"/>
      </w:pPr>
      <w:r>
        <w:t>Marvel Team-Up #4</w:t>
      </w:r>
    </w:p>
    <w:p w:rsidR="00E4654B" w:rsidRDefault="00C04B79">
      <w:pPr>
        <w:pStyle w:val="ListBullet"/>
      </w:pPr>
      <w:r>
        <w:t>Thanos #4</w:t>
      </w:r>
    </w:p>
    <w:p w:rsidR="00E4654B" w:rsidRDefault="00C04B79">
      <w:pPr>
        <w:pStyle w:val="ListBullet"/>
      </w:pPr>
      <w:r>
        <w:t>Marvel Comics Presents #7</w:t>
      </w:r>
    </w:p>
    <w:p w:rsidR="00E4654B" w:rsidRDefault="00C04B79">
      <w:pPr>
        <w:pStyle w:val="ListBullet"/>
      </w:pPr>
      <w:r>
        <w:t>Conan the Barbarian #8</w:t>
      </w:r>
    </w:p>
    <w:p w:rsidR="00E4654B" w:rsidRDefault="00C04B79">
      <w:pPr>
        <w:pStyle w:val="ListBullet"/>
      </w:pPr>
      <w:r>
        <w:t>Friendly Neighborhood Spider-Man #9</w:t>
      </w:r>
    </w:p>
    <w:p w:rsidR="00E4654B" w:rsidRDefault="00C04B79">
      <w:pPr>
        <w:pStyle w:val="ListBullet"/>
      </w:pPr>
      <w:r>
        <w:t>Captain America #12</w:t>
      </w:r>
    </w:p>
    <w:p w:rsidR="00E4654B" w:rsidRDefault="00C04B79">
      <w:pPr>
        <w:pStyle w:val="ListBullet"/>
      </w:pPr>
      <w:r>
        <w:t>Fantastic Four #12</w:t>
      </w:r>
    </w:p>
    <w:p w:rsidR="00E4654B" w:rsidRDefault="00C04B79">
      <w:pPr>
        <w:pStyle w:val="ListBullet"/>
      </w:pPr>
      <w:r>
        <w:t>Black Panther #14</w:t>
      </w:r>
    </w:p>
    <w:p w:rsidR="00E4654B" w:rsidRDefault="00C04B79">
      <w:pPr>
        <w:pStyle w:val="ListBullet"/>
      </w:pPr>
      <w:r>
        <w:t>Avengers #22</w:t>
      </w:r>
    </w:p>
    <w:p w:rsidR="00E4654B" w:rsidRDefault="00C04B79">
      <w:pPr>
        <w:pStyle w:val="ListBullet"/>
      </w:pPr>
      <w:r>
        <w:t>Runaways #23</w:t>
      </w:r>
    </w:p>
    <w:p w:rsidR="00E4654B" w:rsidRDefault="00C04B79">
      <w:pPr>
        <w:pStyle w:val="ListBullet"/>
      </w:pPr>
      <w:r>
        <w:t>House Of X 1 Director's Cut Edition #1</w:t>
      </w:r>
    </w:p>
    <w:p w:rsidR="00E4654B" w:rsidRDefault="00C04B79">
      <w:pPr>
        <w:pStyle w:val="ListBullet"/>
      </w:pPr>
      <w:r>
        <w:t>House of X #1</w:t>
      </w:r>
    </w:p>
    <w:p w:rsidR="00E4654B" w:rsidRDefault="00C04B79">
      <w:pPr>
        <w:pStyle w:val="ListBullet"/>
      </w:pPr>
      <w:r>
        <w:t>Secret Warps: Arachknight Annual #1</w:t>
      </w:r>
    </w:p>
    <w:p w:rsidR="00E4654B" w:rsidRDefault="00C04B79">
      <w:pPr>
        <w:pStyle w:val="ListBullet"/>
      </w:pPr>
      <w:r>
        <w:t>History of the Marvel Universe #1</w:t>
      </w:r>
    </w:p>
    <w:p w:rsidR="00E4654B" w:rsidRDefault="00C04B79">
      <w:pPr>
        <w:pStyle w:val="ListBullet"/>
      </w:pPr>
      <w:r>
        <w:t>Marvel Tales: Hulk #1</w:t>
      </w:r>
    </w:p>
    <w:p w:rsidR="00E4654B" w:rsidRDefault="00C04B79">
      <w:pPr>
        <w:pStyle w:val="ListBullet"/>
      </w:pPr>
      <w:r>
        <w:t>Web Of Venom: Funeral Pyre #1</w:t>
      </w:r>
    </w:p>
    <w:p w:rsidR="00E4654B" w:rsidRDefault="00C04B79">
      <w:pPr>
        <w:pStyle w:val="ListBullet"/>
      </w:pPr>
      <w:r>
        <w:t>Fearless #1</w:t>
      </w:r>
    </w:p>
    <w:p w:rsidR="00E4654B" w:rsidRDefault="00C04B79">
      <w:pPr>
        <w:pStyle w:val="ListBullet"/>
      </w:pPr>
      <w:r>
        <w:t>Marvels Epilogue #1</w:t>
      </w:r>
    </w:p>
    <w:p w:rsidR="00E4654B" w:rsidRDefault="00C04B79">
      <w:pPr>
        <w:pStyle w:val="ListBullet"/>
      </w:pPr>
      <w:r>
        <w:t>Sword Master #1</w:t>
      </w:r>
    </w:p>
    <w:p w:rsidR="00E4654B" w:rsidRDefault="00C04B79">
      <w:pPr>
        <w:pStyle w:val="ListBullet"/>
      </w:pPr>
      <w:r>
        <w:t>Valkyrie: Jane Foster #1</w:t>
      </w:r>
    </w:p>
    <w:p w:rsidR="00E4654B" w:rsidRDefault="00C04B79">
      <w:pPr>
        <w:pStyle w:val="ListBullet"/>
      </w:pPr>
      <w:r>
        <w:t>X-Men 137 Facsimile Edition #1</w:t>
      </w:r>
    </w:p>
    <w:p w:rsidR="00E4654B" w:rsidRDefault="00C04B79">
      <w:pPr>
        <w:pStyle w:val="ListBullet"/>
      </w:pPr>
      <w:r>
        <w:t>True Believers: Absolute Carnage - Mania #1</w:t>
      </w:r>
    </w:p>
    <w:p w:rsidR="00E4654B" w:rsidRDefault="00C04B79">
      <w:pPr>
        <w:pStyle w:val="ListBullet"/>
      </w:pPr>
      <w:r>
        <w:t>True Believers: Absolute Carnage - Separation Anxiety #1</w:t>
      </w:r>
    </w:p>
    <w:p w:rsidR="00E4654B" w:rsidRDefault="00C04B79">
      <w:pPr>
        <w:pStyle w:val="ListBullet"/>
      </w:pPr>
      <w:r>
        <w:t>Marvel Rising #5</w:t>
      </w:r>
    </w:p>
    <w:p w:rsidR="00E4654B" w:rsidRDefault="00C04B79">
      <w:pPr>
        <w:pStyle w:val="ListBullet"/>
      </w:pPr>
      <w:r>
        <w:t>Age of Conan: Belit #5</w:t>
      </w:r>
    </w:p>
    <w:p w:rsidR="00E4654B" w:rsidRDefault="00C04B79">
      <w:pPr>
        <w:pStyle w:val="ListBullet"/>
      </w:pPr>
      <w:r>
        <w:t>Magnificent Ms. Marvel #5</w:t>
      </w:r>
    </w:p>
    <w:p w:rsidR="00E4654B" w:rsidRDefault="00C04B79">
      <w:pPr>
        <w:pStyle w:val="ListBullet"/>
      </w:pPr>
      <w:r>
        <w:t>Guardians of the Galaxy #7</w:t>
      </w:r>
    </w:p>
    <w:p w:rsidR="00E4654B" w:rsidRDefault="00C04B79">
      <w:pPr>
        <w:pStyle w:val="ListBullet"/>
      </w:pPr>
      <w:r>
        <w:t>Shuri #10</w:t>
      </w:r>
    </w:p>
    <w:p w:rsidR="00E4654B" w:rsidRDefault="00C04B79">
      <w:pPr>
        <w:pStyle w:val="ListBullet"/>
      </w:pPr>
      <w:r>
        <w:t>Tony Stark: Iron Man #14</w:t>
      </w:r>
    </w:p>
    <w:p w:rsidR="00E4654B" w:rsidRDefault="00C04B79">
      <w:pPr>
        <w:pStyle w:val="ListBullet"/>
      </w:pPr>
      <w:r>
        <w:t>Doctor Strange #16</w:t>
      </w:r>
    </w:p>
    <w:p w:rsidR="00E4654B" w:rsidRDefault="00C04B79">
      <w:pPr>
        <w:pStyle w:val="ListBullet"/>
      </w:pPr>
      <w:r>
        <w:t>The Amazing Spider-Man #26</w:t>
      </w:r>
    </w:p>
    <w:p w:rsidR="00E4654B" w:rsidRDefault="00C04B79">
      <w:pPr>
        <w:pStyle w:val="ListBullet"/>
      </w:pPr>
      <w:r>
        <w:t>Moon Girl and Devil Dinosaur #45</w:t>
      </w:r>
    </w:p>
    <w:p w:rsidR="00E4654B" w:rsidRDefault="00C04B79">
      <w:pPr>
        <w:pStyle w:val="ListBullet"/>
      </w:pPr>
      <w:r>
        <w:t>Star Wars #69</w:t>
      </w:r>
    </w:p>
    <w:p w:rsidR="00E4654B" w:rsidRDefault="00C04B79">
      <w:pPr>
        <w:pStyle w:val="ListBullet"/>
      </w:pPr>
      <w:r>
        <w:t>Marvel Super Hero Adventures: Captain Marvel - Frost Giants Among Us! Infinite Comic #1</w:t>
      </w:r>
    </w:p>
    <w:p w:rsidR="00E4654B" w:rsidRDefault="00C04B79">
      <w:pPr>
        <w:pStyle w:val="ListBullet"/>
      </w:pPr>
      <w:r>
        <w:t>Marvel Super Hero Adventures: Captain Marvel - Frost Giants Among Us! Infinite Comic #2</w:t>
      </w:r>
    </w:p>
    <w:p w:rsidR="00E4654B" w:rsidRDefault="00C04B79">
      <w:pPr>
        <w:pStyle w:val="ListBullet"/>
      </w:pPr>
      <w:r>
        <w:t>The Fresh-Men #0</w:t>
      </w:r>
    </w:p>
    <w:p w:rsidR="00E4654B" w:rsidRDefault="00C04B79">
      <w:pPr>
        <w:pStyle w:val="ListBullet"/>
      </w:pPr>
      <w:r>
        <w:t>M&amp;M’s, Hazelnut Hysteria: One-Shot  #0</w:t>
      </w:r>
    </w:p>
    <w:p w:rsidR="00E4654B" w:rsidRDefault="00C04B79">
      <w:pPr>
        <w:pStyle w:val="ListBullet"/>
      </w:pPr>
      <w:r>
        <w:t>Age Of X-Man Omega #1</w:t>
      </w:r>
    </w:p>
    <w:p w:rsidR="00E4654B" w:rsidRDefault="00C04B79">
      <w:pPr>
        <w:pStyle w:val="ListBullet"/>
      </w:pPr>
      <w:r>
        <w:t>Secret Warps: Ghost Panther Annual #1</w:t>
      </w:r>
    </w:p>
    <w:p w:rsidR="00E4654B" w:rsidRDefault="00C04B79">
      <w:pPr>
        <w:pStyle w:val="ListBullet"/>
      </w:pPr>
      <w:r>
        <w:t>Giant-Size X-Men Facsimile Edition #1</w:t>
      </w:r>
    </w:p>
    <w:p w:rsidR="00E4654B" w:rsidRDefault="00C04B79">
      <w:pPr>
        <w:pStyle w:val="ListBullet"/>
      </w:pPr>
      <w:r>
        <w:t>Punisher Annual #1</w:t>
      </w:r>
    </w:p>
    <w:p w:rsidR="00E4654B" w:rsidRDefault="00C04B79">
      <w:pPr>
        <w:pStyle w:val="ListBullet"/>
      </w:pPr>
      <w:r>
        <w:t>Loki #1</w:t>
      </w:r>
    </w:p>
    <w:p w:rsidR="00E4654B" w:rsidRDefault="00C04B79">
      <w:pPr>
        <w:pStyle w:val="ListBullet"/>
      </w:pPr>
      <w:r>
        <w:t>True Believers: Absolute Carnage - Maximum Carnage #1</w:t>
      </w:r>
    </w:p>
    <w:p w:rsidR="00E4654B" w:rsidRDefault="00C04B79">
      <w:pPr>
        <w:pStyle w:val="ListBullet"/>
      </w:pPr>
      <w:r>
        <w:t>True Believers: Absolute Carnage - Savage Rebirth #1</w:t>
      </w:r>
    </w:p>
    <w:p w:rsidR="00E4654B" w:rsidRDefault="00C04B79">
      <w:pPr>
        <w:pStyle w:val="ListBullet"/>
      </w:pPr>
      <w:r>
        <w:t>Silver Surfer: Black #2</w:t>
      </w:r>
    </w:p>
    <w:p w:rsidR="00E4654B" w:rsidRDefault="00C04B79">
      <w:pPr>
        <w:pStyle w:val="ListBullet"/>
      </w:pPr>
      <w:r>
        <w:t>Star Wars: TIE Fighter #4</w:t>
      </w:r>
    </w:p>
    <w:p w:rsidR="00E4654B" w:rsidRDefault="00C04B79">
      <w:pPr>
        <w:pStyle w:val="ListBullet"/>
      </w:pPr>
      <w:r>
        <w:t>Spider-Man: Life Story #5</w:t>
      </w:r>
    </w:p>
    <w:p w:rsidR="00E4654B" w:rsidRDefault="00C04B79">
      <w:pPr>
        <w:pStyle w:val="ListBullet"/>
      </w:pPr>
      <w:r>
        <w:t>Domino: Hotshots #5</w:t>
      </w:r>
    </w:p>
    <w:p w:rsidR="00E4654B" w:rsidRDefault="00C04B79">
      <w:pPr>
        <w:pStyle w:val="ListBullet"/>
      </w:pPr>
      <w:r>
        <w:t>Marvel's Spider-Man: City at War #5</w:t>
      </w:r>
    </w:p>
    <w:p w:rsidR="00E4654B" w:rsidRDefault="00C04B79">
      <w:pPr>
        <w:pStyle w:val="ListBullet"/>
      </w:pPr>
      <w:r>
        <w:t>Invaders #7</w:t>
      </w:r>
    </w:p>
    <w:p w:rsidR="00E4654B" w:rsidRDefault="00C04B79">
      <w:pPr>
        <w:pStyle w:val="ListBullet"/>
      </w:pPr>
      <w:r>
        <w:t>Daredevil #8</w:t>
      </w:r>
    </w:p>
    <w:p w:rsidR="00E4654B" w:rsidRDefault="00C04B79">
      <w:pPr>
        <w:pStyle w:val="ListBullet"/>
      </w:pPr>
      <w:r>
        <w:t>Captain Marvel #8</w:t>
      </w:r>
    </w:p>
    <w:p w:rsidR="00E4654B" w:rsidRDefault="00C04B79">
      <w:pPr>
        <w:pStyle w:val="ListBullet"/>
      </w:pPr>
      <w:r>
        <w:t>Superior Spider-Man #9</w:t>
      </w:r>
    </w:p>
    <w:p w:rsidR="00E4654B" w:rsidRDefault="00C04B79">
      <w:pPr>
        <w:pStyle w:val="ListBullet"/>
      </w:pPr>
      <w:r>
        <w:t>The Unstoppable Wasp #10</w:t>
      </w:r>
    </w:p>
    <w:p w:rsidR="00E4654B" w:rsidRDefault="00C04B79">
      <w:pPr>
        <w:pStyle w:val="ListBullet"/>
      </w:pPr>
      <w:r>
        <w:t>X-Force #10</w:t>
      </w:r>
    </w:p>
    <w:p w:rsidR="00E4654B" w:rsidRDefault="00C04B79">
      <w:pPr>
        <w:pStyle w:val="ListBullet"/>
      </w:pPr>
      <w:r>
        <w:t>Deadpool #15</w:t>
      </w:r>
    </w:p>
    <w:p w:rsidR="00E4654B" w:rsidRDefault="00C04B79">
      <w:pPr>
        <w:pStyle w:val="ListBullet"/>
      </w:pPr>
      <w:r>
        <w:t>Immortal Hulk #21</w:t>
      </w:r>
    </w:p>
    <w:p w:rsidR="00E4654B" w:rsidRDefault="00C04B79">
      <w:pPr>
        <w:pStyle w:val="ListBullet"/>
      </w:pPr>
      <w:r>
        <w:t>Uncanny X-Men #22</w:t>
      </w:r>
    </w:p>
    <w:p w:rsidR="00E4654B" w:rsidRDefault="00C04B79">
      <w:pPr>
        <w:pStyle w:val="ListBullet"/>
      </w:pPr>
      <w:r>
        <w:t>Star Wars: Doctor Aphra #34</w:t>
      </w:r>
    </w:p>
    <w:p w:rsidR="00E4654B" w:rsidRDefault="00C04B79">
      <w:pPr>
        <w:pStyle w:val="ListBullet"/>
      </w:pPr>
      <w:r>
        <w:t>Marvel Super Hero Adventures: Spider-Man - Across the Spider-Verse #2</w:t>
      </w:r>
    </w:p>
    <w:p w:rsidR="00E4654B" w:rsidRDefault="00C04B79">
      <w:pPr>
        <w:pStyle w:val="ListBullet"/>
      </w:pPr>
      <w:r>
        <w:t>Star Wars: Age Of Resistance - Captain Phasma #1</w:t>
      </w:r>
    </w:p>
    <w:p w:rsidR="00E4654B" w:rsidRDefault="00C04B79">
      <w:pPr>
        <w:pStyle w:val="ListBullet"/>
      </w:pPr>
      <w:r>
        <w:t>Giant-Size X-Statix #1</w:t>
      </w:r>
    </w:p>
    <w:p w:rsidR="00E4654B" w:rsidRDefault="00C04B79">
      <w:pPr>
        <w:pStyle w:val="ListBullet"/>
      </w:pPr>
      <w:r>
        <w:t>Invisible Woman #1</w:t>
      </w:r>
    </w:p>
    <w:p w:rsidR="00E4654B" w:rsidRDefault="00C04B79">
      <w:pPr>
        <w:pStyle w:val="ListBullet"/>
      </w:pPr>
      <w:r>
        <w:t>War Of The Realms Omega #1</w:t>
      </w:r>
    </w:p>
    <w:p w:rsidR="00E4654B" w:rsidRDefault="00C04B79">
      <w:pPr>
        <w:pStyle w:val="ListBullet"/>
      </w:pPr>
      <w:r>
        <w:t>Secret Warps: Weapon Hex Annual #1</w:t>
      </w:r>
    </w:p>
    <w:p w:rsidR="00E4654B" w:rsidRDefault="00C04B79">
      <w:pPr>
        <w:pStyle w:val="ListBullet"/>
      </w:pPr>
      <w:r>
        <w:t>Marvel Tales: Captain America #1</w:t>
      </w:r>
    </w:p>
    <w:p w:rsidR="00E4654B" w:rsidRDefault="00C04B79">
      <w:pPr>
        <w:pStyle w:val="ListBullet"/>
      </w:pPr>
      <w:r>
        <w:t>Wolverine &amp; Captain America: Weapon Plus #1</w:t>
      </w:r>
    </w:p>
    <w:p w:rsidR="00E4654B" w:rsidRDefault="00C04B79">
      <w:pPr>
        <w:pStyle w:val="ListBullet"/>
      </w:pPr>
      <w:r>
        <w:t>Wolverine Vs. Blade Special  #1</w:t>
      </w:r>
    </w:p>
    <w:p w:rsidR="00E4654B" w:rsidRDefault="00C04B79">
      <w:pPr>
        <w:pStyle w:val="ListBullet"/>
      </w:pPr>
      <w:r>
        <w:t>X-Men Facsimile Edition #1</w:t>
      </w:r>
    </w:p>
    <w:p w:rsidR="00E4654B" w:rsidRDefault="00C04B79">
      <w:pPr>
        <w:pStyle w:val="ListBullet"/>
      </w:pPr>
      <w:r>
        <w:t>True Believers: Absolute Carnage - Carnage #1</w:t>
      </w:r>
    </w:p>
    <w:p w:rsidR="00E4654B" w:rsidRDefault="00C04B79">
      <w:pPr>
        <w:pStyle w:val="ListBullet"/>
      </w:pPr>
      <w:r>
        <w:t>True Believers: Absolute Carnage - Venom Vs. Carnage #1</w:t>
      </w:r>
    </w:p>
    <w:p w:rsidR="00E4654B" w:rsidRDefault="00C04B79">
      <w:pPr>
        <w:pStyle w:val="ListBullet"/>
      </w:pPr>
      <w:r>
        <w:t>Black Cat #2</w:t>
      </w:r>
    </w:p>
    <w:p w:rsidR="00E4654B" w:rsidRDefault="00C04B79">
      <w:pPr>
        <w:pStyle w:val="ListBullet"/>
      </w:pPr>
      <w:r>
        <w:t>League of Legends: Lux #3</w:t>
      </w:r>
    </w:p>
    <w:p w:rsidR="00E4654B" w:rsidRDefault="00C04B79">
      <w:pPr>
        <w:pStyle w:val="ListBullet"/>
      </w:pPr>
      <w:r>
        <w:t>Symbiote Spider-Man #4</w:t>
      </w:r>
    </w:p>
    <w:p w:rsidR="00E4654B" w:rsidRDefault="00C04B79">
      <w:pPr>
        <w:pStyle w:val="ListBullet"/>
      </w:pPr>
      <w:r>
        <w:t>Age of X-Man: Apocalypse &amp; the X-Tracts #5</w:t>
      </w:r>
    </w:p>
    <w:p w:rsidR="00E4654B" w:rsidRDefault="00C04B79">
      <w:pPr>
        <w:pStyle w:val="ListBullet"/>
      </w:pPr>
      <w:r>
        <w:t>Champions #7</w:t>
      </w:r>
    </w:p>
    <w:p w:rsidR="00E4654B" w:rsidRDefault="00C04B79">
      <w:pPr>
        <w:pStyle w:val="ListBullet"/>
      </w:pPr>
      <w:r>
        <w:t>Savage Sword of Conan #7</w:t>
      </w:r>
    </w:p>
    <w:p w:rsidR="00E4654B" w:rsidRDefault="00C04B79">
      <w:pPr>
        <w:pStyle w:val="ListBullet"/>
      </w:pPr>
      <w:r>
        <w:t>Miles Morales: Spider-Man #8</w:t>
      </w:r>
    </w:p>
    <w:p w:rsidR="00E4654B" w:rsidRDefault="00C04B79">
      <w:pPr>
        <w:pStyle w:val="ListBullet"/>
      </w:pPr>
      <w:r>
        <w:t>Ironheart #8</w:t>
      </w:r>
    </w:p>
    <w:p w:rsidR="00E4654B" w:rsidRDefault="00C04B79">
      <w:pPr>
        <w:pStyle w:val="ListBullet"/>
      </w:pPr>
      <w:r>
        <w:t>Thor #15</w:t>
      </w:r>
    </w:p>
    <w:p w:rsidR="00E4654B" w:rsidRDefault="00C04B79">
      <w:pPr>
        <w:pStyle w:val="ListBullet"/>
      </w:pPr>
      <w:r>
        <w:t>Venom #16</w:t>
      </w:r>
    </w:p>
    <w:p w:rsidR="00E4654B" w:rsidRDefault="00C04B79">
      <w:pPr>
        <w:pStyle w:val="ListBullet"/>
      </w:pPr>
      <w:r>
        <w:t>Avengers #21</w:t>
      </w:r>
    </w:p>
    <w:p w:rsidR="00E4654B" w:rsidRDefault="00C04B79">
      <w:pPr>
        <w:pStyle w:val="ListBullet"/>
      </w:pPr>
      <w:r>
        <w:t>The Amazing Spider-Man #25</w:t>
      </w:r>
    </w:p>
    <w:p w:rsidR="00E4654B" w:rsidRDefault="00C04B79">
      <w:pPr>
        <w:pStyle w:val="ListBullet"/>
      </w:pPr>
      <w:r>
        <w:t>Star Wars #68</w:t>
      </w:r>
    </w:p>
    <w:p w:rsidR="00E4654B" w:rsidRDefault="00C04B79">
      <w:pPr>
        <w:pStyle w:val="ListBullet"/>
      </w:pPr>
      <w:r>
        <w:t>Silver Surfer: Black #1</w:t>
      </w:r>
    </w:p>
    <w:p w:rsidR="00E4654B" w:rsidRDefault="00C04B79">
      <w:pPr>
        <w:pStyle w:val="ListBullet"/>
      </w:pPr>
      <w:r>
        <w:t>Aero #1</w:t>
      </w:r>
    </w:p>
    <w:p w:rsidR="00E4654B" w:rsidRDefault="00C04B79">
      <w:pPr>
        <w:pStyle w:val="ListBullet"/>
      </w:pPr>
      <w:r>
        <w:t>Star Wars: Target Vader #1</w:t>
      </w:r>
    </w:p>
    <w:p w:rsidR="00E4654B" w:rsidRDefault="00C04B79">
      <w:pPr>
        <w:pStyle w:val="ListBullet"/>
      </w:pPr>
      <w:r>
        <w:t>True Believers: Absolute Carnage - Carnage, U.S.A. #1</w:t>
      </w:r>
    </w:p>
    <w:p w:rsidR="00E4654B" w:rsidRDefault="00C04B79">
      <w:pPr>
        <w:pStyle w:val="ListBullet"/>
      </w:pPr>
      <w:r>
        <w:t>True Believers: Absolute Carnage - She-Venom #1</w:t>
      </w:r>
    </w:p>
    <w:p w:rsidR="00E4654B" w:rsidRDefault="00C04B79">
      <w:pPr>
        <w:pStyle w:val="ListBullet"/>
      </w:pPr>
      <w:r>
        <w:t>Star Wars: Age Of Resistance - Finn #1</w:t>
      </w:r>
    </w:p>
    <w:p w:rsidR="00E4654B" w:rsidRDefault="00C04B79">
      <w:pPr>
        <w:pStyle w:val="ListBullet"/>
      </w:pPr>
      <w:r>
        <w:t>Secret Warps: Soldier Supreme Annual  #1</w:t>
      </w:r>
    </w:p>
    <w:p w:rsidR="00E4654B" w:rsidRDefault="00C04B79">
      <w:pPr>
        <w:pStyle w:val="ListBullet"/>
      </w:pPr>
      <w:r>
        <w:t>New Mutants 98 Facsimile Edition #1</w:t>
      </w:r>
    </w:p>
    <w:p w:rsidR="00E4654B" w:rsidRDefault="00C04B79">
      <w:pPr>
        <w:pStyle w:val="ListBullet"/>
      </w:pPr>
      <w:r>
        <w:t>Fantastic Four: The Prodigal Sun #1</w:t>
      </w:r>
    </w:p>
    <w:p w:rsidR="00E4654B" w:rsidRDefault="00C04B79">
      <w:pPr>
        <w:pStyle w:val="ListBullet"/>
      </w:pPr>
      <w:r>
        <w:t>Ms. Marvel Annual #1</w:t>
      </w:r>
    </w:p>
    <w:p w:rsidR="00E4654B" w:rsidRDefault="00C04B79">
      <w:pPr>
        <w:pStyle w:val="ListBullet"/>
      </w:pPr>
      <w:r>
        <w:t>Captain America &amp; The Invaders: Bahamas Triangle #1</w:t>
      </w:r>
    </w:p>
    <w:p w:rsidR="00E4654B" w:rsidRDefault="00C04B79">
      <w:pPr>
        <w:pStyle w:val="ListBullet"/>
      </w:pPr>
      <w:r>
        <w:t>Savage Avengers #3</w:t>
      </w:r>
    </w:p>
    <w:p w:rsidR="00E4654B" w:rsidRDefault="00C04B79">
      <w:pPr>
        <w:pStyle w:val="ListBullet"/>
      </w:pPr>
      <w:r>
        <w:t>Age of X-Man: Prisoner X #5</w:t>
      </w:r>
    </w:p>
    <w:p w:rsidR="00E4654B" w:rsidRDefault="00C04B79">
      <w:pPr>
        <w:pStyle w:val="ListBullet"/>
      </w:pPr>
      <w:r>
        <w:t>Cosmic Ghost Rider Destroys Marvel History #5</w:t>
      </w:r>
    </w:p>
    <w:p w:rsidR="00E4654B" w:rsidRDefault="00C04B79">
      <w:pPr>
        <w:pStyle w:val="ListBullet"/>
      </w:pPr>
      <w:r>
        <w:t>Old Man Quill #7</w:t>
      </w:r>
    </w:p>
    <w:p w:rsidR="00E4654B" w:rsidRDefault="00C04B79">
      <w:pPr>
        <w:pStyle w:val="ListBullet"/>
      </w:pPr>
      <w:r>
        <w:t>Dead Man Logan #9</w:t>
      </w:r>
    </w:p>
    <w:p w:rsidR="00E4654B" w:rsidRDefault="00C04B79">
      <w:pPr>
        <w:pStyle w:val="ListBullet"/>
      </w:pPr>
      <w:r>
        <w:t>Spider-Gwen: Ghost-Spider #10</w:t>
      </w:r>
    </w:p>
    <w:p w:rsidR="00E4654B" w:rsidRDefault="00C04B79">
      <w:pPr>
        <w:pStyle w:val="ListBullet"/>
      </w:pPr>
      <w:r>
        <w:t>The Punisher #13</w:t>
      </w:r>
    </w:p>
    <w:p w:rsidR="00E4654B" w:rsidRDefault="00C04B79">
      <w:pPr>
        <w:pStyle w:val="ListBullet"/>
      </w:pPr>
      <w:r>
        <w:t>Immortal Hulk #20</w:t>
      </w:r>
    </w:p>
    <w:p w:rsidR="00E4654B" w:rsidRDefault="00C04B79">
      <w:pPr>
        <w:pStyle w:val="ListBullet"/>
      </w:pPr>
      <w:r>
        <w:t>Uncanny X-Men #21</w:t>
      </w:r>
    </w:p>
    <w:p w:rsidR="00E4654B" w:rsidRDefault="00C04B79">
      <w:pPr>
        <w:pStyle w:val="ListBullet"/>
      </w:pPr>
      <w:r>
        <w:t>The Unbeatable Squirrel Girl #46</w:t>
      </w:r>
    </w:p>
    <w:p w:rsidR="00E4654B" w:rsidRDefault="00C04B79">
      <w:pPr>
        <w:pStyle w:val="Heading3"/>
      </w:pPr>
      <w:r>
        <w:t>August, 2019</w:t>
      </w:r>
    </w:p>
    <w:p w:rsidR="00E4654B" w:rsidRDefault="00C04B79">
      <w:r>
        <w:t xml:space="preserve">Number of comics published this month: </w:t>
      </w:r>
      <w:r>
        <w:rPr>
          <w:b/>
        </w:rPr>
        <w:t>94</w:t>
      </w:r>
    </w:p>
    <w:p w:rsidR="00E4654B" w:rsidRDefault="00C04B79">
      <w:pPr>
        <w:pStyle w:val="ListBullet"/>
      </w:pPr>
      <w:r>
        <w:t>Power Pack: Grow Up! #1</w:t>
      </w:r>
    </w:p>
    <w:p w:rsidR="00E4654B" w:rsidRDefault="00C04B79">
      <w:pPr>
        <w:pStyle w:val="ListBullet"/>
      </w:pPr>
      <w:r>
        <w:t>Star Wars: Age Of Resistance - General Hux #1</w:t>
      </w:r>
    </w:p>
    <w:p w:rsidR="00E4654B" w:rsidRDefault="00C04B79">
      <w:pPr>
        <w:pStyle w:val="ListBullet"/>
      </w:pPr>
      <w:r>
        <w:t>Star Wars: Age Of Resistance - Poe Dameron #1</w:t>
      </w:r>
    </w:p>
    <w:p w:rsidR="00E4654B" w:rsidRDefault="00C04B79">
      <w:pPr>
        <w:pStyle w:val="ListBullet"/>
      </w:pPr>
      <w:r>
        <w:t>Marvel's Spider-Man: Velocity #1</w:t>
      </w:r>
    </w:p>
    <w:p w:rsidR="00E4654B" w:rsidRDefault="00C04B79">
      <w:pPr>
        <w:pStyle w:val="ListBullet"/>
      </w:pPr>
      <w:r>
        <w:t>She-Hulk Annual #1</w:t>
      </w:r>
    </w:p>
    <w:p w:rsidR="00E4654B" w:rsidRDefault="00C04B79">
      <w:pPr>
        <w:pStyle w:val="ListBullet"/>
      </w:pPr>
      <w:r>
        <w:t>Marvel Monsters #1</w:t>
      </w:r>
    </w:p>
    <w:p w:rsidR="00E4654B" w:rsidRDefault="00C04B79">
      <w:pPr>
        <w:pStyle w:val="ListBullet"/>
      </w:pPr>
      <w:r>
        <w:t>Absolute Carnage: Lethal Protectors #1</w:t>
      </w:r>
    </w:p>
    <w:p w:rsidR="00E4654B" w:rsidRDefault="00C04B79">
      <w:pPr>
        <w:pStyle w:val="ListBullet"/>
      </w:pPr>
      <w:r>
        <w:t>Absolute Carnage: Miles Morales #1</w:t>
      </w:r>
    </w:p>
    <w:p w:rsidR="00E4654B" w:rsidRDefault="00C04B79">
      <w:pPr>
        <w:pStyle w:val="ListBullet"/>
      </w:pPr>
      <w:r>
        <w:t>Amazing Spider-Man: Venom 3D #1</w:t>
      </w:r>
    </w:p>
    <w:p w:rsidR="00E4654B" w:rsidRDefault="00C04B79">
      <w:pPr>
        <w:pStyle w:val="ListBullet"/>
      </w:pPr>
      <w:r>
        <w:t>Fantastic Four: 4 Yancy Street #1</w:t>
      </w:r>
    </w:p>
    <w:p w:rsidR="00E4654B" w:rsidRDefault="00C04B79">
      <w:pPr>
        <w:pStyle w:val="ListBullet"/>
      </w:pPr>
      <w:r>
        <w:t>Absolute Carnage #2</w:t>
      </w:r>
    </w:p>
    <w:p w:rsidR="00E4654B" w:rsidRDefault="00C04B79">
      <w:pPr>
        <w:pStyle w:val="ListBullet"/>
      </w:pPr>
      <w:r>
        <w:t>Immortal Hulk Director's Cut #2</w:t>
      </w:r>
    </w:p>
    <w:p w:rsidR="00E4654B" w:rsidRDefault="00C04B79">
      <w:pPr>
        <w:pStyle w:val="ListBullet"/>
      </w:pPr>
      <w:r>
        <w:t>House of X #3</w:t>
      </w:r>
    </w:p>
    <w:p w:rsidR="00E4654B" w:rsidRDefault="00C04B79">
      <w:pPr>
        <w:pStyle w:val="ListBullet"/>
      </w:pPr>
      <w:r>
        <w:t>Star Wars: Galaxy's Edge #5</w:t>
      </w:r>
    </w:p>
    <w:p w:rsidR="00E4654B" w:rsidRDefault="00C04B79">
      <w:pPr>
        <w:pStyle w:val="ListBullet"/>
      </w:pPr>
      <w:r>
        <w:t>Marvel Team-Up #5</w:t>
      </w:r>
    </w:p>
    <w:p w:rsidR="00E4654B" w:rsidRDefault="00C04B79">
      <w:pPr>
        <w:pStyle w:val="ListBullet"/>
      </w:pPr>
      <w:r>
        <w:t>Thanos #5</w:t>
      </w:r>
    </w:p>
    <w:p w:rsidR="00E4654B" w:rsidRDefault="00C04B79">
      <w:pPr>
        <w:pStyle w:val="ListBullet"/>
      </w:pPr>
      <w:r>
        <w:t>Spider-Man: Life Story #6</w:t>
      </w:r>
    </w:p>
    <w:p w:rsidR="00E4654B" w:rsidRDefault="00C04B79">
      <w:pPr>
        <w:pStyle w:val="ListBullet"/>
      </w:pPr>
      <w:r>
        <w:t>Friendly Neighborhood Spider-Man #11</w:t>
      </w:r>
    </w:p>
    <w:p w:rsidR="00E4654B" w:rsidRDefault="00C04B79">
      <w:pPr>
        <w:pStyle w:val="ListBullet"/>
      </w:pPr>
      <w:r>
        <w:t>Captain America #13</w:t>
      </w:r>
    </w:p>
    <w:p w:rsidR="00E4654B" w:rsidRDefault="00C04B79">
      <w:pPr>
        <w:pStyle w:val="ListBullet"/>
      </w:pPr>
      <w:r>
        <w:t>Black Panther #15</w:t>
      </w:r>
    </w:p>
    <w:p w:rsidR="00E4654B" w:rsidRDefault="00C04B79">
      <w:pPr>
        <w:pStyle w:val="ListBullet"/>
      </w:pPr>
      <w:r>
        <w:t>Thor #16</w:t>
      </w:r>
    </w:p>
    <w:p w:rsidR="00E4654B" w:rsidRDefault="00C04B79">
      <w:pPr>
        <w:pStyle w:val="ListBullet"/>
      </w:pPr>
      <w:r>
        <w:t>Venom #17</w:t>
      </w:r>
    </w:p>
    <w:p w:rsidR="00E4654B" w:rsidRDefault="00C04B79">
      <w:pPr>
        <w:pStyle w:val="ListBullet"/>
      </w:pPr>
      <w:r>
        <w:t>Doctor Strange #18</w:t>
      </w:r>
    </w:p>
    <w:p w:rsidR="00E4654B" w:rsidRDefault="00C04B79">
      <w:pPr>
        <w:pStyle w:val="ListBullet"/>
      </w:pPr>
      <w:r>
        <w:t>Avengers #23</w:t>
      </w:r>
    </w:p>
    <w:p w:rsidR="00E4654B" w:rsidRDefault="00C04B79">
      <w:pPr>
        <w:pStyle w:val="ListBullet"/>
      </w:pPr>
      <w:r>
        <w:t>Runaways #24</w:t>
      </w:r>
    </w:p>
    <w:p w:rsidR="00E4654B" w:rsidRDefault="00C04B79">
      <w:pPr>
        <w:pStyle w:val="ListBullet"/>
      </w:pPr>
      <w:r>
        <w:t>The Amazing Spider-Man #28</w:t>
      </w:r>
    </w:p>
    <w:p w:rsidR="00E4654B" w:rsidRDefault="00C04B79">
      <w:pPr>
        <w:pStyle w:val="ListBullet"/>
      </w:pPr>
      <w:r>
        <w:t>Moon Girl and Devil Dinosaur #46</w:t>
      </w:r>
    </w:p>
    <w:p w:rsidR="00E4654B" w:rsidRDefault="00C04B79">
      <w:pPr>
        <w:pStyle w:val="ListBullet"/>
      </w:pPr>
      <w:r>
        <w:t>Marvel Comics #1000</w:t>
      </w:r>
    </w:p>
    <w:p w:rsidR="00E4654B" w:rsidRDefault="00C04B79">
      <w:pPr>
        <w:pStyle w:val="ListBullet"/>
      </w:pPr>
      <w:r>
        <w:t>Marvel Tales: X-Men #1</w:t>
      </w:r>
    </w:p>
    <w:p w:rsidR="00E4654B" w:rsidRDefault="00C04B79">
      <w:pPr>
        <w:pStyle w:val="ListBullet"/>
      </w:pPr>
      <w:r>
        <w:t>Deadpool Annual #1</w:t>
      </w:r>
    </w:p>
    <w:p w:rsidR="00E4654B" w:rsidRDefault="00C04B79">
      <w:pPr>
        <w:pStyle w:val="ListBullet"/>
      </w:pPr>
      <w:r>
        <w:t>Ghost-Spider #1</w:t>
      </w:r>
    </w:p>
    <w:p w:rsidR="00E4654B" w:rsidRDefault="00C04B79">
      <w:pPr>
        <w:pStyle w:val="ListBullet"/>
      </w:pPr>
      <w:r>
        <w:t>Absolute Carnage Vs. Deadpool #1</w:t>
      </w:r>
    </w:p>
    <w:p w:rsidR="00E4654B" w:rsidRDefault="00C04B79">
      <w:pPr>
        <w:pStyle w:val="ListBullet"/>
      </w:pPr>
      <w:r>
        <w:t>Death's Head #2</w:t>
      </w:r>
    </w:p>
    <w:p w:rsidR="00E4654B" w:rsidRDefault="00C04B79">
      <w:pPr>
        <w:pStyle w:val="ListBullet"/>
      </w:pPr>
      <w:r>
        <w:t>History of the Marvel Universe #2</w:t>
      </w:r>
    </w:p>
    <w:p w:rsidR="00E4654B" w:rsidRDefault="00C04B79">
      <w:pPr>
        <w:pStyle w:val="ListBullet"/>
      </w:pPr>
      <w:r>
        <w:t>Fearless #2</w:t>
      </w:r>
    </w:p>
    <w:p w:rsidR="00E4654B" w:rsidRDefault="00C04B79">
      <w:pPr>
        <w:pStyle w:val="ListBullet"/>
      </w:pPr>
      <w:r>
        <w:t>Valkyrie: Jane Foster #2</w:t>
      </w:r>
    </w:p>
    <w:p w:rsidR="00E4654B" w:rsidRDefault="00C04B79">
      <w:pPr>
        <w:pStyle w:val="ListBullet"/>
      </w:pPr>
      <w:r>
        <w:t>Powers of X #3</w:t>
      </w:r>
    </w:p>
    <w:p w:rsidR="00E4654B" w:rsidRDefault="00C04B79">
      <w:pPr>
        <w:pStyle w:val="ListBullet"/>
      </w:pPr>
      <w:r>
        <w:t>Star Wars: Tie Fighter #5</w:t>
      </w:r>
    </w:p>
    <w:p w:rsidR="00E4654B" w:rsidRDefault="00C04B79">
      <w:pPr>
        <w:pStyle w:val="ListBullet"/>
      </w:pPr>
      <w:r>
        <w:t>Magnificent Ms. Marvel #6</w:t>
      </w:r>
    </w:p>
    <w:p w:rsidR="00E4654B" w:rsidRDefault="00C04B79">
      <w:pPr>
        <w:pStyle w:val="ListBullet"/>
      </w:pPr>
      <w:r>
        <w:t>Marvel's Spider-Man: City at War #6</w:t>
      </w:r>
    </w:p>
    <w:p w:rsidR="00E4654B" w:rsidRDefault="00C04B79">
      <w:pPr>
        <w:pStyle w:val="ListBullet"/>
      </w:pPr>
      <w:r>
        <w:t>Guardians of the Galaxy #8</w:t>
      </w:r>
    </w:p>
    <w:p w:rsidR="00E4654B" w:rsidRDefault="00C04B79">
      <w:pPr>
        <w:pStyle w:val="ListBullet"/>
      </w:pPr>
      <w:r>
        <w:t>Savage Sword of Conan #8</w:t>
      </w:r>
    </w:p>
    <w:p w:rsidR="00E4654B" w:rsidRDefault="00C04B79">
      <w:pPr>
        <w:pStyle w:val="ListBullet"/>
      </w:pPr>
      <w:r>
        <w:t>Marvel Comics Presents #8</w:t>
      </w:r>
    </w:p>
    <w:p w:rsidR="00E4654B" w:rsidRDefault="00C04B79">
      <w:pPr>
        <w:pStyle w:val="ListBullet"/>
      </w:pPr>
      <w:r>
        <w:t>Superior Spider-Man #10</w:t>
      </w:r>
    </w:p>
    <w:p w:rsidR="00E4654B" w:rsidRDefault="00C04B79">
      <w:pPr>
        <w:pStyle w:val="ListBullet"/>
      </w:pPr>
      <w:r>
        <w:t>Daredevil #10</w:t>
      </w:r>
    </w:p>
    <w:p w:rsidR="00E4654B" w:rsidRDefault="00C04B79">
      <w:pPr>
        <w:pStyle w:val="ListBullet"/>
      </w:pPr>
      <w:r>
        <w:t>Tony Stark: Iron Man #15</w:t>
      </w:r>
    </w:p>
    <w:p w:rsidR="00E4654B" w:rsidRDefault="00C04B79">
      <w:pPr>
        <w:pStyle w:val="ListBullet"/>
      </w:pPr>
      <w:r>
        <w:t>Star Wars: Doctor Aphra #35</w:t>
      </w:r>
    </w:p>
    <w:p w:rsidR="00E4654B" w:rsidRDefault="00C04B79">
      <w:pPr>
        <w:pStyle w:val="ListBullet"/>
      </w:pPr>
      <w:r>
        <w:t>Marvel Super Hero Adventures: Spider-Man - Web of Intrigue #2</w:t>
      </w:r>
    </w:p>
    <w:p w:rsidR="00E4654B" w:rsidRDefault="00C04B79">
      <w:pPr>
        <w:pStyle w:val="ListBullet"/>
      </w:pPr>
      <w:r>
        <w:t>Age of Conan: Valeria #1</w:t>
      </w:r>
    </w:p>
    <w:p w:rsidR="00E4654B" w:rsidRDefault="00C04B79">
      <w:pPr>
        <w:pStyle w:val="ListBullet"/>
      </w:pPr>
      <w:r>
        <w:t>Punisher Kill Krew #1</w:t>
      </w:r>
    </w:p>
    <w:p w:rsidR="00E4654B" w:rsidRDefault="00C04B79">
      <w:pPr>
        <w:pStyle w:val="ListBullet"/>
      </w:pPr>
      <w:r>
        <w:t>Gwenpool Strikes Back #1</w:t>
      </w:r>
    </w:p>
    <w:p w:rsidR="00E4654B" w:rsidRDefault="00C04B79">
      <w:pPr>
        <w:pStyle w:val="ListBullet"/>
      </w:pPr>
      <w:r>
        <w:t>Silver Surfer: The Prodigal Sun #1</w:t>
      </w:r>
    </w:p>
    <w:p w:rsidR="00E4654B" w:rsidRDefault="00C04B79">
      <w:pPr>
        <w:pStyle w:val="ListBullet"/>
      </w:pPr>
      <w:r>
        <w:t>Absolute Carnage: Scream #1</w:t>
      </w:r>
    </w:p>
    <w:p w:rsidR="00E4654B" w:rsidRDefault="00C04B79">
      <w:pPr>
        <w:pStyle w:val="ListBullet"/>
      </w:pPr>
      <w:r>
        <w:t>Absolute Carnage: Separation Anxiety #1</w:t>
      </w:r>
    </w:p>
    <w:p w:rsidR="00E4654B" w:rsidRDefault="00C04B79">
      <w:pPr>
        <w:pStyle w:val="ListBullet"/>
      </w:pPr>
      <w:r>
        <w:t>Conan The Barbarian: Exodus #1</w:t>
      </w:r>
    </w:p>
    <w:p w:rsidR="00E4654B" w:rsidRDefault="00C04B79">
      <w:pPr>
        <w:pStyle w:val="ListBullet"/>
      </w:pPr>
      <w:r>
        <w:t>Immortal Hulk Director's Cut #1</w:t>
      </w:r>
    </w:p>
    <w:p w:rsidR="00E4654B" w:rsidRDefault="00C04B79">
      <w:pPr>
        <w:pStyle w:val="ListBullet"/>
      </w:pPr>
      <w:r>
        <w:t>X-Factor 87 Facsimile Edition #1</w:t>
      </w:r>
    </w:p>
    <w:p w:rsidR="00E4654B" w:rsidRDefault="00C04B79">
      <w:pPr>
        <w:pStyle w:val="ListBullet"/>
      </w:pPr>
      <w:r>
        <w:t>Powers of X #2</w:t>
      </w:r>
    </w:p>
    <w:p w:rsidR="00E4654B" w:rsidRDefault="00C04B79">
      <w:pPr>
        <w:pStyle w:val="ListBullet"/>
      </w:pPr>
      <w:r>
        <w:t>Star Wars: Target Vader #2</w:t>
      </w:r>
    </w:p>
    <w:p w:rsidR="00E4654B" w:rsidRDefault="00C04B79">
      <w:pPr>
        <w:pStyle w:val="ListBullet"/>
      </w:pPr>
      <w:r>
        <w:t>Sword Master #2</w:t>
      </w:r>
    </w:p>
    <w:p w:rsidR="00E4654B" w:rsidRDefault="00C04B79">
      <w:pPr>
        <w:pStyle w:val="ListBullet"/>
      </w:pPr>
      <w:r>
        <w:t>Loki #2</w:t>
      </w:r>
    </w:p>
    <w:p w:rsidR="00E4654B" w:rsidRDefault="00C04B79">
      <w:pPr>
        <w:pStyle w:val="ListBullet"/>
      </w:pPr>
      <w:r>
        <w:t>Silver Surfer: Black #3</w:t>
      </w:r>
    </w:p>
    <w:p w:rsidR="00E4654B" w:rsidRDefault="00C04B79">
      <w:pPr>
        <w:pStyle w:val="ListBullet"/>
      </w:pPr>
      <w:r>
        <w:t>League of Legends: Lux #4</w:t>
      </w:r>
    </w:p>
    <w:p w:rsidR="00E4654B" w:rsidRDefault="00C04B79">
      <w:pPr>
        <w:pStyle w:val="ListBullet"/>
      </w:pPr>
      <w:r>
        <w:t>Symbiote Spider-Man #5</w:t>
      </w:r>
    </w:p>
    <w:p w:rsidR="00E4654B" w:rsidRDefault="00C04B79">
      <w:pPr>
        <w:pStyle w:val="ListBullet"/>
      </w:pPr>
      <w:r>
        <w:t>Invaders #8</w:t>
      </w:r>
    </w:p>
    <w:p w:rsidR="00E4654B" w:rsidRDefault="00C04B79">
      <w:pPr>
        <w:pStyle w:val="ListBullet"/>
      </w:pPr>
      <w:r>
        <w:t>Captain Marvel #9</w:t>
      </w:r>
    </w:p>
    <w:p w:rsidR="00E4654B" w:rsidRDefault="00C04B79">
      <w:pPr>
        <w:pStyle w:val="ListBullet"/>
      </w:pPr>
      <w:r>
        <w:t>Miles Morales: Spider-Man #9</w:t>
      </w:r>
    </w:p>
    <w:p w:rsidR="00E4654B" w:rsidRDefault="00C04B79">
      <w:pPr>
        <w:pStyle w:val="ListBullet"/>
      </w:pPr>
      <w:r>
        <w:t>Ironheart #9</w:t>
      </w:r>
    </w:p>
    <w:p w:rsidR="00E4654B" w:rsidRDefault="00C04B79">
      <w:pPr>
        <w:pStyle w:val="ListBullet"/>
      </w:pPr>
      <w:r>
        <w:t>Friendly Neighborhood Spider-Man #10</w:t>
      </w:r>
    </w:p>
    <w:p w:rsidR="00E4654B" w:rsidRDefault="00C04B79">
      <w:pPr>
        <w:pStyle w:val="ListBullet"/>
      </w:pPr>
      <w:r>
        <w:t>Fantastic Four #13</w:t>
      </w:r>
    </w:p>
    <w:p w:rsidR="00E4654B" w:rsidRDefault="00C04B79">
      <w:pPr>
        <w:pStyle w:val="ListBullet"/>
      </w:pPr>
      <w:r>
        <w:t>Doctor Strange #17</w:t>
      </w:r>
    </w:p>
    <w:p w:rsidR="00E4654B" w:rsidRDefault="00C04B79">
      <w:pPr>
        <w:pStyle w:val="ListBullet"/>
      </w:pPr>
      <w:r>
        <w:t>The Amazing Spider-Man #27</w:t>
      </w:r>
    </w:p>
    <w:p w:rsidR="00E4654B" w:rsidRDefault="00C04B79">
      <w:pPr>
        <w:pStyle w:val="ListBullet"/>
      </w:pPr>
      <w:r>
        <w:t>The Unbeatable Squirrel Girl #47</w:t>
      </w:r>
    </w:p>
    <w:p w:rsidR="00E4654B" w:rsidRDefault="00C04B79">
      <w:pPr>
        <w:pStyle w:val="ListBullet"/>
      </w:pPr>
      <w:r>
        <w:t>Marvel Super Hero Adventures: Spider-Man - Web of Intrigue #1</w:t>
      </w:r>
    </w:p>
    <w:p w:rsidR="00E4654B" w:rsidRDefault="00C04B79">
      <w:pPr>
        <w:pStyle w:val="ListBullet"/>
      </w:pPr>
      <w:r>
        <w:t>Major X #0</w:t>
      </w:r>
    </w:p>
    <w:p w:rsidR="00E4654B" w:rsidRDefault="00C04B79">
      <w:pPr>
        <w:pStyle w:val="ListBullet"/>
      </w:pPr>
      <w:r>
        <w:t>Agents of Atlas #1</w:t>
      </w:r>
    </w:p>
    <w:p w:rsidR="00E4654B" w:rsidRDefault="00C04B79">
      <w:pPr>
        <w:pStyle w:val="ListBullet"/>
      </w:pPr>
      <w:r>
        <w:t>Absolute Carnage #1</w:t>
      </w:r>
    </w:p>
    <w:p w:rsidR="00E4654B" w:rsidRDefault="00C04B79">
      <w:pPr>
        <w:pStyle w:val="ListBullet"/>
      </w:pPr>
      <w:r>
        <w:t>Sensational Spider-Man: Self-Improvement #1</w:t>
      </w:r>
    </w:p>
    <w:p w:rsidR="00E4654B" w:rsidRDefault="00C04B79">
      <w:pPr>
        <w:pStyle w:val="ListBullet"/>
      </w:pPr>
      <w:r>
        <w:t>Future Foundation #1</w:t>
      </w:r>
    </w:p>
    <w:p w:rsidR="00E4654B" w:rsidRDefault="00C04B79">
      <w:pPr>
        <w:pStyle w:val="ListBullet"/>
      </w:pPr>
      <w:r>
        <w:t>Absolute Carnage Director's Cut Edition #1</w:t>
      </w:r>
    </w:p>
    <w:p w:rsidR="00E4654B" w:rsidRDefault="00C04B79">
      <w:pPr>
        <w:pStyle w:val="ListBullet"/>
      </w:pPr>
      <w:r>
        <w:t>Invisible Woman #2</w:t>
      </w:r>
    </w:p>
    <w:p w:rsidR="00E4654B" w:rsidRDefault="00C04B79">
      <w:pPr>
        <w:pStyle w:val="ListBullet"/>
      </w:pPr>
      <w:r>
        <w:t>House of X #2</w:t>
      </w:r>
    </w:p>
    <w:p w:rsidR="00E4654B" w:rsidRDefault="00C04B79">
      <w:pPr>
        <w:pStyle w:val="ListBullet"/>
      </w:pPr>
      <w:r>
        <w:t>Aero #2</w:t>
      </w:r>
    </w:p>
    <w:p w:rsidR="00E4654B" w:rsidRDefault="00C04B79">
      <w:pPr>
        <w:pStyle w:val="ListBullet"/>
      </w:pPr>
      <w:r>
        <w:t>Black Cat #3</w:t>
      </w:r>
    </w:p>
    <w:p w:rsidR="00E4654B" w:rsidRDefault="00C04B79">
      <w:pPr>
        <w:pStyle w:val="ListBullet"/>
      </w:pPr>
      <w:r>
        <w:t>Savage Avengers #4</w:t>
      </w:r>
    </w:p>
    <w:p w:rsidR="00E4654B" w:rsidRDefault="00C04B79">
      <w:pPr>
        <w:pStyle w:val="ListBullet"/>
      </w:pPr>
      <w:r>
        <w:t>Cosmic Ghost Rider Destroys Marvel History #6</w:t>
      </w:r>
    </w:p>
    <w:p w:rsidR="00E4654B" w:rsidRDefault="00C04B79">
      <w:pPr>
        <w:pStyle w:val="ListBullet"/>
      </w:pPr>
      <w:r>
        <w:t>Champions #8</w:t>
      </w:r>
    </w:p>
    <w:p w:rsidR="00E4654B" w:rsidRDefault="00C04B79">
      <w:pPr>
        <w:pStyle w:val="ListBullet"/>
      </w:pPr>
      <w:r>
        <w:t>Old Man Quill #8</w:t>
      </w:r>
    </w:p>
    <w:p w:rsidR="00E4654B" w:rsidRDefault="00C04B79">
      <w:pPr>
        <w:pStyle w:val="ListBullet"/>
      </w:pPr>
      <w:r>
        <w:t>Daredevil #9</w:t>
      </w:r>
    </w:p>
    <w:p w:rsidR="00E4654B" w:rsidRDefault="00C04B79">
      <w:pPr>
        <w:pStyle w:val="ListBullet"/>
      </w:pPr>
      <w:r>
        <w:t>Dead Man Logan #10</w:t>
      </w:r>
    </w:p>
    <w:p w:rsidR="00E4654B" w:rsidRDefault="00C04B79">
      <w:pPr>
        <w:pStyle w:val="ListBullet"/>
      </w:pPr>
      <w:r>
        <w:t>The Punisher #14</w:t>
      </w:r>
    </w:p>
    <w:p w:rsidR="00E4654B" w:rsidRDefault="00C04B79">
      <w:pPr>
        <w:pStyle w:val="ListBullet"/>
      </w:pPr>
      <w:r>
        <w:t>Immortal Hulk #22</w:t>
      </w:r>
    </w:p>
    <w:p w:rsidR="00E4654B" w:rsidRDefault="00C04B79">
      <w:pPr>
        <w:pStyle w:val="ListBullet"/>
      </w:pPr>
      <w:r>
        <w:t>Star Wars #70</w:t>
      </w:r>
    </w:p>
    <w:p w:rsidR="00E4654B" w:rsidRDefault="00C04B79">
      <w:pPr>
        <w:pStyle w:val="ListBullet"/>
      </w:pPr>
      <w:r>
        <w:t>Marvel Super Hero Adventures: Spider-Man - Across the Spider-Verse #1</w:t>
      </w:r>
    </w:p>
    <w:p w:rsidR="00E4654B" w:rsidRDefault="00C04B79">
      <w:pPr>
        <w:pStyle w:val="Heading3"/>
      </w:pPr>
      <w:r>
        <w:t>September, 2019</w:t>
      </w:r>
    </w:p>
    <w:p w:rsidR="00E4654B" w:rsidRDefault="00C04B79">
      <w:r>
        <w:t xml:space="preserve">Number of comics published this month: </w:t>
      </w:r>
      <w:r>
        <w:rPr>
          <w:b/>
        </w:rPr>
        <w:t>107</w:t>
      </w:r>
    </w:p>
    <w:p w:rsidR="00E4654B" w:rsidRDefault="00C04B79">
      <w:pPr>
        <w:pStyle w:val="ListBullet"/>
      </w:pPr>
      <w:r>
        <w:t>Star Wars: Age of Resistance - Kylo Ren #1</w:t>
      </w:r>
    </w:p>
    <w:p w:rsidR="00E4654B" w:rsidRDefault="00C04B79">
      <w:pPr>
        <w:pStyle w:val="ListBullet"/>
      </w:pPr>
      <w:r>
        <w:t>New Mutants: War Children #1</w:t>
      </w:r>
    </w:p>
    <w:p w:rsidR="00E4654B" w:rsidRDefault="00C04B79">
      <w:pPr>
        <w:pStyle w:val="ListBullet"/>
      </w:pPr>
      <w:r>
        <w:t>Wolverine Annual #1</w:t>
      </w:r>
    </w:p>
    <w:p w:rsidR="00E4654B" w:rsidRDefault="00C04B79">
      <w:pPr>
        <w:pStyle w:val="ListBullet"/>
      </w:pPr>
      <w:r>
        <w:t>Avengers: Loki Unleashed! #1</w:t>
      </w:r>
    </w:p>
    <w:p w:rsidR="00E4654B" w:rsidRDefault="00C04B79">
      <w:pPr>
        <w:pStyle w:val="ListBullet"/>
      </w:pPr>
      <w:r>
        <w:t>True Believers: Hulk - Devil Hulk #1</w:t>
      </w:r>
    </w:p>
    <w:p w:rsidR="00E4654B" w:rsidRDefault="00C04B79">
      <w:pPr>
        <w:pStyle w:val="ListBullet"/>
      </w:pPr>
      <w:r>
        <w:t>True Believers: Hulk - Red Hulk #1</w:t>
      </w:r>
    </w:p>
    <w:p w:rsidR="00E4654B" w:rsidRDefault="00C04B79">
      <w:pPr>
        <w:pStyle w:val="ListBullet"/>
      </w:pPr>
      <w:r>
        <w:t>True Believers: Hulk - The Other Hulks #1</w:t>
      </w:r>
    </w:p>
    <w:p w:rsidR="00E4654B" w:rsidRDefault="00C04B79">
      <w:pPr>
        <w:pStyle w:val="ListBullet"/>
      </w:pPr>
      <w:r>
        <w:t>Strikeforce: Director's Cut Edition #1</w:t>
      </w:r>
    </w:p>
    <w:p w:rsidR="00E4654B" w:rsidRDefault="00C04B79">
      <w:pPr>
        <w:pStyle w:val="ListBullet"/>
      </w:pPr>
      <w:r>
        <w:t>Strikeforce #1</w:t>
      </w:r>
    </w:p>
    <w:p w:rsidR="00E4654B" w:rsidRDefault="00C04B79">
      <w:pPr>
        <w:pStyle w:val="ListBullet"/>
      </w:pPr>
      <w:r>
        <w:t>Star Wars: Jedi Fallen Order - Dark Temple #2</w:t>
      </w:r>
    </w:p>
    <w:p w:rsidR="00E4654B" w:rsidRDefault="00C04B79">
      <w:pPr>
        <w:pStyle w:val="ListBullet"/>
      </w:pPr>
      <w:r>
        <w:t>Ghost-Spider #2</w:t>
      </w:r>
    </w:p>
    <w:p w:rsidR="00E4654B" w:rsidRDefault="00C04B79">
      <w:pPr>
        <w:pStyle w:val="ListBullet"/>
      </w:pPr>
      <w:r>
        <w:t>Absolute Carnage: Miles Morales #2</w:t>
      </w:r>
    </w:p>
    <w:p w:rsidR="00E4654B" w:rsidRDefault="00C04B79">
      <w:pPr>
        <w:pStyle w:val="ListBullet"/>
      </w:pPr>
      <w:r>
        <w:t>Marvel's Spider-Man: Velocity #2</w:t>
      </w:r>
    </w:p>
    <w:p w:rsidR="00E4654B" w:rsidRDefault="00C04B79">
      <w:pPr>
        <w:pStyle w:val="ListBullet"/>
      </w:pPr>
      <w:r>
        <w:t>Punisher Kill Krew #3</w:t>
      </w:r>
    </w:p>
    <w:p w:rsidR="00E4654B" w:rsidRDefault="00C04B79">
      <w:pPr>
        <w:pStyle w:val="ListBullet"/>
      </w:pPr>
      <w:r>
        <w:t>Fearless #3</w:t>
      </w:r>
    </w:p>
    <w:p w:rsidR="00E4654B" w:rsidRDefault="00C04B79">
      <w:pPr>
        <w:pStyle w:val="ListBullet"/>
      </w:pPr>
      <w:r>
        <w:t>Star Wars: Target Vader #3</w:t>
      </w:r>
    </w:p>
    <w:p w:rsidR="00E4654B" w:rsidRDefault="00C04B79">
      <w:pPr>
        <w:pStyle w:val="ListBullet"/>
      </w:pPr>
      <w:r>
        <w:t>Immortal Hulk Director's Cut #4</w:t>
      </w:r>
    </w:p>
    <w:p w:rsidR="00E4654B" w:rsidRDefault="00C04B79">
      <w:pPr>
        <w:pStyle w:val="ListBullet"/>
      </w:pPr>
      <w:r>
        <w:t>Powers of X #5</w:t>
      </w:r>
    </w:p>
    <w:p w:rsidR="00E4654B" w:rsidRDefault="00C04B79">
      <w:pPr>
        <w:pStyle w:val="ListBullet"/>
      </w:pPr>
      <w:r>
        <w:t>Marvel Team-Up #6</w:t>
      </w:r>
    </w:p>
    <w:p w:rsidR="00E4654B" w:rsidRDefault="00C04B79">
      <w:pPr>
        <w:pStyle w:val="ListBullet"/>
      </w:pPr>
      <w:r>
        <w:t>Thanos #6</w:t>
      </w:r>
    </w:p>
    <w:p w:rsidR="00E4654B" w:rsidRDefault="00C04B79">
      <w:pPr>
        <w:pStyle w:val="ListBullet"/>
      </w:pPr>
      <w:r>
        <w:t>Marvel Action Avengers #9</w:t>
      </w:r>
    </w:p>
    <w:p w:rsidR="00E4654B" w:rsidRDefault="00C04B79">
      <w:pPr>
        <w:pStyle w:val="ListBullet"/>
      </w:pPr>
      <w:r>
        <w:t>Marvel Comics Presents #9</w:t>
      </w:r>
    </w:p>
    <w:p w:rsidR="00E4654B" w:rsidRDefault="00C04B79">
      <w:pPr>
        <w:pStyle w:val="ListBullet"/>
      </w:pPr>
      <w:r>
        <w:t>Superior Spider-Man #11</w:t>
      </w:r>
    </w:p>
    <w:p w:rsidR="00E4654B" w:rsidRDefault="00C04B79">
      <w:pPr>
        <w:pStyle w:val="ListBullet"/>
      </w:pPr>
      <w:r>
        <w:t>Son Of Satan: Marvel Spotlight Facsimile Edition #12</w:t>
      </w:r>
    </w:p>
    <w:p w:rsidR="00E4654B" w:rsidRDefault="00C04B79">
      <w:pPr>
        <w:pStyle w:val="ListBullet"/>
      </w:pPr>
      <w:r>
        <w:t>Captain America #14</w:t>
      </w:r>
    </w:p>
    <w:p w:rsidR="00E4654B" w:rsidRDefault="00C04B79">
      <w:pPr>
        <w:pStyle w:val="ListBullet"/>
      </w:pPr>
      <w:r>
        <w:t>Black Panther #16</w:t>
      </w:r>
    </w:p>
    <w:p w:rsidR="00E4654B" w:rsidRDefault="00C04B79">
      <w:pPr>
        <w:pStyle w:val="ListBullet"/>
      </w:pPr>
      <w:r>
        <w:t>Avengers #24</w:t>
      </w:r>
    </w:p>
    <w:p w:rsidR="00E4654B" w:rsidRDefault="00C04B79">
      <w:pPr>
        <w:pStyle w:val="ListBullet"/>
      </w:pPr>
      <w:r>
        <w:t>The Amazing Spider-Man #30</w:t>
      </w:r>
    </w:p>
    <w:p w:rsidR="00E4654B" w:rsidRDefault="00C04B79">
      <w:pPr>
        <w:pStyle w:val="ListBullet"/>
      </w:pPr>
      <w:r>
        <w:t>Moon Girl and Devil Dinosaur #47</w:t>
      </w:r>
    </w:p>
    <w:p w:rsidR="00E4654B" w:rsidRDefault="00C04B79">
      <w:pPr>
        <w:pStyle w:val="ListBullet"/>
      </w:pPr>
      <w:r>
        <w:t>Star Wars: Age Of Resistance - Rose Tico #1</w:t>
      </w:r>
    </w:p>
    <w:p w:rsidR="00E4654B" w:rsidRDefault="00C04B79">
      <w:pPr>
        <w:pStyle w:val="ListBullet"/>
      </w:pPr>
      <w:r>
        <w:t>Star Wars: Age Of Resistance - Rey #1</w:t>
      </w:r>
    </w:p>
    <w:p w:rsidR="00E4654B" w:rsidRDefault="00C04B79">
      <w:pPr>
        <w:pStyle w:val="ListBullet"/>
      </w:pPr>
      <w:r>
        <w:t>Spider-Man #1</w:t>
      </w:r>
    </w:p>
    <w:p w:rsidR="00E4654B" w:rsidRDefault="00C04B79">
      <w:pPr>
        <w:pStyle w:val="ListBullet"/>
      </w:pPr>
      <w:r>
        <w:t>Daredevil 181 Facsimile Edition #1</w:t>
      </w:r>
    </w:p>
    <w:p w:rsidR="00E4654B" w:rsidRDefault="00C04B79">
      <w:pPr>
        <w:pStyle w:val="ListBullet"/>
      </w:pPr>
      <w:r>
        <w:t>Black Panther and the Agents of Wakanda #1</w:t>
      </w:r>
    </w:p>
    <w:p w:rsidR="00E4654B" w:rsidRDefault="00C04B79">
      <w:pPr>
        <w:pStyle w:val="ListBullet"/>
      </w:pPr>
      <w:r>
        <w:t>True Believers: Hulk - Joe Fixit #1</w:t>
      </w:r>
    </w:p>
    <w:p w:rsidR="00E4654B" w:rsidRDefault="00C04B79">
      <w:pPr>
        <w:pStyle w:val="ListBullet"/>
      </w:pPr>
      <w:r>
        <w:t>True Believers: Hulk - Professor Hulk #1</w:t>
      </w:r>
    </w:p>
    <w:p w:rsidR="00E4654B" w:rsidRDefault="00C04B79">
      <w:pPr>
        <w:pStyle w:val="ListBullet"/>
      </w:pPr>
      <w:r>
        <w:t>True Believers: Hulk Returns #1</w:t>
      </w:r>
    </w:p>
    <w:p w:rsidR="00E4654B" w:rsidRDefault="00C04B79">
      <w:pPr>
        <w:pStyle w:val="ListBullet"/>
      </w:pPr>
      <w:r>
        <w:t>Absolute Carnage: Lethal Protectors #2</w:t>
      </w:r>
    </w:p>
    <w:p w:rsidR="00E4654B" w:rsidRDefault="00C04B79">
      <w:pPr>
        <w:pStyle w:val="ListBullet"/>
      </w:pPr>
      <w:r>
        <w:t>Marvel Action Captain Marvel #2</w:t>
      </w:r>
    </w:p>
    <w:p w:rsidR="00E4654B" w:rsidRDefault="00C04B79">
      <w:pPr>
        <w:pStyle w:val="ListBullet"/>
      </w:pPr>
      <w:r>
        <w:t>Death's Head #3</w:t>
      </w:r>
    </w:p>
    <w:p w:rsidR="00E4654B" w:rsidRDefault="00C04B79">
      <w:pPr>
        <w:pStyle w:val="ListBullet"/>
      </w:pPr>
      <w:r>
        <w:t>History of the Marvel Universe #3</w:t>
      </w:r>
    </w:p>
    <w:p w:rsidR="00E4654B" w:rsidRDefault="00C04B79">
      <w:pPr>
        <w:pStyle w:val="ListBullet"/>
      </w:pPr>
      <w:r>
        <w:t>Absolute Carnage #3</w:t>
      </w:r>
    </w:p>
    <w:p w:rsidR="00E4654B" w:rsidRDefault="00C04B79">
      <w:pPr>
        <w:pStyle w:val="ListBullet"/>
      </w:pPr>
      <w:r>
        <w:t>Aero #3</w:t>
      </w:r>
    </w:p>
    <w:p w:rsidR="00E4654B" w:rsidRDefault="00C04B79">
      <w:pPr>
        <w:pStyle w:val="ListBullet"/>
      </w:pPr>
      <w:r>
        <w:t>Valkyrie: Jane Foster #3</w:t>
      </w:r>
    </w:p>
    <w:p w:rsidR="00E4654B" w:rsidRDefault="00C04B79">
      <w:pPr>
        <w:pStyle w:val="ListBullet"/>
      </w:pPr>
      <w:r>
        <w:t>House of X #5</w:t>
      </w:r>
    </w:p>
    <w:p w:rsidR="00E4654B" w:rsidRDefault="00C04B79">
      <w:pPr>
        <w:pStyle w:val="ListBullet"/>
      </w:pPr>
      <w:r>
        <w:t>Magnificent Ms. Marvel #7</w:t>
      </w:r>
    </w:p>
    <w:p w:rsidR="00E4654B" w:rsidRDefault="00C04B79">
      <w:pPr>
        <w:pStyle w:val="ListBullet"/>
      </w:pPr>
      <w:r>
        <w:t>Guardians of the Galaxy #9</w:t>
      </w:r>
    </w:p>
    <w:p w:rsidR="00E4654B" w:rsidRDefault="00C04B79">
      <w:pPr>
        <w:pStyle w:val="ListBullet"/>
      </w:pPr>
      <w:r>
        <w:t>Savage Sword of Conan #9</w:t>
      </w:r>
    </w:p>
    <w:p w:rsidR="00E4654B" w:rsidRDefault="00C04B79">
      <w:pPr>
        <w:pStyle w:val="ListBullet"/>
      </w:pPr>
      <w:r>
        <w:t>Dead Man Logan #11</w:t>
      </w:r>
    </w:p>
    <w:p w:rsidR="00E4654B" w:rsidRDefault="00C04B79">
      <w:pPr>
        <w:pStyle w:val="ListBullet"/>
      </w:pPr>
      <w:r>
        <w:t>Friendly Neighborhood Spider-Man #12</w:t>
      </w:r>
    </w:p>
    <w:p w:rsidR="00E4654B" w:rsidRDefault="00C04B79">
      <w:pPr>
        <w:pStyle w:val="ListBullet"/>
      </w:pPr>
      <w:r>
        <w:t>Tony Stark: Iron Man #16</w:t>
      </w:r>
    </w:p>
    <w:p w:rsidR="00E4654B" w:rsidRDefault="00C04B79">
      <w:pPr>
        <w:pStyle w:val="ListBullet"/>
      </w:pPr>
      <w:r>
        <w:t>Star Wars: Doctor Aphra #36</w:t>
      </w:r>
    </w:p>
    <w:p w:rsidR="00E4654B" w:rsidRDefault="00C04B79">
      <w:pPr>
        <w:pStyle w:val="ListBullet"/>
      </w:pPr>
      <w:r>
        <w:t>Moon Girl and Devil Dinosaur Infinite Comic #2</w:t>
      </w:r>
    </w:p>
    <w:p w:rsidR="00E4654B" w:rsidRDefault="00C04B79">
      <w:pPr>
        <w:pStyle w:val="ListBullet"/>
      </w:pPr>
      <w:r>
        <w:t>Star Wars: Age Of Resistance - Supreme Leader Snoke #1</w:t>
      </w:r>
    </w:p>
    <w:p w:rsidR="00E4654B" w:rsidRDefault="00C04B79">
      <w:pPr>
        <w:pStyle w:val="ListBullet"/>
      </w:pPr>
      <w:r>
        <w:t>Marvel Tales: Black Panther #1</w:t>
      </w:r>
    </w:p>
    <w:p w:rsidR="00E4654B" w:rsidRDefault="00C04B79">
      <w:pPr>
        <w:pStyle w:val="ListBullet"/>
      </w:pPr>
      <w:r>
        <w:t>Guardians Of The Galaxy: The Prodigal Sun #1</w:t>
      </w:r>
    </w:p>
    <w:p w:rsidR="00E4654B" w:rsidRDefault="00C04B79">
      <w:pPr>
        <w:pStyle w:val="ListBullet"/>
      </w:pPr>
      <w:r>
        <w:t>Moon Knight Annual #1</w:t>
      </w:r>
    </w:p>
    <w:p w:rsidR="00E4654B" w:rsidRDefault="00C04B79">
      <w:pPr>
        <w:pStyle w:val="ListBullet"/>
      </w:pPr>
      <w:r>
        <w:t>Absolute Carnage: Symbiote Of Vengeance #1</w:t>
      </w:r>
    </w:p>
    <w:p w:rsidR="00E4654B" w:rsidRDefault="00C04B79">
      <w:pPr>
        <w:pStyle w:val="ListBullet"/>
      </w:pPr>
      <w:r>
        <w:t>True Believers: Hulk - Gray Hulk Returns #1</w:t>
      </w:r>
    </w:p>
    <w:p w:rsidR="00E4654B" w:rsidRDefault="00C04B79">
      <w:pPr>
        <w:pStyle w:val="ListBullet"/>
      </w:pPr>
      <w:r>
        <w:t>True Believers: Hulk - Mindless Hulk #1</w:t>
      </w:r>
    </w:p>
    <w:p w:rsidR="00E4654B" w:rsidRDefault="00C04B79">
      <w:pPr>
        <w:pStyle w:val="ListBullet"/>
      </w:pPr>
      <w:r>
        <w:t>King Thor #1</w:t>
      </w:r>
    </w:p>
    <w:p w:rsidR="00E4654B" w:rsidRDefault="00C04B79">
      <w:pPr>
        <w:pStyle w:val="ListBullet"/>
      </w:pPr>
      <w:r>
        <w:t>Age of Conan: Valeria #2</w:t>
      </w:r>
    </w:p>
    <w:p w:rsidR="00E4654B" w:rsidRDefault="00C04B79">
      <w:pPr>
        <w:pStyle w:val="ListBullet"/>
      </w:pPr>
      <w:r>
        <w:t>Punisher Kill Krew #2</w:t>
      </w:r>
    </w:p>
    <w:p w:rsidR="00E4654B" w:rsidRDefault="00C04B79">
      <w:pPr>
        <w:pStyle w:val="ListBullet"/>
      </w:pPr>
      <w:r>
        <w:t>Gwenpool Strikes Back #2</w:t>
      </w:r>
    </w:p>
    <w:p w:rsidR="00E4654B" w:rsidRDefault="00C04B79">
      <w:pPr>
        <w:pStyle w:val="ListBullet"/>
      </w:pPr>
      <w:r>
        <w:t>Absolute Carnage Vs. Deadpool #2</w:t>
      </w:r>
    </w:p>
    <w:p w:rsidR="00E4654B" w:rsidRDefault="00C04B79">
      <w:pPr>
        <w:pStyle w:val="ListBullet"/>
      </w:pPr>
      <w:r>
        <w:t>Invisible Woman #3</w:t>
      </w:r>
    </w:p>
    <w:p w:rsidR="00E4654B" w:rsidRDefault="00C04B79">
      <w:pPr>
        <w:pStyle w:val="ListBullet"/>
      </w:pPr>
      <w:r>
        <w:t>Immortal Hulk Director's Cut #3</w:t>
      </w:r>
    </w:p>
    <w:p w:rsidR="00E4654B" w:rsidRDefault="00C04B79">
      <w:pPr>
        <w:pStyle w:val="ListBullet"/>
      </w:pPr>
      <w:r>
        <w:t>Loki #3</w:t>
      </w:r>
    </w:p>
    <w:p w:rsidR="00E4654B" w:rsidRDefault="00C04B79">
      <w:pPr>
        <w:pStyle w:val="ListBullet"/>
      </w:pPr>
      <w:r>
        <w:t>Sword Master #3</w:t>
      </w:r>
    </w:p>
    <w:p w:rsidR="00E4654B" w:rsidRDefault="00C04B79">
      <w:pPr>
        <w:pStyle w:val="ListBullet"/>
      </w:pPr>
      <w:r>
        <w:t>Powers of X #4</w:t>
      </w:r>
    </w:p>
    <w:p w:rsidR="00E4654B" w:rsidRDefault="00C04B79">
      <w:pPr>
        <w:pStyle w:val="ListBullet"/>
      </w:pPr>
      <w:r>
        <w:t>Silver Surfer: Black #4</w:t>
      </w:r>
    </w:p>
    <w:p w:rsidR="00E4654B" w:rsidRDefault="00C04B79">
      <w:pPr>
        <w:pStyle w:val="ListBullet"/>
      </w:pPr>
      <w:r>
        <w:t>Black Cat #4</w:t>
      </w:r>
    </w:p>
    <w:p w:rsidR="00E4654B" w:rsidRDefault="00C04B79">
      <w:pPr>
        <w:pStyle w:val="ListBullet"/>
      </w:pPr>
      <w:r>
        <w:t>League of Legends: Lux #5</w:t>
      </w:r>
    </w:p>
    <w:p w:rsidR="00E4654B" w:rsidRDefault="00C04B79">
      <w:pPr>
        <w:pStyle w:val="ListBullet"/>
      </w:pPr>
      <w:r>
        <w:t>Marvel Action Avengers #8</w:t>
      </w:r>
    </w:p>
    <w:p w:rsidR="00E4654B" w:rsidRDefault="00C04B79">
      <w:pPr>
        <w:pStyle w:val="ListBullet"/>
      </w:pPr>
      <w:r>
        <w:t>Invaders #9</w:t>
      </w:r>
    </w:p>
    <w:p w:rsidR="00E4654B" w:rsidRDefault="00C04B79">
      <w:pPr>
        <w:pStyle w:val="ListBullet"/>
      </w:pPr>
      <w:r>
        <w:t>Miles Morales: Spider-Man #10</w:t>
      </w:r>
    </w:p>
    <w:p w:rsidR="00E4654B" w:rsidRDefault="00C04B79">
      <w:pPr>
        <w:pStyle w:val="ListBullet"/>
      </w:pPr>
      <w:r>
        <w:t>Ironheart #10</w:t>
      </w:r>
    </w:p>
    <w:p w:rsidR="00E4654B" w:rsidRDefault="00C04B79">
      <w:pPr>
        <w:pStyle w:val="ListBullet"/>
      </w:pPr>
      <w:r>
        <w:t>Captain Marvel #10</w:t>
      </w:r>
    </w:p>
    <w:p w:rsidR="00E4654B" w:rsidRDefault="00C04B79">
      <w:pPr>
        <w:pStyle w:val="ListBullet"/>
      </w:pPr>
      <w:r>
        <w:t>Daredevil #11</w:t>
      </w:r>
    </w:p>
    <w:p w:rsidR="00E4654B" w:rsidRDefault="00C04B79">
      <w:pPr>
        <w:pStyle w:val="ListBullet"/>
      </w:pPr>
      <w:r>
        <w:t>Venom #18</w:t>
      </w:r>
    </w:p>
    <w:p w:rsidR="00E4654B" w:rsidRDefault="00C04B79">
      <w:pPr>
        <w:pStyle w:val="ListBullet"/>
      </w:pPr>
      <w:r>
        <w:t>Doctor Strange #19</w:t>
      </w:r>
    </w:p>
    <w:p w:rsidR="00E4654B" w:rsidRDefault="00C04B79">
      <w:pPr>
        <w:pStyle w:val="ListBullet"/>
      </w:pPr>
      <w:r>
        <w:t>The Amazing Spider-Man #29</w:t>
      </w:r>
    </w:p>
    <w:p w:rsidR="00E4654B" w:rsidRDefault="00C04B79">
      <w:pPr>
        <w:pStyle w:val="ListBullet"/>
      </w:pPr>
      <w:r>
        <w:t>The Unbeatable Squirrel Girl #48</w:t>
      </w:r>
    </w:p>
    <w:p w:rsidR="00E4654B" w:rsidRDefault="00C04B79">
      <w:pPr>
        <w:pStyle w:val="ListBullet"/>
      </w:pPr>
      <w:r>
        <w:t>Moon Girl and Devil Dinosaur Infinite Comic #1</w:t>
      </w:r>
    </w:p>
    <w:p w:rsidR="00E4654B" w:rsidRDefault="00C04B79">
      <w:pPr>
        <w:pStyle w:val="ListBullet"/>
      </w:pPr>
      <w:r>
        <w:t>True Believers: Hulk - Intelligent Hulk #1</w:t>
      </w:r>
    </w:p>
    <w:p w:rsidR="00E4654B" w:rsidRDefault="00C04B79">
      <w:pPr>
        <w:pStyle w:val="ListBullet"/>
      </w:pPr>
      <w:r>
        <w:t>Star Wars: Jedi Fallen Order - Dark Temple #1</w:t>
      </w:r>
    </w:p>
    <w:p w:rsidR="00E4654B" w:rsidRDefault="00C04B79">
      <w:pPr>
        <w:pStyle w:val="ListBullet"/>
      </w:pPr>
      <w:r>
        <w:t>Ghost-Spider Annual #1</w:t>
      </w:r>
    </w:p>
    <w:p w:rsidR="00E4654B" w:rsidRDefault="00C04B79">
      <w:pPr>
        <w:pStyle w:val="ListBullet"/>
      </w:pPr>
      <w:r>
        <w:t>The Web of Black Widow #1</w:t>
      </w:r>
    </w:p>
    <w:p w:rsidR="00E4654B" w:rsidRDefault="00C04B79">
      <w:pPr>
        <w:pStyle w:val="ListBullet"/>
      </w:pPr>
      <w:r>
        <w:t>Alpha Flight: True North #1</w:t>
      </w:r>
    </w:p>
    <w:p w:rsidR="00E4654B" w:rsidRDefault="00C04B79">
      <w:pPr>
        <w:pStyle w:val="ListBullet"/>
      </w:pPr>
      <w:r>
        <w:t>Absolute Carnage: Symbiote Spider-Man #1</w:t>
      </w:r>
    </w:p>
    <w:p w:rsidR="00E4654B" w:rsidRDefault="00C04B79">
      <w:pPr>
        <w:pStyle w:val="ListBullet"/>
      </w:pPr>
      <w:r>
        <w:t>Amazing Spider-Man: Going Big #1</w:t>
      </w:r>
    </w:p>
    <w:p w:rsidR="00E4654B" w:rsidRDefault="00C04B79">
      <w:pPr>
        <w:pStyle w:val="ListBullet"/>
      </w:pPr>
      <w:r>
        <w:t>True Believers: Hulk - Head Of Banner #1</w:t>
      </w:r>
    </w:p>
    <w:p w:rsidR="00E4654B" w:rsidRDefault="00C04B79">
      <w:pPr>
        <w:pStyle w:val="ListBullet"/>
      </w:pPr>
      <w:r>
        <w:t>Spider-Woman Facsimile Edition #1</w:t>
      </w:r>
    </w:p>
    <w:p w:rsidR="00E4654B" w:rsidRDefault="00C04B79">
      <w:pPr>
        <w:pStyle w:val="ListBullet"/>
      </w:pPr>
      <w:r>
        <w:t>Agents of Atlas #2</w:t>
      </w:r>
    </w:p>
    <w:p w:rsidR="00E4654B" w:rsidRDefault="00C04B79">
      <w:pPr>
        <w:pStyle w:val="ListBullet"/>
      </w:pPr>
      <w:r>
        <w:t>Absolute Carnage: Scream #2</w:t>
      </w:r>
    </w:p>
    <w:p w:rsidR="00E4654B" w:rsidRDefault="00C04B79">
      <w:pPr>
        <w:pStyle w:val="ListBullet"/>
      </w:pPr>
      <w:r>
        <w:t>Future Foundation #2</w:t>
      </w:r>
    </w:p>
    <w:p w:rsidR="00E4654B" w:rsidRDefault="00C04B79">
      <w:pPr>
        <w:pStyle w:val="ListBullet"/>
      </w:pPr>
      <w:r>
        <w:t>House of X #4</w:t>
      </w:r>
    </w:p>
    <w:p w:rsidR="00E4654B" w:rsidRDefault="00C04B79">
      <w:pPr>
        <w:pStyle w:val="ListBullet"/>
      </w:pPr>
      <w:r>
        <w:t>Savage Avengers #5</w:t>
      </w:r>
    </w:p>
    <w:p w:rsidR="00E4654B" w:rsidRDefault="00C04B79">
      <w:pPr>
        <w:pStyle w:val="ListBullet"/>
      </w:pPr>
      <w:r>
        <w:t>Conan the Barbarian #9</w:t>
      </w:r>
    </w:p>
    <w:p w:rsidR="00E4654B" w:rsidRDefault="00C04B79">
      <w:pPr>
        <w:pStyle w:val="ListBullet"/>
      </w:pPr>
      <w:r>
        <w:t>Champions #9</w:t>
      </w:r>
    </w:p>
    <w:p w:rsidR="00E4654B" w:rsidRDefault="00C04B79">
      <w:pPr>
        <w:pStyle w:val="ListBullet"/>
      </w:pPr>
      <w:r>
        <w:t>Old Man Quill #9</w:t>
      </w:r>
    </w:p>
    <w:p w:rsidR="00E4654B" w:rsidRDefault="00C04B79">
      <w:pPr>
        <w:pStyle w:val="ListBullet"/>
      </w:pPr>
      <w:r>
        <w:t>Fantastic Four #14</w:t>
      </w:r>
    </w:p>
    <w:p w:rsidR="00E4654B" w:rsidRDefault="00C04B79">
      <w:pPr>
        <w:pStyle w:val="ListBullet"/>
      </w:pPr>
      <w:r>
        <w:t>The Punisher #15</w:t>
      </w:r>
    </w:p>
    <w:p w:rsidR="00E4654B" w:rsidRDefault="00C04B79">
      <w:pPr>
        <w:pStyle w:val="ListBullet"/>
      </w:pPr>
      <w:r>
        <w:t>Immortal Hulk #23</w:t>
      </w:r>
    </w:p>
    <w:p w:rsidR="00E4654B" w:rsidRDefault="00C04B79">
      <w:pPr>
        <w:pStyle w:val="ListBullet"/>
      </w:pPr>
      <w:r>
        <w:t>Star Wars #71</w:t>
      </w:r>
    </w:p>
    <w:p w:rsidR="00E4654B" w:rsidRDefault="00C04B79">
      <w:pPr>
        <w:pStyle w:val="ListBullet"/>
      </w:pPr>
      <w:r>
        <w:t>Marvel Super Hero Adventures: Spider-Man - Spider-Sense of Adventure #1</w:t>
      </w:r>
    </w:p>
    <w:p w:rsidR="00E4654B" w:rsidRDefault="00C04B79">
      <w:pPr>
        <w:pStyle w:val="ListBullet"/>
      </w:pPr>
      <w:r>
        <w:t>Marvel Super Hero Adventures: Spider-Man - Spider-Sense of Adventure #2</w:t>
      </w:r>
    </w:p>
    <w:p w:rsidR="00E4654B" w:rsidRDefault="00C04B79">
      <w:pPr>
        <w:pStyle w:val="Heading3"/>
      </w:pPr>
      <w:r>
        <w:t>October, 2019</w:t>
      </w:r>
    </w:p>
    <w:p w:rsidR="00E4654B" w:rsidRDefault="00C04B79">
      <w:r>
        <w:t xml:space="preserve">Number of comics published this month: </w:t>
      </w:r>
      <w:r>
        <w:rPr>
          <w:b/>
        </w:rPr>
        <w:t>113</w:t>
      </w:r>
    </w:p>
    <w:p w:rsidR="00E4654B" w:rsidRDefault="00C04B79">
      <w:pPr>
        <w:pStyle w:val="ListBullet"/>
      </w:pPr>
      <w:r>
        <w:t>Excalibur #1</w:t>
      </w:r>
    </w:p>
    <w:p w:rsidR="00E4654B" w:rsidRDefault="00C04B79">
      <w:pPr>
        <w:pStyle w:val="ListBullet"/>
      </w:pPr>
      <w:r>
        <w:t>Doctor Strange Annual #1</w:t>
      </w:r>
    </w:p>
    <w:p w:rsidR="00E4654B" w:rsidRDefault="00C04B79">
      <w:pPr>
        <w:pStyle w:val="ListBullet"/>
      </w:pPr>
      <w:r>
        <w:t>Marvel Zombies: Resurrection #1</w:t>
      </w:r>
    </w:p>
    <w:p w:rsidR="00E4654B" w:rsidRDefault="00C04B79">
      <w:pPr>
        <w:pStyle w:val="ListBullet"/>
      </w:pPr>
      <w:r>
        <w:t>Red Goblin: Red Death #1</w:t>
      </w:r>
    </w:p>
    <w:p w:rsidR="00E4654B" w:rsidRDefault="00C04B79">
      <w:pPr>
        <w:pStyle w:val="ListBullet"/>
      </w:pPr>
      <w:r>
        <w:t>Savage Avengers Annual #1</w:t>
      </w:r>
    </w:p>
    <w:p w:rsidR="00E4654B" w:rsidRDefault="00C04B79">
      <w:pPr>
        <w:pStyle w:val="ListBullet"/>
      </w:pPr>
      <w:r>
        <w:t>True Believers: X-Men - Karima Shapandar, Omega Sentinel #1</w:t>
      </w:r>
    </w:p>
    <w:p w:rsidR="00E4654B" w:rsidRDefault="00C04B79">
      <w:pPr>
        <w:pStyle w:val="ListBullet"/>
      </w:pPr>
      <w:r>
        <w:t>True Believers: X-Men - Moira MacTaggert #1</w:t>
      </w:r>
    </w:p>
    <w:p w:rsidR="00E4654B" w:rsidRDefault="00C04B79">
      <w:pPr>
        <w:pStyle w:val="ListBullet"/>
      </w:pPr>
      <w:r>
        <w:t>Fantastic Four: Grand Design #1</w:t>
      </w:r>
    </w:p>
    <w:p w:rsidR="00E4654B" w:rsidRDefault="00C04B79">
      <w:pPr>
        <w:pStyle w:val="ListBullet"/>
      </w:pPr>
      <w:r>
        <w:t>Star Wars: Doctor Aphra Annual #3</w:t>
      </w:r>
    </w:p>
    <w:p w:rsidR="00E4654B" w:rsidRDefault="00C04B79">
      <w:pPr>
        <w:pStyle w:val="ListBullet"/>
      </w:pPr>
      <w:r>
        <w:t>Invisible Woman #4</w:t>
      </w:r>
    </w:p>
    <w:p w:rsidR="00E4654B" w:rsidRDefault="00C04B79">
      <w:pPr>
        <w:pStyle w:val="ListBullet"/>
      </w:pPr>
      <w:r>
        <w:t>Death's Head #4</w:t>
      </w:r>
    </w:p>
    <w:p w:rsidR="00E4654B" w:rsidRDefault="00C04B79">
      <w:pPr>
        <w:pStyle w:val="ListBullet"/>
      </w:pPr>
      <w:r>
        <w:t>Journey to Star Wars: The Rise of Skywalker - Allegiance #4</w:t>
      </w:r>
    </w:p>
    <w:p w:rsidR="00E4654B" w:rsidRDefault="00C04B79">
      <w:pPr>
        <w:pStyle w:val="ListBullet"/>
      </w:pPr>
      <w:r>
        <w:t>Silver Surfer: Black #5</w:t>
      </w:r>
    </w:p>
    <w:p w:rsidR="00E4654B" w:rsidRDefault="00C04B79">
      <w:pPr>
        <w:pStyle w:val="ListBullet"/>
      </w:pPr>
      <w:r>
        <w:t>Contagion #5</w:t>
      </w:r>
    </w:p>
    <w:p w:rsidR="00E4654B" w:rsidRDefault="00C04B79">
      <w:pPr>
        <w:pStyle w:val="ListBullet"/>
      </w:pPr>
      <w:r>
        <w:t>Conan the Barbarian #10</w:t>
      </w:r>
    </w:p>
    <w:p w:rsidR="00E4654B" w:rsidRDefault="00C04B79">
      <w:pPr>
        <w:pStyle w:val="ListBullet"/>
      </w:pPr>
      <w:r>
        <w:t>Ironheart #11</w:t>
      </w:r>
    </w:p>
    <w:p w:rsidR="00E4654B" w:rsidRDefault="00C04B79">
      <w:pPr>
        <w:pStyle w:val="ListBullet"/>
      </w:pPr>
      <w:r>
        <w:t>Dead Man Logan #12</w:t>
      </w:r>
    </w:p>
    <w:p w:rsidR="00E4654B" w:rsidRDefault="00C04B79">
      <w:pPr>
        <w:pStyle w:val="ListBullet"/>
      </w:pPr>
      <w:r>
        <w:t>Superior Spider-Man #12</w:t>
      </w:r>
    </w:p>
    <w:p w:rsidR="00E4654B" w:rsidRDefault="00C04B79">
      <w:pPr>
        <w:pStyle w:val="ListBullet"/>
      </w:pPr>
      <w:r>
        <w:t>Friendly Neighborhood Spider-Man #13</w:t>
      </w:r>
    </w:p>
    <w:p w:rsidR="00E4654B" w:rsidRDefault="00C04B79">
      <w:pPr>
        <w:pStyle w:val="ListBullet"/>
      </w:pPr>
      <w:r>
        <w:t>Black Panther #17</w:t>
      </w:r>
    </w:p>
    <w:p w:rsidR="00E4654B" w:rsidRDefault="00C04B79">
      <w:pPr>
        <w:pStyle w:val="ListBullet"/>
      </w:pPr>
      <w:r>
        <w:t>Venom #19</w:t>
      </w:r>
    </w:p>
    <w:p w:rsidR="00E4654B" w:rsidRDefault="00C04B79">
      <w:pPr>
        <w:pStyle w:val="ListBullet"/>
      </w:pPr>
      <w:r>
        <w:t>Runaways #26</w:t>
      </w:r>
    </w:p>
    <w:p w:rsidR="00E4654B" w:rsidRDefault="00C04B79">
      <w:pPr>
        <w:pStyle w:val="ListBullet"/>
      </w:pPr>
      <w:r>
        <w:t>Amazing Spider-Man: Full Circle #1</w:t>
      </w:r>
    </w:p>
    <w:p w:rsidR="00E4654B" w:rsidRDefault="00C04B79">
      <w:pPr>
        <w:pStyle w:val="ListBullet"/>
      </w:pPr>
      <w:r>
        <w:t>Marauders #1</w:t>
      </w:r>
    </w:p>
    <w:p w:rsidR="00E4654B" w:rsidRDefault="00C04B79">
      <w:pPr>
        <w:pStyle w:val="ListBullet"/>
      </w:pPr>
      <w:r>
        <w:t>Amazing Mary Jane #1</w:t>
      </w:r>
    </w:p>
    <w:p w:rsidR="00E4654B" w:rsidRDefault="00C04B79">
      <w:pPr>
        <w:pStyle w:val="ListBullet"/>
      </w:pPr>
      <w:r>
        <w:t>Future Fight Firsts: Luna Snow #1</w:t>
      </w:r>
    </w:p>
    <w:p w:rsidR="00E4654B" w:rsidRDefault="00C04B79">
      <w:pPr>
        <w:pStyle w:val="ListBullet"/>
      </w:pPr>
      <w:r>
        <w:t>True Believers: X-Men - Apocalypse #1</w:t>
      </w:r>
    </w:p>
    <w:p w:rsidR="00E4654B" w:rsidRDefault="00C04B79">
      <w:pPr>
        <w:pStyle w:val="ListBullet"/>
      </w:pPr>
      <w:r>
        <w:t>True Believers: X-Men - Kwannon  #1</w:t>
      </w:r>
    </w:p>
    <w:p w:rsidR="00E4654B" w:rsidRDefault="00C04B79">
      <w:pPr>
        <w:pStyle w:val="ListBullet"/>
      </w:pPr>
      <w:r>
        <w:t>Incredible Hulk Facsimile Edition #1</w:t>
      </w:r>
    </w:p>
    <w:p w:rsidR="00E4654B" w:rsidRDefault="00C04B79">
      <w:pPr>
        <w:pStyle w:val="ListBullet"/>
      </w:pPr>
      <w:r>
        <w:t>King Thor #2</w:t>
      </w:r>
    </w:p>
    <w:p w:rsidR="00E4654B" w:rsidRDefault="00C04B79">
      <w:pPr>
        <w:pStyle w:val="ListBullet"/>
      </w:pPr>
      <w:r>
        <w:t>Strikeforce #2</w:t>
      </w:r>
    </w:p>
    <w:p w:rsidR="00E4654B" w:rsidRDefault="00C04B79">
      <w:pPr>
        <w:pStyle w:val="ListBullet"/>
      </w:pPr>
      <w:r>
        <w:t>Journey to Star Wars: The Rise of Skywalker - Allegiance #3</w:t>
      </w:r>
    </w:p>
    <w:p w:rsidR="00E4654B" w:rsidRDefault="00C04B79">
      <w:pPr>
        <w:pStyle w:val="ListBullet"/>
      </w:pPr>
      <w:r>
        <w:t>Ghost-Spider #3</w:t>
      </w:r>
    </w:p>
    <w:p w:rsidR="00E4654B" w:rsidRDefault="00C04B79">
      <w:pPr>
        <w:pStyle w:val="ListBullet"/>
      </w:pPr>
      <w:r>
        <w:t>Agents of Atlas #3</w:t>
      </w:r>
    </w:p>
    <w:p w:rsidR="00E4654B" w:rsidRDefault="00C04B79">
      <w:pPr>
        <w:pStyle w:val="ListBullet"/>
      </w:pPr>
      <w:r>
        <w:t>Absolute Carnage: Lethal Protectors #3</w:t>
      </w:r>
    </w:p>
    <w:p w:rsidR="00E4654B" w:rsidRDefault="00C04B79">
      <w:pPr>
        <w:pStyle w:val="ListBullet"/>
      </w:pPr>
      <w:r>
        <w:t>Marvel's Spider-Man: Velocity #3</w:t>
      </w:r>
    </w:p>
    <w:p w:rsidR="00E4654B" w:rsidRDefault="00C04B79">
      <w:pPr>
        <w:pStyle w:val="ListBullet"/>
      </w:pPr>
      <w:r>
        <w:t>Marvel Action Captain Marvel #3</w:t>
      </w:r>
    </w:p>
    <w:p w:rsidR="00E4654B" w:rsidRDefault="00C04B79">
      <w:pPr>
        <w:pStyle w:val="ListBullet"/>
      </w:pPr>
      <w:r>
        <w:t>Punisher Kill Krew #4</w:t>
      </w:r>
    </w:p>
    <w:p w:rsidR="00E4654B" w:rsidRDefault="00C04B79">
      <w:pPr>
        <w:pStyle w:val="ListBullet"/>
      </w:pPr>
      <w:r>
        <w:t>Fearless #4</w:t>
      </w:r>
    </w:p>
    <w:p w:rsidR="00E4654B" w:rsidRDefault="00C04B79">
      <w:pPr>
        <w:pStyle w:val="ListBullet"/>
      </w:pPr>
      <w:r>
        <w:t>Valkyrie: Jane Foster #4</w:t>
      </w:r>
    </w:p>
    <w:p w:rsidR="00E4654B" w:rsidRDefault="00C04B79">
      <w:pPr>
        <w:pStyle w:val="ListBullet"/>
      </w:pPr>
      <w:r>
        <w:t>Contagion #4</w:t>
      </w:r>
    </w:p>
    <w:p w:rsidR="00E4654B" w:rsidRDefault="00C04B79">
      <w:pPr>
        <w:pStyle w:val="ListBullet"/>
      </w:pPr>
      <w:r>
        <w:t>Immortal Hulk Director's Cut #6</w:t>
      </w:r>
    </w:p>
    <w:p w:rsidR="00E4654B" w:rsidRDefault="00C04B79">
      <w:pPr>
        <w:pStyle w:val="ListBullet"/>
      </w:pPr>
      <w:r>
        <w:t>Tony Stark: Iron Man #17</w:t>
      </w:r>
    </w:p>
    <w:p w:rsidR="00E4654B" w:rsidRDefault="00C04B79">
      <w:pPr>
        <w:pStyle w:val="ListBullet"/>
      </w:pPr>
      <w:r>
        <w:t>Avengers #25</w:t>
      </w:r>
    </w:p>
    <w:p w:rsidR="00E4654B" w:rsidRDefault="00C04B79">
      <w:pPr>
        <w:pStyle w:val="ListBullet"/>
      </w:pPr>
      <w:r>
        <w:t>Immortal Hulk #25</w:t>
      </w:r>
    </w:p>
    <w:p w:rsidR="00E4654B" w:rsidRDefault="00C04B79">
      <w:pPr>
        <w:pStyle w:val="ListBullet"/>
      </w:pPr>
      <w:r>
        <w:t>The Amazing Spider-Man #32</w:t>
      </w:r>
    </w:p>
    <w:p w:rsidR="00E4654B" w:rsidRDefault="00C04B79">
      <w:pPr>
        <w:pStyle w:val="ListBullet"/>
      </w:pPr>
      <w:r>
        <w:t>Star Wars #73</w:t>
      </w:r>
    </w:p>
    <w:p w:rsidR="00E4654B" w:rsidRDefault="00C04B79">
      <w:pPr>
        <w:pStyle w:val="ListBullet"/>
      </w:pPr>
      <w:r>
        <w:t>Crazy #1</w:t>
      </w:r>
    </w:p>
    <w:p w:rsidR="00E4654B" w:rsidRDefault="00C04B79">
      <w:pPr>
        <w:pStyle w:val="ListBullet"/>
      </w:pPr>
      <w:r>
        <w:t>X-Men #1</w:t>
      </w:r>
    </w:p>
    <w:p w:rsidR="00E4654B" w:rsidRDefault="00C04B79">
      <w:pPr>
        <w:pStyle w:val="ListBullet"/>
      </w:pPr>
      <w:r>
        <w:t>Absolute Carnage: Avengers #1</w:t>
      </w:r>
    </w:p>
    <w:p w:rsidR="00E4654B" w:rsidRDefault="00C04B79">
      <w:pPr>
        <w:pStyle w:val="ListBullet"/>
      </w:pPr>
      <w:r>
        <w:t>Marvel Tales: Ghost Rider #1</w:t>
      </w:r>
    </w:p>
    <w:p w:rsidR="00E4654B" w:rsidRDefault="00C04B79">
      <w:pPr>
        <w:pStyle w:val="ListBullet"/>
      </w:pPr>
      <w:r>
        <w:t>True Believers: X-Men - Jubilee #1</w:t>
      </w:r>
    </w:p>
    <w:p w:rsidR="00E4654B" w:rsidRDefault="00C04B79">
      <w:pPr>
        <w:pStyle w:val="ListBullet"/>
      </w:pPr>
      <w:r>
        <w:t>True Believers: X-Men - Rictor #1</w:t>
      </w:r>
    </w:p>
    <w:p w:rsidR="00E4654B" w:rsidRDefault="00C04B79">
      <w:pPr>
        <w:pStyle w:val="ListBullet"/>
      </w:pPr>
      <w:r>
        <w:t>Spider-Man #2</w:t>
      </w:r>
    </w:p>
    <w:p w:rsidR="00E4654B" w:rsidRDefault="00C04B79">
      <w:pPr>
        <w:pStyle w:val="ListBullet"/>
      </w:pPr>
      <w:r>
        <w:t>Journey to Star Wars: The Rise of Skywalker - Allegiance #2</w:t>
      </w:r>
    </w:p>
    <w:p w:rsidR="00E4654B" w:rsidRDefault="00C04B79">
      <w:pPr>
        <w:pStyle w:val="ListBullet"/>
      </w:pPr>
      <w:r>
        <w:t>Black Panther and the Agents of Wakanda #2</w:t>
      </w:r>
    </w:p>
    <w:p w:rsidR="00E4654B" w:rsidRDefault="00C04B79">
      <w:pPr>
        <w:pStyle w:val="ListBullet"/>
      </w:pPr>
      <w:r>
        <w:t>Absolute Carnage: Scream #3</w:t>
      </w:r>
    </w:p>
    <w:p w:rsidR="00E4654B" w:rsidRDefault="00C04B79">
      <w:pPr>
        <w:pStyle w:val="ListBullet"/>
      </w:pPr>
      <w:r>
        <w:t>Absolute Carnage Vs. Deadpool #3</w:t>
      </w:r>
    </w:p>
    <w:p w:rsidR="00E4654B" w:rsidRDefault="00C04B79">
      <w:pPr>
        <w:pStyle w:val="ListBullet"/>
      </w:pPr>
      <w:r>
        <w:t>Contagion #3</w:t>
      </w:r>
    </w:p>
    <w:p w:rsidR="00E4654B" w:rsidRDefault="00C04B79">
      <w:pPr>
        <w:pStyle w:val="ListBullet"/>
      </w:pPr>
      <w:r>
        <w:t>History of the Marvel Universe #4</w:t>
      </w:r>
    </w:p>
    <w:p w:rsidR="00E4654B" w:rsidRDefault="00C04B79">
      <w:pPr>
        <w:pStyle w:val="ListBullet"/>
      </w:pPr>
      <w:r>
        <w:t>Absolute Carnage #4</w:t>
      </w:r>
    </w:p>
    <w:p w:rsidR="00E4654B" w:rsidRDefault="00C04B79">
      <w:pPr>
        <w:pStyle w:val="ListBullet"/>
      </w:pPr>
      <w:r>
        <w:t>Aero #4</w:t>
      </w:r>
    </w:p>
    <w:p w:rsidR="00E4654B" w:rsidRDefault="00C04B79">
      <w:pPr>
        <w:pStyle w:val="ListBullet"/>
      </w:pPr>
      <w:r>
        <w:t>Guardians of the Galaxy #10</w:t>
      </w:r>
    </w:p>
    <w:p w:rsidR="00E4654B" w:rsidRDefault="00C04B79">
      <w:pPr>
        <w:pStyle w:val="ListBullet"/>
      </w:pPr>
      <w:r>
        <w:t>Savage Sword of Conan #10</w:t>
      </w:r>
    </w:p>
    <w:p w:rsidR="00E4654B" w:rsidRDefault="00C04B79">
      <w:pPr>
        <w:pStyle w:val="ListBullet"/>
      </w:pPr>
      <w:r>
        <w:t>Captain Marvel #11</w:t>
      </w:r>
    </w:p>
    <w:p w:rsidR="00E4654B" w:rsidRDefault="00C04B79">
      <w:pPr>
        <w:pStyle w:val="ListBullet"/>
      </w:pPr>
      <w:r>
        <w:t>Captain America #15</w:t>
      </w:r>
    </w:p>
    <w:p w:rsidR="00E4654B" w:rsidRDefault="00C04B79">
      <w:pPr>
        <w:pStyle w:val="ListBullet"/>
      </w:pPr>
      <w:r>
        <w:t>Journey to Star Wars: The Rise of Skywalker - Allegiance #1</w:t>
      </w:r>
    </w:p>
    <w:p w:rsidR="00E4654B" w:rsidRDefault="00C04B79">
      <w:pPr>
        <w:pStyle w:val="ListBullet"/>
      </w:pPr>
      <w:r>
        <w:t>Doctor Doom #1</w:t>
      </w:r>
    </w:p>
    <w:p w:rsidR="00E4654B" w:rsidRDefault="00C04B79">
      <w:pPr>
        <w:pStyle w:val="ListBullet"/>
      </w:pPr>
      <w:r>
        <w:t>Future Fight Firsts: White Fox #1</w:t>
      </w:r>
    </w:p>
    <w:p w:rsidR="00E4654B" w:rsidRDefault="00C04B79">
      <w:pPr>
        <w:pStyle w:val="ListBullet"/>
      </w:pPr>
      <w:r>
        <w:t>True Believers: X-Men - Betsy Braddock #1</w:t>
      </w:r>
    </w:p>
    <w:p w:rsidR="00E4654B" w:rsidRDefault="00C04B79">
      <w:pPr>
        <w:pStyle w:val="ListBullet"/>
      </w:pPr>
      <w:r>
        <w:t>True Believers: X-Men - Pyro #1</w:t>
      </w:r>
    </w:p>
    <w:p w:rsidR="00E4654B" w:rsidRDefault="00C04B79">
      <w:pPr>
        <w:pStyle w:val="ListBullet"/>
      </w:pPr>
      <w:r>
        <w:t>Amazing Fantasy Facsimile Edition #1</w:t>
      </w:r>
    </w:p>
    <w:p w:rsidR="00E4654B" w:rsidRDefault="00C04B79">
      <w:pPr>
        <w:pStyle w:val="ListBullet"/>
      </w:pPr>
      <w:r>
        <w:t>The Web of Black Widow #2</w:t>
      </w:r>
    </w:p>
    <w:p w:rsidR="00E4654B" w:rsidRDefault="00C04B79">
      <w:pPr>
        <w:pStyle w:val="ListBullet"/>
      </w:pPr>
      <w:r>
        <w:t>Contagion #2</w:t>
      </w:r>
    </w:p>
    <w:p w:rsidR="00E4654B" w:rsidRDefault="00C04B79">
      <w:pPr>
        <w:pStyle w:val="ListBullet"/>
      </w:pPr>
      <w:r>
        <w:t>Age of Conan: Valeria #3</w:t>
      </w:r>
    </w:p>
    <w:p w:rsidR="00E4654B" w:rsidRDefault="00C04B79">
      <w:pPr>
        <w:pStyle w:val="ListBullet"/>
      </w:pPr>
      <w:r>
        <w:t>Gwenpool Strikes Back #3</w:t>
      </w:r>
    </w:p>
    <w:p w:rsidR="00E4654B" w:rsidRDefault="00C04B79">
      <w:pPr>
        <w:pStyle w:val="ListBullet"/>
      </w:pPr>
      <w:r>
        <w:t>Star Wars: Jedi Fallen Order - Dark Temple #3</w:t>
      </w:r>
    </w:p>
    <w:p w:rsidR="00E4654B" w:rsidRDefault="00C04B79">
      <w:pPr>
        <w:pStyle w:val="ListBullet"/>
      </w:pPr>
      <w:r>
        <w:t>Absolute Carnage: Miles Morales #3</w:t>
      </w:r>
    </w:p>
    <w:p w:rsidR="00E4654B" w:rsidRDefault="00C04B79">
      <w:pPr>
        <w:pStyle w:val="ListBullet"/>
      </w:pPr>
      <w:r>
        <w:t>Loki #4</w:t>
      </w:r>
    </w:p>
    <w:p w:rsidR="00E4654B" w:rsidRDefault="00C04B79">
      <w:pPr>
        <w:pStyle w:val="ListBullet"/>
      </w:pPr>
      <w:r>
        <w:t>Star Wars: Target Vader #4</w:t>
      </w:r>
    </w:p>
    <w:p w:rsidR="00E4654B" w:rsidRDefault="00C04B79">
      <w:pPr>
        <w:pStyle w:val="ListBullet"/>
      </w:pPr>
      <w:r>
        <w:t>Immortal Hulk Director's Cut #5</w:t>
      </w:r>
    </w:p>
    <w:p w:rsidR="00E4654B" w:rsidRDefault="00C04B79">
      <w:pPr>
        <w:pStyle w:val="ListBullet"/>
      </w:pPr>
      <w:r>
        <w:t>Powers of X #6</w:t>
      </w:r>
    </w:p>
    <w:p w:rsidR="00E4654B" w:rsidRDefault="00C04B79">
      <w:pPr>
        <w:pStyle w:val="ListBullet"/>
      </w:pPr>
      <w:r>
        <w:t>Magnificent Ms. Marvel #8</w:t>
      </w:r>
    </w:p>
    <w:p w:rsidR="00E4654B" w:rsidRDefault="00C04B79">
      <w:pPr>
        <w:pStyle w:val="ListBullet"/>
      </w:pPr>
      <w:r>
        <w:t>Invaders #10</w:t>
      </w:r>
    </w:p>
    <w:p w:rsidR="00E4654B" w:rsidRDefault="00C04B79">
      <w:pPr>
        <w:pStyle w:val="ListBullet"/>
      </w:pPr>
      <w:r>
        <w:t>Marvel Action Spider-Man #11</w:t>
      </w:r>
    </w:p>
    <w:p w:rsidR="00E4654B" w:rsidRDefault="00C04B79">
      <w:pPr>
        <w:pStyle w:val="ListBullet"/>
      </w:pPr>
      <w:r>
        <w:t>Miles Morales: Spider-Man #11</w:t>
      </w:r>
    </w:p>
    <w:p w:rsidR="00E4654B" w:rsidRDefault="00C04B79">
      <w:pPr>
        <w:pStyle w:val="ListBullet"/>
      </w:pPr>
      <w:r>
        <w:t>The Amazing Spider-Man #31</w:t>
      </w:r>
    </w:p>
    <w:p w:rsidR="00E4654B" w:rsidRDefault="00C04B79">
      <w:pPr>
        <w:pStyle w:val="ListBullet"/>
      </w:pPr>
      <w:r>
        <w:t>The Unbeatable Squirrel Girl #49</w:t>
      </w:r>
    </w:p>
    <w:p w:rsidR="00E4654B" w:rsidRDefault="00C04B79">
      <w:pPr>
        <w:pStyle w:val="ListBullet"/>
      </w:pPr>
      <w:r>
        <w:t>Thanos: The Infinity Ending #0</w:t>
      </w:r>
    </w:p>
    <w:p w:rsidR="00E4654B" w:rsidRDefault="00C04B79">
      <w:pPr>
        <w:pStyle w:val="ListBullet"/>
      </w:pPr>
      <w:r>
        <w:t>Bizarre Adventures #1</w:t>
      </w:r>
    </w:p>
    <w:p w:rsidR="00E4654B" w:rsidRDefault="00C04B79">
      <w:pPr>
        <w:pStyle w:val="ListBullet"/>
      </w:pPr>
      <w:r>
        <w:t>Ghost Rider #1</w:t>
      </w:r>
    </w:p>
    <w:p w:rsidR="00E4654B" w:rsidRDefault="00C04B79">
      <w:pPr>
        <w:pStyle w:val="ListBullet"/>
      </w:pPr>
      <w:r>
        <w:t>Absolute Carnage: Immortal Hulk #1</w:t>
      </w:r>
    </w:p>
    <w:p w:rsidR="00E4654B" w:rsidRDefault="00C04B79">
      <w:pPr>
        <w:pStyle w:val="ListBullet"/>
      </w:pPr>
      <w:r>
        <w:t>Spider-Verse #1</w:t>
      </w:r>
    </w:p>
    <w:p w:rsidR="00E4654B" w:rsidRDefault="00C04B79">
      <w:pPr>
        <w:pStyle w:val="ListBullet"/>
      </w:pPr>
      <w:r>
        <w:t>True Believers: X-Men - Bishop #1</w:t>
      </w:r>
    </w:p>
    <w:p w:rsidR="00E4654B" w:rsidRDefault="00C04B79">
      <w:pPr>
        <w:pStyle w:val="ListBullet"/>
      </w:pPr>
      <w:r>
        <w:t>True Believers: X-Men - Kitty Pryde &amp; Emma Frost #1</w:t>
      </w:r>
    </w:p>
    <w:p w:rsidR="00E4654B" w:rsidRDefault="00C04B79">
      <w:pPr>
        <w:pStyle w:val="ListBullet"/>
      </w:pPr>
      <w:r>
        <w:t>Contagion #1</w:t>
      </w:r>
    </w:p>
    <w:p w:rsidR="00E4654B" w:rsidRDefault="00C04B79">
      <w:pPr>
        <w:pStyle w:val="ListBullet"/>
      </w:pPr>
      <w:r>
        <w:t>Ghost Rider Director's Cut Edition #1</w:t>
      </w:r>
    </w:p>
    <w:p w:rsidR="00E4654B" w:rsidRDefault="00C04B79">
      <w:pPr>
        <w:pStyle w:val="ListBullet"/>
      </w:pPr>
      <w:r>
        <w:t>Future Foundation #3</w:t>
      </w:r>
    </w:p>
    <w:p w:rsidR="00E4654B" w:rsidRDefault="00C04B79">
      <w:pPr>
        <w:pStyle w:val="ListBullet"/>
      </w:pPr>
      <w:r>
        <w:t>Sword Master #4</w:t>
      </w:r>
    </w:p>
    <w:p w:rsidR="00E4654B" w:rsidRDefault="00C04B79">
      <w:pPr>
        <w:pStyle w:val="ListBullet"/>
      </w:pPr>
      <w:r>
        <w:t>Black Cat #5</w:t>
      </w:r>
    </w:p>
    <w:p w:rsidR="00E4654B" w:rsidRDefault="00C04B79">
      <w:pPr>
        <w:pStyle w:val="ListBullet"/>
      </w:pPr>
      <w:r>
        <w:t>House of X #6</w:t>
      </w:r>
    </w:p>
    <w:p w:rsidR="00E4654B" w:rsidRDefault="00C04B79">
      <w:pPr>
        <w:pStyle w:val="ListBullet"/>
      </w:pPr>
      <w:r>
        <w:t>Savage Avengers #6</w:t>
      </w:r>
    </w:p>
    <w:p w:rsidR="00E4654B" w:rsidRDefault="00C04B79">
      <w:pPr>
        <w:pStyle w:val="ListBullet"/>
      </w:pPr>
      <w:r>
        <w:t>Champions #10</w:t>
      </w:r>
    </w:p>
    <w:p w:rsidR="00E4654B" w:rsidRDefault="00C04B79">
      <w:pPr>
        <w:pStyle w:val="ListBullet"/>
      </w:pPr>
      <w:r>
        <w:t>Old Man Quill #10</w:t>
      </w:r>
    </w:p>
    <w:p w:rsidR="00E4654B" w:rsidRDefault="00C04B79">
      <w:pPr>
        <w:pStyle w:val="ListBullet"/>
      </w:pPr>
      <w:r>
        <w:t>Daredevil #12</w:t>
      </w:r>
    </w:p>
    <w:p w:rsidR="00E4654B" w:rsidRDefault="00C04B79">
      <w:pPr>
        <w:pStyle w:val="ListBullet"/>
      </w:pPr>
      <w:r>
        <w:t>Fantastic Four #15</w:t>
      </w:r>
    </w:p>
    <w:p w:rsidR="00E4654B" w:rsidRDefault="00C04B79">
      <w:pPr>
        <w:pStyle w:val="ListBullet"/>
      </w:pPr>
      <w:r>
        <w:t>The Punisher #16</w:t>
      </w:r>
    </w:p>
    <w:p w:rsidR="00E4654B" w:rsidRDefault="00C04B79">
      <w:pPr>
        <w:pStyle w:val="ListBullet"/>
      </w:pPr>
      <w:r>
        <w:t>Doctor Strange #20</w:t>
      </w:r>
    </w:p>
    <w:p w:rsidR="00E4654B" w:rsidRDefault="00C04B79">
      <w:pPr>
        <w:pStyle w:val="ListBullet"/>
      </w:pPr>
      <w:r>
        <w:t>Immortal Hulk #24</w:t>
      </w:r>
    </w:p>
    <w:p w:rsidR="00E4654B" w:rsidRDefault="00C04B79">
      <w:pPr>
        <w:pStyle w:val="ListBullet"/>
      </w:pPr>
      <w:r>
        <w:t>Runaways #25</w:t>
      </w:r>
    </w:p>
    <w:p w:rsidR="00E4654B" w:rsidRDefault="00C04B79">
      <w:pPr>
        <w:pStyle w:val="ListBullet"/>
      </w:pPr>
      <w:r>
        <w:t>Star Wars: Doctor Aphra #37</w:t>
      </w:r>
    </w:p>
    <w:p w:rsidR="00E4654B" w:rsidRDefault="00C04B79">
      <w:pPr>
        <w:pStyle w:val="ListBullet"/>
      </w:pPr>
      <w:r>
        <w:t>Star Wars #72</w:t>
      </w:r>
    </w:p>
    <w:p w:rsidR="00E4654B" w:rsidRDefault="00C04B79">
      <w:pPr>
        <w:pStyle w:val="ListBullet"/>
      </w:pPr>
      <w:r>
        <w:t>Marvel Comics #1001</w:t>
      </w:r>
    </w:p>
    <w:p w:rsidR="00E4654B" w:rsidRDefault="00C04B79">
      <w:pPr>
        <w:pStyle w:val="Heading3"/>
      </w:pPr>
      <w:r>
        <w:t>November, 2019</w:t>
      </w:r>
    </w:p>
    <w:p w:rsidR="00E4654B" w:rsidRDefault="00C04B79">
      <w:r>
        <w:t xml:space="preserve">Number of comics published this month: </w:t>
      </w:r>
      <w:r>
        <w:rPr>
          <w:b/>
        </w:rPr>
        <w:t>86</w:t>
      </w:r>
    </w:p>
    <w:p w:rsidR="00E4654B" w:rsidRDefault="00C04B79">
      <w:pPr>
        <w:pStyle w:val="ListBullet"/>
      </w:pPr>
      <w:r>
        <w:t>The Punisher 2099 #1</w:t>
      </w:r>
    </w:p>
    <w:p w:rsidR="00E4654B" w:rsidRDefault="00C04B79">
      <w:pPr>
        <w:pStyle w:val="ListBullet"/>
      </w:pPr>
      <w:r>
        <w:t>Scream: Curse of Carnage #1</w:t>
      </w:r>
    </w:p>
    <w:p w:rsidR="00E4654B" w:rsidRDefault="00C04B79">
      <w:pPr>
        <w:pStyle w:val="ListBullet"/>
      </w:pPr>
      <w:r>
        <w:t>Fantastic Four: Negative Zone #1</w:t>
      </w:r>
    </w:p>
    <w:p w:rsidR="00E4654B" w:rsidRDefault="00C04B79">
      <w:pPr>
        <w:pStyle w:val="ListBullet"/>
      </w:pPr>
      <w:r>
        <w:t>Conan 2099 #1</w:t>
      </w:r>
    </w:p>
    <w:p w:rsidR="00E4654B" w:rsidRDefault="00C04B79">
      <w:pPr>
        <w:pStyle w:val="ListBullet"/>
      </w:pPr>
      <w:r>
        <w:t>Fallen Angels #2</w:t>
      </w:r>
    </w:p>
    <w:p w:rsidR="00E4654B" w:rsidRDefault="00C04B79">
      <w:pPr>
        <w:pStyle w:val="ListBullet"/>
      </w:pPr>
      <w:r>
        <w:t>New Mutants #2</w:t>
      </w:r>
    </w:p>
    <w:p w:rsidR="00E4654B" w:rsidRDefault="00C04B79">
      <w:pPr>
        <w:pStyle w:val="ListBullet"/>
      </w:pPr>
      <w:r>
        <w:t>X-Force #2</w:t>
      </w:r>
    </w:p>
    <w:p w:rsidR="00E4654B" w:rsidRDefault="00C04B79">
      <w:pPr>
        <w:pStyle w:val="ListBullet"/>
      </w:pPr>
      <w:r>
        <w:t>Yondu #2</w:t>
      </w:r>
    </w:p>
    <w:p w:rsidR="00E4654B" w:rsidRDefault="00C04B79">
      <w:pPr>
        <w:pStyle w:val="ListBullet"/>
      </w:pPr>
      <w:r>
        <w:t>Fantastic Four: Grand Design #2</w:t>
      </w:r>
    </w:p>
    <w:p w:rsidR="00E4654B" w:rsidRDefault="00C04B79">
      <w:pPr>
        <w:pStyle w:val="ListBullet"/>
      </w:pPr>
      <w:r>
        <w:t>Ghost-Spider #4</w:t>
      </w:r>
    </w:p>
    <w:p w:rsidR="00E4654B" w:rsidRDefault="00C04B79">
      <w:pPr>
        <w:pStyle w:val="ListBullet"/>
      </w:pPr>
      <w:r>
        <w:t>Invisible Woman #5</w:t>
      </w:r>
    </w:p>
    <w:p w:rsidR="00E4654B" w:rsidRDefault="00C04B79">
      <w:pPr>
        <w:pStyle w:val="ListBullet"/>
      </w:pPr>
      <w:r>
        <w:t>Valkyrie: Jane Foster #5</w:t>
      </w:r>
    </w:p>
    <w:p w:rsidR="00E4654B" w:rsidRDefault="00C04B79">
      <w:pPr>
        <w:pStyle w:val="ListBullet"/>
      </w:pPr>
      <w:r>
        <w:t>Ironheart #12</w:t>
      </w:r>
    </w:p>
    <w:p w:rsidR="00E4654B" w:rsidRDefault="00C04B79">
      <w:pPr>
        <w:pStyle w:val="ListBullet"/>
      </w:pPr>
      <w:r>
        <w:t>Black Panther #18</w:t>
      </w:r>
    </w:p>
    <w:p w:rsidR="00E4654B" w:rsidRDefault="00C04B79">
      <w:pPr>
        <w:pStyle w:val="ListBullet"/>
      </w:pPr>
      <w:r>
        <w:t>Venom #20</w:t>
      </w:r>
    </w:p>
    <w:p w:rsidR="00E4654B" w:rsidRDefault="00C04B79">
      <w:pPr>
        <w:pStyle w:val="ListBullet"/>
      </w:pPr>
      <w:r>
        <w:t>Avengers #27</w:t>
      </w:r>
    </w:p>
    <w:p w:rsidR="00E4654B" w:rsidRDefault="00C04B79">
      <w:pPr>
        <w:pStyle w:val="ListBullet"/>
      </w:pPr>
      <w:r>
        <w:t>Star Wars: Doctor Aphra #39</w:t>
      </w:r>
    </w:p>
    <w:p w:rsidR="00E4654B" w:rsidRDefault="00C04B79">
      <w:pPr>
        <w:pStyle w:val="ListBullet"/>
      </w:pPr>
      <w:r>
        <w:t>Uncanny X-Men Facsimile Edition #266</w:t>
      </w:r>
    </w:p>
    <w:p w:rsidR="00E4654B" w:rsidRDefault="00C04B79">
      <w:pPr>
        <w:pStyle w:val="ListBullet"/>
      </w:pPr>
      <w:r>
        <w:t>League of Legends: Zed #1</w:t>
      </w:r>
    </w:p>
    <w:p w:rsidR="00E4654B" w:rsidRDefault="00C04B79">
      <w:pPr>
        <w:pStyle w:val="ListBullet"/>
      </w:pPr>
      <w:r>
        <w:t>Absolute Carnage: Captain Marvel #1</w:t>
      </w:r>
    </w:p>
    <w:p w:rsidR="00E4654B" w:rsidRDefault="00C04B79">
      <w:pPr>
        <w:pStyle w:val="ListBullet"/>
      </w:pPr>
      <w:r>
        <w:t>Deadpool #1</w:t>
      </w:r>
    </w:p>
    <w:p w:rsidR="00E4654B" w:rsidRDefault="00C04B79">
      <w:pPr>
        <w:pStyle w:val="ListBullet"/>
      </w:pPr>
      <w:r>
        <w:t>2099 Alpha #1</w:t>
      </w:r>
    </w:p>
    <w:p w:rsidR="00E4654B" w:rsidRDefault="00C04B79">
      <w:pPr>
        <w:pStyle w:val="ListBullet"/>
      </w:pPr>
      <w:r>
        <w:t>Fantastic Four 2099 #1</w:t>
      </w:r>
    </w:p>
    <w:p w:rsidR="00E4654B" w:rsidRDefault="00C04B79">
      <w:pPr>
        <w:pStyle w:val="ListBullet"/>
      </w:pPr>
      <w:r>
        <w:t>Annihilation - Scourge Alpha #1</w:t>
      </w:r>
    </w:p>
    <w:p w:rsidR="00E4654B" w:rsidRDefault="00C04B79">
      <w:pPr>
        <w:pStyle w:val="ListBullet"/>
      </w:pPr>
      <w:r>
        <w:t>Excalibur #2</w:t>
      </w:r>
    </w:p>
    <w:p w:rsidR="00E4654B" w:rsidRDefault="00C04B79">
      <w:pPr>
        <w:pStyle w:val="ListBullet"/>
      </w:pPr>
      <w:r>
        <w:t>Marauders #2</w:t>
      </w:r>
    </w:p>
    <w:p w:rsidR="00E4654B" w:rsidRDefault="00C04B79">
      <w:pPr>
        <w:pStyle w:val="ListBullet"/>
      </w:pPr>
      <w:r>
        <w:t>Amazing Mary Jane #2</w:t>
      </w:r>
    </w:p>
    <w:p w:rsidR="00E4654B" w:rsidRDefault="00C04B79">
      <w:pPr>
        <w:pStyle w:val="ListBullet"/>
      </w:pPr>
      <w:r>
        <w:t>Spider-Verse #2</w:t>
      </w:r>
    </w:p>
    <w:p w:rsidR="00E4654B" w:rsidRDefault="00C04B79">
      <w:pPr>
        <w:pStyle w:val="ListBullet"/>
      </w:pPr>
      <w:r>
        <w:t>King Thor #3</w:t>
      </w:r>
    </w:p>
    <w:p w:rsidR="00E4654B" w:rsidRDefault="00C04B79">
      <w:pPr>
        <w:pStyle w:val="ListBullet"/>
      </w:pPr>
      <w:r>
        <w:t>Strikeforce #3</w:t>
      </w:r>
    </w:p>
    <w:p w:rsidR="00E4654B" w:rsidRDefault="00C04B79">
      <w:pPr>
        <w:pStyle w:val="ListBullet"/>
      </w:pPr>
      <w:r>
        <w:t>Gwenpool Strikes Back #4</w:t>
      </w:r>
    </w:p>
    <w:p w:rsidR="00E4654B" w:rsidRDefault="00C04B79">
      <w:pPr>
        <w:pStyle w:val="ListBullet"/>
      </w:pPr>
      <w:r>
        <w:t>Marvel's Spider-Man: Velocity #4</w:t>
      </w:r>
    </w:p>
    <w:p w:rsidR="00E4654B" w:rsidRDefault="00C04B79">
      <w:pPr>
        <w:pStyle w:val="ListBullet"/>
      </w:pPr>
      <w:r>
        <w:t>Punisher Kill Krew #5</w:t>
      </w:r>
    </w:p>
    <w:p w:rsidR="00E4654B" w:rsidRDefault="00C04B79">
      <w:pPr>
        <w:pStyle w:val="ListBullet"/>
      </w:pPr>
      <w:r>
        <w:t>Aero #5</w:t>
      </w:r>
    </w:p>
    <w:p w:rsidR="00E4654B" w:rsidRDefault="00C04B79">
      <w:pPr>
        <w:pStyle w:val="ListBullet"/>
      </w:pPr>
      <w:r>
        <w:t>Absolute Carnage #5</w:t>
      </w:r>
    </w:p>
    <w:p w:rsidR="00E4654B" w:rsidRDefault="00C04B79">
      <w:pPr>
        <w:pStyle w:val="ListBullet"/>
      </w:pPr>
      <w:r>
        <w:t>Loki #5</w:t>
      </w:r>
    </w:p>
    <w:p w:rsidR="00E4654B" w:rsidRDefault="00C04B79">
      <w:pPr>
        <w:pStyle w:val="ListBullet"/>
      </w:pPr>
      <w:r>
        <w:t>Conan the Barbarian #11</w:t>
      </w:r>
    </w:p>
    <w:p w:rsidR="00E4654B" w:rsidRDefault="00C04B79">
      <w:pPr>
        <w:pStyle w:val="ListBullet"/>
      </w:pPr>
      <w:r>
        <w:t>Captain Marvel #12</w:t>
      </w:r>
    </w:p>
    <w:p w:rsidR="00E4654B" w:rsidRDefault="00C04B79">
      <w:pPr>
        <w:pStyle w:val="ListBullet"/>
      </w:pPr>
      <w:r>
        <w:t>Captain America #16</w:t>
      </w:r>
    </w:p>
    <w:p w:rsidR="00E4654B" w:rsidRDefault="00C04B79">
      <w:pPr>
        <w:pStyle w:val="ListBullet"/>
      </w:pPr>
      <w:r>
        <w:t>Tony Stark: Iron Man #18</w:t>
      </w:r>
    </w:p>
    <w:p w:rsidR="00E4654B" w:rsidRDefault="00C04B79">
      <w:pPr>
        <w:pStyle w:val="ListBullet"/>
      </w:pPr>
      <w:r>
        <w:t>Avengers #26</w:t>
      </w:r>
    </w:p>
    <w:p w:rsidR="00E4654B" w:rsidRDefault="00C04B79">
      <w:pPr>
        <w:pStyle w:val="ListBullet"/>
      </w:pPr>
      <w:r>
        <w:t>Immortal Hulk #27</w:t>
      </w:r>
    </w:p>
    <w:p w:rsidR="00E4654B" w:rsidRDefault="00C04B79">
      <w:pPr>
        <w:pStyle w:val="ListBullet"/>
      </w:pPr>
      <w:r>
        <w:t>The Amazing Spider-Man #34</w:t>
      </w:r>
    </w:p>
    <w:p w:rsidR="00E4654B" w:rsidRDefault="00C04B79">
      <w:pPr>
        <w:pStyle w:val="ListBullet"/>
      </w:pPr>
      <w:r>
        <w:t>Star Wars #75</w:t>
      </w:r>
    </w:p>
    <w:p w:rsidR="00E4654B" w:rsidRDefault="00C04B79">
      <w:pPr>
        <w:pStyle w:val="ListBullet"/>
      </w:pPr>
      <w:r>
        <w:t>Punisher: Soviet #1</w:t>
      </w:r>
    </w:p>
    <w:p w:rsidR="00E4654B" w:rsidRDefault="00C04B79">
      <w:pPr>
        <w:pStyle w:val="ListBullet"/>
      </w:pPr>
      <w:r>
        <w:t>Fallen Angels #1</w:t>
      </w:r>
    </w:p>
    <w:p w:rsidR="00E4654B" w:rsidRDefault="00C04B79">
      <w:pPr>
        <w:pStyle w:val="ListBullet"/>
      </w:pPr>
      <w:r>
        <w:t>Morbius #1</w:t>
      </w:r>
    </w:p>
    <w:p w:rsidR="00E4654B" w:rsidRDefault="00C04B79">
      <w:pPr>
        <w:pStyle w:val="ListBullet"/>
      </w:pPr>
      <w:r>
        <w:t>Marvel Tales: Doctor Strange #1</w:t>
      </w:r>
    </w:p>
    <w:p w:rsidR="00E4654B" w:rsidRDefault="00C04B79">
      <w:pPr>
        <w:pStyle w:val="ListBullet"/>
      </w:pPr>
      <w:r>
        <w:t>Black Cat Annual #1</w:t>
      </w:r>
    </w:p>
    <w:p w:rsidR="00E4654B" w:rsidRDefault="00C04B79">
      <w:pPr>
        <w:pStyle w:val="ListBullet"/>
      </w:pPr>
      <w:r>
        <w:t>Tomb Of Dracula Facsimile Edition #1</w:t>
      </w:r>
    </w:p>
    <w:p w:rsidR="00E4654B" w:rsidRDefault="00C04B79">
      <w:pPr>
        <w:pStyle w:val="ListBullet"/>
      </w:pPr>
      <w:r>
        <w:t>X-Men #2</w:t>
      </w:r>
    </w:p>
    <w:p w:rsidR="00E4654B" w:rsidRDefault="00C04B79">
      <w:pPr>
        <w:pStyle w:val="ListBullet"/>
      </w:pPr>
      <w:r>
        <w:t>Black Panther and the Agents of Wakanda #3</w:t>
      </w:r>
    </w:p>
    <w:p w:rsidR="00E4654B" w:rsidRDefault="00C04B79">
      <w:pPr>
        <w:pStyle w:val="ListBullet"/>
      </w:pPr>
      <w:r>
        <w:t>Age of Conan: Valeria #4</w:t>
      </w:r>
    </w:p>
    <w:p w:rsidR="00E4654B" w:rsidRDefault="00C04B79">
      <w:pPr>
        <w:pStyle w:val="ListBullet"/>
      </w:pPr>
      <w:r>
        <w:t>Star Wars: Jedi Fallen Order - Dark Temple #4</w:t>
      </w:r>
    </w:p>
    <w:p w:rsidR="00E4654B" w:rsidRDefault="00C04B79">
      <w:pPr>
        <w:pStyle w:val="ListBullet"/>
      </w:pPr>
      <w:r>
        <w:t>Agents of Atlas #4</w:t>
      </w:r>
    </w:p>
    <w:p w:rsidR="00E4654B" w:rsidRDefault="00C04B79">
      <w:pPr>
        <w:pStyle w:val="ListBullet"/>
      </w:pPr>
      <w:r>
        <w:t>Future Foundation #4</w:t>
      </w:r>
    </w:p>
    <w:p w:rsidR="00E4654B" w:rsidRDefault="00C04B79">
      <w:pPr>
        <w:pStyle w:val="ListBullet"/>
      </w:pPr>
      <w:r>
        <w:t>History of the Marvel Universe #5</w:t>
      </w:r>
    </w:p>
    <w:p w:rsidR="00E4654B" w:rsidRDefault="00C04B79">
      <w:pPr>
        <w:pStyle w:val="ListBullet"/>
      </w:pPr>
      <w:r>
        <w:t>Star Wars: Target Vader #5</w:t>
      </w:r>
    </w:p>
    <w:p w:rsidR="00E4654B" w:rsidRDefault="00C04B79">
      <w:pPr>
        <w:pStyle w:val="ListBullet"/>
      </w:pPr>
      <w:r>
        <w:t>Guardians of the Galaxy #11</w:t>
      </w:r>
    </w:p>
    <w:p w:rsidR="00E4654B" w:rsidRDefault="00C04B79">
      <w:pPr>
        <w:pStyle w:val="ListBullet"/>
      </w:pPr>
      <w:r>
        <w:t>Savage Sword of Conan #11</w:t>
      </w:r>
    </w:p>
    <w:p w:rsidR="00E4654B" w:rsidRDefault="00C04B79">
      <w:pPr>
        <w:pStyle w:val="ListBullet"/>
      </w:pPr>
      <w:r>
        <w:t>Invaders #11</w:t>
      </w:r>
    </w:p>
    <w:p w:rsidR="00E4654B" w:rsidRDefault="00C04B79">
      <w:pPr>
        <w:pStyle w:val="ListBullet"/>
      </w:pPr>
      <w:r>
        <w:t>Runaways #27</w:t>
      </w:r>
    </w:p>
    <w:p w:rsidR="00E4654B" w:rsidRDefault="00C04B79">
      <w:pPr>
        <w:pStyle w:val="ListBullet"/>
      </w:pPr>
      <w:r>
        <w:t>The Unbeatable Squirrel Girl #50</w:t>
      </w:r>
    </w:p>
    <w:p w:rsidR="00E4654B" w:rsidRDefault="00C04B79">
      <w:pPr>
        <w:pStyle w:val="ListBullet"/>
      </w:pPr>
      <w:r>
        <w:t>Star Wars #74</w:t>
      </w:r>
    </w:p>
    <w:p w:rsidR="00E4654B" w:rsidRDefault="00C04B79">
      <w:pPr>
        <w:pStyle w:val="ListBullet"/>
      </w:pPr>
      <w:r>
        <w:t>Avengers: Wanted by the Collector! #0</w:t>
      </w:r>
    </w:p>
    <w:p w:rsidR="00E4654B" w:rsidRDefault="00C04B79">
      <w:pPr>
        <w:pStyle w:val="ListBullet"/>
      </w:pPr>
      <w:r>
        <w:t>New Mutants #1</w:t>
      </w:r>
    </w:p>
    <w:p w:rsidR="00E4654B" w:rsidRDefault="00C04B79">
      <w:pPr>
        <w:pStyle w:val="ListBullet"/>
      </w:pPr>
      <w:r>
        <w:t>X-Force #1</w:t>
      </w:r>
    </w:p>
    <w:p w:rsidR="00E4654B" w:rsidRDefault="00C04B79">
      <w:pPr>
        <w:pStyle w:val="ListBullet"/>
      </w:pPr>
      <w:r>
        <w:t>Spider-Man &amp; Venom: Double Trouble #1</w:t>
      </w:r>
    </w:p>
    <w:p w:rsidR="00E4654B" w:rsidRDefault="00C04B79">
      <w:pPr>
        <w:pStyle w:val="ListBullet"/>
      </w:pPr>
      <w:r>
        <w:t>Yondu #1</w:t>
      </w:r>
    </w:p>
    <w:p w:rsidR="00E4654B" w:rsidRDefault="00C04B79">
      <w:pPr>
        <w:pStyle w:val="ListBullet"/>
      </w:pPr>
      <w:r>
        <w:t>Future Fight Firsts: Crescent and Io #1</w:t>
      </w:r>
    </w:p>
    <w:p w:rsidR="00E4654B" w:rsidRDefault="00C04B79">
      <w:pPr>
        <w:pStyle w:val="ListBullet"/>
      </w:pPr>
      <w:r>
        <w:t>Absolute Carnage: Weapon Plus #1</w:t>
      </w:r>
    </w:p>
    <w:p w:rsidR="00E4654B" w:rsidRDefault="00C04B79">
      <w:pPr>
        <w:pStyle w:val="ListBullet"/>
      </w:pPr>
      <w:r>
        <w:t>X-Force Director's Cut Edition #1</w:t>
      </w:r>
    </w:p>
    <w:p w:rsidR="00E4654B" w:rsidRDefault="00C04B79">
      <w:pPr>
        <w:pStyle w:val="ListBullet"/>
      </w:pPr>
      <w:r>
        <w:t>Ghost Rider #2</w:t>
      </w:r>
    </w:p>
    <w:p w:rsidR="00E4654B" w:rsidRDefault="00C04B79">
      <w:pPr>
        <w:pStyle w:val="ListBullet"/>
      </w:pPr>
      <w:r>
        <w:t>Doctor Doom #2</w:t>
      </w:r>
    </w:p>
    <w:p w:rsidR="00E4654B" w:rsidRDefault="00C04B79">
      <w:pPr>
        <w:pStyle w:val="ListBullet"/>
      </w:pPr>
      <w:r>
        <w:t>The Web of Black Widow #3</w:t>
      </w:r>
    </w:p>
    <w:p w:rsidR="00E4654B" w:rsidRDefault="00C04B79">
      <w:pPr>
        <w:pStyle w:val="ListBullet"/>
      </w:pPr>
      <w:r>
        <w:t>Sword Master #5</w:t>
      </w:r>
    </w:p>
    <w:p w:rsidR="00E4654B" w:rsidRDefault="00C04B79">
      <w:pPr>
        <w:pStyle w:val="ListBullet"/>
      </w:pPr>
      <w:r>
        <w:t>Black Cat #6</w:t>
      </w:r>
    </w:p>
    <w:p w:rsidR="00E4654B" w:rsidRDefault="00C04B79">
      <w:pPr>
        <w:pStyle w:val="ListBullet"/>
      </w:pPr>
      <w:r>
        <w:t>Savage Avengers #7</w:t>
      </w:r>
    </w:p>
    <w:p w:rsidR="00E4654B" w:rsidRDefault="00C04B79">
      <w:pPr>
        <w:pStyle w:val="ListBullet"/>
      </w:pPr>
      <w:r>
        <w:t>Magnificent Ms. Marvel #9</w:t>
      </w:r>
    </w:p>
    <w:p w:rsidR="00E4654B" w:rsidRDefault="00C04B79">
      <w:pPr>
        <w:pStyle w:val="ListBullet"/>
      </w:pPr>
      <w:r>
        <w:t>Old Man Quill #11</w:t>
      </w:r>
    </w:p>
    <w:p w:rsidR="00E4654B" w:rsidRDefault="00C04B79">
      <w:pPr>
        <w:pStyle w:val="ListBullet"/>
      </w:pPr>
      <w:r>
        <w:t>Miles Morales: Spider-Man #12</w:t>
      </w:r>
    </w:p>
    <w:p w:rsidR="00E4654B" w:rsidRDefault="00C04B79">
      <w:pPr>
        <w:pStyle w:val="ListBullet"/>
      </w:pPr>
      <w:r>
        <w:t>Daredevil #13</w:t>
      </w:r>
    </w:p>
    <w:p w:rsidR="00E4654B" w:rsidRDefault="00C04B79">
      <w:pPr>
        <w:pStyle w:val="ListBullet"/>
      </w:pPr>
      <w:r>
        <w:t>Fantastic Four #16</w:t>
      </w:r>
    </w:p>
    <w:p w:rsidR="00E4654B" w:rsidRDefault="00C04B79">
      <w:pPr>
        <w:pStyle w:val="ListBullet"/>
      </w:pPr>
      <w:r>
        <w:t>Immortal Hulk #26</w:t>
      </w:r>
    </w:p>
    <w:p w:rsidR="00E4654B" w:rsidRDefault="00C04B79">
      <w:pPr>
        <w:pStyle w:val="ListBullet"/>
      </w:pPr>
      <w:r>
        <w:t>The Amazing Spider-Man #33</w:t>
      </w:r>
    </w:p>
    <w:p w:rsidR="00E4654B" w:rsidRDefault="00C04B79">
      <w:pPr>
        <w:pStyle w:val="ListBullet"/>
      </w:pPr>
      <w:r>
        <w:t>Star Wars: Doctor Aphra #38</w:t>
      </w:r>
    </w:p>
    <w:p w:rsidR="00E4654B" w:rsidRDefault="00C04B79">
      <w:pPr>
        <w:pStyle w:val="Heading3"/>
      </w:pPr>
      <w:r>
        <w:t>December, 2019</w:t>
      </w:r>
    </w:p>
    <w:p w:rsidR="00E4654B" w:rsidRDefault="00C04B79">
      <w:r>
        <w:t xml:space="preserve">Number of comics published this month: </w:t>
      </w:r>
      <w:r>
        <w:rPr>
          <w:b/>
        </w:rPr>
        <w:t>105</w:t>
      </w:r>
    </w:p>
    <w:p w:rsidR="00E4654B" w:rsidRDefault="00C04B79">
      <w:pPr>
        <w:pStyle w:val="ListBullet"/>
      </w:pPr>
      <w:r>
        <w:t>Incoming! #1</w:t>
      </w:r>
    </w:p>
    <w:p w:rsidR="00E4654B" w:rsidRDefault="00C04B79">
      <w:pPr>
        <w:pStyle w:val="ListBullet"/>
      </w:pPr>
      <w:r>
        <w:t>Dr. Strange #1</w:t>
      </w:r>
    </w:p>
    <w:p w:rsidR="00E4654B" w:rsidRDefault="00C04B79">
      <w:pPr>
        <w:pStyle w:val="ListBullet"/>
      </w:pPr>
      <w:r>
        <w:t>Spider-Ham #1</w:t>
      </w:r>
    </w:p>
    <w:p w:rsidR="00E4654B" w:rsidRDefault="00C04B79">
      <w:pPr>
        <w:pStyle w:val="ListBullet"/>
      </w:pPr>
      <w:r>
        <w:t>Venom #21</w:t>
      </w:r>
    </w:p>
    <w:p w:rsidR="00E4654B" w:rsidRDefault="00C04B79">
      <w:pPr>
        <w:pStyle w:val="ListBullet"/>
      </w:pPr>
      <w:r>
        <w:t>Star Wars: Empire Ascendant #1</w:t>
      </w:r>
    </w:p>
    <w:p w:rsidR="00E4654B" w:rsidRDefault="00C04B79">
      <w:pPr>
        <w:pStyle w:val="ListBullet"/>
      </w:pPr>
      <w:r>
        <w:t>2099 Omega #1</w:t>
      </w:r>
    </w:p>
    <w:p w:rsidR="00E4654B" w:rsidRDefault="00C04B79">
      <w:pPr>
        <w:pStyle w:val="ListBullet"/>
      </w:pPr>
      <w:r>
        <w:t>Annihilation - Scourge Omega #1</w:t>
      </w:r>
    </w:p>
    <w:p w:rsidR="00E4654B" w:rsidRDefault="00C04B79">
      <w:pPr>
        <w:pStyle w:val="ListBullet"/>
      </w:pPr>
      <w:r>
        <w:t>Marvel Tales: Annihilation #1</w:t>
      </w:r>
    </w:p>
    <w:p w:rsidR="00E4654B" w:rsidRDefault="00C04B79">
      <w:pPr>
        <w:pStyle w:val="ListBullet"/>
      </w:pPr>
      <w:r>
        <w:t>Revenge of the Cosmic Ghost Rider #1</w:t>
      </w:r>
    </w:p>
    <w:p w:rsidR="00E4654B" w:rsidRDefault="00C04B79">
      <w:pPr>
        <w:pStyle w:val="ListBullet"/>
      </w:pPr>
      <w:r>
        <w:t>Star Wars: The Rise of Kylo Ren #1</w:t>
      </w:r>
    </w:p>
    <w:p w:rsidR="00E4654B" w:rsidRDefault="00C04B79">
      <w:pPr>
        <w:pStyle w:val="ListBullet"/>
      </w:pPr>
      <w:r>
        <w:t>True Believers: Annihilation - Mantis #1</w:t>
      </w:r>
    </w:p>
    <w:p w:rsidR="00E4654B" w:rsidRDefault="00C04B79">
      <w:pPr>
        <w:pStyle w:val="ListBullet"/>
      </w:pPr>
      <w:r>
        <w:t>True Believers: Annihilation - Moondragon #1</w:t>
      </w:r>
    </w:p>
    <w:p w:rsidR="00E4654B" w:rsidRDefault="00C04B79">
      <w:pPr>
        <w:pStyle w:val="ListBullet"/>
      </w:pPr>
      <w:r>
        <w:t>True Believers: Annihilation - Odinpower #1</w:t>
      </w:r>
    </w:p>
    <w:p w:rsidR="00E4654B" w:rsidRDefault="00C04B79">
      <w:pPr>
        <w:pStyle w:val="ListBullet"/>
      </w:pPr>
      <w:r>
        <w:t>True Believers: Annihilation - Super-Adaptoid #1</w:t>
      </w:r>
    </w:p>
    <w:p w:rsidR="00E4654B" w:rsidRDefault="00C04B79">
      <w:pPr>
        <w:pStyle w:val="ListBullet"/>
      </w:pPr>
      <w:r>
        <w:t>True Believers: Annihilation - Super-Skrull #1</w:t>
      </w:r>
    </w:p>
    <w:p w:rsidR="00E4654B" w:rsidRDefault="00C04B79">
      <w:pPr>
        <w:pStyle w:val="ListBullet"/>
      </w:pPr>
      <w:r>
        <w:t>Eternals: Facsimile Edition #1</w:t>
      </w:r>
    </w:p>
    <w:p w:rsidR="00E4654B" w:rsidRDefault="00C04B79">
      <w:pPr>
        <w:pStyle w:val="ListBullet"/>
      </w:pPr>
      <w:r>
        <w:t>Eternals: Secrets From The Marvel Universe #1</w:t>
      </w:r>
    </w:p>
    <w:p w:rsidR="00E4654B" w:rsidRDefault="00C04B79">
      <w:pPr>
        <w:pStyle w:val="ListBullet"/>
      </w:pPr>
      <w:r>
        <w:t>League of Legends: Zed #2</w:t>
      </w:r>
    </w:p>
    <w:p w:rsidR="00E4654B" w:rsidRDefault="00C04B79">
      <w:pPr>
        <w:pStyle w:val="ListBullet"/>
      </w:pPr>
      <w:r>
        <w:t>Scream: Curse of Carnage #2</w:t>
      </w:r>
    </w:p>
    <w:p w:rsidR="00E4654B" w:rsidRDefault="00C04B79">
      <w:pPr>
        <w:pStyle w:val="ListBullet"/>
      </w:pPr>
      <w:r>
        <w:t>Conan: Serpent War #2</w:t>
      </w:r>
    </w:p>
    <w:p w:rsidR="00E4654B" w:rsidRDefault="00C04B79">
      <w:pPr>
        <w:pStyle w:val="ListBullet"/>
      </w:pPr>
      <w:r>
        <w:t>Spider-Man #3</w:t>
      </w:r>
    </w:p>
    <w:p w:rsidR="00E4654B" w:rsidRDefault="00C04B79">
      <w:pPr>
        <w:pStyle w:val="ListBullet"/>
      </w:pPr>
      <w:r>
        <w:t>Excalibur #4</w:t>
      </w:r>
    </w:p>
    <w:p w:rsidR="00E4654B" w:rsidRDefault="00C04B79">
      <w:pPr>
        <w:pStyle w:val="ListBullet"/>
      </w:pPr>
      <w:r>
        <w:t>Fallen Angels #4</w:t>
      </w:r>
    </w:p>
    <w:p w:rsidR="00E4654B" w:rsidRDefault="00C04B79">
      <w:pPr>
        <w:pStyle w:val="ListBullet"/>
      </w:pPr>
      <w:r>
        <w:t>Marauders #4</w:t>
      </w:r>
    </w:p>
    <w:p w:rsidR="00E4654B" w:rsidRDefault="00C04B79">
      <w:pPr>
        <w:pStyle w:val="ListBullet"/>
      </w:pPr>
      <w:r>
        <w:t>New Mutants #4</w:t>
      </w:r>
    </w:p>
    <w:p w:rsidR="00E4654B" w:rsidRDefault="00C04B79">
      <w:pPr>
        <w:pStyle w:val="ListBullet"/>
      </w:pPr>
      <w:r>
        <w:t>X-Force #4</w:t>
      </w:r>
    </w:p>
    <w:p w:rsidR="00E4654B" w:rsidRDefault="00C04B79">
      <w:pPr>
        <w:pStyle w:val="ListBullet"/>
      </w:pPr>
      <w:r>
        <w:t>King Thor #4</w:t>
      </w:r>
    </w:p>
    <w:p w:rsidR="00E4654B" w:rsidRDefault="00C04B79">
      <w:pPr>
        <w:pStyle w:val="ListBullet"/>
      </w:pPr>
      <w:r>
        <w:t>Gwenpool Strikes Back #5</w:t>
      </w:r>
    </w:p>
    <w:p w:rsidR="00E4654B" w:rsidRDefault="00C04B79">
      <w:pPr>
        <w:pStyle w:val="ListBullet"/>
      </w:pPr>
      <w:r>
        <w:t>Ghost-Spider #5</w:t>
      </w:r>
    </w:p>
    <w:p w:rsidR="00E4654B" w:rsidRDefault="00C04B79">
      <w:pPr>
        <w:pStyle w:val="ListBullet"/>
      </w:pPr>
      <w:r>
        <w:t>Agents of Atlas #5</w:t>
      </w:r>
    </w:p>
    <w:p w:rsidR="00E4654B" w:rsidRDefault="00C04B79">
      <w:pPr>
        <w:pStyle w:val="ListBullet"/>
      </w:pPr>
      <w:r>
        <w:t>Future Foundation #5</w:t>
      </w:r>
    </w:p>
    <w:p w:rsidR="00E4654B" w:rsidRDefault="00C04B79">
      <w:pPr>
        <w:pStyle w:val="ListBullet"/>
      </w:pPr>
      <w:r>
        <w:t>Marvel's Spider-Man: Velocity #5</w:t>
      </w:r>
    </w:p>
    <w:p w:rsidR="00E4654B" w:rsidRDefault="00C04B79">
      <w:pPr>
        <w:pStyle w:val="ListBullet"/>
      </w:pPr>
      <w:r>
        <w:t>History of the Marvel Universe #6</w:t>
      </w:r>
    </w:p>
    <w:p w:rsidR="00E4654B" w:rsidRDefault="00C04B79">
      <w:pPr>
        <w:pStyle w:val="ListBullet"/>
      </w:pPr>
      <w:r>
        <w:t>Guardians of the Galaxy #12</w:t>
      </w:r>
    </w:p>
    <w:p w:rsidR="00E4654B" w:rsidRDefault="00C04B79">
      <w:pPr>
        <w:pStyle w:val="ListBullet"/>
      </w:pPr>
      <w:r>
        <w:t>Invaders #12</w:t>
      </w:r>
    </w:p>
    <w:p w:rsidR="00E4654B" w:rsidRDefault="00C04B79">
      <w:pPr>
        <w:pStyle w:val="ListBullet"/>
      </w:pPr>
      <w:r>
        <w:t>Daredevil #15</w:t>
      </w:r>
    </w:p>
    <w:p w:rsidR="00E4654B" w:rsidRDefault="00C04B79">
      <w:pPr>
        <w:pStyle w:val="ListBullet"/>
      </w:pPr>
      <w:r>
        <w:t>Black Panther #19</w:t>
      </w:r>
    </w:p>
    <w:p w:rsidR="00E4654B" w:rsidRDefault="00C04B79">
      <w:pPr>
        <w:pStyle w:val="ListBullet"/>
      </w:pPr>
      <w:r>
        <w:t>Tony Stark: Iron Man #19</w:t>
      </w:r>
    </w:p>
    <w:p w:rsidR="00E4654B" w:rsidRDefault="00C04B79">
      <w:pPr>
        <w:pStyle w:val="ListBullet"/>
      </w:pPr>
      <w:r>
        <w:t>Runaways #28</w:t>
      </w:r>
    </w:p>
    <w:p w:rsidR="00E4654B" w:rsidRDefault="00C04B79">
      <w:pPr>
        <w:pStyle w:val="ListBullet"/>
      </w:pPr>
      <w:r>
        <w:t>Avengers #28</w:t>
      </w:r>
    </w:p>
    <w:p w:rsidR="00E4654B" w:rsidRDefault="00C04B79">
      <w:pPr>
        <w:pStyle w:val="ListBullet"/>
      </w:pPr>
      <w:r>
        <w:t>The Amazing Spider-Man #36</w:t>
      </w:r>
    </w:p>
    <w:p w:rsidR="00E4654B" w:rsidRDefault="00C04B79">
      <w:pPr>
        <w:pStyle w:val="ListBullet"/>
      </w:pPr>
      <w:r>
        <w:t>Symbiote Spider-Man: Alien Reality #1</w:t>
      </w:r>
    </w:p>
    <w:p w:rsidR="00E4654B" w:rsidRDefault="00C04B79">
      <w:pPr>
        <w:pStyle w:val="ListBullet"/>
      </w:pPr>
      <w:r>
        <w:t>Annihilation - Scourge: Silver Surfer #1</w:t>
      </w:r>
    </w:p>
    <w:p w:rsidR="00E4654B" w:rsidRDefault="00C04B79">
      <w:pPr>
        <w:pStyle w:val="ListBullet"/>
      </w:pPr>
      <w:r>
        <w:t>Annihilation - Scourge: Beta Ray Bill #1</w:t>
      </w:r>
    </w:p>
    <w:p w:rsidR="00E4654B" w:rsidRDefault="00C04B79">
      <w:pPr>
        <w:pStyle w:val="ListBullet"/>
      </w:pPr>
      <w:r>
        <w:t>Doom 2099 #1</w:t>
      </w:r>
    </w:p>
    <w:p w:rsidR="00E4654B" w:rsidRDefault="00C04B79">
      <w:pPr>
        <w:pStyle w:val="ListBullet"/>
      </w:pPr>
      <w:r>
        <w:t>Marvel's Avengers: Iron Man #1</w:t>
      </w:r>
    </w:p>
    <w:p w:rsidR="00E4654B" w:rsidRDefault="00C04B79">
      <w:pPr>
        <w:pStyle w:val="ListBullet"/>
      </w:pPr>
      <w:r>
        <w:t>Spider-Man 2099 #1</w:t>
      </w:r>
    </w:p>
    <w:p w:rsidR="00E4654B" w:rsidRDefault="00C04B79">
      <w:pPr>
        <w:pStyle w:val="ListBullet"/>
      </w:pPr>
      <w:r>
        <w:t>True Believers: Annihilation - Annihilus #1</w:t>
      </w:r>
    </w:p>
    <w:p w:rsidR="00E4654B" w:rsidRDefault="00C04B79">
      <w:pPr>
        <w:pStyle w:val="ListBullet"/>
      </w:pPr>
      <w:r>
        <w:t>True Believers: Annihilation - Man-Wolf In Space #1</w:t>
      </w:r>
    </w:p>
    <w:p w:rsidR="00E4654B" w:rsidRDefault="00C04B79">
      <w:pPr>
        <w:pStyle w:val="ListBullet"/>
      </w:pPr>
      <w:r>
        <w:t>True Believers: Annihilation - Nova #1</w:t>
      </w:r>
    </w:p>
    <w:p w:rsidR="00E4654B" w:rsidRDefault="00C04B79">
      <w:pPr>
        <w:pStyle w:val="ListBullet"/>
      </w:pPr>
      <w:r>
        <w:t>True Believers: Annihilation - Omega The Unknown #1</w:t>
      </w:r>
    </w:p>
    <w:p w:rsidR="00E4654B" w:rsidRDefault="00C04B79">
      <w:pPr>
        <w:pStyle w:val="ListBullet"/>
      </w:pPr>
      <w:r>
        <w:t>True Believers: Annihilation - Quasar #1</w:t>
      </w:r>
    </w:p>
    <w:p w:rsidR="00E4654B" w:rsidRDefault="00C04B79">
      <w:pPr>
        <w:pStyle w:val="ListBullet"/>
      </w:pPr>
      <w:r>
        <w:t>Punisher: Soviet #2</w:t>
      </w:r>
    </w:p>
    <w:p w:rsidR="00E4654B" w:rsidRDefault="00C04B79">
      <w:pPr>
        <w:pStyle w:val="ListBullet"/>
      </w:pPr>
      <w:r>
        <w:t>Morbius #2</w:t>
      </w:r>
    </w:p>
    <w:p w:rsidR="00E4654B" w:rsidRDefault="00C04B79">
      <w:pPr>
        <w:pStyle w:val="ListBullet"/>
      </w:pPr>
      <w:r>
        <w:t>Fallen Angels #3</w:t>
      </w:r>
    </w:p>
    <w:p w:rsidR="00E4654B" w:rsidRDefault="00C04B79">
      <w:pPr>
        <w:pStyle w:val="ListBullet"/>
      </w:pPr>
      <w:r>
        <w:t>New Mutants #3</w:t>
      </w:r>
    </w:p>
    <w:p w:rsidR="00E4654B" w:rsidRDefault="00C04B79">
      <w:pPr>
        <w:pStyle w:val="ListBullet"/>
      </w:pPr>
      <w:r>
        <w:t>X-Force #3</w:t>
      </w:r>
    </w:p>
    <w:p w:rsidR="00E4654B" w:rsidRDefault="00C04B79">
      <w:pPr>
        <w:pStyle w:val="ListBullet"/>
      </w:pPr>
      <w:r>
        <w:t>Ghost Rider #3</w:t>
      </w:r>
    </w:p>
    <w:p w:rsidR="00E4654B" w:rsidRDefault="00C04B79">
      <w:pPr>
        <w:pStyle w:val="ListBullet"/>
      </w:pPr>
      <w:r>
        <w:t>Yondu #3</w:t>
      </w:r>
    </w:p>
    <w:p w:rsidR="00E4654B" w:rsidRDefault="00C04B79">
      <w:pPr>
        <w:pStyle w:val="ListBullet"/>
      </w:pPr>
      <w:r>
        <w:t>Amazing Mary Jane #3</w:t>
      </w:r>
    </w:p>
    <w:p w:rsidR="00E4654B" w:rsidRDefault="00C04B79">
      <w:pPr>
        <w:pStyle w:val="ListBullet"/>
      </w:pPr>
      <w:r>
        <w:t>Spider-Verse #3</w:t>
      </w:r>
    </w:p>
    <w:p w:rsidR="00E4654B" w:rsidRDefault="00C04B79">
      <w:pPr>
        <w:pStyle w:val="ListBullet"/>
      </w:pPr>
      <w:r>
        <w:t>Giant-Size Defenders: Facsimile Edition #3</w:t>
      </w:r>
    </w:p>
    <w:p w:rsidR="00E4654B" w:rsidRDefault="00C04B79">
      <w:pPr>
        <w:pStyle w:val="ListBullet"/>
      </w:pPr>
      <w:r>
        <w:t>Black Panther and the Agents of Wakanda #4</w:t>
      </w:r>
    </w:p>
    <w:p w:rsidR="00E4654B" w:rsidRDefault="00C04B79">
      <w:pPr>
        <w:pStyle w:val="ListBullet"/>
      </w:pPr>
      <w:r>
        <w:t>Strikeforce #4</w:t>
      </w:r>
    </w:p>
    <w:p w:rsidR="00E4654B" w:rsidRDefault="00C04B79">
      <w:pPr>
        <w:pStyle w:val="ListBullet"/>
      </w:pPr>
      <w:r>
        <w:t>Age of Conan: Valeria #5</w:t>
      </w:r>
    </w:p>
    <w:p w:rsidR="00E4654B" w:rsidRDefault="00C04B79">
      <w:pPr>
        <w:pStyle w:val="ListBullet"/>
      </w:pPr>
      <w:r>
        <w:t>Aero #6</w:t>
      </w:r>
    </w:p>
    <w:p w:rsidR="00E4654B" w:rsidRDefault="00C04B79">
      <w:pPr>
        <w:pStyle w:val="ListBullet"/>
      </w:pPr>
      <w:r>
        <w:t>Valkyrie: Jane Foster #6</w:t>
      </w:r>
    </w:p>
    <w:p w:rsidR="00E4654B" w:rsidRDefault="00C04B79">
      <w:pPr>
        <w:pStyle w:val="ListBullet"/>
      </w:pPr>
      <w:r>
        <w:t>Star Wars: Target Vader #6</w:t>
      </w:r>
    </w:p>
    <w:p w:rsidR="00E4654B" w:rsidRDefault="00C04B79">
      <w:pPr>
        <w:pStyle w:val="ListBullet"/>
      </w:pPr>
      <w:r>
        <w:t>Savage Sword of Conan #12</w:t>
      </w:r>
    </w:p>
    <w:p w:rsidR="00E4654B" w:rsidRDefault="00C04B79">
      <w:pPr>
        <w:pStyle w:val="ListBullet"/>
      </w:pPr>
      <w:r>
        <w:t>Miles Morales: Spider-Man #13</w:t>
      </w:r>
    </w:p>
    <w:p w:rsidR="00E4654B" w:rsidRDefault="00C04B79">
      <w:pPr>
        <w:pStyle w:val="ListBullet"/>
      </w:pPr>
      <w:r>
        <w:t>Captain Marvel #13</w:t>
      </w:r>
    </w:p>
    <w:p w:rsidR="00E4654B" w:rsidRDefault="00C04B79">
      <w:pPr>
        <w:pStyle w:val="ListBullet"/>
      </w:pPr>
      <w:r>
        <w:t>Friendly Neighborhood Spider-Man #14</w:t>
      </w:r>
    </w:p>
    <w:p w:rsidR="00E4654B" w:rsidRDefault="00C04B79">
      <w:pPr>
        <w:pStyle w:val="ListBullet"/>
      </w:pPr>
      <w:r>
        <w:t>Captain America #17</w:t>
      </w:r>
    </w:p>
    <w:p w:rsidR="00E4654B" w:rsidRDefault="00C04B79">
      <w:pPr>
        <w:pStyle w:val="ListBullet"/>
      </w:pPr>
      <w:r>
        <w:t>Fantastic Four #17</w:t>
      </w:r>
    </w:p>
    <w:p w:rsidR="00E4654B" w:rsidRDefault="00C04B79">
      <w:pPr>
        <w:pStyle w:val="ListBullet"/>
      </w:pPr>
      <w:r>
        <w:t>Immortal Hulk #28</w:t>
      </w:r>
    </w:p>
    <w:p w:rsidR="00E4654B" w:rsidRDefault="00C04B79">
      <w:pPr>
        <w:pStyle w:val="ListBullet"/>
      </w:pPr>
      <w:r>
        <w:t>Star Wars: Doctor Aphra #40</w:t>
      </w:r>
    </w:p>
    <w:p w:rsidR="00E4654B" w:rsidRDefault="00C04B79">
      <w:pPr>
        <w:pStyle w:val="ListBullet"/>
      </w:pPr>
      <w:r>
        <w:t>True Believers: Conan: Serpent War - The Valley Of The Worm #0</w:t>
      </w:r>
    </w:p>
    <w:p w:rsidR="00E4654B" w:rsidRDefault="00C04B79">
      <w:pPr>
        <w:pStyle w:val="ListBullet"/>
      </w:pPr>
      <w:r>
        <w:t>Annihilation - Scourge: Nova #1</w:t>
      </w:r>
    </w:p>
    <w:p w:rsidR="00E4654B" w:rsidRDefault="00C04B79">
      <w:pPr>
        <w:pStyle w:val="ListBullet"/>
      </w:pPr>
      <w:r>
        <w:t>Annihilation - Scourge: Fantastic Four #1</w:t>
      </w:r>
    </w:p>
    <w:p w:rsidR="00E4654B" w:rsidRDefault="00C04B79">
      <w:pPr>
        <w:pStyle w:val="ListBullet"/>
      </w:pPr>
      <w:r>
        <w:t>Thor: The Worthy #1</w:t>
      </w:r>
    </w:p>
    <w:p w:rsidR="00E4654B" w:rsidRDefault="00C04B79">
      <w:pPr>
        <w:pStyle w:val="ListBullet"/>
      </w:pPr>
      <w:r>
        <w:t>Venom 2099 #1</w:t>
      </w:r>
    </w:p>
    <w:p w:rsidR="00E4654B" w:rsidRDefault="00C04B79">
      <w:pPr>
        <w:pStyle w:val="ListBullet"/>
      </w:pPr>
      <w:r>
        <w:t>Conan: Serpent War #1</w:t>
      </w:r>
    </w:p>
    <w:p w:rsidR="00E4654B" w:rsidRDefault="00C04B79">
      <w:pPr>
        <w:pStyle w:val="ListBullet"/>
      </w:pPr>
      <w:r>
        <w:t>Ghost Rider 2099 #1</w:t>
      </w:r>
    </w:p>
    <w:p w:rsidR="00E4654B" w:rsidRDefault="00C04B79">
      <w:pPr>
        <w:pStyle w:val="ListBullet"/>
      </w:pPr>
      <w:r>
        <w:t>True Believers: Star Wars - According To The Droids #1</w:t>
      </w:r>
    </w:p>
    <w:p w:rsidR="00E4654B" w:rsidRDefault="00C04B79">
      <w:pPr>
        <w:pStyle w:val="ListBullet"/>
      </w:pPr>
      <w:r>
        <w:t>True Believers: Star Wars - Death Probe #1</w:t>
      </w:r>
    </w:p>
    <w:p w:rsidR="00E4654B" w:rsidRDefault="00C04B79">
      <w:pPr>
        <w:pStyle w:val="ListBullet"/>
      </w:pPr>
      <w:r>
        <w:t>True Believers: Star Wars - Hutt Run #1</w:t>
      </w:r>
    </w:p>
    <w:p w:rsidR="00E4654B" w:rsidRDefault="00C04B79">
      <w:pPr>
        <w:pStyle w:val="ListBullet"/>
      </w:pPr>
      <w:r>
        <w:t>True Believers: Star Wars - The Hunter #1</w:t>
      </w:r>
    </w:p>
    <w:p w:rsidR="00E4654B" w:rsidRDefault="00C04B79">
      <w:pPr>
        <w:pStyle w:val="ListBullet"/>
      </w:pPr>
      <w:r>
        <w:t>True Believers: Star Wars - Vader vs. Leia #1</w:t>
      </w:r>
    </w:p>
    <w:p w:rsidR="00E4654B" w:rsidRDefault="00C04B79">
      <w:pPr>
        <w:pStyle w:val="ListBullet"/>
      </w:pPr>
      <w:r>
        <w:t>Conan: Serpent War Director's Cut Edition #1</w:t>
      </w:r>
    </w:p>
    <w:p w:rsidR="00E4654B" w:rsidRDefault="00C04B79">
      <w:pPr>
        <w:pStyle w:val="ListBullet"/>
      </w:pPr>
      <w:r>
        <w:t>Star Wars Facsimile Edition #1</w:t>
      </w:r>
    </w:p>
    <w:p w:rsidR="00E4654B" w:rsidRDefault="00C04B79">
      <w:pPr>
        <w:pStyle w:val="ListBullet"/>
      </w:pPr>
      <w:r>
        <w:t>Star Wars Saga #1</w:t>
      </w:r>
    </w:p>
    <w:p w:rsidR="00E4654B" w:rsidRDefault="00C04B79">
      <w:pPr>
        <w:pStyle w:val="ListBullet"/>
      </w:pPr>
      <w:r>
        <w:t>Spider-Man &amp; Venom: Double Trouble #2</w:t>
      </w:r>
    </w:p>
    <w:p w:rsidR="00E4654B" w:rsidRDefault="00C04B79">
      <w:pPr>
        <w:pStyle w:val="ListBullet"/>
      </w:pPr>
      <w:r>
        <w:t>Excalibur #3</w:t>
      </w:r>
    </w:p>
    <w:p w:rsidR="00E4654B" w:rsidRDefault="00C04B79">
      <w:pPr>
        <w:pStyle w:val="ListBullet"/>
      </w:pPr>
      <w:r>
        <w:t>Marauders #3</w:t>
      </w:r>
    </w:p>
    <w:p w:rsidR="00E4654B" w:rsidRDefault="00C04B79">
      <w:pPr>
        <w:pStyle w:val="ListBullet"/>
      </w:pPr>
      <w:r>
        <w:t>X-Men #3</w:t>
      </w:r>
    </w:p>
    <w:p w:rsidR="00E4654B" w:rsidRDefault="00C04B79">
      <w:pPr>
        <w:pStyle w:val="ListBullet"/>
      </w:pPr>
      <w:r>
        <w:t>Doctor Doom #3</w:t>
      </w:r>
    </w:p>
    <w:p w:rsidR="00E4654B" w:rsidRDefault="00C04B79">
      <w:pPr>
        <w:pStyle w:val="ListBullet"/>
      </w:pPr>
      <w:r>
        <w:t>The Web of Black Widow #4</w:t>
      </w:r>
    </w:p>
    <w:p w:rsidR="00E4654B" w:rsidRDefault="00C04B79">
      <w:pPr>
        <w:pStyle w:val="ListBullet"/>
      </w:pPr>
      <w:r>
        <w:t>Star Wars: Jedi Fallen Order - Dark Temple #5</w:t>
      </w:r>
    </w:p>
    <w:p w:rsidR="00E4654B" w:rsidRDefault="00C04B79">
      <w:pPr>
        <w:pStyle w:val="ListBullet"/>
      </w:pPr>
      <w:r>
        <w:t>Sword Master #6</w:t>
      </w:r>
    </w:p>
    <w:p w:rsidR="00E4654B" w:rsidRDefault="00C04B79">
      <w:pPr>
        <w:pStyle w:val="ListBullet"/>
      </w:pPr>
      <w:r>
        <w:t>Black Cat #7</w:t>
      </w:r>
    </w:p>
    <w:p w:rsidR="00E4654B" w:rsidRDefault="00C04B79">
      <w:pPr>
        <w:pStyle w:val="ListBullet"/>
      </w:pPr>
      <w:r>
        <w:t>Savage Avengers #8</w:t>
      </w:r>
    </w:p>
    <w:p w:rsidR="00E4654B" w:rsidRDefault="00C04B79">
      <w:pPr>
        <w:pStyle w:val="ListBullet"/>
      </w:pPr>
      <w:r>
        <w:t>Magnificent Ms. Marvel #10</w:t>
      </w:r>
    </w:p>
    <w:p w:rsidR="00E4654B" w:rsidRDefault="00C04B79">
      <w:pPr>
        <w:pStyle w:val="ListBullet"/>
      </w:pPr>
      <w:r>
        <w:t>Old Man Quill #12</w:t>
      </w:r>
    </w:p>
    <w:p w:rsidR="00E4654B" w:rsidRDefault="00C04B79">
      <w:pPr>
        <w:pStyle w:val="ListBullet"/>
      </w:pPr>
      <w:r>
        <w:t>Daredevil #14</w:t>
      </w:r>
    </w:p>
    <w:p w:rsidR="00E4654B" w:rsidRDefault="00C04B79">
      <w:pPr>
        <w:pStyle w:val="ListBullet"/>
      </w:pPr>
      <w:r>
        <w:t>The Amazing Spider-Man #35</w:t>
      </w:r>
    </w:p>
    <w:p w:rsidR="00E4654B" w:rsidRDefault="00C04B79">
      <w:pPr>
        <w:pStyle w:val="Heading3"/>
      </w:pPr>
      <w:r>
        <w:t>January, 2020</w:t>
      </w:r>
    </w:p>
    <w:p w:rsidR="00E4654B" w:rsidRDefault="00C04B79">
      <w:r>
        <w:t xml:space="preserve">Number of comics published this month: </w:t>
      </w:r>
      <w:r>
        <w:rPr>
          <w:b/>
        </w:rPr>
        <w:t>103</w:t>
      </w:r>
    </w:p>
    <w:p w:rsidR="00E4654B" w:rsidRDefault="00C04B79">
      <w:pPr>
        <w:pStyle w:val="ListBullet"/>
      </w:pPr>
      <w:r>
        <w:t>Captain Marvel: The End #1</w:t>
      </w:r>
    </w:p>
    <w:p w:rsidR="00E4654B" w:rsidRDefault="00C04B79">
      <w:pPr>
        <w:pStyle w:val="ListBullet"/>
      </w:pPr>
      <w:r>
        <w:t>Deadpool: The End #1</w:t>
      </w:r>
    </w:p>
    <w:p w:rsidR="00E4654B" w:rsidRDefault="00C04B79">
      <w:pPr>
        <w:pStyle w:val="ListBullet"/>
      </w:pPr>
      <w:r>
        <w:t>Doctor Strange: The End #1</w:t>
      </w:r>
    </w:p>
    <w:p w:rsidR="00E4654B" w:rsidRDefault="00C04B79">
      <w:pPr>
        <w:pStyle w:val="ListBullet"/>
      </w:pPr>
      <w:r>
        <w:t>Avengers of the Wastelands #1</w:t>
      </w:r>
    </w:p>
    <w:p w:rsidR="00E4654B" w:rsidRDefault="00C04B79">
      <w:pPr>
        <w:pStyle w:val="ListBullet"/>
      </w:pPr>
      <w:r>
        <w:t>Ravencroft #1</w:t>
      </w:r>
    </w:p>
    <w:p w:rsidR="00E4654B" w:rsidRDefault="00C04B79">
      <w:pPr>
        <w:pStyle w:val="ListBullet"/>
      </w:pPr>
      <w:r>
        <w:t>Weapon Plus: World War IV #1</w:t>
      </w:r>
    </w:p>
    <w:p w:rsidR="00E4654B" w:rsidRDefault="00C04B79">
      <w:pPr>
        <w:pStyle w:val="ListBullet"/>
      </w:pPr>
      <w:r>
        <w:t>Amazing Spider-Man: The Daily Bugle #1</w:t>
      </w:r>
    </w:p>
    <w:p w:rsidR="00E4654B" w:rsidRDefault="00C04B79">
      <w:pPr>
        <w:pStyle w:val="ListBullet"/>
      </w:pPr>
      <w:r>
        <w:t>True Believers: The Criminally Insane - Absorbing Man #1</w:t>
      </w:r>
    </w:p>
    <w:p w:rsidR="00E4654B" w:rsidRDefault="00C04B79">
      <w:pPr>
        <w:pStyle w:val="ListBullet"/>
      </w:pPr>
      <w:r>
        <w:t>True Believers: The Criminally Insane - Klaw #1</w:t>
      </w:r>
    </w:p>
    <w:p w:rsidR="00E4654B" w:rsidRDefault="00C04B79">
      <w:pPr>
        <w:pStyle w:val="ListBullet"/>
      </w:pPr>
      <w:r>
        <w:t>Wolverine vs. Sabretooth 3D #1</w:t>
      </w:r>
    </w:p>
    <w:p w:rsidR="00E4654B" w:rsidRDefault="00C04B79">
      <w:pPr>
        <w:pStyle w:val="ListBullet"/>
      </w:pPr>
      <w:r>
        <w:t>Tarot #2</w:t>
      </w:r>
    </w:p>
    <w:p w:rsidR="00E4654B" w:rsidRDefault="00C04B79">
      <w:pPr>
        <w:pStyle w:val="ListBullet"/>
      </w:pPr>
      <w:r>
        <w:t>Hawkeye: Freefall #2</w:t>
      </w:r>
    </w:p>
    <w:p w:rsidR="00E4654B" w:rsidRDefault="00C04B79">
      <w:pPr>
        <w:pStyle w:val="ListBullet"/>
      </w:pPr>
      <w:r>
        <w:t>Dr. Strange #2</w:t>
      </w:r>
    </w:p>
    <w:p w:rsidR="00E4654B" w:rsidRDefault="00C04B79">
      <w:pPr>
        <w:pStyle w:val="ListBullet"/>
      </w:pPr>
      <w:r>
        <w:t>Thor #2</w:t>
      </w:r>
    </w:p>
    <w:p w:rsidR="00E4654B" w:rsidRDefault="00C04B79">
      <w:pPr>
        <w:pStyle w:val="ListBullet"/>
      </w:pPr>
      <w:r>
        <w:t>Spider-Ham #2</w:t>
      </w:r>
    </w:p>
    <w:p w:rsidR="00E4654B" w:rsidRDefault="00C04B79">
      <w:pPr>
        <w:pStyle w:val="ListBullet"/>
      </w:pPr>
      <w:r>
        <w:t>Star Wars #2</w:t>
      </w:r>
    </w:p>
    <w:p w:rsidR="00E4654B" w:rsidRDefault="00C04B79">
      <w:pPr>
        <w:pStyle w:val="ListBullet"/>
      </w:pPr>
      <w:r>
        <w:t>Jessica Jones: Blind Spot #2</w:t>
      </w:r>
    </w:p>
    <w:p w:rsidR="00E4654B" w:rsidRDefault="00C04B79">
      <w:pPr>
        <w:pStyle w:val="ListBullet"/>
      </w:pPr>
      <w:r>
        <w:t>Scream: Curse of Carnage #3</w:t>
      </w:r>
    </w:p>
    <w:p w:rsidR="00E4654B" w:rsidRDefault="00C04B79">
      <w:pPr>
        <w:pStyle w:val="ListBullet"/>
      </w:pPr>
      <w:r>
        <w:t>Spider-Verse #4</w:t>
      </w:r>
    </w:p>
    <w:p w:rsidR="00E4654B" w:rsidRDefault="00C04B79">
      <w:pPr>
        <w:pStyle w:val="ListBullet"/>
      </w:pPr>
      <w:r>
        <w:t>X-Men #5</w:t>
      </w:r>
    </w:p>
    <w:p w:rsidR="00E4654B" w:rsidRDefault="00C04B79">
      <w:pPr>
        <w:pStyle w:val="ListBullet"/>
      </w:pPr>
      <w:r>
        <w:t>Fallen Angels #6</w:t>
      </w:r>
    </w:p>
    <w:p w:rsidR="00E4654B" w:rsidRDefault="00C04B79">
      <w:pPr>
        <w:pStyle w:val="ListBullet"/>
      </w:pPr>
      <w:r>
        <w:t>New Mutants #6</w:t>
      </w:r>
    </w:p>
    <w:p w:rsidR="00E4654B" w:rsidRDefault="00C04B79">
      <w:pPr>
        <w:pStyle w:val="ListBullet"/>
      </w:pPr>
      <w:r>
        <w:t>X-Force #6</w:t>
      </w:r>
    </w:p>
    <w:p w:rsidR="00E4654B" w:rsidRDefault="00C04B79">
      <w:pPr>
        <w:pStyle w:val="ListBullet"/>
      </w:pPr>
      <w:r>
        <w:t>Fantastic Four Annual Facsimile Edition #6</w:t>
      </w:r>
    </w:p>
    <w:p w:rsidR="00E4654B" w:rsidRDefault="00C04B79">
      <w:pPr>
        <w:pStyle w:val="ListBullet"/>
      </w:pPr>
      <w:r>
        <w:t>Conan the Barbarian #12</w:t>
      </w:r>
    </w:p>
    <w:p w:rsidR="00E4654B" w:rsidRDefault="00C04B79">
      <w:pPr>
        <w:pStyle w:val="ListBullet"/>
      </w:pPr>
      <w:r>
        <w:t>Captain America #18</w:t>
      </w:r>
    </w:p>
    <w:p w:rsidR="00E4654B" w:rsidRDefault="00C04B79">
      <w:pPr>
        <w:pStyle w:val="ListBullet"/>
      </w:pPr>
      <w:r>
        <w:t>Immortal Hulk #30</w:t>
      </w:r>
    </w:p>
    <w:p w:rsidR="00E4654B" w:rsidRDefault="00C04B79">
      <w:pPr>
        <w:pStyle w:val="ListBullet"/>
      </w:pPr>
      <w:r>
        <w:t>Avengers #30</w:t>
      </w:r>
    </w:p>
    <w:p w:rsidR="00E4654B" w:rsidRDefault="00C04B79">
      <w:pPr>
        <w:pStyle w:val="ListBullet"/>
      </w:pPr>
      <w:r>
        <w:t>Amazing Spider-Man Facsimile Edition #347</w:t>
      </w:r>
    </w:p>
    <w:p w:rsidR="00E4654B" w:rsidRDefault="00C04B79">
      <w:pPr>
        <w:pStyle w:val="ListBullet"/>
      </w:pPr>
      <w:r>
        <w:t>Web of Venom: The Good Son #1</w:t>
      </w:r>
    </w:p>
    <w:p w:rsidR="00E4654B" w:rsidRDefault="00C04B79">
      <w:pPr>
        <w:pStyle w:val="ListBullet"/>
      </w:pPr>
      <w:r>
        <w:t>Guardians of the Galaxy #1</w:t>
      </w:r>
    </w:p>
    <w:p w:rsidR="00E4654B" w:rsidRDefault="00C04B79">
      <w:pPr>
        <w:pStyle w:val="ListBullet"/>
      </w:pPr>
      <w:r>
        <w:t>Ruins of Ravencroft: Dracula #1</w:t>
      </w:r>
    </w:p>
    <w:p w:rsidR="00E4654B" w:rsidRDefault="00C04B79">
      <w:pPr>
        <w:pStyle w:val="ListBullet"/>
      </w:pPr>
      <w:r>
        <w:t>Atlantis Attacks #1</w:t>
      </w:r>
    </w:p>
    <w:p w:rsidR="00E4654B" w:rsidRDefault="00C04B79">
      <w:pPr>
        <w:pStyle w:val="ListBullet"/>
      </w:pPr>
      <w:r>
        <w:t>True Believers: The Criminally Insane - Purple Man #1</w:t>
      </w:r>
    </w:p>
    <w:p w:rsidR="00E4654B" w:rsidRDefault="00C04B79">
      <w:pPr>
        <w:pStyle w:val="ListBullet"/>
      </w:pPr>
      <w:r>
        <w:t>True Believers: The Criminally Insane - Dracula #1</w:t>
      </w:r>
    </w:p>
    <w:p w:rsidR="00E4654B" w:rsidRDefault="00C04B79">
      <w:pPr>
        <w:pStyle w:val="ListBullet"/>
      </w:pPr>
      <w:r>
        <w:t>Conan: Serpent War #4</w:t>
      </w:r>
    </w:p>
    <w:p w:rsidR="00E4654B" w:rsidRDefault="00C04B79">
      <w:pPr>
        <w:pStyle w:val="ListBullet"/>
      </w:pPr>
      <w:r>
        <w:t>Excalibur #6</w:t>
      </w:r>
    </w:p>
    <w:p w:rsidR="00E4654B" w:rsidRDefault="00C04B79">
      <w:pPr>
        <w:pStyle w:val="ListBullet"/>
      </w:pPr>
      <w:r>
        <w:t>Marauders #6</w:t>
      </w:r>
    </w:p>
    <w:p w:rsidR="00E4654B" w:rsidRDefault="00C04B79">
      <w:pPr>
        <w:pStyle w:val="ListBullet"/>
      </w:pPr>
      <w:r>
        <w:t>Captain Marvel #14</w:t>
      </w:r>
    </w:p>
    <w:p w:rsidR="00E4654B" w:rsidRDefault="00C04B79">
      <w:pPr>
        <w:pStyle w:val="ListBullet"/>
      </w:pPr>
      <w:r>
        <w:t>Fantastic Four #18</w:t>
      </w:r>
    </w:p>
    <w:p w:rsidR="00E4654B" w:rsidRDefault="00C04B79">
      <w:pPr>
        <w:pStyle w:val="ListBullet"/>
      </w:pPr>
      <w:r>
        <w:t>Black Panther #20</w:t>
      </w:r>
    </w:p>
    <w:p w:rsidR="00E4654B" w:rsidRDefault="00C04B79">
      <w:pPr>
        <w:pStyle w:val="ListBullet"/>
      </w:pPr>
      <w:r>
        <w:t>The Amazing Spider-Man #38</w:t>
      </w:r>
    </w:p>
    <w:p w:rsidR="00E4654B" w:rsidRDefault="00C04B79">
      <w:pPr>
        <w:pStyle w:val="ListBullet"/>
      </w:pPr>
      <w:r>
        <w:t>Marvel's Black Widow Prelude #1</w:t>
      </w:r>
    </w:p>
    <w:p w:rsidR="00E4654B" w:rsidRDefault="00C04B79">
      <w:pPr>
        <w:pStyle w:val="ListBullet"/>
      </w:pPr>
      <w:r>
        <w:t>Marvel Tales: Ravencroft #1</w:t>
      </w:r>
    </w:p>
    <w:p w:rsidR="00E4654B" w:rsidRDefault="00C04B79">
      <w:pPr>
        <w:pStyle w:val="ListBullet"/>
      </w:pPr>
      <w:r>
        <w:t>Venom: The End #1</w:t>
      </w:r>
    </w:p>
    <w:p w:rsidR="00E4654B" w:rsidRDefault="00C04B79">
      <w:pPr>
        <w:pStyle w:val="ListBullet"/>
      </w:pPr>
      <w:r>
        <w:t>Marvel's Spider-Man: The Black Cat Strikes #1</w:t>
      </w:r>
    </w:p>
    <w:p w:rsidR="00E4654B" w:rsidRDefault="00C04B79">
      <w:pPr>
        <w:pStyle w:val="ListBullet"/>
      </w:pPr>
      <w:r>
        <w:t>Iron Man 2020 #1</w:t>
      </w:r>
    </w:p>
    <w:p w:rsidR="00E4654B" w:rsidRDefault="00C04B79">
      <w:pPr>
        <w:pStyle w:val="ListBullet"/>
      </w:pPr>
      <w:r>
        <w:t>Ruins Of Ravencroft: Sabretooth #1</w:t>
      </w:r>
    </w:p>
    <w:p w:rsidR="00E4654B" w:rsidRDefault="00C04B79">
      <w:pPr>
        <w:pStyle w:val="ListBullet"/>
      </w:pPr>
      <w:r>
        <w:t>True Believers: The Criminally Insane - Gypsy Moth #1</w:t>
      </w:r>
    </w:p>
    <w:p w:rsidR="00E4654B" w:rsidRDefault="00C04B79">
      <w:pPr>
        <w:pStyle w:val="ListBullet"/>
      </w:pPr>
      <w:r>
        <w:t>True Believers: The Criminally Insane - Mandarin  #1</w:t>
      </w:r>
    </w:p>
    <w:p w:rsidR="00E4654B" w:rsidRDefault="00C04B79">
      <w:pPr>
        <w:pStyle w:val="ListBullet"/>
      </w:pPr>
      <w:r>
        <w:t>Jessica Jones: Blind Spot #1</w:t>
      </w:r>
    </w:p>
    <w:p w:rsidR="00E4654B" w:rsidRDefault="00C04B79">
      <w:pPr>
        <w:pStyle w:val="ListBullet"/>
      </w:pPr>
      <w:r>
        <w:t>Iron Man 2020: Director’s Cut Edition #1</w:t>
      </w:r>
    </w:p>
    <w:p w:rsidR="00E4654B" w:rsidRDefault="00C04B79">
      <w:pPr>
        <w:pStyle w:val="ListBullet"/>
      </w:pPr>
      <w:r>
        <w:t>Revenge of the Cosmic Ghost Rider #2</w:t>
      </w:r>
    </w:p>
    <w:p w:rsidR="00E4654B" w:rsidRDefault="00C04B79">
      <w:pPr>
        <w:pStyle w:val="ListBullet"/>
      </w:pPr>
      <w:r>
        <w:t>League of Legends: Zed #3</w:t>
      </w:r>
    </w:p>
    <w:p w:rsidR="00E4654B" w:rsidRDefault="00C04B79">
      <w:pPr>
        <w:pStyle w:val="ListBullet"/>
      </w:pPr>
      <w:r>
        <w:t>Valkyrie: Jane Foster #7</w:t>
      </w:r>
    </w:p>
    <w:p w:rsidR="00E4654B" w:rsidRDefault="00C04B79">
      <w:pPr>
        <w:pStyle w:val="ListBullet"/>
      </w:pPr>
      <w:r>
        <w:t>Runaways #29</w:t>
      </w:r>
    </w:p>
    <w:p w:rsidR="00E4654B" w:rsidRDefault="00C04B79">
      <w:pPr>
        <w:pStyle w:val="ListBullet"/>
      </w:pPr>
      <w:r>
        <w:t>Avengers #29</w:t>
      </w:r>
    </w:p>
    <w:p w:rsidR="00E4654B" w:rsidRDefault="00C04B79">
      <w:pPr>
        <w:pStyle w:val="ListBullet"/>
      </w:pPr>
      <w:r>
        <w:t>Incredible Hulk: Facsimile Edition #180</w:t>
      </w:r>
    </w:p>
    <w:p w:rsidR="00E4654B" w:rsidRDefault="00C04B79">
      <w:pPr>
        <w:pStyle w:val="ListBullet"/>
      </w:pPr>
      <w:r>
        <w:t>True Believers: The Criminally Insane - Masters Of Evil #1</w:t>
      </w:r>
    </w:p>
    <w:p w:rsidR="00E4654B" w:rsidRDefault="00C04B79">
      <w:pPr>
        <w:pStyle w:val="ListBullet"/>
      </w:pPr>
      <w:r>
        <w:t>Miles Morales: The End #1</w:t>
      </w:r>
    </w:p>
    <w:p w:rsidR="00E4654B" w:rsidRDefault="00C04B79">
      <w:pPr>
        <w:pStyle w:val="ListBullet"/>
      </w:pPr>
      <w:r>
        <w:t>Marvel's Avengers: Thor #1</w:t>
      </w:r>
    </w:p>
    <w:p w:rsidR="00E4654B" w:rsidRDefault="00C04B79">
      <w:pPr>
        <w:pStyle w:val="ListBullet"/>
      </w:pPr>
      <w:r>
        <w:t>Marvels X #1</w:t>
      </w:r>
    </w:p>
    <w:p w:rsidR="00E4654B" w:rsidRDefault="00C04B79">
      <w:pPr>
        <w:pStyle w:val="ListBullet"/>
      </w:pPr>
      <w:r>
        <w:t>Ruins Of Ravencroft: Carnage #1</w:t>
      </w:r>
    </w:p>
    <w:p w:rsidR="00E4654B" w:rsidRDefault="00C04B79">
      <w:pPr>
        <w:pStyle w:val="ListBullet"/>
      </w:pPr>
      <w:r>
        <w:t>Star #1</w:t>
      </w:r>
    </w:p>
    <w:p w:rsidR="00E4654B" w:rsidRDefault="00C04B79">
      <w:pPr>
        <w:pStyle w:val="ListBullet"/>
      </w:pPr>
      <w:r>
        <w:t>True Believers: The Criminally Insane - Bushman #1</w:t>
      </w:r>
    </w:p>
    <w:p w:rsidR="00E4654B" w:rsidRDefault="00C04B79">
      <w:pPr>
        <w:pStyle w:val="ListBullet"/>
      </w:pPr>
      <w:r>
        <w:t>Deadpool #2</w:t>
      </w:r>
    </w:p>
    <w:p w:rsidR="00E4654B" w:rsidRDefault="00C04B79">
      <w:pPr>
        <w:pStyle w:val="ListBullet"/>
      </w:pPr>
      <w:r>
        <w:t>Symbiote Spider-Man: Alien Reality #2</w:t>
      </w:r>
    </w:p>
    <w:p w:rsidR="00E4654B" w:rsidRDefault="00C04B79">
      <w:pPr>
        <w:pStyle w:val="ListBullet"/>
      </w:pPr>
      <w:r>
        <w:t>Star Wars: The Rise of Kylo Ren #2</w:t>
      </w:r>
    </w:p>
    <w:p w:rsidR="00E4654B" w:rsidRDefault="00C04B79">
      <w:pPr>
        <w:pStyle w:val="ListBullet"/>
      </w:pPr>
      <w:r>
        <w:t>Conan: Serpent War #3</w:t>
      </w:r>
    </w:p>
    <w:p w:rsidR="00E4654B" w:rsidRDefault="00C04B79">
      <w:pPr>
        <w:pStyle w:val="ListBullet"/>
      </w:pPr>
      <w:r>
        <w:t>Morbius #3</w:t>
      </w:r>
    </w:p>
    <w:p w:rsidR="00E4654B" w:rsidRDefault="00C04B79">
      <w:pPr>
        <w:pStyle w:val="ListBullet"/>
      </w:pPr>
      <w:r>
        <w:t>Ghost Rider #4</w:t>
      </w:r>
    </w:p>
    <w:p w:rsidR="00E4654B" w:rsidRDefault="00C04B79">
      <w:pPr>
        <w:pStyle w:val="ListBullet"/>
      </w:pPr>
      <w:r>
        <w:t>Yondu #4</w:t>
      </w:r>
    </w:p>
    <w:p w:rsidR="00E4654B" w:rsidRDefault="00C04B79">
      <w:pPr>
        <w:pStyle w:val="ListBullet"/>
      </w:pPr>
      <w:r>
        <w:t>Amazing Mary Jane #4</w:t>
      </w:r>
    </w:p>
    <w:p w:rsidR="00E4654B" w:rsidRDefault="00C04B79">
      <w:pPr>
        <w:pStyle w:val="ListBullet"/>
      </w:pPr>
      <w:r>
        <w:t>Excalibur #5</w:t>
      </w:r>
    </w:p>
    <w:p w:rsidR="00E4654B" w:rsidRDefault="00C04B79">
      <w:pPr>
        <w:pStyle w:val="ListBullet"/>
      </w:pPr>
      <w:r>
        <w:t>Fallen Angels #5</w:t>
      </w:r>
    </w:p>
    <w:p w:rsidR="00E4654B" w:rsidRDefault="00C04B79">
      <w:pPr>
        <w:pStyle w:val="ListBullet"/>
      </w:pPr>
      <w:r>
        <w:t>New Mutants #5</w:t>
      </w:r>
    </w:p>
    <w:p w:rsidR="00E4654B" w:rsidRDefault="00C04B79">
      <w:pPr>
        <w:pStyle w:val="ListBullet"/>
      </w:pPr>
      <w:r>
        <w:t>X-Force #5</w:t>
      </w:r>
    </w:p>
    <w:p w:rsidR="00E4654B" w:rsidRDefault="00C04B79">
      <w:pPr>
        <w:pStyle w:val="ListBullet"/>
      </w:pPr>
      <w:r>
        <w:t>Strikeforce #5</w:t>
      </w:r>
    </w:p>
    <w:p w:rsidR="00E4654B" w:rsidRDefault="00C04B79">
      <w:pPr>
        <w:pStyle w:val="ListBullet"/>
      </w:pPr>
      <w:r>
        <w:t>Ghost-Spider #6</w:t>
      </w:r>
    </w:p>
    <w:p w:rsidR="00E4654B" w:rsidRDefault="00C04B79">
      <w:pPr>
        <w:pStyle w:val="ListBullet"/>
      </w:pPr>
      <w:r>
        <w:t>Aero #7</w:t>
      </w:r>
    </w:p>
    <w:p w:rsidR="00E4654B" w:rsidRDefault="00C04B79">
      <w:pPr>
        <w:pStyle w:val="ListBullet"/>
      </w:pPr>
      <w:r>
        <w:t>Black Cat #8</w:t>
      </w:r>
    </w:p>
    <w:p w:rsidR="00E4654B" w:rsidRDefault="00C04B79">
      <w:pPr>
        <w:pStyle w:val="ListBullet"/>
      </w:pPr>
      <w:r>
        <w:t>Savage Avengers #9</w:t>
      </w:r>
    </w:p>
    <w:p w:rsidR="00E4654B" w:rsidRDefault="00C04B79">
      <w:pPr>
        <w:pStyle w:val="ListBullet"/>
      </w:pPr>
      <w:r>
        <w:t>Magnificent Ms. Marvel #11</w:t>
      </w:r>
    </w:p>
    <w:p w:rsidR="00E4654B" w:rsidRDefault="00C04B79">
      <w:pPr>
        <w:pStyle w:val="ListBullet"/>
      </w:pPr>
      <w:r>
        <w:t>Venom #22</w:t>
      </w:r>
    </w:p>
    <w:p w:rsidR="00E4654B" w:rsidRDefault="00C04B79">
      <w:pPr>
        <w:pStyle w:val="ListBullet"/>
      </w:pPr>
      <w:r>
        <w:t>Immortal Hulk #29</w:t>
      </w:r>
    </w:p>
    <w:p w:rsidR="00E4654B" w:rsidRDefault="00C04B79">
      <w:pPr>
        <w:pStyle w:val="ListBullet"/>
      </w:pPr>
      <w:r>
        <w:t>The Amazing Spider-Man #37</w:t>
      </w:r>
    </w:p>
    <w:p w:rsidR="00E4654B" w:rsidRDefault="00C04B79">
      <w:pPr>
        <w:pStyle w:val="ListBullet"/>
      </w:pPr>
      <w:r>
        <w:t>Tarot #1</w:t>
      </w:r>
    </w:p>
    <w:p w:rsidR="00E4654B" w:rsidRDefault="00C04B79">
      <w:pPr>
        <w:pStyle w:val="ListBullet"/>
      </w:pPr>
      <w:r>
        <w:t>Hawkeye: Freefall #1</w:t>
      </w:r>
    </w:p>
    <w:p w:rsidR="00E4654B" w:rsidRDefault="00C04B79">
      <w:pPr>
        <w:pStyle w:val="ListBullet"/>
      </w:pPr>
      <w:r>
        <w:t>Thor #1</w:t>
      </w:r>
    </w:p>
    <w:p w:rsidR="00E4654B" w:rsidRDefault="00C04B79">
      <w:pPr>
        <w:pStyle w:val="ListBullet"/>
      </w:pPr>
      <w:r>
        <w:t>Star Wars #1</w:t>
      </w:r>
    </w:p>
    <w:p w:rsidR="00E4654B" w:rsidRDefault="00C04B79">
      <w:pPr>
        <w:pStyle w:val="ListBullet"/>
      </w:pPr>
      <w:r>
        <w:t>True Believers: The Criminally Insane - Bullseye  #1</w:t>
      </w:r>
    </w:p>
    <w:p w:rsidR="00E4654B" w:rsidRDefault="00C04B79">
      <w:pPr>
        <w:pStyle w:val="ListBullet"/>
      </w:pPr>
      <w:r>
        <w:t>True Believers: The Criminally Insane - Green Goblin #1</w:t>
      </w:r>
    </w:p>
    <w:p w:rsidR="00E4654B" w:rsidRDefault="00C04B79">
      <w:pPr>
        <w:pStyle w:val="ListBullet"/>
      </w:pPr>
      <w:r>
        <w:t>Thor Director's Cut Edition #1</w:t>
      </w:r>
    </w:p>
    <w:p w:rsidR="00E4654B" w:rsidRDefault="00C04B79">
      <w:pPr>
        <w:pStyle w:val="ListBullet"/>
      </w:pPr>
      <w:r>
        <w:t>Punisher: Soviet #3</w:t>
      </w:r>
    </w:p>
    <w:p w:rsidR="00E4654B" w:rsidRDefault="00C04B79">
      <w:pPr>
        <w:pStyle w:val="ListBullet"/>
      </w:pPr>
      <w:r>
        <w:t>Spider-Man &amp; Venom: Double Trouble #3</w:t>
      </w:r>
    </w:p>
    <w:p w:rsidR="00E4654B" w:rsidRDefault="00C04B79">
      <w:pPr>
        <w:pStyle w:val="ListBullet"/>
      </w:pPr>
      <w:r>
        <w:t>X-Men #4</w:t>
      </w:r>
    </w:p>
    <w:p w:rsidR="00E4654B" w:rsidRDefault="00C04B79">
      <w:pPr>
        <w:pStyle w:val="ListBullet"/>
      </w:pPr>
      <w:r>
        <w:t>Doctor Doom #4</w:t>
      </w:r>
    </w:p>
    <w:p w:rsidR="00E4654B" w:rsidRDefault="00C04B79">
      <w:pPr>
        <w:pStyle w:val="ListBullet"/>
      </w:pPr>
      <w:r>
        <w:t>Marauders #5</w:t>
      </w:r>
    </w:p>
    <w:p w:rsidR="00E4654B" w:rsidRDefault="00C04B79">
      <w:pPr>
        <w:pStyle w:val="ListBullet"/>
      </w:pPr>
      <w:r>
        <w:t>Black Panther and the Agents of Wakanda #5</w:t>
      </w:r>
    </w:p>
    <w:p w:rsidR="00E4654B" w:rsidRDefault="00C04B79">
      <w:pPr>
        <w:pStyle w:val="ListBullet"/>
      </w:pPr>
      <w:r>
        <w:t>The Web of Black Widow #5</w:t>
      </w:r>
    </w:p>
    <w:p w:rsidR="00E4654B" w:rsidRDefault="00C04B79">
      <w:pPr>
        <w:pStyle w:val="ListBullet"/>
      </w:pPr>
      <w:r>
        <w:t>Sword Master #7</w:t>
      </w:r>
    </w:p>
    <w:p w:rsidR="00E4654B" w:rsidRDefault="00C04B79">
      <w:pPr>
        <w:pStyle w:val="ListBullet"/>
      </w:pPr>
      <w:r>
        <w:t>Miles Morales: Spider-Man #14</w:t>
      </w:r>
    </w:p>
    <w:p w:rsidR="00E4654B" w:rsidRDefault="00C04B79">
      <w:pPr>
        <w:pStyle w:val="ListBullet"/>
      </w:pPr>
      <w:r>
        <w:t>Daredevil #16</w:t>
      </w:r>
    </w:p>
    <w:p w:rsidR="00E4654B" w:rsidRDefault="00C04B79">
      <w:pPr>
        <w:pStyle w:val="Heading3"/>
      </w:pPr>
      <w:r>
        <w:t>February, 2020</w:t>
      </w:r>
    </w:p>
    <w:p w:rsidR="00E4654B" w:rsidRDefault="00C04B79">
      <w:r>
        <w:t xml:space="preserve">Number of comics published this month: </w:t>
      </w:r>
      <w:r>
        <w:rPr>
          <w:b/>
        </w:rPr>
        <w:t>96</w:t>
      </w:r>
    </w:p>
    <w:p w:rsidR="00E4654B" w:rsidRDefault="00C04B79">
      <w:pPr>
        <w:pStyle w:val="ListBullet"/>
      </w:pPr>
      <w:r>
        <w:t>Fantastic Four: Grimm Noir #1</w:t>
      </w:r>
    </w:p>
    <w:p w:rsidR="00E4654B" w:rsidRDefault="00C04B79">
      <w:pPr>
        <w:pStyle w:val="ListBullet"/>
      </w:pPr>
      <w:r>
        <w:t>Falcon &amp; Winter Soldier #1</w:t>
      </w:r>
    </w:p>
    <w:p w:rsidR="00E4654B" w:rsidRDefault="00C04B79">
      <w:pPr>
        <w:pStyle w:val="ListBullet"/>
      </w:pPr>
      <w:r>
        <w:t>Giant-Size X-Men: Jean Grey and Emma Frost #1</w:t>
      </w:r>
    </w:p>
    <w:p w:rsidR="00E4654B" w:rsidRDefault="00C04B79">
      <w:pPr>
        <w:pStyle w:val="ListBullet"/>
      </w:pPr>
      <w:r>
        <w:t>2020 Force Works #1</w:t>
      </w:r>
    </w:p>
    <w:p w:rsidR="00E4654B" w:rsidRDefault="00C04B79">
      <w:pPr>
        <w:pStyle w:val="ListBullet"/>
      </w:pPr>
      <w:r>
        <w:t>True Believers: Iron Man 2020 - War Machine #1</w:t>
      </w:r>
    </w:p>
    <w:p w:rsidR="00E4654B" w:rsidRDefault="00C04B79">
      <w:pPr>
        <w:pStyle w:val="ListBullet"/>
      </w:pPr>
      <w:r>
        <w:t>Wolverine by Claremont &amp; Buscema Facsimile Edition #1</w:t>
      </w:r>
    </w:p>
    <w:p w:rsidR="00E4654B" w:rsidRDefault="00C04B79">
      <w:pPr>
        <w:pStyle w:val="ListBullet"/>
      </w:pPr>
      <w:r>
        <w:t>X-Men/Fantastic Four #2</w:t>
      </w:r>
    </w:p>
    <w:p w:rsidR="00E4654B" w:rsidRDefault="00C04B79">
      <w:pPr>
        <w:pStyle w:val="ListBullet"/>
      </w:pPr>
      <w:r>
        <w:t>Avengers of the Wastelands #2</w:t>
      </w:r>
    </w:p>
    <w:p w:rsidR="00E4654B" w:rsidRDefault="00C04B79">
      <w:pPr>
        <w:pStyle w:val="ListBullet"/>
      </w:pPr>
      <w:r>
        <w:t>Ravencroft #2</w:t>
      </w:r>
    </w:p>
    <w:p w:rsidR="00E4654B" w:rsidRDefault="00C04B79">
      <w:pPr>
        <w:pStyle w:val="ListBullet"/>
      </w:pPr>
      <w:r>
        <w:t>Ant-Man #2</w:t>
      </w:r>
    </w:p>
    <w:p w:rsidR="00E4654B" w:rsidRDefault="00C04B79">
      <w:pPr>
        <w:pStyle w:val="ListBullet"/>
      </w:pPr>
      <w:r>
        <w:t>Amazing Spider-Man: The Daily Bugle #2</w:t>
      </w:r>
    </w:p>
    <w:p w:rsidR="00E4654B" w:rsidRDefault="00C04B79">
      <w:pPr>
        <w:pStyle w:val="ListBullet"/>
      </w:pPr>
      <w:r>
        <w:t>Star #2</w:t>
      </w:r>
    </w:p>
    <w:p w:rsidR="00E4654B" w:rsidRDefault="00C04B79">
      <w:pPr>
        <w:pStyle w:val="ListBullet"/>
      </w:pPr>
      <w:r>
        <w:t>Tarot #3</w:t>
      </w:r>
    </w:p>
    <w:p w:rsidR="00E4654B" w:rsidRDefault="00C04B79">
      <w:pPr>
        <w:pStyle w:val="ListBullet"/>
      </w:pPr>
      <w:r>
        <w:t>Spider-Ham #3</w:t>
      </w:r>
    </w:p>
    <w:p w:rsidR="00E4654B" w:rsidRDefault="00C04B79">
      <w:pPr>
        <w:pStyle w:val="ListBullet"/>
      </w:pPr>
      <w:r>
        <w:t>Star Wars #3</w:t>
      </w:r>
    </w:p>
    <w:p w:rsidR="00E4654B" w:rsidRDefault="00C04B79">
      <w:pPr>
        <w:pStyle w:val="ListBullet"/>
      </w:pPr>
      <w:r>
        <w:t>Punisher: Soviet #4</w:t>
      </w:r>
    </w:p>
    <w:p w:rsidR="00E4654B" w:rsidRDefault="00C04B79">
      <w:pPr>
        <w:pStyle w:val="ListBullet"/>
      </w:pPr>
      <w:r>
        <w:t>Scream: Curse of Carnage #4</w:t>
      </w:r>
    </w:p>
    <w:p w:rsidR="00E4654B" w:rsidRDefault="00C04B79">
      <w:pPr>
        <w:pStyle w:val="ListBullet"/>
      </w:pPr>
      <w:r>
        <w:t>Jessica Jones: Blind Spot #4</w:t>
      </w:r>
    </w:p>
    <w:p w:rsidR="00E4654B" w:rsidRDefault="00C04B79">
      <w:pPr>
        <w:pStyle w:val="ListBullet"/>
      </w:pPr>
      <w:r>
        <w:t>Ghost Rider #5</w:t>
      </w:r>
    </w:p>
    <w:p w:rsidR="00E4654B" w:rsidRDefault="00C04B79">
      <w:pPr>
        <w:pStyle w:val="ListBullet"/>
      </w:pPr>
      <w:r>
        <w:t>X-Men #7</w:t>
      </w:r>
    </w:p>
    <w:p w:rsidR="00E4654B" w:rsidRDefault="00C04B79">
      <w:pPr>
        <w:pStyle w:val="ListBullet"/>
      </w:pPr>
      <w:r>
        <w:t>New Mutants #8</w:t>
      </w:r>
    </w:p>
    <w:p w:rsidR="00E4654B" w:rsidRDefault="00C04B79">
      <w:pPr>
        <w:pStyle w:val="ListBullet"/>
      </w:pPr>
      <w:r>
        <w:t>X-Force #8</w:t>
      </w:r>
    </w:p>
    <w:p w:rsidR="00E4654B" w:rsidRDefault="00C04B79">
      <w:pPr>
        <w:pStyle w:val="ListBullet"/>
      </w:pPr>
      <w:r>
        <w:t>Black Panther #21</w:t>
      </w:r>
    </w:p>
    <w:p w:rsidR="00E4654B" w:rsidRDefault="00C04B79">
      <w:pPr>
        <w:pStyle w:val="ListBullet"/>
      </w:pPr>
      <w:r>
        <w:t>Avengers #31</w:t>
      </w:r>
    </w:p>
    <w:p w:rsidR="00E4654B" w:rsidRDefault="00C04B79">
      <w:pPr>
        <w:pStyle w:val="ListBullet"/>
      </w:pPr>
      <w:r>
        <w:t>The Amazing Spider-Man #40</w:t>
      </w:r>
    </w:p>
    <w:p w:rsidR="00E4654B" w:rsidRDefault="00C04B79">
      <w:pPr>
        <w:pStyle w:val="ListBullet"/>
      </w:pPr>
      <w:r>
        <w:t>Wolverine #1</w:t>
      </w:r>
    </w:p>
    <w:p w:rsidR="00E4654B" w:rsidRDefault="00C04B79">
      <w:pPr>
        <w:pStyle w:val="ListBullet"/>
      </w:pPr>
      <w:r>
        <w:t>Marvel's Voices #1</w:t>
      </w:r>
    </w:p>
    <w:p w:rsidR="00E4654B" w:rsidRDefault="00C04B79">
      <w:pPr>
        <w:pStyle w:val="ListBullet"/>
      </w:pPr>
      <w:r>
        <w:t>2020 Machine Man #1</w:t>
      </w:r>
    </w:p>
    <w:p w:rsidR="00E4654B" w:rsidRDefault="00C04B79">
      <w:pPr>
        <w:pStyle w:val="ListBullet"/>
      </w:pPr>
      <w:r>
        <w:t>True Believers: Iron Man 2020 - Jocasta #1</w:t>
      </w:r>
    </w:p>
    <w:p w:rsidR="00E4654B" w:rsidRDefault="00C04B79">
      <w:pPr>
        <w:pStyle w:val="ListBullet"/>
      </w:pPr>
      <w:r>
        <w:t>Marvel's Black Widow Prelude #2</w:t>
      </w:r>
    </w:p>
    <w:p w:rsidR="00E4654B" w:rsidRDefault="00C04B79">
      <w:pPr>
        <w:pStyle w:val="ListBullet"/>
      </w:pPr>
      <w:r>
        <w:t>Guardians of the Galaxy #2</w:t>
      </w:r>
    </w:p>
    <w:p w:rsidR="00E4654B" w:rsidRDefault="00C04B79">
      <w:pPr>
        <w:pStyle w:val="ListBullet"/>
      </w:pPr>
      <w:r>
        <w:t>Atlantis Attacks #2</w:t>
      </w:r>
    </w:p>
    <w:p w:rsidR="00E4654B" w:rsidRDefault="00C04B79">
      <w:pPr>
        <w:pStyle w:val="ListBullet"/>
      </w:pPr>
      <w:r>
        <w:t>Deadpool #3</w:t>
      </w:r>
    </w:p>
    <w:p w:rsidR="00E4654B" w:rsidRDefault="00C04B79">
      <w:pPr>
        <w:pStyle w:val="ListBullet"/>
      </w:pPr>
      <w:r>
        <w:t>Revenge of the Cosmic Ghost Rider #3</w:t>
      </w:r>
    </w:p>
    <w:p w:rsidR="00E4654B" w:rsidRDefault="00C04B79">
      <w:pPr>
        <w:pStyle w:val="ListBullet"/>
      </w:pPr>
      <w:r>
        <w:t>League of Legends: Zed #4</w:t>
      </w:r>
    </w:p>
    <w:p w:rsidR="00E4654B" w:rsidRDefault="00C04B79">
      <w:pPr>
        <w:pStyle w:val="ListBullet"/>
      </w:pPr>
      <w:r>
        <w:t>Amazing Mary Jane #5</w:t>
      </w:r>
    </w:p>
    <w:p w:rsidR="00E4654B" w:rsidRDefault="00C04B79">
      <w:pPr>
        <w:pStyle w:val="ListBullet"/>
      </w:pPr>
      <w:r>
        <w:t>New Mutants #7</w:t>
      </w:r>
    </w:p>
    <w:p w:rsidR="00E4654B" w:rsidRDefault="00C04B79">
      <w:pPr>
        <w:pStyle w:val="ListBullet"/>
      </w:pPr>
      <w:r>
        <w:t>Ghost-Spider #7</w:t>
      </w:r>
    </w:p>
    <w:p w:rsidR="00E4654B" w:rsidRDefault="00C04B79">
      <w:pPr>
        <w:pStyle w:val="ListBullet"/>
      </w:pPr>
      <w:r>
        <w:t>Marauders #8</w:t>
      </w:r>
    </w:p>
    <w:p w:rsidR="00E4654B" w:rsidRDefault="00C04B79">
      <w:pPr>
        <w:pStyle w:val="ListBullet"/>
      </w:pPr>
      <w:r>
        <w:t>Valkyrie: Jane Foster #8</w:t>
      </w:r>
    </w:p>
    <w:p w:rsidR="00E4654B" w:rsidRDefault="00C04B79">
      <w:pPr>
        <w:pStyle w:val="ListBullet"/>
      </w:pPr>
      <w:r>
        <w:t>Conan the Barbarian #13</w:t>
      </w:r>
    </w:p>
    <w:p w:rsidR="00E4654B" w:rsidRDefault="00C04B79">
      <w:pPr>
        <w:pStyle w:val="ListBullet"/>
      </w:pPr>
      <w:r>
        <w:t>Captain Marvel #15</w:t>
      </w:r>
    </w:p>
    <w:p w:rsidR="00E4654B" w:rsidRDefault="00C04B79">
      <w:pPr>
        <w:pStyle w:val="ListBullet"/>
      </w:pPr>
      <w:r>
        <w:t>Daredevil #18</w:t>
      </w:r>
    </w:p>
    <w:p w:rsidR="00E4654B" w:rsidRDefault="00C04B79">
      <w:pPr>
        <w:pStyle w:val="ListBullet"/>
      </w:pPr>
      <w:r>
        <w:t>Captain America #19</w:t>
      </w:r>
    </w:p>
    <w:p w:rsidR="00E4654B" w:rsidRDefault="00C04B79">
      <w:pPr>
        <w:pStyle w:val="ListBullet"/>
      </w:pPr>
      <w:r>
        <w:t>Fantastic Four #19</w:t>
      </w:r>
    </w:p>
    <w:p w:rsidR="00E4654B" w:rsidRDefault="00C04B79">
      <w:pPr>
        <w:pStyle w:val="ListBullet"/>
      </w:pPr>
      <w:r>
        <w:t>Runaways #30</w:t>
      </w:r>
    </w:p>
    <w:p w:rsidR="00E4654B" w:rsidRDefault="00C04B79">
      <w:pPr>
        <w:pStyle w:val="ListBullet"/>
      </w:pPr>
      <w:r>
        <w:t>Moon Girl and Devil Dinosaur Infinite Comic #24</w:t>
      </w:r>
    </w:p>
    <w:p w:rsidR="00E4654B" w:rsidRDefault="00C04B79">
      <w:pPr>
        <w:pStyle w:val="ListBullet"/>
      </w:pPr>
      <w:r>
        <w:t>Marvel Tales: Wolverine #1</w:t>
      </w:r>
    </w:p>
    <w:p w:rsidR="00E4654B" w:rsidRDefault="00C04B79">
      <w:pPr>
        <w:pStyle w:val="ListBullet"/>
      </w:pPr>
      <w:r>
        <w:t>Nebula #1</w:t>
      </w:r>
    </w:p>
    <w:p w:rsidR="00E4654B" w:rsidRDefault="00C04B79">
      <w:pPr>
        <w:pStyle w:val="ListBullet"/>
      </w:pPr>
      <w:r>
        <w:t>Spirits of Ghost Rider: Mother of Demons #1</w:t>
      </w:r>
    </w:p>
    <w:p w:rsidR="00E4654B" w:rsidRDefault="00C04B79">
      <w:pPr>
        <w:pStyle w:val="ListBullet"/>
      </w:pPr>
      <w:r>
        <w:t>Gwen Stacy #1</w:t>
      </w:r>
    </w:p>
    <w:p w:rsidR="00E4654B" w:rsidRDefault="00C04B79">
      <w:pPr>
        <w:pStyle w:val="ListBullet"/>
      </w:pPr>
      <w:r>
        <w:t>True Believers: Iron Man 2020 - Albert &amp; Elsie-Dee #1</w:t>
      </w:r>
    </w:p>
    <w:p w:rsidR="00E4654B" w:rsidRDefault="00C04B79">
      <w:pPr>
        <w:pStyle w:val="ListBullet"/>
      </w:pPr>
      <w:r>
        <w:t>True Believers: Iron Man 2020 - Arno Stark #1</w:t>
      </w:r>
    </w:p>
    <w:p w:rsidR="00E4654B" w:rsidRDefault="00C04B79">
      <w:pPr>
        <w:pStyle w:val="ListBullet"/>
      </w:pPr>
      <w:r>
        <w:t>Wolverine by Claremont &amp; Miller Facsimile Edition #1</w:t>
      </w:r>
    </w:p>
    <w:p w:rsidR="00E4654B" w:rsidRDefault="00C04B79">
      <w:pPr>
        <w:pStyle w:val="ListBullet"/>
      </w:pPr>
      <w:r>
        <w:t>Marvel's Spider-Man: The Black Cat Strikes #2</w:t>
      </w:r>
    </w:p>
    <w:p w:rsidR="00E4654B" w:rsidRDefault="00C04B79">
      <w:pPr>
        <w:pStyle w:val="ListBullet"/>
      </w:pPr>
      <w:r>
        <w:t>Iron Man 2020 #2</w:t>
      </w:r>
    </w:p>
    <w:p w:rsidR="00E4654B" w:rsidRDefault="00C04B79">
      <w:pPr>
        <w:pStyle w:val="ListBullet"/>
      </w:pPr>
      <w:r>
        <w:t>Marvels X #2</w:t>
      </w:r>
    </w:p>
    <w:p w:rsidR="00E4654B" w:rsidRDefault="00C04B79">
      <w:pPr>
        <w:pStyle w:val="ListBullet"/>
      </w:pPr>
      <w:r>
        <w:t>Hawkeye: Freefall #3</w:t>
      </w:r>
    </w:p>
    <w:p w:rsidR="00E4654B" w:rsidRDefault="00C04B79">
      <w:pPr>
        <w:pStyle w:val="ListBullet"/>
      </w:pPr>
      <w:r>
        <w:t>Dr. Strange #3</w:t>
      </w:r>
    </w:p>
    <w:p w:rsidR="00E4654B" w:rsidRDefault="00C04B79">
      <w:pPr>
        <w:pStyle w:val="ListBullet"/>
      </w:pPr>
      <w:r>
        <w:t>Symbiote Spider-Man: Alien Reality #3</w:t>
      </w:r>
    </w:p>
    <w:p w:rsidR="00E4654B" w:rsidRDefault="00C04B79">
      <w:pPr>
        <w:pStyle w:val="ListBullet"/>
      </w:pPr>
      <w:r>
        <w:t>Thor #3</w:t>
      </w:r>
    </w:p>
    <w:p w:rsidR="00E4654B" w:rsidRDefault="00C04B79">
      <w:pPr>
        <w:pStyle w:val="ListBullet"/>
      </w:pPr>
      <w:r>
        <w:t>Star Wars: The Rise of Kylo Ren #3</w:t>
      </w:r>
    </w:p>
    <w:p w:rsidR="00E4654B" w:rsidRDefault="00C04B79">
      <w:pPr>
        <w:pStyle w:val="ListBullet"/>
      </w:pPr>
      <w:r>
        <w:t>Jessica Jones: Blind Spot #3</w:t>
      </w:r>
    </w:p>
    <w:p w:rsidR="00E4654B" w:rsidRDefault="00C04B79">
      <w:pPr>
        <w:pStyle w:val="ListBullet"/>
      </w:pPr>
      <w:r>
        <w:t>Morbius #4</w:t>
      </w:r>
    </w:p>
    <w:p w:rsidR="00E4654B" w:rsidRDefault="00C04B79">
      <w:pPr>
        <w:pStyle w:val="ListBullet"/>
      </w:pPr>
      <w:r>
        <w:t>X-Men #6</w:t>
      </w:r>
    </w:p>
    <w:p w:rsidR="00E4654B" w:rsidRDefault="00C04B79">
      <w:pPr>
        <w:pStyle w:val="ListBullet"/>
      </w:pPr>
      <w:r>
        <w:t>Black Panther and the Agents of Wakanda #6</w:t>
      </w:r>
    </w:p>
    <w:p w:rsidR="00E4654B" w:rsidRDefault="00C04B79">
      <w:pPr>
        <w:pStyle w:val="ListBullet"/>
      </w:pPr>
      <w:r>
        <w:t>X-Force #7</w:t>
      </w:r>
    </w:p>
    <w:p w:rsidR="00E4654B" w:rsidRDefault="00C04B79">
      <w:pPr>
        <w:pStyle w:val="ListBullet"/>
      </w:pPr>
      <w:r>
        <w:t>Excalibur #7</w:t>
      </w:r>
    </w:p>
    <w:p w:rsidR="00E4654B" w:rsidRDefault="00C04B79">
      <w:pPr>
        <w:pStyle w:val="ListBullet"/>
      </w:pPr>
      <w:r>
        <w:t>Aero #8</w:t>
      </w:r>
    </w:p>
    <w:p w:rsidR="00E4654B" w:rsidRDefault="00C04B79">
      <w:pPr>
        <w:pStyle w:val="ListBullet"/>
      </w:pPr>
      <w:r>
        <w:t>Savage Avengers #10</w:t>
      </w:r>
    </w:p>
    <w:p w:rsidR="00E4654B" w:rsidRDefault="00C04B79">
      <w:pPr>
        <w:pStyle w:val="ListBullet"/>
      </w:pPr>
      <w:r>
        <w:t>Venom #23</w:t>
      </w:r>
    </w:p>
    <w:p w:rsidR="00E4654B" w:rsidRDefault="00C04B79">
      <w:pPr>
        <w:pStyle w:val="ListBullet"/>
      </w:pPr>
      <w:r>
        <w:t>Immortal Hulk #31</w:t>
      </w:r>
    </w:p>
    <w:p w:rsidR="00E4654B" w:rsidRDefault="00C04B79">
      <w:pPr>
        <w:pStyle w:val="ListBullet"/>
      </w:pPr>
      <w:r>
        <w:t>The Amazing Spider-Man #39</w:t>
      </w:r>
    </w:p>
    <w:p w:rsidR="00E4654B" w:rsidRDefault="00C04B79">
      <w:pPr>
        <w:pStyle w:val="ListBullet"/>
      </w:pPr>
      <w:r>
        <w:t>Moon Girl and Devil Dinosaur Infinite Comic #23</w:t>
      </w:r>
    </w:p>
    <w:p w:rsidR="00E4654B" w:rsidRDefault="00C04B79">
      <w:pPr>
        <w:pStyle w:val="ListBullet"/>
      </w:pPr>
      <w:r>
        <w:t>Savage Avengers #0</w:t>
      </w:r>
    </w:p>
    <w:p w:rsidR="00E4654B" w:rsidRDefault="00C04B79">
      <w:pPr>
        <w:pStyle w:val="ListBullet"/>
      </w:pPr>
      <w:r>
        <w:t>Star Wars: Darth Vader #1</w:t>
      </w:r>
    </w:p>
    <w:p w:rsidR="00E4654B" w:rsidRDefault="00C04B79">
      <w:pPr>
        <w:pStyle w:val="ListBullet"/>
      </w:pPr>
      <w:r>
        <w:t>X-Men/Fantastic Four Director's Cut Edition #1</w:t>
      </w:r>
    </w:p>
    <w:p w:rsidR="00E4654B" w:rsidRDefault="00C04B79">
      <w:pPr>
        <w:pStyle w:val="ListBullet"/>
      </w:pPr>
      <w:r>
        <w:t>Captain America: The End #1</w:t>
      </w:r>
    </w:p>
    <w:p w:rsidR="00E4654B" w:rsidRDefault="00C04B79">
      <w:pPr>
        <w:pStyle w:val="ListBullet"/>
      </w:pPr>
      <w:r>
        <w:t>X-Men/Fantastic Four #1</w:t>
      </w:r>
    </w:p>
    <w:p w:rsidR="00E4654B" w:rsidRDefault="00C04B79">
      <w:pPr>
        <w:pStyle w:val="ListBullet"/>
      </w:pPr>
      <w:r>
        <w:t>Marvel's Avengers: Hulk #1</w:t>
      </w:r>
    </w:p>
    <w:p w:rsidR="00E4654B" w:rsidRDefault="00C04B79">
      <w:pPr>
        <w:pStyle w:val="ListBullet"/>
      </w:pPr>
      <w:r>
        <w:t>Immortal Hulk: Great Power #1</w:t>
      </w:r>
    </w:p>
    <w:p w:rsidR="00E4654B" w:rsidRDefault="00C04B79">
      <w:pPr>
        <w:pStyle w:val="ListBullet"/>
      </w:pPr>
      <w:r>
        <w:t>Ant-Man #1</w:t>
      </w:r>
    </w:p>
    <w:p w:rsidR="00E4654B" w:rsidRDefault="00C04B79">
      <w:pPr>
        <w:pStyle w:val="ListBullet"/>
      </w:pPr>
      <w:r>
        <w:t>Conan: Battle for the Serpent Crown #1</w:t>
      </w:r>
    </w:p>
    <w:p w:rsidR="00E4654B" w:rsidRDefault="00C04B79">
      <w:pPr>
        <w:pStyle w:val="ListBullet"/>
      </w:pPr>
      <w:r>
        <w:t>True Believers: Iron Man 2020 - Pepper Potts #1</w:t>
      </w:r>
    </w:p>
    <w:p w:rsidR="00E4654B" w:rsidRDefault="00C04B79">
      <w:pPr>
        <w:pStyle w:val="ListBullet"/>
      </w:pPr>
      <w:r>
        <w:t>Robert E. Howard's Dark Agnes #1</w:t>
      </w:r>
    </w:p>
    <w:p w:rsidR="00E4654B" w:rsidRDefault="00C04B79">
      <w:pPr>
        <w:pStyle w:val="ListBullet"/>
      </w:pPr>
      <w:r>
        <w:t>Spider-Man &amp; Venom: Double Trouble #4</w:t>
      </w:r>
    </w:p>
    <w:p w:rsidR="00E4654B" w:rsidRDefault="00C04B79">
      <w:pPr>
        <w:pStyle w:val="ListBullet"/>
      </w:pPr>
      <w:r>
        <w:t>Yondu #5</w:t>
      </w:r>
    </w:p>
    <w:p w:rsidR="00E4654B" w:rsidRDefault="00C04B79">
      <w:pPr>
        <w:pStyle w:val="ListBullet"/>
      </w:pPr>
      <w:r>
        <w:t>Doctor Doom #5</w:t>
      </w:r>
    </w:p>
    <w:p w:rsidR="00E4654B" w:rsidRDefault="00C04B79">
      <w:pPr>
        <w:pStyle w:val="ListBullet"/>
      </w:pPr>
      <w:r>
        <w:t>Spider-Verse #5</w:t>
      </w:r>
    </w:p>
    <w:p w:rsidR="00E4654B" w:rsidRDefault="00C04B79">
      <w:pPr>
        <w:pStyle w:val="ListBullet"/>
      </w:pPr>
      <w:r>
        <w:t>Strikeforce #6</w:t>
      </w:r>
    </w:p>
    <w:p w:rsidR="00E4654B" w:rsidRDefault="00C04B79">
      <w:pPr>
        <w:pStyle w:val="ListBullet"/>
      </w:pPr>
      <w:r>
        <w:t>Marauders #7</w:t>
      </w:r>
    </w:p>
    <w:p w:rsidR="00E4654B" w:rsidRDefault="00C04B79">
      <w:pPr>
        <w:pStyle w:val="ListBullet"/>
      </w:pPr>
      <w:r>
        <w:t>Sword Master #8</w:t>
      </w:r>
    </w:p>
    <w:p w:rsidR="00E4654B" w:rsidRDefault="00C04B79">
      <w:pPr>
        <w:pStyle w:val="ListBullet"/>
      </w:pPr>
      <w:r>
        <w:t>Black Cat #9</w:t>
      </w:r>
    </w:p>
    <w:p w:rsidR="00E4654B" w:rsidRDefault="00C04B79">
      <w:pPr>
        <w:pStyle w:val="ListBullet"/>
      </w:pPr>
      <w:r>
        <w:t>Magnificent Ms. Marvel #12</w:t>
      </w:r>
    </w:p>
    <w:p w:rsidR="00E4654B" w:rsidRDefault="00C04B79">
      <w:pPr>
        <w:pStyle w:val="ListBullet"/>
      </w:pPr>
      <w:r>
        <w:t>Miles Morales: Spider-Man #15</w:t>
      </w:r>
    </w:p>
    <w:p w:rsidR="00E4654B" w:rsidRDefault="00C04B79">
      <w:pPr>
        <w:pStyle w:val="ListBullet"/>
      </w:pPr>
      <w:r>
        <w:t>Daredevil #17</w:t>
      </w:r>
    </w:p>
    <w:p w:rsidR="00E4654B" w:rsidRDefault="00C04B79">
      <w:pPr>
        <w:pStyle w:val="Heading3"/>
      </w:pPr>
      <w:r>
        <w:t>March, 2020</w:t>
      </w:r>
    </w:p>
    <w:p w:rsidR="00E4654B" w:rsidRDefault="00C04B79">
      <w:r>
        <w:t xml:space="preserve">Number of comics published this month: </w:t>
      </w:r>
      <w:r>
        <w:rPr>
          <w:b/>
        </w:rPr>
        <w:t>103</w:t>
      </w:r>
    </w:p>
    <w:p w:rsidR="00E4654B" w:rsidRDefault="00C04B79">
      <w:pPr>
        <w:pStyle w:val="ListBullet"/>
      </w:pPr>
      <w:r>
        <w:t>Marvel's Avengers: Black Widow #1</w:t>
      </w:r>
    </w:p>
    <w:p w:rsidR="00E4654B" w:rsidRDefault="00C04B79">
      <w:pPr>
        <w:pStyle w:val="ListBullet"/>
      </w:pPr>
      <w:r>
        <w:t>Fantastic Four: Marvels Snapshots #1</w:t>
      </w:r>
    </w:p>
    <w:p w:rsidR="00E4654B" w:rsidRDefault="00C04B79">
      <w:pPr>
        <w:pStyle w:val="ListBullet"/>
      </w:pPr>
      <w:r>
        <w:t>Giant-Size X-Men: Nightcrawler #1</w:t>
      </w:r>
    </w:p>
    <w:p w:rsidR="00E4654B" w:rsidRDefault="00C04B79">
      <w:pPr>
        <w:pStyle w:val="ListBullet"/>
      </w:pPr>
      <w:r>
        <w:t>Road To Empyre: The Kree/Skrull War #1</w:t>
      </w:r>
    </w:p>
    <w:p w:rsidR="00E4654B" w:rsidRDefault="00C04B79">
      <w:pPr>
        <w:pStyle w:val="ListBullet"/>
      </w:pPr>
      <w:r>
        <w:t>Hellions #1</w:t>
      </w:r>
    </w:p>
    <w:p w:rsidR="00E4654B" w:rsidRDefault="00C04B79">
      <w:pPr>
        <w:pStyle w:val="ListBullet"/>
      </w:pPr>
      <w:r>
        <w:t>True Believers: Empyre - Lyja #1</w:t>
      </w:r>
    </w:p>
    <w:p w:rsidR="00E4654B" w:rsidRDefault="00C04B79">
      <w:pPr>
        <w:pStyle w:val="ListBullet"/>
      </w:pPr>
      <w:r>
        <w:t>True Believers: Empyre - She-Hulk #1</w:t>
      </w:r>
    </w:p>
    <w:p w:rsidR="00E4654B" w:rsidRDefault="00C04B79">
      <w:pPr>
        <w:pStyle w:val="ListBullet"/>
      </w:pPr>
      <w:r>
        <w:t>True Believers: Empyre - Vision #1</w:t>
      </w:r>
    </w:p>
    <w:p w:rsidR="00E4654B" w:rsidRDefault="00C04B79">
      <w:pPr>
        <w:pStyle w:val="ListBullet"/>
      </w:pPr>
      <w:r>
        <w:t>Marvel Action Avengers #1</w:t>
      </w:r>
    </w:p>
    <w:p w:rsidR="00E4654B" w:rsidRDefault="00C04B79">
      <w:pPr>
        <w:pStyle w:val="ListBullet"/>
      </w:pPr>
      <w:r>
        <w:t>Wolverine #2</w:t>
      </w:r>
    </w:p>
    <w:p w:rsidR="00E4654B" w:rsidRDefault="00C04B79">
      <w:pPr>
        <w:pStyle w:val="ListBullet"/>
      </w:pPr>
      <w:r>
        <w:t>Star Wars: Bounty Hunters #2</w:t>
      </w:r>
    </w:p>
    <w:p w:rsidR="00E4654B" w:rsidRDefault="00C04B79">
      <w:pPr>
        <w:pStyle w:val="ListBullet"/>
      </w:pPr>
      <w:r>
        <w:t>Falcon &amp; Winter Soldier #2</w:t>
      </w:r>
    </w:p>
    <w:p w:rsidR="00E4654B" w:rsidRDefault="00C04B79">
      <w:pPr>
        <w:pStyle w:val="ListBullet"/>
      </w:pPr>
      <w:r>
        <w:t>2020 Force Works #2</w:t>
      </w:r>
    </w:p>
    <w:p w:rsidR="00E4654B" w:rsidRDefault="00C04B79">
      <w:pPr>
        <w:pStyle w:val="ListBullet"/>
      </w:pPr>
      <w:r>
        <w:t>X-Men/Fantastic Four #3</w:t>
      </w:r>
    </w:p>
    <w:p w:rsidR="00E4654B" w:rsidRDefault="00C04B79">
      <w:pPr>
        <w:pStyle w:val="ListBullet"/>
      </w:pPr>
      <w:r>
        <w:t>Ravencroft #3</w:t>
      </w:r>
    </w:p>
    <w:p w:rsidR="00E4654B" w:rsidRDefault="00C04B79">
      <w:pPr>
        <w:pStyle w:val="ListBullet"/>
      </w:pPr>
      <w:r>
        <w:t>Star #3</w:t>
      </w:r>
    </w:p>
    <w:p w:rsidR="00E4654B" w:rsidRDefault="00C04B79">
      <w:pPr>
        <w:pStyle w:val="ListBullet"/>
      </w:pPr>
      <w:r>
        <w:t>Tarot #4</w:t>
      </w:r>
    </w:p>
    <w:p w:rsidR="00E4654B" w:rsidRDefault="00C04B79">
      <w:pPr>
        <w:pStyle w:val="ListBullet"/>
      </w:pPr>
      <w:r>
        <w:t>Revenge of the Cosmic Ghost Rider #4</w:t>
      </w:r>
    </w:p>
    <w:p w:rsidR="00E4654B" w:rsidRDefault="00C04B79">
      <w:pPr>
        <w:pStyle w:val="ListBullet"/>
      </w:pPr>
      <w:r>
        <w:t>Scream: Curse of Carnage #5</w:t>
      </w:r>
    </w:p>
    <w:p w:rsidR="00E4654B" w:rsidRDefault="00C04B79">
      <w:pPr>
        <w:pStyle w:val="ListBullet"/>
      </w:pPr>
      <w:r>
        <w:t>Punisher: Soviet #6</w:t>
      </w:r>
    </w:p>
    <w:p w:rsidR="00E4654B" w:rsidRDefault="00C04B79">
      <w:pPr>
        <w:pStyle w:val="ListBullet"/>
      </w:pPr>
      <w:r>
        <w:t>Jessica Jones: Blind Spot #6</w:t>
      </w:r>
    </w:p>
    <w:p w:rsidR="00E4654B" w:rsidRDefault="00C04B79">
      <w:pPr>
        <w:pStyle w:val="ListBullet"/>
      </w:pPr>
      <w:r>
        <w:t>X-Men #9</w:t>
      </w:r>
    </w:p>
    <w:p w:rsidR="00E4654B" w:rsidRDefault="00C04B79">
      <w:pPr>
        <w:pStyle w:val="ListBullet"/>
      </w:pPr>
      <w:r>
        <w:t>Black Panther #22</w:t>
      </w:r>
    </w:p>
    <w:p w:rsidR="00E4654B" w:rsidRDefault="00C04B79">
      <w:pPr>
        <w:pStyle w:val="ListBullet"/>
      </w:pPr>
      <w:r>
        <w:t>Immortal Hulk #33</w:t>
      </w:r>
    </w:p>
    <w:p w:rsidR="00E4654B" w:rsidRDefault="00C04B79">
      <w:pPr>
        <w:pStyle w:val="ListBullet"/>
      </w:pPr>
      <w:r>
        <w:t>The Amazing Spider-Man #42</w:t>
      </w:r>
    </w:p>
    <w:p w:rsidR="00E4654B" w:rsidRDefault="00C04B79">
      <w:pPr>
        <w:pStyle w:val="ListBullet"/>
      </w:pPr>
      <w:r>
        <w:t>Incredible Hulk: Facsimile Edition #182</w:t>
      </w:r>
    </w:p>
    <w:p w:rsidR="00E4654B" w:rsidRDefault="00C04B79">
      <w:pPr>
        <w:pStyle w:val="ListBullet"/>
      </w:pPr>
      <w:r>
        <w:t>Marvel's Avengers: Captain America #1</w:t>
      </w:r>
    </w:p>
    <w:p w:rsidR="00E4654B" w:rsidRDefault="00C04B79">
      <w:pPr>
        <w:pStyle w:val="ListBullet"/>
      </w:pPr>
      <w:r>
        <w:t>Spider-Woman #1</w:t>
      </w:r>
    </w:p>
    <w:p w:rsidR="00E4654B" w:rsidRDefault="00C04B79">
      <w:pPr>
        <w:pStyle w:val="ListBullet"/>
      </w:pPr>
      <w:r>
        <w:t>Outlawed #1</w:t>
      </w:r>
    </w:p>
    <w:p w:rsidR="00E4654B" w:rsidRDefault="00C04B79">
      <w:pPr>
        <w:pStyle w:val="ListBullet"/>
      </w:pPr>
      <w:r>
        <w:t>2020 Iron Age #1</w:t>
      </w:r>
    </w:p>
    <w:p w:rsidR="00E4654B" w:rsidRDefault="00C04B79">
      <w:pPr>
        <w:pStyle w:val="ListBullet"/>
      </w:pPr>
      <w:r>
        <w:t>True Believers: Empyre - Galactus #1</w:t>
      </w:r>
    </w:p>
    <w:p w:rsidR="00E4654B" w:rsidRDefault="00C04B79">
      <w:pPr>
        <w:pStyle w:val="ListBullet"/>
      </w:pPr>
      <w:r>
        <w:t>True Believers: Empyre - Swordsman #1</w:t>
      </w:r>
    </w:p>
    <w:p w:rsidR="00E4654B" w:rsidRDefault="00C04B79">
      <w:pPr>
        <w:pStyle w:val="ListBullet"/>
      </w:pPr>
      <w:r>
        <w:t>2020 Machine Man #2</w:t>
      </w:r>
    </w:p>
    <w:p w:rsidR="00E4654B" w:rsidRDefault="00C04B79">
      <w:pPr>
        <w:pStyle w:val="ListBullet"/>
      </w:pPr>
      <w:r>
        <w:t>Guardians of the Galaxy #3</w:t>
      </w:r>
    </w:p>
    <w:p w:rsidR="00E4654B" w:rsidRDefault="00C04B79">
      <w:pPr>
        <w:pStyle w:val="ListBullet"/>
      </w:pPr>
      <w:r>
        <w:t>Marvels X #3</w:t>
      </w:r>
    </w:p>
    <w:p w:rsidR="00E4654B" w:rsidRDefault="00C04B79">
      <w:pPr>
        <w:pStyle w:val="ListBullet"/>
      </w:pPr>
      <w:r>
        <w:t>Atlantis Attacks #3</w:t>
      </w:r>
    </w:p>
    <w:p w:rsidR="00E4654B" w:rsidRDefault="00C04B79">
      <w:pPr>
        <w:pStyle w:val="ListBullet"/>
      </w:pPr>
      <w:r>
        <w:t>Deadpool #4</w:t>
      </w:r>
    </w:p>
    <w:p w:rsidR="00E4654B" w:rsidRDefault="00C04B79">
      <w:pPr>
        <w:pStyle w:val="ListBullet"/>
      </w:pPr>
      <w:r>
        <w:t>Star Wars #4</w:t>
      </w:r>
    </w:p>
    <w:p w:rsidR="00E4654B" w:rsidRDefault="00C04B79">
      <w:pPr>
        <w:pStyle w:val="ListBullet"/>
      </w:pPr>
      <w:r>
        <w:t>League of Legends: Zed #5</w:t>
      </w:r>
    </w:p>
    <w:p w:rsidR="00E4654B" w:rsidRDefault="00C04B79">
      <w:pPr>
        <w:pStyle w:val="ListBullet"/>
      </w:pPr>
      <w:r>
        <w:t>Morbius #5</w:t>
      </w:r>
    </w:p>
    <w:p w:rsidR="00E4654B" w:rsidRDefault="00C04B79">
      <w:pPr>
        <w:pStyle w:val="ListBullet"/>
      </w:pPr>
      <w:r>
        <w:t>Amazing Mary Jane #6</w:t>
      </w:r>
    </w:p>
    <w:p w:rsidR="00E4654B" w:rsidRDefault="00C04B79">
      <w:pPr>
        <w:pStyle w:val="ListBullet"/>
      </w:pPr>
      <w:r>
        <w:t>Ghost-Spider #8</w:t>
      </w:r>
    </w:p>
    <w:p w:rsidR="00E4654B" w:rsidRDefault="00C04B79">
      <w:pPr>
        <w:pStyle w:val="ListBullet"/>
      </w:pPr>
      <w:r>
        <w:t>Aero #9</w:t>
      </w:r>
    </w:p>
    <w:p w:rsidR="00E4654B" w:rsidRDefault="00C04B79">
      <w:pPr>
        <w:pStyle w:val="ListBullet"/>
      </w:pPr>
      <w:r>
        <w:t>X-Force #9</w:t>
      </w:r>
    </w:p>
    <w:p w:rsidR="00E4654B" w:rsidRDefault="00C04B79">
      <w:pPr>
        <w:pStyle w:val="ListBullet"/>
      </w:pPr>
      <w:r>
        <w:t>Excalibur #9</w:t>
      </w:r>
    </w:p>
    <w:p w:rsidR="00E4654B" w:rsidRDefault="00C04B79">
      <w:pPr>
        <w:pStyle w:val="ListBullet"/>
      </w:pPr>
      <w:r>
        <w:t>Valkyrie: Jane Foster #9</w:t>
      </w:r>
    </w:p>
    <w:p w:rsidR="00E4654B" w:rsidRDefault="00C04B79">
      <w:pPr>
        <w:pStyle w:val="ListBullet"/>
      </w:pPr>
      <w:r>
        <w:t>Conan the Barbarian #14</w:t>
      </w:r>
    </w:p>
    <w:p w:rsidR="00E4654B" w:rsidRDefault="00C04B79">
      <w:pPr>
        <w:pStyle w:val="ListBullet"/>
      </w:pPr>
      <w:r>
        <w:t>Captain Marvel #16</w:t>
      </w:r>
    </w:p>
    <w:p w:rsidR="00E4654B" w:rsidRDefault="00C04B79">
      <w:pPr>
        <w:pStyle w:val="ListBullet"/>
      </w:pPr>
      <w:r>
        <w:t>Captain America #20</w:t>
      </w:r>
    </w:p>
    <w:p w:rsidR="00E4654B" w:rsidRDefault="00C04B79">
      <w:pPr>
        <w:pStyle w:val="ListBullet"/>
      </w:pPr>
      <w:r>
        <w:t>Fantastic Four #20</w:t>
      </w:r>
    </w:p>
    <w:p w:rsidR="00E4654B" w:rsidRDefault="00C04B79">
      <w:pPr>
        <w:pStyle w:val="ListBullet"/>
      </w:pPr>
      <w:r>
        <w:t>Runaways #31</w:t>
      </w:r>
    </w:p>
    <w:p w:rsidR="00E4654B" w:rsidRDefault="00C04B79">
      <w:pPr>
        <w:pStyle w:val="ListBullet"/>
      </w:pPr>
      <w:r>
        <w:t>Moon Girl and Devil Dinosaur Infinite Comic #5</w:t>
      </w:r>
    </w:p>
    <w:p w:rsidR="00E4654B" w:rsidRDefault="00C04B79">
      <w:pPr>
        <w:pStyle w:val="ListBullet"/>
      </w:pPr>
      <w:r>
        <w:t>Sub-Mariner: Marvels Snapshots #1</w:t>
      </w:r>
    </w:p>
    <w:p w:rsidR="00E4654B" w:rsidRDefault="00C04B79">
      <w:pPr>
        <w:pStyle w:val="ListBullet"/>
      </w:pPr>
      <w:r>
        <w:t>Marvel Tales: Silver Surfer #1</w:t>
      </w:r>
    </w:p>
    <w:p w:rsidR="00E4654B" w:rsidRDefault="00C04B79">
      <w:pPr>
        <w:pStyle w:val="ListBullet"/>
      </w:pPr>
      <w:r>
        <w:t>Cable #1</w:t>
      </w:r>
    </w:p>
    <w:p w:rsidR="00E4654B" w:rsidRDefault="00C04B79">
      <w:pPr>
        <w:pStyle w:val="ListBullet"/>
      </w:pPr>
      <w:r>
        <w:t>Star Wars: Bounty Hunters #1</w:t>
      </w:r>
    </w:p>
    <w:p w:rsidR="00E4654B" w:rsidRDefault="00C04B79">
      <w:pPr>
        <w:pStyle w:val="ListBullet"/>
      </w:pPr>
      <w:r>
        <w:t>True Believers: Empyre - Anelle #1</w:t>
      </w:r>
    </w:p>
    <w:p w:rsidR="00E4654B" w:rsidRDefault="00C04B79">
      <w:pPr>
        <w:pStyle w:val="ListBullet"/>
      </w:pPr>
      <w:r>
        <w:t>True Believers: Empyre - Hulkling #1</w:t>
      </w:r>
    </w:p>
    <w:p w:rsidR="00E4654B" w:rsidRDefault="00C04B79">
      <w:pPr>
        <w:pStyle w:val="ListBullet"/>
      </w:pPr>
      <w:r>
        <w:t>True Believers: Empyre - Quoi #1</w:t>
      </w:r>
    </w:p>
    <w:p w:rsidR="00E4654B" w:rsidRDefault="00C04B79">
      <w:pPr>
        <w:pStyle w:val="ListBullet"/>
      </w:pPr>
      <w:r>
        <w:t>Nebula #2</w:t>
      </w:r>
    </w:p>
    <w:p w:rsidR="00E4654B" w:rsidRDefault="00C04B79">
      <w:pPr>
        <w:pStyle w:val="ListBullet"/>
      </w:pPr>
      <w:r>
        <w:t>Star Wars: Darth Vader #2</w:t>
      </w:r>
    </w:p>
    <w:p w:rsidR="00E4654B" w:rsidRDefault="00C04B79">
      <w:pPr>
        <w:pStyle w:val="ListBullet"/>
      </w:pPr>
      <w:r>
        <w:t>Gwen Stacy #2</w:t>
      </w:r>
    </w:p>
    <w:p w:rsidR="00E4654B" w:rsidRDefault="00C04B79">
      <w:pPr>
        <w:pStyle w:val="ListBullet"/>
      </w:pPr>
      <w:r>
        <w:t>Marvel's Spider-Man: The Black Cat Strikes #3</w:t>
      </w:r>
    </w:p>
    <w:p w:rsidR="00E4654B" w:rsidRDefault="00C04B79">
      <w:pPr>
        <w:pStyle w:val="ListBullet"/>
      </w:pPr>
      <w:r>
        <w:t>Avengers of the Wastelands #3</w:t>
      </w:r>
    </w:p>
    <w:p w:rsidR="00E4654B" w:rsidRDefault="00C04B79">
      <w:pPr>
        <w:pStyle w:val="ListBullet"/>
      </w:pPr>
      <w:r>
        <w:t>Ant-Man #3</w:t>
      </w:r>
    </w:p>
    <w:p w:rsidR="00E4654B" w:rsidRDefault="00C04B79">
      <w:pPr>
        <w:pStyle w:val="ListBullet"/>
      </w:pPr>
      <w:r>
        <w:t>Hawkeye: Freefall #4</w:t>
      </w:r>
    </w:p>
    <w:p w:rsidR="00E4654B" w:rsidRDefault="00C04B79">
      <w:pPr>
        <w:pStyle w:val="ListBullet"/>
      </w:pPr>
      <w:r>
        <w:t>Symbiote Spider-Man: Alien Reality #4</w:t>
      </w:r>
    </w:p>
    <w:p w:rsidR="00E4654B" w:rsidRDefault="00C04B79">
      <w:pPr>
        <w:pStyle w:val="ListBullet"/>
      </w:pPr>
      <w:r>
        <w:t>Thor #4</w:t>
      </w:r>
    </w:p>
    <w:p w:rsidR="00E4654B" w:rsidRDefault="00C04B79">
      <w:pPr>
        <w:pStyle w:val="ListBullet"/>
      </w:pPr>
      <w:r>
        <w:t>Spider-Ham #4</w:t>
      </w:r>
    </w:p>
    <w:p w:rsidR="00E4654B" w:rsidRDefault="00C04B79">
      <w:pPr>
        <w:pStyle w:val="ListBullet"/>
      </w:pPr>
      <w:r>
        <w:t>Star Wars: The Rise of Kylo Ren #4</w:t>
      </w:r>
    </w:p>
    <w:p w:rsidR="00E4654B" w:rsidRDefault="00C04B79">
      <w:pPr>
        <w:pStyle w:val="ListBullet"/>
      </w:pPr>
      <w:r>
        <w:t>Punisher: Soviet #5</w:t>
      </w:r>
    </w:p>
    <w:p w:rsidR="00E4654B" w:rsidRDefault="00C04B79">
      <w:pPr>
        <w:pStyle w:val="ListBullet"/>
      </w:pPr>
      <w:r>
        <w:t>Jessica Jones: Blind Spot #5</w:t>
      </w:r>
    </w:p>
    <w:p w:rsidR="00E4654B" w:rsidRDefault="00C04B79">
      <w:pPr>
        <w:pStyle w:val="ListBullet"/>
      </w:pPr>
      <w:r>
        <w:t>Ghost Rider #6</w:t>
      </w:r>
    </w:p>
    <w:p w:rsidR="00E4654B" w:rsidRDefault="00C04B79">
      <w:pPr>
        <w:pStyle w:val="ListBullet"/>
      </w:pPr>
      <w:r>
        <w:t>X-Men #8</w:t>
      </w:r>
    </w:p>
    <w:p w:rsidR="00E4654B" w:rsidRDefault="00C04B79">
      <w:pPr>
        <w:pStyle w:val="ListBullet"/>
      </w:pPr>
      <w:r>
        <w:t>New Mutants #9</w:t>
      </w:r>
    </w:p>
    <w:p w:rsidR="00E4654B" w:rsidRDefault="00C04B79">
      <w:pPr>
        <w:pStyle w:val="ListBullet"/>
      </w:pPr>
      <w:r>
        <w:t>Venom #24</w:t>
      </w:r>
    </w:p>
    <w:p w:rsidR="00E4654B" w:rsidRDefault="00C04B79">
      <w:pPr>
        <w:pStyle w:val="ListBullet"/>
      </w:pPr>
      <w:r>
        <w:t>Immortal Hulk #32</w:t>
      </w:r>
    </w:p>
    <w:p w:rsidR="00E4654B" w:rsidRDefault="00C04B79">
      <w:pPr>
        <w:pStyle w:val="ListBullet"/>
      </w:pPr>
      <w:r>
        <w:t>Avengers #32</w:t>
      </w:r>
    </w:p>
    <w:p w:rsidR="00E4654B" w:rsidRDefault="00C04B79">
      <w:pPr>
        <w:pStyle w:val="ListBullet"/>
      </w:pPr>
      <w:r>
        <w:t>The Amazing Spider-Man #41</w:t>
      </w:r>
    </w:p>
    <w:p w:rsidR="00E4654B" w:rsidRDefault="00C04B79">
      <w:pPr>
        <w:pStyle w:val="ListBullet"/>
      </w:pPr>
      <w:r>
        <w:t>Thor Facsimile Edition #229</w:t>
      </w:r>
    </w:p>
    <w:p w:rsidR="00E4654B" w:rsidRDefault="00C04B79">
      <w:pPr>
        <w:pStyle w:val="ListBullet"/>
      </w:pPr>
      <w:r>
        <w:t>Strange Academy #1</w:t>
      </w:r>
    </w:p>
    <w:p w:rsidR="00E4654B" w:rsidRDefault="00C04B79">
      <w:pPr>
        <w:pStyle w:val="ListBullet"/>
      </w:pPr>
      <w:r>
        <w:t>Marvel #1</w:t>
      </w:r>
    </w:p>
    <w:p w:rsidR="00E4654B" w:rsidRDefault="00C04B79">
      <w:pPr>
        <w:pStyle w:val="ListBullet"/>
      </w:pPr>
      <w:r>
        <w:t>Spider-Man Noir #1</w:t>
      </w:r>
    </w:p>
    <w:p w:rsidR="00E4654B" w:rsidRDefault="00C04B79">
      <w:pPr>
        <w:pStyle w:val="ListBullet"/>
      </w:pPr>
      <w:r>
        <w:t>2020 Rescue #1</w:t>
      </w:r>
    </w:p>
    <w:p w:rsidR="00E4654B" w:rsidRDefault="00C04B79">
      <w:pPr>
        <w:pStyle w:val="ListBullet"/>
      </w:pPr>
      <w:r>
        <w:t>True Believers: Empyre - Mantis #1</w:t>
      </w:r>
    </w:p>
    <w:p w:rsidR="00E4654B" w:rsidRDefault="00C04B79">
      <w:pPr>
        <w:pStyle w:val="ListBullet"/>
      </w:pPr>
      <w:r>
        <w:t>True Believers: Empyre - Mar-vell #1</w:t>
      </w:r>
    </w:p>
    <w:p w:rsidR="00E4654B" w:rsidRDefault="00C04B79">
      <w:pPr>
        <w:pStyle w:val="ListBullet"/>
      </w:pPr>
      <w:r>
        <w:t>Strange Academy - Director's Cut Edition #1</w:t>
      </w:r>
    </w:p>
    <w:p w:rsidR="00E4654B" w:rsidRDefault="00C04B79">
      <w:pPr>
        <w:pStyle w:val="ListBullet"/>
      </w:pPr>
      <w:r>
        <w:t>Conan: Battle for the Serpent Crown #2</w:t>
      </w:r>
    </w:p>
    <w:p w:rsidR="00E4654B" w:rsidRDefault="00C04B79">
      <w:pPr>
        <w:pStyle w:val="ListBullet"/>
      </w:pPr>
      <w:r>
        <w:t>Robert E. Howard's Dark Agnes #2</w:t>
      </w:r>
    </w:p>
    <w:p w:rsidR="00E4654B" w:rsidRDefault="00C04B79">
      <w:pPr>
        <w:pStyle w:val="ListBullet"/>
      </w:pPr>
      <w:r>
        <w:t>Iron Man 2020 #3</w:t>
      </w:r>
    </w:p>
    <w:p w:rsidR="00E4654B" w:rsidRDefault="00C04B79">
      <w:pPr>
        <w:pStyle w:val="ListBullet"/>
      </w:pPr>
      <w:r>
        <w:t>Dr. Strange #4</w:t>
      </w:r>
    </w:p>
    <w:p w:rsidR="00E4654B" w:rsidRDefault="00C04B79">
      <w:pPr>
        <w:pStyle w:val="ListBullet"/>
      </w:pPr>
      <w:r>
        <w:t>Doctor Doom #6</w:t>
      </w:r>
    </w:p>
    <w:p w:rsidR="00E4654B" w:rsidRDefault="00C04B79">
      <w:pPr>
        <w:pStyle w:val="ListBullet"/>
      </w:pPr>
      <w:r>
        <w:t>Spider-Verse #6</w:t>
      </w:r>
    </w:p>
    <w:p w:rsidR="00E4654B" w:rsidRDefault="00C04B79">
      <w:pPr>
        <w:pStyle w:val="ListBullet"/>
      </w:pPr>
      <w:r>
        <w:t>Strikeforce #7</w:t>
      </w:r>
    </w:p>
    <w:p w:rsidR="00E4654B" w:rsidRDefault="00C04B79">
      <w:pPr>
        <w:pStyle w:val="ListBullet"/>
      </w:pPr>
      <w:r>
        <w:t>Black Panther and the Agents of Wakanda #7</w:t>
      </w:r>
    </w:p>
    <w:p w:rsidR="00E4654B" w:rsidRDefault="00C04B79">
      <w:pPr>
        <w:pStyle w:val="ListBullet"/>
      </w:pPr>
      <w:r>
        <w:t>Excalibur #8</w:t>
      </w:r>
    </w:p>
    <w:p w:rsidR="00E4654B" w:rsidRDefault="00C04B79">
      <w:pPr>
        <w:pStyle w:val="ListBullet"/>
      </w:pPr>
      <w:r>
        <w:t>Marauders #9</w:t>
      </w:r>
    </w:p>
    <w:p w:rsidR="00E4654B" w:rsidRDefault="00C04B79">
      <w:pPr>
        <w:pStyle w:val="ListBullet"/>
      </w:pPr>
      <w:r>
        <w:t>Sword Master #9</w:t>
      </w:r>
    </w:p>
    <w:p w:rsidR="00E4654B" w:rsidRDefault="00C04B79">
      <w:pPr>
        <w:pStyle w:val="ListBullet"/>
      </w:pPr>
      <w:r>
        <w:t>Black Cat #10</w:t>
      </w:r>
    </w:p>
    <w:p w:rsidR="00E4654B" w:rsidRDefault="00C04B79">
      <w:pPr>
        <w:pStyle w:val="ListBullet"/>
      </w:pPr>
      <w:r>
        <w:t>Savage Avengers #11</w:t>
      </w:r>
    </w:p>
    <w:p w:rsidR="00E4654B" w:rsidRDefault="00C04B79">
      <w:pPr>
        <w:pStyle w:val="ListBullet"/>
      </w:pPr>
      <w:r>
        <w:t>Magnificent Ms. Marvel #13</w:t>
      </w:r>
    </w:p>
    <w:p w:rsidR="00E4654B" w:rsidRDefault="00C04B79">
      <w:pPr>
        <w:pStyle w:val="ListBullet"/>
      </w:pPr>
      <w:r>
        <w:t>Miles Morales: Spider-Man #16</w:t>
      </w:r>
    </w:p>
    <w:p w:rsidR="00E4654B" w:rsidRDefault="00C04B79">
      <w:pPr>
        <w:pStyle w:val="ListBullet"/>
      </w:pPr>
      <w:r>
        <w:t>Daredevil #19</w:t>
      </w:r>
    </w:p>
    <w:p w:rsidR="00E4654B" w:rsidRDefault="00C04B79">
      <w:pPr>
        <w:pStyle w:val="Heading3"/>
      </w:pPr>
      <w:r>
        <w:t>April, 2020</w:t>
      </w:r>
    </w:p>
    <w:p w:rsidR="00E4654B" w:rsidRDefault="00C04B79">
      <w:r>
        <w:t xml:space="preserve">Number of comics published this month: </w:t>
      </w:r>
      <w:r>
        <w:rPr>
          <w:b/>
        </w:rPr>
        <w:t>1</w:t>
      </w:r>
    </w:p>
    <w:p w:rsidR="00E4654B" w:rsidRDefault="00C04B79">
      <w:pPr>
        <w:pStyle w:val="ListBullet"/>
      </w:pPr>
      <w:r>
        <w:t>Moon Girl and Devil Dinosaur Infinite Comic #6</w:t>
      </w:r>
    </w:p>
    <w:p w:rsidR="00E4654B" w:rsidRDefault="00C04B79">
      <w:pPr>
        <w:pStyle w:val="Heading3"/>
      </w:pPr>
      <w:r>
        <w:t>May, 2020</w:t>
      </w:r>
    </w:p>
    <w:p w:rsidR="00E4654B" w:rsidRDefault="00C04B79">
      <w:r>
        <w:t xml:space="preserve">Number of comics published this month: </w:t>
      </w:r>
      <w:r>
        <w:rPr>
          <w:b/>
        </w:rPr>
        <w:t>12</w:t>
      </w:r>
    </w:p>
    <w:p w:rsidR="00E4654B" w:rsidRDefault="00C04B79">
      <w:pPr>
        <w:pStyle w:val="ListBullet"/>
      </w:pPr>
      <w:r>
        <w:t>Star Wars: Doctor Aphra #1</w:t>
      </w:r>
    </w:p>
    <w:p w:rsidR="00E4654B" w:rsidRDefault="00C04B79">
      <w:pPr>
        <w:pStyle w:val="ListBullet"/>
      </w:pPr>
      <w:r>
        <w:t>Marauders #10</w:t>
      </w:r>
    </w:p>
    <w:p w:rsidR="00E4654B" w:rsidRDefault="00C04B79">
      <w:pPr>
        <w:pStyle w:val="ListBullet"/>
      </w:pPr>
      <w:r>
        <w:t>Venom #25</w:t>
      </w:r>
    </w:p>
    <w:p w:rsidR="00E4654B" w:rsidRDefault="00C04B79">
      <w:pPr>
        <w:pStyle w:val="ListBullet"/>
      </w:pPr>
      <w:r>
        <w:t>Avengers #33</w:t>
      </w:r>
    </w:p>
    <w:p w:rsidR="00E4654B" w:rsidRDefault="00C04B79">
      <w:pPr>
        <w:pStyle w:val="ListBullet"/>
      </w:pPr>
      <w:r>
        <w:t>The Amazing Spider-Man #43</w:t>
      </w:r>
    </w:p>
    <w:p w:rsidR="00E4654B" w:rsidRDefault="00C04B79">
      <w:pPr>
        <w:pStyle w:val="ListBullet"/>
      </w:pPr>
      <w:r>
        <w:t>Moon Girl and Devil Dinosaur Infinite Comic #9</w:t>
      </w:r>
    </w:p>
    <w:p w:rsidR="00E4654B" w:rsidRDefault="00C04B79">
      <w:pPr>
        <w:pStyle w:val="ListBullet"/>
      </w:pPr>
      <w:r>
        <w:t>Marvel Summer Supplemental Catalog 2020 #1</w:t>
      </w:r>
    </w:p>
    <w:p w:rsidR="00E4654B" w:rsidRDefault="00C04B79">
      <w:pPr>
        <w:pStyle w:val="ListBullet"/>
      </w:pPr>
      <w:r>
        <w:t>2020 Ironheart #1</w:t>
      </w:r>
    </w:p>
    <w:p w:rsidR="00E4654B" w:rsidRDefault="00C04B79">
      <w:pPr>
        <w:pStyle w:val="ListBullet"/>
      </w:pPr>
      <w:r>
        <w:t>The Amazing Spider-Man &amp; Mary Jane: The Variant Covers #1</w:t>
      </w:r>
    </w:p>
    <w:p w:rsidR="00E4654B" w:rsidRDefault="00C04B79">
      <w:pPr>
        <w:pStyle w:val="ListBullet"/>
      </w:pPr>
      <w:r>
        <w:t>Bring On The Bad Guys: The Variant Covers #1</w:t>
      </w:r>
    </w:p>
    <w:p w:rsidR="00E4654B" w:rsidRDefault="00C04B79">
      <w:pPr>
        <w:pStyle w:val="ListBullet"/>
      </w:pPr>
      <w:r>
        <w:t>Moon Girl and Devil Dinosaur Infinite Comic #8</w:t>
      </w:r>
    </w:p>
    <w:p w:rsidR="00E4654B" w:rsidRDefault="00C04B79">
      <w:pPr>
        <w:pStyle w:val="ListBullet"/>
      </w:pPr>
      <w:r>
        <w:t>X-Men: Days of Future Present (2020)</w:t>
      </w:r>
    </w:p>
    <w:p w:rsidR="00E4654B" w:rsidRDefault="00C04B79">
      <w:pPr>
        <w:pStyle w:val="Heading3"/>
      </w:pPr>
      <w:r>
        <w:t>June, 2020</w:t>
      </w:r>
    </w:p>
    <w:p w:rsidR="00E4654B" w:rsidRDefault="00C04B79">
      <w:r>
        <w:t xml:space="preserve">Number of comics published this month: </w:t>
      </w:r>
      <w:r>
        <w:rPr>
          <w:b/>
        </w:rPr>
        <w:t>18</w:t>
      </w:r>
    </w:p>
    <w:p w:rsidR="00E4654B" w:rsidRDefault="00C04B79">
      <w:pPr>
        <w:pStyle w:val="ListBullet"/>
      </w:pPr>
      <w:r>
        <w:t>Empyre: Avengers #0</w:t>
      </w:r>
    </w:p>
    <w:p w:rsidR="00E4654B" w:rsidRDefault="00C04B79">
      <w:pPr>
        <w:pStyle w:val="ListBullet"/>
      </w:pPr>
      <w:r>
        <w:t>Captain America: Marvels Snapshots #1</w:t>
      </w:r>
    </w:p>
    <w:p w:rsidR="00E4654B" w:rsidRDefault="00C04B79">
      <w:pPr>
        <w:pStyle w:val="ListBullet"/>
      </w:pPr>
      <w:r>
        <w:t>2020 Rescue #2</w:t>
      </w:r>
    </w:p>
    <w:p w:rsidR="00E4654B" w:rsidRDefault="00C04B79">
      <w:pPr>
        <w:pStyle w:val="ListBullet"/>
      </w:pPr>
      <w:r>
        <w:t>Star Wars: Bounty Hunters #3</w:t>
      </w:r>
    </w:p>
    <w:p w:rsidR="00E4654B" w:rsidRDefault="00C04B79">
      <w:pPr>
        <w:pStyle w:val="ListBullet"/>
      </w:pPr>
      <w:r>
        <w:t>Iron Man 2020 #4</w:t>
      </w:r>
    </w:p>
    <w:p w:rsidR="00E4654B" w:rsidRDefault="00C04B79">
      <w:pPr>
        <w:pStyle w:val="ListBullet"/>
      </w:pPr>
      <w:r>
        <w:t>Thor #5</w:t>
      </w:r>
    </w:p>
    <w:p w:rsidR="00E4654B" w:rsidRDefault="00C04B79">
      <w:pPr>
        <w:pStyle w:val="ListBullet"/>
      </w:pPr>
      <w:r>
        <w:t>Spider-Ham #5</w:t>
      </w:r>
    </w:p>
    <w:p w:rsidR="00E4654B" w:rsidRDefault="00C04B79">
      <w:pPr>
        <w:pStyle w:val="ListBullet"/>
      </w:pPr>
      <w:r>
        <w:t>Immortal Hulk #34</w:t>
      </w:r>
    </w:p>
    <w:p w:rsidR="00E4654B" w:rsidRDefault="00C04B79">
      <w:pPr>
        <w:pStyle w:val="ListBullet"/>
      </w:pPr>
      <w:r>
        <w:t>Moon Girl and Devil Dinosaur Infinite Comic #11</w:t>
      </w:r>
    </w:p>
    <w:p w:rsidR="00E4654B" w:rsidRDefault="00C04B79">
      <w:pPr>
        <w:pStyle w:val="ListBullet"/>
      </w:pPr>
      <w:r>
        <w:t>2020 Ironheart #2</w:t>
      </w:r>
    </w:p>
    <w:p w:rsidR="00E4654B" w:rsidRDefault="00C04B79">
      <w:pPr>
        <w:pStyle w:val="ListBullet"/>
      </w:pPr>
      <w:r>
        <w:t>Deadpool #5</w:t>
      </w:r>
    </w:p>
    <w:p w:rsidR="00E4654B" w:rsidRDefault="00C04B79">
      <w:pPr>
        <w:pStyle w:val="ListBullet"/>
      </w:pPr>
      <w:r>
        <w:t>New Mutants #10</w:t>
      </w:r>
    </w:p>
    <w:p w:rsidR="00E4654B" w:rsidRDefault="00C04B79">
      <w:pPr>
        <w:pStyle w:val="ListBullet"/>
      </w:pPr>
      <w:r>
        <w:t>Excalibur #10</w:t>
      </w:r>
    </w:p>
    <w:p w:rsidR="00E4654B" w:rsidRDefault="00C04B79">
      <w:pPr>
        <w:pStyle w:val="ListBullet"/>
      </w:pPr>
      <w:r>
        <w:t>Black Cat #11</w:t>
      </w:r>
    </w:p>
    <w:p w:rsidR="00E4654B" w:rsidRDefault="00C04B79">
      <w:pPr>
        <w:pStyle w:val="ListBullet"/>
      </w:pPr>
      <w:r>
        <w:t>Miles Morales: Spider-Man #17</w:t>
      </w:r>
    </w:p>
    <w:p w:rsidR="00E4654B" w:rsidRDefault="00C04B79">
      <w:pPr>
        <w:pStyle w:val="ListBullet"/>
      </w:pPr>
      <w:r>
        <w:t>Daredevil #20</w:t>
      </w:r>
    </w:p>
    <w:p w:rsidR="00E4654B" w:rsidRDefault="00C04B79">
      <w:pPr>
        <w:pStyle w:val="ListBullet"/>
      </w:pPr>
      <w:r>
        <w:t>Moon Girl and Devil Dinosaur Infinite Comic #10</w:t>
      </w:r>
    </w:p>
    <w:p w:rsidR="00E4654B" w:rsidRDefault="00C04B79">
      <w:pPr>
        <w:pStyle w:val="ListBullet"/>
      </w:pPr>
      <w:r>
        <w:t>Scream: Curse of Carnage #6</w:t>
      </w:r>
    </w:p>
    <w:p w:rsidR="00E4654B" w:rsidRDefault="00C04B79">
      <w:pPr>
        <w:pStyle w:val="Heading3"/>
      </w:pPr>
      <w:r>
        <w:t>July, 2020</w:t>
      </w:r>
    </w:p>
    <w:p w:rsidR="00E4654B" w:rsidRDefault="00C04B79">
      <w:r>
        <w:t xml:space="preserve">Number of comics published this month: </w:t>
      </w:r>
      <w:r>
        <w:rPr>
          <w:b/>
        </w:rPr>
        <w:t>48</w:t>
      </w:r>
    </w:p>
    <w:p w:rsidR="00E4654B" w:rsidRDefault="00C04B79">
      <w:pPr>
        <w:pStyle w:val="ListBullet"/>
      </w:pPr>
      <w:r>
        <w:t>X-Factor #1</w:t>
      </w:r>
    </w:p>
    <w:p w:rsidR="00E4654B" w:rsidRDefault="00C04B79">
      <w:pPr>
        <w:pStyle w:val="ListBullet"/>
      </w:pPr>
      <w:r>
        <w:t>Empyre: Captain America #1</w:t>
      </w:r>
    </w:p>
    <w:p w:rsidR="00E4654B" w:rsidRDefault="00C04B79">
      <w:pPr>
        <w:pStyle w:val="ListBullet"/>
      </w:pPr>
      <w:r>
        <w:t>Empyre: Savage Avengers #1</w:t>
      </w:r>
    </w:p>
    <w:p w:rsidR="00E4654B" w:rsidRDefault="00C04B79">
      <w:pPr>
        <w:pStyle w:val="ListBullet"/>
      </w:pPr>
      <w:r>
        <w:t>Cable #2</w:t>
      </w:r>
    </w:p>
    <w:p w:rsidR="00E4654B" w:rsidRDefault="00C04B79">
      <w:pPr>
        <w:pStyle w:val="ListBullet"/>
      </w:pPr>
      <w:r>
        <w:t>Spider-Man Noir #2</w:t>
      </w:r>
    </w:p>
    <w:p w:rsidR="00E4654B" w:rsidRDefault="00C04B79">
      <w:pPr>
        <w:pStyle w:val="ListBullet"/>
      </w:pPr>
      <w:r>
        <w:t>Star Wars: Darth Vader #3</w:t>
      </w:r>
    </w:p>
    <w:p w:rsidR="00E4654B" w:rsidRDefault="00C04B79">
      <w:pPr>
        <w:pStyle w:val="ListBullet"/>
      </w:pPr>
      <w:r>
        <w:t>Empyre #3</w:t>
      </w:r>
    </w:p>
    <w:p w:rsidR="00E4654B" w:rsidRDefault="00C04B79">
      <w:pPr>
        <w:pStyle w:val="ListBullet"/>
      </w:pPr>
      <w:r>
        <w:t>Symbiote Spider-Man: Alien Reality #5</w:t>
      </w:r>
    </w:p>
    <w:p w:rsidR="00E4654B" w:rsidRDefault="00C04B79">
      <w:pPr>
        <w:pStyle w:val="ListBullet"/>
      </w:pPr>
      <w:r>
        <w:t>Iron Man 2020 #5</w:t>
      </w:r>
    </w:p>
    <w:p w:rsidR="00E4654B" w:rsidRDefault="00C04B79">
      <w:pPr>
        <w:pStyle w:val="ListBullet"/>
      </w:pPr>
      <w:r>
        <w:t>X-Men #10</w:t>
      </w:r>
    </w:p>
    <w:p w:rsidR="00E4654B" w:rsidRDefault="00C04B79">
      <w:pPr>
        <w:pStyle w:val="ListBullet"/>
      </w:pPr>
      <w:r>
        <w:t>Captain Marvel #18</w:t>
      </w:r>
    </w:p>
    <w:p w:rsidR="00E4654B" w:rsidRDefault="00C04B79">
      <w:pPr>
        <w:pStyle w:val="ListBullet"/>
      </w:pPr>
      <w:r>
        <w:t>The Amazing Spider-Man #45</w:t>
      </w:r>
    </w:p>
    <w:p w:rsidR="00E4654B" w:rsidRDefault="00C04B79">
      <w:pPr>
        <w:pStyle w:val="ListBullet"/>
      </w:pPr>
      <w:r>
        <w:t>Free Comic Book Day: Spider-Man/Venom #1</w:t>
      </w:r>
    </w:p>
    <w:p w:rsidR="00E4654B" w:rsidRDefault="00C04B79">
      <w:pPr>
        <w:pStyle w:val="ListBullet"/>
      </w:pPr>
      <w:r>
        <w:t>Lords of Empyre: Emperor Hulkling #1</w:t>
      </w:r>
    </w:p>
    <w:p w:rsidR="00E4654B" w:rsidRDefault="00C04B79">
      <w:pPr>
        <w:pStyle w:val="ListBullet"/>
      </w:pPr>
      <w:r>
        <w:t>Empyre: Avengers #1</w:t>
      </w:r>
    </w:p>
    <w:p w:rsidR="00E4654B" w:rsidRDefault="00C04B79">
      <w:pPr>
        <w:pStyle w:val="ListBullet"/>
      </w:pPr>
      <w:r>
        <w:t>Empyre: X-Men #1</w:t>
      </w:r>
    </w:p>
    <w:p w:rsidR="00E4654B" w:rsidRDefault="00C04B79">
      <w:pPr>
        <w:pStyle w:val="ListBullet"/>
      </w:pPr>
      <w:r>
        <w:t>Amazing Spider-Man: Sins Rising Prelude #1</w:t>
      </w:r>
    </w:p>
    <w:p w:rsidR="00E4654B" w:rsidRDefault="00C04B79">
      <w:pPr>
        <w:pStyle w:val="ListBullet"/>
      </w:pPr>
      <w:r>
        <w:t>Star Wars: Doctor Aphra #2</w:t>
      </w:r>
    </w:p>
    <w:p w:rsidR="00E4654B" w:rsidRDefault="00C04B79">
      <w:pPr>
        <w:pStyle w:val="ListBullet"/>
      </w:pPr>
      <w:r>
        <w:t>Empyre #2</w:t>
      </w:r>
    </w:p>
    <w:p w:rsidR="00E4654B" w:rsidRDefault="00C04B79">
      <w:pPr>
        <w:pStyle w:val="ListBullet"/>
      </w:pPr>
      <w:r>
        <w:t>Hellions #2</w:t>
      </w:r>
    </w:p>
    <w:p w:rsidR="00E4654B" w:rsidRDefault="00C04B79">
      <w:pPr>
        <w:pStyle w:val="ListBullet"/>
      </w:pPr>
      <w:r>
        <w:t>Wolverine #3</w:t>
      </w:r>
    </w:p>
    <w:p w:rsidR="00E4654B" w:rsidRDefault="00C04B79">
      <w:pPr>
        <w:pStyle w:val="ListBullet"/>
      </w:pPr>
      <w:r>
        <w:t>X-Men/Fantastic Four #4</w:t>
      </w:r>
    </w:p>
    <w:p w:rsidR="00E4654B" w:rsidRDefault="00C04B79">
      <w:pPr>
        <w:pStyle w:val="ListBullet"/>
      </w:pPr>
      <w:r>
        <w:t>New Mutants #11</w:t>
      </w:r>
    </w:p>
    <w:p w:rsidR="00E4654B" w:rsidRDefault="00C04B79">
      <w:pPr>
        <w:pStyle w:val="ListBullet"/>
      </w:pPr>
      <w:r>
        <w:t>Daredevil #21</w:t>
      </w:r>
    </w:p>
    <w:p w:rsidR="00E4654B" w:rsidRDefault="00C04B79">
      <w:pPr>
        <w:pStyle w:val="ListBullet"/>
      </w:pPr>
      <w:r>
        <w:t>Empyre #1</w:t>
      </w:r>
    </w:p>
    <w:p w:rsidR="00E4654B" w:rsidRDefault="00C04B79">
      <w:pPr>
        <w:pStyle w:val="ListBullet"/>
      </w:pPr>
      <w:r>
        <w:t>Giant-Size X-Men: Magneto #1</w:t>
      </w:r>
    </w:p>
    <w:p w:rsidR="00E4654B" w:rsidRDefault="00C04B79">
      <w:pPr>
        <w:pStyle w:val="ListBullet"/>
      </w:pPr>
      <w:r>
        <w:t>2020 iWolverine #1</w:t>
      </w:r>
    </w:p>
    <w:p w:rsidR="00E4654B" w:rsidRDefault="00C04B79">
      <w:pPr>
        <w:pStyle w:val="ListBullet"/>
      </w:pPr>
      <w:r>
        <w:t>Free Comic Book Day: X-Men #1</w:t>
      </w:r>
    </w:p>
    <w:p w:rsidR="00E4654B" w:rsidRDefault="00C04B79">
      <w:pPr>
        <w:pStyle w:val="ListBullet"/>
      </w:pPr>
      <w:r>
        <w:t>Spider-Woman #2</w:t>
      </w:r>
    </w:p>
    <w:p w:rsidR="00E4654B" w:rsidRDefault="00C04B79">
      <w:pPr>
        <w:pStyle w:val="ListBullet"/>
      </w:pPr>
      <w:r>
        <w:t>Conan: Battle for the Serpent Crown #3</w:t>
      </w:r>
    </w:p>
    <w:p w:rsidR="00E4654B" w:rsidRDefault="00C04B79">
      <w:pPr>
        <w:pStyle w:val="ListBullet"/>
      </w:pPr>
      <w:r>
        <w:t>Guardians of the Galaxy #4</w:t>
      </w:r>
    </w:p>
    <w:p w:rsidR="00E4654B" w:rsidRDefault="00C04B79">
      <w:pPr>
        <w:pStyle w:val="ListBullet"/>
      </w:pPr>
      <w:r>
        <w:t>Strikeforce #8</w:t>
      </w:r>
    </w:p>
    <w:p w:rsidR="00E4654B" w:rsidRDefault="00C04B79">
      <w:pPr>
        <w:pStyle w:val="ListBullet"/>
      </w:pPr>
      <w:r>
        <w:t>Captain Marvel #17</w:t>
      </w:r>
    </w:p>
    <w:p w:rsidR="00E4654B" w:rsidRDefault="00C04B79">
      <w:pPr>
        <w:pStyle w:val="ListBullet"/>
      </w:pPr>
      <w:r>
        <w:t>Fantastic Four #21</w:t>
      </w:r>
    </w:p>
    <w:p w:rsidR="00E4654B" w:rsidRDefault="00C04B79">
      <w:pPr>
        <w:pStyle w:val="ListBullet"/>
      </w:pPr>
      <w:r>
        <w:t>Venom #26</w:t>
      </w:r>
    </w:p>
    <w:p w:rsidR="00E4654B" w:rsidRDefault="00C04B79">
      <w:pPr>
        <w:pStyle w:val="ListBullet"/>
      </w:pPr>
      <w:r>
        <w:t>Avengers #34</w:t>
      </w:r>
    </w:p>
    <w:p w:rsidR="00E4654B" w:rsidRDefault="00C04B79">
      <w:pPr>
        <w:pStyle w:val="ListBullet"/>
      </w:pPr>
      <w:r>
        <w:t>Immortal Hulk #35</w:t>
      </w:r>
    </w:p>
    <w:p w:rsidR="00E4654B" w:rsidRDefault="00C04B79">
      <w:pPr>
        <w:pStyle w:val="ListBullet"/>
      </w:pPr>
      <w:r>
        <w:t>The Amazing Spider-Man #44</w:t>
      </w:r>
    </w:p>
    <w:p w:rsidR="00E4654B" w:rsidRDefault="00C04B79">
      <w:pPr>
        <w:pStyle w:val="ListBullet"/>
      </w:pPr>
      <w:r>
        <w:t>Empyre: Fantastic Four #0</w:t>
      </w:r>
    </w:p>
    <w:p w:rsidR="00E4654B" w:rsidRDefault="00C04B79">
      <w:pPr>
        <w:pStyle w:val="ListBullet"/>
      </w:pPr>
      <w:r>
        <w:t>X-Men: God Loves, Man Kills Extended Cut #1</w:t>
      </w:r>
    </w:p>
    <w:p w:rsidR="00E4654B" w:rsidRDefault="00C04B79">
      <w:pPr>
        <w:pStyle w:val="ListBullet"/>
      </w:pPr>
      <w:r>
        <w:t>Strange Academy #2</w:t>
      </w:r>
    </w:p>
    <w:p w:rsidR="00E4654B" w:rsidRDefault="00C04B79">
      <w:pPr>
        <w:pStyle w:val="ListBullet"/>
      </w:pPr>
      <w:r>
        <w:t>Marvels X #4</w:t>
      </w:r>
    </w:p>
    <w:p w:rsidR="00E4654B" w:rsidRDefault="00C04B79">
      <w:pPr>
        <w:pStyle w:val="ListBullet"/>
      </w:pPr>
      <w:r>
        <w:t>Dr. Strange #5</w:t>
      </w:r>
    </w:p>
    <w:p w:rsidR="00E4654B" w:rsidRDefault="00C04B79">
      <w:pPr>
        <w:pStyle w:val="ListBullet"/>
      </w:pPr>
      <w:r>
        <w:t>Ghost Rider #7</w:t>
      </w:r>
    </w:p>
    <w:p w:rsidR="00E4654B" w:rsidRDefault="00C04B79">
      <w:pPr>
        <w:pStyle w:val="ListBullet"/>
      </w:pPr>
      <w:r>
        <w:t>Black Panther and the Agents of Wakanda #8</w:t>
      </w:r>
    </w:p>
    <w:p w:rsidR="00E4654B" w:rsidRDefault="00C04B79">
      <w:pPr>
        <w:pStyle w:val="ListBullet"/>
      </w:pPr>
      <w:r>
        <w:t>X-Force #10</w:t>
      </w:r>
    </w:p>
    <w:p w:rsidR="00E4654B" w:rsidRDefault="00C04B79">
      <w:pPr>
        <w:pStyle w:val="ListBullet"/>
      </w:pPr>
      <w:r>
        <w:t>Moon Girl and Devil Dinosaur Infinite Comic #12</w:t>
      </w:r>
    </w:p>
    <w:p w:rsidR="00E4654B" w:rsidRDefault="00C04B79">
      <w:pPr>
        <w:pStyle w:val="ListBullet"/>
      </w:pPr>
      <w:r>
        <w:t>EMPYRE MAGAZINE [BUNDLES OF 25] #1</w:t>
      </w:r>
    </w:p>
    <w:p w:rsidR="00E4654B" w:rsidRDefault="00C04B79">
      <w:pPr>
        <w:pStyle w:val="Heading3"/>
      </w:pPr>
      <w:r>
        <w:t>August, 2020</w:t>
      </w:r>
    </w:p>
    <w:p w:rsidR="00E4654B" w:rsidRDefault="00C04B79">
      <w:r>
        <w:t xml:space="preserve">Number of comics published this month: </w:t>
      </w:r>
      <w:r>
        <w:rPr>
          <w:b/>
        </w:rPr>
        <w:t>68</w:t>
      </w:r>
    </w:p>
    <w:p w:rsidR="00E4654B" w:rsidRDefault="00C04B79">
      <w:pPr>
        <w:pStyle w:val="ListBullet"/>
      </w:pPr>
      <w:r>
        <w:t>Fortnite X Marvel - Nexus War: Thor #1</w:t>
      </w:r>
    </w:p>
    <w:p w:rsidR="00E4654B" w:rsidRDefault="00C04B79">
      <w:pPr>
        <w:pStyle w:val="ListBullet"/>
      </w:pPr>
      <w:r>
        <w:t>Fantastic Four: Antithesis #1</w:t>
      </w:r>
    </w:p>
    <w:p w:rsidR="00E4654B" w:rsidRDefault="00C04B79">
      <w:pPr>
        <w:pStyle w:val="ListBullet"/>
      </w:pPr>
      <w:r>
        <w:t>Daredevil Annual #1</w:t>
      </w:r>
    </w:p>
    <w:p w:rsidR="00E4654B" w:rsidRDefault="00C04B79">
      <w:pPr>
        <w:pStyle w:val="ListBullet"/>
      </w:pPr>
      <w:r>
        <w:t>X-Factor #2</w:t>
      </w:r>
    </w:p>
    <w:p w:rsidR="00E4654B" w:rsidRDefault="00C04B79">
      <w:pPr>
        <w:pStyle w:val="ListBullet"/>
      </w:pPr>
      <w:r>
        <w:t>2020 iWolverine #2</w:t>
      </w:r>
    </w:p>
    <w:p w:rsidR="00E4654B" w:rsidRDefault="00C04B79">
      <w:pPr>
        <w:pStyle w:val="ListBullet"/>
      </w:pPr>
      <w:r>
        <w:t>X-Men: God Loves, Man Kills Extended Cut #2</w:t>
      </w:r>
    </w:p>
    <w:p w:rsidR="00E4654B" w:rsidRDefault="00C04B79">
      <w:pPr>
        <w:pStyle w:val="ListBullet"/>
      </w:pPr>
      <w:r>
        <w:t>Star Wars: Doctor Aphra #3</w:t>
      </w:r>
    </w:p>
    <w:p w:rsidR="00E4654B" w:rsidRDefault="00C04B79">
      <w:pPr>
        <w:pStyle w:val="ListBullet"/>
      </w:pPr>
      <w:r>
        <w:t>Spider-Man Noir #3</w:t>
      </w:r>
    </w:p>
    <w:p w:rsidR="00E4654B" w:rsidRDefault="00C04B79">
      <w:pPr>
        <w:pStyle w:val="ListBullet"/>
      </w:pPr>
      <w:r>
        <w:t>2020 Force Works #3</w:t>
      </w:r>
    </w:p>
    <w:p w:rsidR="00E4654B" w:rsidRDefault="00C04B79">
      <w:pPr>
        <w:pStyle w:val="ListBullet"/>
      </w:pPr>
      <w:r>
        <w:t>Hellions #3</w:t>
      </w:r>
    </w:p>
    <w:p w:rsidR="00E4654B" w:rsidRDefault="00C04B79">
      <w:pPr>
        <w:pStyle w:val="ListBullet"/>
      </w:pPr>
      <w:r>
        <w:t>Empyre: Avengers #3</w:t>
      </w:r>
    </w:p>
    <w:p w:rsidR="00E4654B" w:rsidRDefault="00C04B79">
      <w:pPr>
        <w:pStyle w:val="ListBullet"/>
      </w:pPr>
      <w:r>
        <w:t>Empyre: Captain America #3</w:t>
      </w:r>
    </w:p>
    <w:p w:rsidR="00E4654B" w:rsidRDefault="00C04B79">
      <w:pPr>
        <w:pStyle w:val="ListBullet"/>
      </w:pPr>
      <w:r>
        <w:t>Iron Man 2020 #6</w:t>
      </w:r>
    </w:p>
    <w:p w:rsidR="00E4654B" w:rsidRDefault="00C04B79">
      <w:pPr>
        <w:pStyle w:val="ListBullet"/>
      </w:pPr>
      <w:r>
        <w:t>Aero #10</w:t>
      </w:r>
    </w:p>
    <w:p w:rsidR="00E4654B" w:rsidRDefault="00C04B79">
      <w:pPr>
        <w:pStyle w:val="ListBullet"/>
      </w:pPr>
      <w:r>
        <w:t>Ghost-Spider #10</w:t>
      </w:r>
    </w:p>
    <w:p w:rsidR="00E4654B" w:rsidRDefault="00C04B79">
      <w:pPr>
        <w:pStyle w:val="ListBullet"/>
      </w:pPr>
      <w:r>
        <w:t>X-Men #11</w:t>
      </w:r>
    </w:p>
    <w:p w:rsidR="00E4654B" w:rsidRDefault="00C04B79">
      <w:pPr>
        <w:pStyle w:val="ListBullet"/>
      </w:pPr>
      <w:r>
        <w:t>The Amazing Spider-Man #47</w:t>
      </w:r>
    </w:p>
    <w:p w:rsidR="00E4654B" w:rsidRDefault="00C04B79">
      <w:pPr>
        <w:pStyle w:val="ListBullet"/>
      </w:pPr>
      <w:r>
        <w:t>Lords of Empyre: Swordsman #1</w:t>
      </w:r>
    </w:p>
    <w:p w:rsidR="00E4654B" w:rsidRDefault="00C04B79">
      <w:pPr>
        <w:pStyle w:val="ListBullet"/>
      </w:pPr>
      <w:r>
        <w:t>Spider-Man Facsimile Edition #1</w:t>
      </w:r>
    </w:p>
    <w:p w:rsidR="00E4654B" w:rsidRDefault="00C04B79">
      <w:pPr>
        <w:pStyle w:val="ListBullet"/>
      </w:pPr>
      <w:r>
        <w:t>Maestro #1</w:t>
      </w:r>
    </w:p>
    <w:p w:rsidR="00E4654B" w:rsidRDefault="00C04B79">
      <w:pPr>
        <w:pStyle w:val="ListBullet"/>
      </w:pPr>
      <w:r>
        <w:t>Cable #3</w:t>
      </w:r>
    </w:p>
    <w:p w:rsidR="00E4654B" w:rsidRDefault="00C04B79">
      <w:pPr>
        <w:pStyle w:val="ListBullet"/>
      </w:pPr>
      <w:r>
        <w:t>Spider-Woman #3</w:t>
      </w:r>
    </w:p>
    <w:p w:rsidR="00E4654B" w:rsidRDefault="00C04B79">
      <w:pPr>
        <w:pStyle w:val="ListBullet"/>
      </w:pPr>
      <w:r>
        <w:t>Wolverine #4</w:t>
      </w:r>
    </w:p>
    <w:p w:rsidR="00E4654B" w:rsidRDefault="00C04B79">
      <w:pPr>
        <w:pStyle w:val="ListBullet"/>
      </w:pPr>
      <w:r>
        <w:t>Star Wars: Bounty Hunters #4</w:t>
      </w:r>
    </w:p>
    <w:p w:rsidR="00E4654B" w:rsidRDefault="00C04B79">
      <w:pPr>
        <w:pStyle w:val="ListBullet"/>
      </w:pPr>
      <w:r>
        <w:t>Conan: Battle for the Serpent Crown #4</w:t>
      </w:r>
    </w:p>
    <w:p w:rsidR="00E4654B" w:rsidRDefault="00C04B79">
      <w:pPr>
        <w:pStyle w:val="ListBullet"/>
      </w:pPr>
      <w:r>
        <w:t>Star #4</w:t>
      </w:r>
    </w:p>
    <w:p w:rsidR="00E4654B" w:rsidRDefault="00C04B79">
      <w:pPr>
        <w:pStyle w:val="ListBullet"/>
      </w:pPr>
      <w:r>
        <w:t>Empyre: X-Men #4</w:t>
      </w:r>
    </w:p>
    <w:p w:rsidR="00E4654B" w:rsidRDefault="00C04B79">
      <w:pPr>
        <w:pStyle w:val="ListBullet"/>
      </w:pPr>
      <w:r>
        <w:t>Ant-Man #5</w:t>
      </w:r>
    </w:p>
    <w:p w:rsidR="00E4654B" w:rsidRDefault="00C04B79">
      <w:pPr>
        <w:pStyle w:val="ListBullet"/>
      </w:pPr>
      <w:r>
        <w:t>Thor #6</w:t>
      </w:r>
    </w:p>
    <w:p w:rsidR="00E4654B" w:rsidRDefault="00C04B79">
      <w:pPr>
        <w:pStyle w:val="ListBullet"/>
      </w:pPr>
      <w:r>
        <w:t>Valkyrie: Jane Foster #10</w:t>
      </w:r>
    </w:p>
    <w:p w:rsidR="00E4654B" w:rsidRDefault="00C04B79">
      <w:pPr>
        <w:pStyle w:val="ListBullet"/>
      </w:pPr>
      <w:r>
        <w:t>Excalibur #11</w:t>
      </w:r>
    </w:p>
    <w:p w:rsidR="00E4654B" w:rsidRDefault="00C04B79">
      <w:pPr>
        <w:pStyle w:val="ListBullet"/>
      </w:pPr>
      <w:r>
        <w:t>Captain Marvel #20</w:t>
      </w:r>
    </w:p>
    <w:p w:rsidR="00E4654B" w:rsidRDefault="00C04B79">
      <w:pPr>
        <w:pStyle w:val="ListBullet"/>
      </w:pPr>
      <w:r>
        <w:t>Captain America #22</w:t>
      </w:r>
    </w:p>
    <w:p w:rsidR="00E4654B" w:rsidRDefault="00C04B79">
      <w:pPr>
        <w:pStyle w:val="ListBullet"/>
      </w:pPr>
      <w:r>
        <w:t>Avengers #35</w:t>
      </w:r>
    </w:p>
    <w:p w:rsidR="00E4654B" w:rsidRDefault="00C04B79">
      <w:pPr>
        <w:pStyle w:val="ListBullet"/>
      </w:pPr>
      <w:r>
        <w:t>Star Wars: The Action Figure Variant Covers #1</w:t>
      </w:r>
    </w:p>
    <w:p w:rsidR="00E4654B" w:rsidRDefault="00C04B79">
      <w:pPr>
        <w:pStyle w:val="ListBullet"/>
      </w:pPr>
      <w:r>
        <w:t>Empyre: Avengers #2</w:t>
      </w:r>
    </w:p>
    <w:p w:rsidR="00E4654B" w:rsidRDefault="00C04B79">
      <w:pPr>
        <w:pStyle w:val="ListBullet"/>
      </w:pPr>
      <w:r>
        <w:t>Empyre: Captain America #2</w:t>
      </w:r>
    </w:p>
    <w:p w:rsidR="00E4654B" w:rsidRDefault="00C04B79">
      <w:pPr>
        <w:pStyle w:val="ListBullet"/>
      </w:pPr>
      <w:r>
        <w:t>Empyre: X-Men #3</w:t>
      </w:r>
    </w:p>
    <w:p w:rsidR="00E4654B" w:rsidRDefault="00C04B79">
      <w:pPr>
        <w:pStyle w:val="ListBullet"/>
      </w:pPr>
      <w:r>
        <w:t>Star Wars: Darth Vader #4</w:t>
      </w:r>
    </w:p>
    <w:p w:rsidR="00E4654B" w:rsidRDefault="00C04B79">
      <w:pPr>
        <w:pStyle w:val="ListBullet"/>
      </w:pPr>
      <w:r>
        <w:t>Hawkeye: Freefall #5</w:t>
      </w:r>
    </w:p>
    <w:p w:rsidR="00E4654B" w:rsidRDefault="00C04B79">
      <w:pPr>
        <w:pStyle w:val="ListBullet"/>
      </w:pPr>
      <w:r>
        <w:t>Revenge of the Cosmic Ghost Rider #5</w:t>
      </w:r>
    </w:p>
    <w:p w:rsidR="00E4654B" w:rsidRDefault="00C04B79">
      <w:pPr>
        <w:pStyle w:val="ListBullet"/>
      </w:pPr>
      <w:r>
        <w:t>Empyre #5</w:t>
      </w:r>
    </w:p>
    <w:p w:rsidR="00E4654B" w:rsidRDefault="00C04B79">
      <w:pPr>
        <w:pStyle w:val="ListBullet"/>
      </w:pPr>
      <w:r>
        <w:t>Ghost-Spider #9</w:t>
      </w:r>
    </w:p>
    <w:p w:rsidR="00E4654B" w:rsidRDefault="00C04B79">
      <w:pPr>
        <w:pStyle w:val="ListBullet"/>
      </w:pPr>
      <w:r>
        <w:t>X-Force #11</w:t>
      </w:r>
    </w:p>
    <w:p w:rsidR="00E4654B" w:rsidRDefault="00C04B79">
      <w:pPr>
        <w:pStyle w:val="ListBullet"/>
      </w:pPr>
      <w:r>
        <w:t>Marauders #11</w:t>
      </w:r>
    </w:p>
    <w:p w:rsidR="00E4654B" w:rsidRDefault="00C04B79">
      <w:pPr>
        <w:pStyle w:val="ListBullet"/>
      </w:pPr>
      <w:r>
        <w:t>Captain Marvel #19</w:t>
      </w:r>
    </w:p>
    <w:p w:rsidR="00E4654B" w:rsidRDefault="00C04B79">
      <w:pPr>
        <w:pStyle w:val="ListBullet"/>
      </w:pPr>
      <w:r>
        <w:t>Venom #27</w:t>
      </w:r>
    </w:p>
    <w:p w:rsidR="00E4654B" w:rsidRDefault="00C04B79">
      <w:pPr>
        <w:pStyle w:val="ListBullet"/>
      </w:pPr>
      <w:r>
        <w:t>Immortal Hulk #36</w:t>
      </w:r>
    </w:p>
    <w:p w:rsidR="00E4654B" w:rsidRDefault="00C04B79">
      <w:pPr>
        <w:pStyle w:val="ListBullet"/>
      </w:pPr>
      <w:r>
        <w:t>The Amazing Spider-Man #46</w:t>
      </w:r>
    </w:p>
    <w:p w:rsidR="00E4654B" w:rsidRDefault="00C04B79">
      <w:pPr>
        <w:pStyle w:val="ListBullet"/>
      </w:pPr>
      <w:r>
        <w:t>Moon Girl and Devil Dinosaur Infinite Comic #14</w:t>
      </w:r>
    </w:p>
    <w:p w:rsidR="00E4654B" w:rsidRDefault="00C04B79">
      <w:pPr>
        <w:pStyle w:val="ListBullet"/>
      </w:pPr>
      <w:r>
        <w:t>Maestro: Future Imperfect - Marvel Tales #1</w:t>
      </w:r>
    </w:p>
    <w:p w:rsidR="00E4654B" w:rsidRDefault="00C04B79">
      <w:pPr>
        <w:pStyle w:val="ListBullet"/>
      </w:pPr>
      <w:r>
        <w:t>Giant-Size X-Men: Fantomex #1</w:t>
      </w:r>
    </w:p>
    <w:p w:rsidR="00E4654B" w:rsidRDefault="00C04B79">
      <w:pPr>
        <w:pStyle w:val="ListBullet"/>
      </w:pPr>
      <w:r>
        <w:t>Lords of Empyre: Celestial Messiah #1</w:t>
      </w:r>
    </w:p>
    <w:p w:rsidR="00E4654B" w:rsidRDefault="00C04B79">
      <w:pPr>
        <w:pStyle w:val="ListBullet"/>
      </w:pPr>
      <w:r>
        <w:t>Empyre Handbook #1</w:t>
      </w:r>
    </w:p>
    <w:p w:rsidR="00E4654B" w:rsidRDefault="00C04B79">
      <w:pPr>
        <w:pStyle w:val="ListBullet"/>
      </w:pPr>
      <w:r>
        <w:t>Empyre: X-Men #2</w:t>
      </w:r>
    </w:p>
    <w:p w:rsidR="00E4654B" w:rsidRDefault="00C04B79">
      <w:pPr>
        <w:pStyle w:val="ListBullet"/>
      </w:pPr>
      <w:r>
        <w:t>Marvel's Spider-Man: The Black Cat Strikes #4</w:t>
      </w:r>
    </w:p>
    <w:p w:rsidR="00E4654B" w:rsidRDefault="00C04B79">
      <w:pPr>
        <w:pStyle w:val="ListBullet"/>
      </w:pPr>
      <w:r>
        <w:t>Avengers of the Wastelands #4</w:t>
      </w:r>
    </w:p>
    <w:p w:rsidR="00E4654B" w:rsidRDefault="00C04B79">
      <w:pPr>
        <w:pStyle w:val="ListBullet"/>
      </w:pPr>
      <w:r>
        <w:t>Ant-Man #4</w:t>
      </w:r>
    </w:p>
    <w:p w:rsidR="00E4654B" w:rsidRDefault="00C04B79">
      <w:pPr>
        <w:pStyle w:val="ListBullet"/>
      </w:pPr>
      <w:r>
        <w:t>Empyre #4</w:t>
      </w:r>
    </w:p>
    <w:p w:rsidR="00E4654B" w:rsidRDefault="00C04B79">
      <w:pPr>
        <w:pStyle w:val="ListBullet"/>
      </w:pPr>
      <w:r>
        <w:t>Guardians of the Galaxy #5</w:t>
      </w:r>
    </w:p>
    <w:p w:rsidR="00E4654B" w:rsidRDefault="00C04B79">
      <w:pPr>
        <w:pStyle w:val="ListBullet"/>
      </w:pPr>
      <w:r>
        <w:t>Star Wars #5</w:t>
      </w:r>
    </w:p>
    <w:p w:rsidR="00E4654B" w:rsidRDefault="00C04B79">
      <w:pPr>
        <w:pStyle w:val="ListBullet"/>
      </w:pPr>
      <w:r>
        <w:t>Deadpool #6</w:t>
      </w:r>
    </w:p>
    <w:p w:rsidR="00E4654B" w:rsidRDefault="00C04B79">
      <w:pPr>
        <w:pStyle w:val="ListBullet"/>
      </w:pPr>
      <w:r>
        <w:t>Dr. Strange #6</w:t>
      </w:r>
    </w:p>
    <w:p w:rsidR="00E4654B" w:rsidRDefault="00C04B79">
      <w:pPr>
        <w:pStyle w:val="ListBullet"/>
      </w:pPr>
      <w:r>
        <w:t>Strikeforce #9</w:t>
      </w:r>
    </w:p>
    <w:p w:rsidR="00E4654B" w:rsidRDefault="00C04B79">
      <w:pPr>
        <w:pStyle w:val="ListBullet"/>
      </w:pPr>
      <w:r>
        <w:t>Black Cat #12</w:t>
      </w:r>
    </w:p>
    <w:p w:rsidR="00E4654B" w:rsidRDefault="00C04B79">
      <w:pPr>
        <w:pStyle w:val="ListBullet"/>
      </w:pPr>
      <w:r>
        <w:t>Captain America #21</w:t>
      </w:r>
    </w:p>
    <w:p w:rsidR="00E4654B" w:rsidRDefault="00C04B79">
      <w:pPr>
        <w:pStyle w:val="ListBullet"/>
      </w:pPr>
      <w:r>
        <w:t>Fantastic Four #22</w:t>
      </w:r>
    </w:p>
    <w:p w:rsidR="00E4654B" w:rsidRDefault="00C04B79">
      <w:pPr>
        <w:pStyle w:val="ListBullet"/>
      </w:pPr>
      <w:r>
        <w:t>Moon Girl and Devil Dinosaur Infinite Comic #19</w:t>
      </w:r>
    </w:p>
    <w:p w:rsidR="00E4654B" w:rsidRDefault="00C04B79">
      <w:pPr>
        <w:pStyle w:val="Heading3"/>
      </w:pPr>
      <w:r>
        <w:t>September, 2020</w:t>
      </w:r>
    </w:p>
    <w:p w:rsidR="00E4654B" w:rsidRDefault="00C04B79">
      <w:r>
        <w:t xml:space="preserve">Number of comics published this month: </w:t>
      </w:r>
      <w:r>
        <w:rPr>
          <w:b/>
        </w:rPr>
        <w:t>66</w:t>
      </w:r>
    </w:p>
    <w:p w:rsidR="00E4654B" w:rsidRDefault="00C04B79">
      <w:pPr>
        <w:pStyle w:val="ListBullet"/>
      </w:pPr>
      <w:r>
        <w:t>Immortal Hulk: The Threshing Place #1</w:t>
      </w:r>
    </w:p>
    <w:p w:rsidR="00E4654B" w:rsidRDefault="00C04B79">
      <w:pPr>
        <w:pStyle w:val="ListBullet"/>
      </w:pPr>
      <w:r>
        <w:t>Shang-Chi #1</w:t>
      </w:r>
    </w:p>
    <w:p w:rsidR="00E4654B" w:rsidRDefault="00C04B79">
      <w:pPr>
        <w:pStyle w:val="ListBullet"/>
      </w:pPr>
      <w:r>
        <w:t>Giant-Size X-Men: Tribute To Wein &amp; Cockrum #1</w:t>
      </w:r>
    </w:p>
    <w:p w:rsidR="00E4654B" w:rsidRDefault="00C04B79">
      <w:pPr>
        <w:pStyle w:val="ListBullet"/>
      </w:pPr>
      <w:r>
        <w:t>Strange Academy #3</w:t>
      </w:r>
    </w:p>
    <w:p w:rsidR="00E4654B" w:rsidRDefault="00C04B79">
      <w:pPr>
        <w:pStyle w:val="ListBullet"/>
      </w:pPr>
      <w:r>
        <w:t>Falcon &amp; Winter Soldier #3</w:t>
      </w:r>
    </w:p>
    <w:p w:rsidR="00E4654B" w:rsidRDefault="00C04B79">
      <w:pPr>
        <w:pStyle w:val="ListBullet"/>
      </w:pPr>
      <w:r>
        <w:t>X-Factor #4</w:t>
      </w:r>
    </w:p>
    <w:p w:rsidR="00E4654B" w:rsidRDefault="00C04B79">
      <w:pPr>
        <w:pStyle w:val="ListBullet"/>
      </w:pPr>
      <w:r>
        <w:t>Star Wars: Doctor Aphra #4</w:t>
      </w:r>
    </w:p>
    <w:p w:rsidR="00E4654B" w:rsidRDefault="00C04B79">
      <w:pPr>
        <w:pStyle w:val="ListBullet"/>
      </w:pPr>
      <w:r>
        <w:t>Marvels X #5</w:t>
      </w:r>
    </w:p>
    <w:p w:rsidR="00E4654B" w:rsidRDefault="00C04B79">
      <w:pPr>
        <w:pStyle w:val="ListBullet"/>
      </w:pPr>
      <w:r>
        <w:t>Savage Avengers #12</w:t>
      </w:r>
    </w:p>
    <w:p w:rsidR="00E4654B" w:rsidRDefault="00C04B79">
      <w:pPr>
        <w:pStyle w:val="ListBullet"/>
      </w:pPr>
      <w:r>
        <w:t>Fantastic Four #24</w:t>
      </w:r>
    </w:p>
    <w:p w:rsidR="00E4654B" w:rsidRDefault="00C04B79">
      <w:pPr>
        <w:pStyle w:val="ListBullet"/>
      </w:pPr>
      <w:r>
        <w:t>Avengers #36</w:t>
      </w:r>
    </w:p>
    <w:p w:rsidR="00E4654B" w:rsidRDefault="00C04B79">
      <w:pPr>
        <w:pStyle w:val="ListBullet"/>
      </w:pPr>
      <w:r>
        <w:t>Immortal She-Hulk #1</w:t>
      </w:r>
    </w:p>
    <w:p w:rsidR="00E4654B" w:rsidRDefault="00C04B79">
      <w:pPr>
        <w:pStyle w:val="ListBullet"/>
      </w:pPr>
      <w:r>
        <w:t>Juggernaut #1</w:t>
      </w:r>
    </w:p>
    <w:p w:rsidR="00E4654B" w:rsidRDefault="00C04B79">
      <w:pPr>
        <w:pStyle w:val="ListBullet"/>
      </w:pPr>
      <w:r>
        <w:t>X of Swords: Creation #1</w:t>
      </w:r>
    </w:p>
    <w:p w:rsidR="00E4654B" w:rsidRDefault="00C04B79">
      <w:pPr>
        <w:pStyle w:val="ListBullet"/>
      </w:pPr>
      <w:r>
        <w:t>Fantastic Four: Antithesis #2</w:t>
      </w:r>
    </w:p>
    <w:p w:rsidR="00E4654B" w:rsidRDefault="00C04B79">
      <w:pPr>
        <w:pStyle w:val="ListBullet"/>
      </w:pPr>
      <w:r>
        <w:t>Maestro #2</w:t>
      </w:r>
    </w:p>
    <w:p w:rsidR="00E4654B" w:rsidRDefault="00C04B79">
      <w:pPr>
        <w:pStyle w:val="ListBullet"/>
      </w:pPr>
      <w:r>
        <w:t>Spider-Man #4</w:t>
      </w:r>
    </w:p>
    <w:p w:rsidR="00E4654B" w:rsidRDefault="00C04B79">
      <w:pPr>
        <w:pStyle w:val="ListBullet"/>
      </w:pPr>
      <w:r>
        <w:t>Spider-Woman #4</w:t>
      </w:r>
    </w:p>
    <w:p w:rsidR="00E4654B" w:rsidRDefault="00C04B79">
      <w:pPr>
        <w:pStyle w:val="ListBullet"/>
      </w:pPr>
      <w:r>
        <w:t>Spider-Man Noir #4</w:t>
      </w:r>
    </w:p>
    <w:p w:rsidR="00E4654B" w:rsidRDefault="00C04B79">
      <w:pPr>
        <w:pStyle w:val="ListBullet"/>
      </w:pPr>
      <w:r>
        <w:t>Star Wars: Bounty Hunters #5</w:t>
      </w:r>
    </w:p>
    <w:p w:rsidR="00E4654B" w:rsidRDefault="00C04B79">
      <w:pPr>
        <w:pStyle w:val="ListBullet"/>
      </w:pPr>
      <w:r>
        <w:t>Doctor Doom #7</w:t>
      </w:r>
    </w:p>
    <w:p w:rsidR="00E4654B" w:rsidRDefault="00C04B79">
      <w:pPr>
        <w:pStyle w:val="ListBullet"/>
      </w:pPr>
      <w:r>
        <w:t>Daredevil #22</w:t>
      </w:r>
    </w:p>
    <w:p w:rsidR="00E4654B" w:rsidRDefault="00C04B79">
      <w:pPr>
        <w:pStyle w:val="ListBullet"/>
      </w:pPr>
      <w:r>
        <w:t>Venom #28</w:t>
      </w:r>
    </w:p>
    <w:p w:rsidR="00E4654B" w:rsidRDefault="00C04B79">
      <w:pPr>
        <w:pStyle w:val="ListBullet"/>
      </w:pPr>
      <w:r>
        <w:t>Tales of Suspense Facsimile Edition #39</w:t>
      </w:r>
    </w:p>
    <w:p w:rsidR="00E4654B" w:rsidRDefault="00C04B79">
      <w:pPr>
        <w:pStyle w:val="ListBullet"/>
      </w:pPr>
      <w:r>
        <w:t>Immortal Hulk #0</w:t>
      </w:r>
    </w:p>
    <w:p w:rsidR="00E4654B" w:rsidRDefault="00C04B79">
      <w:pPr>
        <w:pStyle w:val="ListBullet"/>
      </w:pPr>
      <w:r>
        <w:t>X-Men: Marvels Snapshots #1</w:t>
      </w:r>
    </w:p>
    <w:p w:rsidR="00E4654B" w:rsidRDefault="00C04B79">
      <w:pPr>
        <w:pStyle w:val="ListBullet"/>
      </w:pPr>
      <w:r>
        <w:t>Giant-Size X-Men: Storm #1</w:t>
      </w:r>
    </w:p>
    <w:p w:rsidR="00E4654B" w:rsidRDefault="00C04B79">
      <w:pPr>
        <w:pStyle w:val="ListBullet"/>
      </w:pPr>
      <w:r>
        <w:t>Iron Man #1</w:t>
      </w:r>
    </w:p>
    <w:p w:rsidR="00E4654B" w:rsidRDefault="00C04B79">
      <w:pPr>
        <w:pStyle w:val="ListBullet"/>
      </w:pPr>
      <w:r>
        <w:t>Amazing Spider-Man: The Sins of Norman Osborn #1</w:t>
      </w:r>
    </w:p>
    <w:p w:rsidR="00E4654B" w:rsidRDefault="00C04B79">
      <w:pPr>
        <w:pStyle w:val="ListBullet"/>
      </w:pPr>
      <w:r>
        <w:t>Hellions #4</w:t>
      </w:r>
    </w:p>
    <w:p w:rsidR="00E4654B" w:rsidRDefault="00C04B79">
      <w:pPr>
        <w:pStyle w:val="ListBullet"/>
      </w:pPr>
      <w:r>
        <w:t>Star Wars: Darth Vader #5</w:t>
      </w:r>
    </w:p>
    <w:p w:rsidR="00E4654B" w:rsidRDefault="00C04B79">
      <w:pPr>
        <w:pStyle w:val="ListBullet"/>
      </w:pPr>
      <w:r>
        <w:t>Conan: Battle for the Serpent Crown #5</w:t>
      </w:r>
    </w:p>
    <w:p w:rsidR="00E4654B" w:rsidRDefault="00C04B79">
      <w:pPr>
        <w:pStyle w:val="ListBullet"/>
      </w:pPr>
      <w:r>
        <w:t>Star Wars #6</w:t>
      </w:r>
    </w:p>
    <w:p w:rsidR="00E4654B" w:rsidRDefault="00C04B79">
      <w:pPr>
        <w:pStyle w:val="ListBullet"/>
      </w:pPr>
      <w:r>
        <w:t>Thor #7</w:t>
      </w:r>
    </w:p>
    <w:p w:rsidR="00E4654B" w:rsidRDefault="00C04B79">
      <w:pPr>
        <w:pStyle w:val="ListBullet"/>
      </w:pPr>
      <w:r>
        <w:t>Aero #11</w:t>
      </w:r>
    </w:p>
    <w:p w:rsidR="00E4654B" w:rsidRDefault="00C04B79">
      <w:pPr>
        <w:pStyle w:val="ListBullet"/>
      </w:pPr>
      <w:r>
        <w:t>X-Men #12</w:t>
      </w:r>
    </w:p>
    <w:p w:rsidR="00E4654B" w:rsidRDefault="00C04B79">
      <w:pPr>
        <w:pStyle w:val="ListBullet"/>
      </w:pPr>
      <w:r>
        <w:t>Excalibur #12</w:t>
      </w:r>
    </w:p>
    <w:p w:rsidR="00E4654B" w:rsidRDefault="00C04B79">
      <w:pPr>
        <w:pStyle w:val="ListBullet"/>
      </w:pPr>
      <w:r>
        <w:t>Captain America #23</w:t>
      </w:r>
    </w:p>
    <w:p w:rsidR="00E4654B" w:rsidRDefault="00C04B79">
      <w:pPr>
        <w:pStyle w:val="ListBullet"/>
      </w:pPr>
      <w:r>
        <w:t>Immortal Hulk #37</w:t>
      </w:r>
    </w:p>
    <w:p w:rsidR="00E4654B" w:rsidRDefault="00C04B79">
      <w:pPr>
        <w:pStyle w:val="ListBullet"/>
      </w:pPr>
      <w:r>
        <w:t>Web of Venom: Wraith #1</w:t>
      </w:r>
    </w:p>
    <w:p w:rsidR="00E4654B" w:rsidRDefault="00C04B79">
      <w:pPr>
        <w:pStyle w:val="ListBullet"/>
      </w:pPr>
      <w:r>
        <w:t>Empyre: Aftermath Avengers #1</w:t>
      </w:r>
    </w:p>
    <w:p w:rsidR="00E4654B" w:rsidRDefault="00C04B79">
      <w:pPr>
        <w:pStyle w:val="ListBullet"/>
      </w:pPr>
      <w:r>
        <w:t>The Rise of Ultraman #1</w:t>
      </w:r>
    </w:p>
    <w:p w:rsidR="00E4654B" w:rsidRDefault="00C04B79">
      <w:pPr>
        <w:pStyle w:val="ListBullet"/>
      </w:pPr>
      <w:r>
        <w:t>Empyre: Fallout Fantastic Four  #1</w:t>
      </w:r>
    </w:p>
    <w:p w:rsidR="00E4654B" w:rsidRDefault="00C04B79">
      <w:pPr>
        <w:pStyle w:val="ListBullet"/>
      </w:pPr>
      <w:r>
        <w:t>X-Factor #3</w:t>
      </w:r>
    </w:p>
    <w:p w:rsidR="00E4654B" w:rsidRDefault="00C04B79">
      <w:pPr>
        <w:pStyle w:val="ListBullet"/>
      </w:pPr>
      <w:r>
        <w:t>Marvel's Spider-Man: The Black Cat Strikes #5</w:t>
      </w:r>
    </w:p>
    <w:p w:rsidR="00E4654B" w:rsidRDefault="00C04B79">
      <w:pPr>
        <w:pStyle w:val="ListBullet"/>
      </w:pPr>
      <w:r>
        <w:t>Ravencroft #5</w:t>
      </w:r>
    </w:p>
    <w:p w:rsidR="00E4654B" w:rsidRDefault="00C04B79">
      <w:pPr>
        <w:pStyle w:val="ListBullet"/>
      </w:pPr>
      <w:r>
        <w:t>Star #5</w:t>
      </w:r>
    </w:p>
    <w:p w:rsidR="00E4654B" w:rsidRDefault="00C04B79">
      <w:pPr>
        <w:pStyle w:val="ListBullet"/>
      </w:pPr>
      <w:r>
        <w:t>X-Force #12</w:t>
      </w:r>
    </w:p>
    <w:p w:rsidR="00E4654B" w:rsidRDefault="00C04B79">
      <w:pPr>
        <w:pStyle w:val="ListBullet"/>
      </w:pPr>
      <w:r>
        <w:t>Marauders #12</w:t>
      </w:r>
    </w:p>
    <w:p w:rsidR="00E4654B" w:rsidRDefault="00C04B79">
      <w:pPr>
        <w:pStyle w:val="ListBullet"/>
      </w:pPr>
      <w:r>
        <w:t>Magnificent Ms. Marvel #14</w:t>
      </w:r>
    </w:p>
    <w:p w:rsidR="00E4654B" w:rsidRDefault="00C04B79">
      <w:pPr>
        <w:pStyle w:val="ListBullet"/>
      </w:pPr>
      <w:r>
        <w:t>Captain Marvel #21</w:t>
      </w:r>
    </w:p>
    <w:p w:rsidR="00E4654B" w:rsidRDefault="00C04B79">
      <w:pPr>
        <w:pStyle w:val="ListBullet"/>
      </w:pPr>
      <w:r>
        <w:t>The Amazing Spider-Man #48</w:t>
      </w:r>
    </w:p>
    <w:p w:rsidR="00E4654B" w:rsidRDefault="00C04B79">
      <w:pPr>
        <w:pStyle w:val="ListBullet"/>
      </w:pPr>
      <w:r>
        <w:t>Marvel Tales: Captain Britain #1</w:t>
      </w:r>
    </w:p>
    <w:p w:rsidR="00E4654B" w:rsidRDefault="00C04B79">
      <w:pPr>
        <w:pStyle w:val="ListBullet"/>
      </w:pPr>
      <w:r>
        <w:t>Marvel Zombies: Resurrection #1</w:t>
      </w:r>
    </w:p>
    <w:p w:rsidR="00E4654B" w:rsidRDefault="00C04B79">
      <w:pPr>
        <w:pStyle w:val="ListBullet"/>
      </w:pPr>
      <w:r>
        <w:t>Black Widow #1</w:t>
      </w:r>
    </w:p>
    <w:p w:rsidR="00E4654B" w:rsidRDefault="00C04B79">
      <w:pPr>
        <w:pStyle w:val="ListBullet"/>
      </w:pPr>
      <w:r>
        <w:t>Cable #4</w:t>
      </w:r>
    </w:p>
    <w:p w:rsidR="00E4654B" w:rsidRDefault="00C04B79">
      <w:pPr>
        <w:pStyle w:val="ListBullet"/>
      </w:pPr>
      <w:r>
        <w:t>Ravencroft #4</w:t>
      </w:r>
    </w:p>
    <w:p w:rsidR="00E4654B" w:rsidRDefault="00C04B79">
      <w:pPr>
        <w:pStyle w:val="ListBullet"/>
      </w:pPr>
      <w:r>
        <w:t>Wolverine #5</w:t>
      </w:r>
    </w:p>
    <w:p w:rsidR="00E4654B" w:rsidRDefault="00C04B79">
      <w:pPr>
        <w:pStyle w:val="ListBullet"/>
      </w:pPr>
      <w:r>
        <w:t>Avengers of the Wastelands #5</w:t>
      </w:r>
    </w:p>
    <w:p w:rsidR="00E4654B" w:rsidRDefault="00C04B79">
      <w:pPr>
        <w:pStyle w:val="ListBullet"/>
      </w:pPr>
      <w:r>
        <w:t>Guardians of the Galaxy #6</w:t>
      </w:r>
    </w:p>
    <w:p w:rsidR="00E4654B" w:rsidRDefault="00C04B79">
      <w:pPr>
        <w:pStyle w:val="ListBullet"/>
      </w:pPr>
      <w:r>
        <w:t>Empyre #6</w:t>
      </w:r>
    </w:p>
    <w:p w:rsidR="00E4654B" w:rsidRDefault="00C04B79">
      <w:pPr>
        <w:pStyle w:val="ListBullet"/>
      </w:pPr>
      <w:r>
        <w:t>Hawkeye: Freefall #6</w:t>
      </w:r>
    </w:p>
    <w:p w:rsidR="00E4654B" w:rsidRDefault="00C04B79">
      <w:pPr>
        <w:pStyle w:val="ListBullet"/>
      </w:pPr>
      <w:r>
        <w:t>Sword Master #10</w:t>
      </w:r>
    </w:p>
    <w:p w:rsidR="00E4654B" w:rsidRDefault="00C04B79">
      <w:pPr>
        <w:pStyle w:val="ListBullet"/>
      </w:pPr>
      <w:r>
        <w:t>New Mutants #12</w:t>
      </w:r>
    </w:p>
    <w:p w:rsidR="00E4654B" w:rsidRDefault="00C04B79">
      <w:pPr>
        <w:pStyle w:val="ListBullet"/>
      </w:pPr>
      <w:r>
        <w:t>Miles Morales: Spider-Man #18</w:t>
      </w:r>
    </w:p>
    <w:p w:rsidR="00E4654B" w:rsidRDefault="00C04B79">
      <w:pPr>
        <w:pStyle w:val="ListBullet"/>
      </w:pPr>
      <w:r>
        <w:t>Fantastic Four #23</w:t>
      </w:r>
    </w:p>
    <w:p w:rsidR="00E4654B" w:rsidRDefault="00C04B79">
      <w:pPr>
        <w:pStyle w:val="Heading3"/>
      </w:pPr>
      <w:r>
        <w:t>October, 2020</w:t>
      </w:r>
    </w:p>
    <w:p w:rsidR="00E4654B" w:rsidRDefault="00C04B79">
      <w:r>
        <w:t xml:space="preserve">Number of comics published this month: </w:t>
      </w:r>
      <w:r>
        <w:rPr>
          <w:b/>
        </w:rPr>
        <w:t>69</w:t>
      </w:r>
    </w:p>
    <w:p w:rsidR="00E4654B" w:rsidRDefault="00C04B79">
      <w:pPr>
        <w:pStyle w:val="ListBullet"/>
      </w:pPr>
      <w:r>
        <w:t>Black Widow: Widow's Sting #1</w:t>
      </w:r>
    </w:p>
    <w:p w:rsidR="00E4654B" w:rsidRDefault="00C04B79">
      <w:pPr>
        <w:pStyle w:val="ListBullet"/>
      </w:pPr>
      <w:r>
        <w:t>X of Swords: Stasis #1</w:t>
      </w:r>
    </w:p>
    <w:p w:rsidR="00E4654B" w:rsidRDefault="00C04B79">
      <w:pPr>
        <w:pStyle w:val="ListBullet"/>
      </w:pPr>
      <w:r>
        <w:t>True Believers: Black Widow &amp; The Thing #1</w:t>
      </w:r>
    </w:p>
    <w:p w:rsidR="00E4654B" w:rsidRDefault="00C04B79">
      <w:pPr>
        <w:pStyle w:val="ListBullet"/>
      </w:pPr>
      <w:r>
        <w:t>True Believers: Black Widow - Yelena Belova #1</w:t>
      </w:r>
    </w:p>
    <w:p w:rsidR="00E4654B" w:rsidRDefault="00C04B79">
      <w:pPr>
        <w:pStyle w:val="ListBullet"/>
      </w:pPr>
      <w:r>
        <w:t>Marvel Zombies: Resurrection #2</w:t>
      </w:r>
    </w:p>
    <w:p w:rsidR="00E4654B" w:rsidRDefault="00C04B79">
      <w:pPr>
        <w:pStyle w:val="ListBullet"/>
      </w:pPr>
      <w:r>
        <w:t>Shang-Chi #2</w:t>
      </w:r>
    </w:p>
    <w:p w:rsidR="00E4654B" w:rsidRDefault="00C04B79">
      <w:pPr>
        <w:pStyle w:val="ListBullet"/>
      </w:pPr>
      <w:r>
        <w:t>Fantastic Four: Antithesis #3</w:t>
      </w:r>
    </w:p>
    <w:p w:rsidR="00E4654B" w:rsidRDefault="00C04B79">
      <w:pPr>
        <w:pStyle w:val="ListBullet"/>
      </w:pPr>
      <w:r>
        <w:t>Strange Academy #4</w:t>
      </w:r>
    </w:p>
    <w:p w:rsidR="00E4654B" w:rsidRDefault="00C04B79">
      <w:pPr>
        <w:pStyle w:val="ListBullet"/>
      </w:pPr>
      <w:r>
        <w:t>Star Wars: Doctor Aphra #5</w:t>
      </w:r>
    </w:p>
    <w:p w:rsidR="00E4654B" w:rsidRDefault="00C04B79">
      <w:pPr>
        <w:pStyle w:val="ListBullet"/>
      </w:pPr>
      <w:r>
        <w:t>Spider-Man Noir #5</w:t>
      </w:r>
    </w:p>
    <w:p w:rsidR="00E4654B" w:rsidRDefault="00C04B79">
      <w:pPr>
        <w:pStyle w:val="ListBullet"/>
      </w:pPr>
      <w:r>
        <w:t>Doctor Doom #8</w:t>
      </w:r>
    </w:p>
    <w:p w:rsidR="00E4654B" w:rsidRDefault="00C04B79">
      <w:pPr>
        <w:pStyle w:val="ListBullet"/>
      </w:pPr>
      <w:r>
        <w:t>Savage Avengers #13</w:t>
      </w:r>
    </w:p>
    <w:p w:rsidR="00E4654B" w:rsidRDefault="00C04B79">
      <w:pPr>
        <w:pStyle w:val="ListBullet"/>
      </w:pPr>
      <w:r>
        <w:t>Runaways #32</w:t>
      </w:r>
    </w:p>
    <w:p w:rsidR="00E4654B" w:rsidRDefault="00C04B79">
      <w:pPr>
        <w:pStyle w:val="ListBullet"/>
      </w:pPr>
      <w:r>
        <w:t>Immortal Hulk #39</w:t>
      </w:r>
    </w:p>
    <w:p w:rsidR="00E4654B" w:rsidRDefault="00C04B79">
      <w:pPr>
        <w:pStyle w:val="ListBullet"/>
      </w:pPr>
      <w:r>
        <w:t>The Amazing Spider-Man #51</w:t>
      </w:r>
    </w:p>
    <w:p w:rsidR="00E4654B" w:rsidRDefault="00C04B79">
      <w:pPr>
        <w:pStyle w:val="ListBullet"/>
      </w:pPr>
      <w:r>
        <w:t>Werewolf by Night #1</w:t>
      </w:r>
    </w:p>
    <w:p w:rsidR="00E4654B" w:rsidRDefault="00C04B79">
      <w:pPr>
        <w:pStyle w:val="ListBullet"/>
      </w:pPr>
      <w:r>
        <w:t>True Believers: Black Widow &amp; The Avengers #1</w:t>
      </w:r>
    </w:p>
    <w:p w:rsidR="00E4654B" w:rsidRDefault="00C04B79">
      <w:pPr>
        <w:pStyle w:val="ListBullet"/>
      </w:pPr>
      <w:r>
        <w:t>True Believers: Black Widow - Darkstar #1</w:t>
      </w:r>
    </w:p>
    <w:p w:rsidR="00E4654B" w:rsidRDefault="00C04B79">
      <w:pPr>
        <w:pStyle w:val="ListBullet"/>
      </w:pPr>
      <w:r>
        <w:t>True Believers: Black Widow - Taskmaster  #1</w:t>
      </w:r>
    </w:p>
    <w:p w:rsidR="00E4654B" w:rsidRDefault="00C04B79">
      <w:pPr>
        <w:pStyle w:val="ListBullet"/>
      </w:pPr>
      <w:r>
        <w:t>Juggernaut #2</w:t>
      </w:r>
    </w:p>
    <w:p w:rsidR="00E4654B" w:rsidRDefault="00C04B79">
      <w:pPr>
        <w:pStyle w:val="ListBullet"/>
      </w:pPr>
      <w:r>
        <w:t>Iron Man #2</w:t>
      </w:r>
    </w:p>
    <w:p w:rsidR="00E4654B" w:rsidRDefault="00C04B79">
      <w:pPr>
        <w:pStyle w:val="ListBullet"/>
      </w:pPr>
      <w:r>
        <w:t>Maestro #3</w:t>
      </w:r>
    </w:p>
    <w:p w:rsidR="00E4654B" w:rsidRDefault="00C04B79">
      <w:pPr>
        <w:pStyle w:val="ListBullet"/>
      </w:pPr>
      <w:r>
        <w:t>Falcon &amp; Winter Soldier #4</w:t>
      </w:r>
    </w:p>
    <w:p w:rsidR="00E4654B" w:rsidRDefault="00C04B79">
      <w:pPr>
        <w:pStyle w:val="ListBullet"/>
      </w:pPr>
      <w:r>
        <w:t>Spider-Woman #5</w:t>
      </w:r>
    </w:p>
    <w:p w:rsidR="00E4654B" w:rsidRDefault="00C04B79">
      <w:pPr>
        <w:pStyle w:val="ListBullet"/>
      </w:pPr>
      <w:r>
        <w:t>Star Wars: Bounty Hunters #6</w:t>
      </w:r>
    </w:p>
    <w:p w:rsidR="00E4654B" w:rsidRDefault="00C04B79">
      <w:pPr>
        <w:pStyle w:val="ListBullet"/>
      </w:pPr>
      <w:r>
        <w:t>Marvels X #6</w:t>
      </w:r>
    </w:p>
    <w:p w:rsidR="00E4654B" w:rsidRDefault="00C04B79">
      <w:pPr>
        <w:pStyle w:val="ListBullet"/>
      </w:pPr>
      <w:r>
        <w:t>Guardians of the Galaxy #7</w:t>
      </w:r>
    </w:p>
    <w:p w:rsidR="00E4654B" w:rsidRDefault="00C04B79">
      <w:pPr>
        <w:pStyle w:val="ListBullet"/>
      </w:pPr>
      <w:r>
        <w:t>Aero #12</w:t>
      </w:r>
    </w:p>
    <w:p w:rsidR="00E4654B" w:rsidRDefault="00C04B79">
      <w:pPr>
        <w:pStyle w:val="ListBullet"/>
      </w:pPr>
      <w:r>
        <w:t>Excalibur #13</w:t>
      </w:r>
    </w:p>
    <w:p w:rsidR="00E4654B" w:rsidRDefault="00C04B79">
      <w:pPr>
        <w:pStyle w:val="ListBullet"/>
      </w:pPr>
      <w:r>
        <w:t>X-Men #13</w:t>
      </w:r>
    </w:p>
    <w:p w:rsidR="00E4654B" w:rsidRDefault="00C04B79">
      <w:pPr>
        <w:pStyle w:val="ListBullet"/>
      </w:pPr>
      <w:r>
        <w:t>Conan the Barbarian #15</w:t>
      </w:r>
    </w:p>
    <w:p w:rsidR="00E4654B" w:rsidRDefault="00C04B79">
      <w:pPr>
        <w:pStyle w:val="ListBullet"/>
      </w:pPr>
      <w:r>
        <w:t>Daredevil #23</w:t>
      </w:r>
    </w:p>
    <w:p w:rsidR="00E4654B" w:rsidRDefault="00C04B79">
      <w:pPr>
        <w:pStyle w:val="ListBullet"/>
      </w:pPr>
      <w:r>
        <w:t>Fantastic Four #25</w:t>
      </w:r>
    </w:p>
    <w:p w:rsidR="00E4654B" w:rsidRDefault="00C04B79">
      <w:pPr>
        <w:pStyle w:val="ListBullet"/>
      </w:pPr>
      <w:r>
        <w:t>Venom #29</w:t>
      </w:r>
    </w:p>
    <w:p w:rsidR="00E4654B" w:rsidRDefault="00C04B79">
      <w:pPr>
        <w:pStyle w:val="ListBullet"/>
      </w:pPr>
      <w:r>
        <w:t>The Amazing Spider-Man #50.1</w:t>
      </w:r>
    </w:p>
    <w:p w:rsidR="00E4654B" w:rsidRDefault="00C04B79">
      <w:pPr>
        <w:pStyle w:val="ListBullet"/>
      </w:pPr>
      <w:r>
        <w:t>Warhammer 40,000: Marneus Calgar #1</w:t>
      </w:r>
    </w:p>
    <w:p w:rsidR="00E4654B" w:rsidRDefault="00C04B79">
      <w:pPr>
        <w:pStyle w:val="ListBullet"/>
      </w:pPr>
      <w:r>
        <w:t>True Believers: Black Widow &amp; The Amazing Spider-Man #1</w:t>
      </w:r>
    </w:p>
    <w:p w:rsidR="00E4654B" w:rsidRDefault="00C04B79">
      <w:pPr>
        <w:pStyle w:val="ListBullet"/>
      </w:pPr>
      <w:r>
        <w:t>True Believers: Black Widow - Amazing Adventures #1</w:t>
      </w:r>
    </w:p>
    <w:p w:rsidR="00E4654B" w:rsidRDefault="00C04B79">
      <w:pPr>
        <w:pStyle w:val="ListBullet"/>
      </w:pPr>
      <w:r>
        <w:t>X of Swords Handbook #1</w:t>
      </w:r>
    </w:p>
    <w:p w:rsidR="00E4654B" w:rsidRDefault="00C04B79">
      <w:pPr>
        <w:pStyle w:val="ListBullet"/>
      </w:pPr>
      <w:r>
        <w:t>Marvel Zombies: Resurrection #3</w:t>
      </w:r>
    </w:p>
    <w:p w:rsidR="00E4654B" w:rsidRDefault="00C04B79">
      <w:pPr>
        <w:pStyle w:val="ListBullet"/>
      </w:pPr>
      <w:r>
        <w:t>Cable #5</w:t>
      </w:r>
    </w:p>
    <w:p w:rsidR="00E4654B" w:rsidRDefault="00C04B79">
      <w:pPr>
        <w:pStyle w:val="ListBullet"/>
      </w:pPr>
      <w:r>
        <w:t>Hellions #5</w:t>
      </w:r>
    </w:p>
    <w:p w:rsidR="00E4654B" w:rsidRDefault="00C04B79">
      <w:pPr>
        <w:pStyle w:val="ListBullet"/>
      </w:pPr>
      <w:r>
        <w:t>Star Wars: Darth Vader #6</w:t>
      </w:r>
    </w:p>
    <w:p w:rsidR="00E4654B" w:rsidRDefault="00C04B79">
      <w:pPr>
        <w:pStyle w:val="ListBullet"/>
      </w:pPr>
      <w:r>
        <w:t>New Mutants #13</w:t>
      </w:r>
    </w:p>
    <w:p w:rsidR="00E4654B" w:rsidRDefault="00C04B79">
      <w:pPr>
        <w:pStyle w:val="ListBullet"/>
      </w:pPr>
      <w:r>
        <w:t>Captain Marvel #22</w:t>
      </w:r>
    </w:p>
    <w:p w:rsidR="00E4654B" w:rsidRDefault="00C04B79">
      <w:pPr>
        <w:pStyle w:val="ListBullet"/>
      </w:pPr>
      <w:r>
        <w:t>Captain America #24</w:t>
      </w:r>
    </w:p>
    <w:p w:rsidR="00E4654B" w:rsidRDefault="00C04B79">
      <w:pPr>
        <w:pStyle w:val="ListBullet"/>
      </w:pPr>
      <w:r>
        <w:t>Avengers #37</w:t>
      </w:r>
    </w:p>
    <w:p w:rsidR="00E4654B" w:rsidRDefault="00C04B79">
      <w:pPr>
        <w:pStyle w:val="ListBullet"/>
      </w:pPr>
      <w:r>
        <w:t>Immortal Hulk #38</w:t>
      </w:r>
    </w:p>
    <w:p w:rsidR="00E4654B" w:rsidRDefault="00C04B79">
      <w:pPr>
        <w:pStyle w:val="ListBullet"/>
      </w:pPr>
      <w:r>
        <w:t>The Amazing Spider-Man #50</w:t>
      </w:r>
    </w:p>
    <w:p w:rsidR="00E4654B" w:rsidRDefault="00C04B79">
      <w:pPr>
        <w:pStyle w:val="ListBullet"/>
      </w:pPr>
      <w:r>
        <w:t>Spider-Man: Marvels Snapshots #1</w:t>
      </w:r>
    </w:p>
    <w:p w:rsidR="00E4654B" w:rsidRDefault="00C04B79">
      <w:pPr>
        <w:pStyle w:val="ListBullet"/>
      </w:pPr>
      <w:r>
        <w:t>The Original Marvel Zombies: Marvel Tales #1</w:t>
      </w:r>
    </w:p>
    <w:p w:rsidR="00E4654B" w:rsidRDefault="00C04B79">
      <w:pPr>
        <w:pStyle w:val="ListBullet"/>
      </w:pPr>
      <w:r>
        <w:t>Champions #1</w:t>
      </w:r>
    </w:p>
    <w:p w:rsidR="00E4654B" w:rsidRDefault="00C04B79">
      <w:pPr>
        <w:pStyle w:val="ListBullet"/>
      </w:pPr>
      <w:r>
        <w:t>The Official Handbook Of The Conan Universe Anniversary Edition #1</w:t>
      </w:r>
    </w:p>
    <w:p w:rsidR="00E4654B" w:rsidRDefault="00C04B79">
      <w:pPr>
        <w:pStyle w:val="ListBullet"/>
      </w:pPr>
      <w:r>
        <w:t>True Believers: Black Widow &amp; Daredevil #1</w:t>
      </w:r>
    </w:p>
    <w:p w:rsidR="00E4654B" w:rsidRDefault="00C04B79">
      <w:pPr>
        <w:pStyle w:val="ListBullet"/>
      </w:pPr>
      <w:r>
        <w:t>True Believers: Black Widow - Red Guardian #1</w:t>
      </w:r>
    </w:p>
    <w:p w:rsidR="00E4654B" w:rsidRDefault="00C04B79">
      <w:pPr>
        <w:pStyle w:val="ListBullet"/>
      </w:pPr>
      <w:r>
        <w:t>True Believers: Introducing The Black Widow #1</w:t>
      </w:r>
    </w:p>
    <w:p w:rsidR="00E4654B" w:rsidRDefault="00C04B79">
      <w:pPr>
        <w:pStyle w:val="ListBullet"/>
      </w:pPr>
      <w:r>
        <w:t>Black Widow #2</w:t>
      </w:r>
    </w:p>
    <w:p w:rsidR="00E4654B" w:rsidRDefault="00C04B79">
      <w:pPr>
        <w:pStyle w:val="ListBullet"/>
      </w:pPr>
      <w:r>
        <w:t>The Rise of Ultraman #2</w:t>
      </w:r>
    </w:p>
    <w:p w:rsidR="00E4654B" w:rsidRDefault="00C04B79">
      <w:pPr>
        <w:pStyle w:val="ListBullet"/>
      </w:pPr>
      <w:r>
        <w:t>Wolverine #6</w:t>
      </w:r>
    </w:p>
    <w:p w:rsidR="00E4654B" w:rsidRDefault="00C04B79">
      <w:pPr>
        <w:pStyle w:val="ListBullet"/>
      </w:pPr>
      <w:r>
        <w:t>Deadpool #7</w:t>
      </w:r>
    </w:p>
    <w:p w:rsidR="00E4654B" w:rsidRDefault="00C04B79">
      <w:pPr>
        <w:pStyle w:val="ListBullet"/>
      </w:pPr>
      <w:r>
        <w:t>Star Wars #7</w:t>
      </w:r>
    </w:p>
    <w:p w:rsidR="00E4654B" w:rsidRDefault="00C04B79">
      <w:pPr>
        <w:pStyle w:val="ListBullet"/>
      </w:pPr>
      <w:r>
        <w:t>Thor #8</w:t>
      </w:r>
    </w:p>
    <w:p w:rsidR="00E4654B" w:rsidRDefault="00C04B79">
      <w:pPr>
        <w:pStyle w:val="ListBullet"/>
      </w:pPr>
      <w:r>
        <w:t>Marvel Fanfare Facsimile Edition #10</w:t>
      </w:r>
    </w:p>
    <w:p w:rsidR="00E4654B" w:rsidRDefault="00C04B79">
      <w:pPr>
        <w:pStyle w:val="ListBullet"/>
      </w:pPr>
      <w:r>
        <w:t>Sword Master #11</w:t>
      </w:r>
    </w:p>
    <w:p w:rsidR="00E4654B" w:rsidRDefault="00C04B79">
      <w:pPr>
        <w:pStyle w:val="ListBullet"/>
      </w:pPr>
      <w:r>
        <w:t>Marauders #13</w:t>
      </w:r>
    </w:p>
    <w:p w:rsidR="00E4654B" w:rsidRDefault="00C04B79">
      <w:pPr>
        <w:pStyle w:val="ListBullet"/>
      </w:pPr>
      <w:r>
        <w:t>X-Force #13</w:t>
      </w:r>
    </w:p>
    <w:p w:rsidR="00E4654B" w:rsidRDefault="00C04B79">
      <w:pPr>
        <w:pStyle w:val="ListBullet"/>
      </w:pPr>
      <w:r>
        <w:t>Magnificent Ms. Marvel #15</w:t>
      </w:r>
    </w:p>
    <w:p w:rsidR="00E4654B" w:rsidRDefault="00C04B79">
      <w:pPr>
        <w:pStyle w:val="ListBullet"/>
      </w:pPr>
      <w:r>
        <w:t>Miles Morales: Spider-Man #19</w:t>
      </w:r>
    </w:p>
    <w:p w:rsidR="00E4654B" w:rsidRDefault="00C04B79">
      <w:pPr>
        <w:pStyle w:val="ListBullet"/>
      </w:pPr>
      <w:r>
        <w:t>The Amazing Spider-Man #49</w:t>
      </w:r>
    </w:p>
    <w:p w:rsidR="00E4654B" w:rsidRDefault="00C04B79">
      <w:pPr>
        <w:pStyle w:val="Heading3"/>
      </w:pPr>
      <w:r>
        <w:t>November, 2020</w:t>
      </w:r>
    </w:p>
    <w:p w:rsidR="00E4654B" w:rsidRDefault="00C04B79">
      <w:r>
        <w:t xml:space="preserve">Number of comics published this month: </w:t>
      </w:r>
      <w:r>
        <w:rPr>
          <w:b/>
        </w:rPr>
        <w:t>77</w:t>
      </w:r>
    </w:p>
    <w:p w:rsidR="00E4654B" w:rsidRDefault="00C04B79">
      <w:pPr>
        <w:pStyle w:val="ListBullet"/>
      </w:pPr>
      <w:r>
        <w:t>Power Pack #1</w:t>
      </w:r>
    </w:p>
    <w:p w:rsidR="00E4654B" w:rsidRDefault="00C04B79">
      <w:pPr>
        <w:pStyle w:val="ListBullet"/>
      </w:pPr>
      <w:r>
        <w:t>X Of Swords: Destruction #1</w:t>
      </w:r>
    </w:p>
    <w:p w:rsidR="00E4654B" w:rsidRDefault="00C04B79">
      <w:pPr>
        <w:pStyle w:val="ListBullet"/>
      </w:pPr>
      <w:r>
        <w:t>True Believers: King In Black - Black Cat #1</w:t>
      </w:r>
    </w:p>
    <w:p w:rsidR="00E4654B" w:rsidRDefault="00C04B79">
      <w:pPr>
        <w:pStyle w:val="ListBullet"/>
      </w:pPr>
      <w:r>
        <w:t>True Believers: King In Black - Franklin Richards #1</w:t>
      </w:r>
    </w:p>
    <w:p w:rsidR="00E4654B" w:rsidRDefault="00C04B79">
      <w:pPr>
        <w:pStyle w:val="ListBullet"/>
      </w:pPr>
      <w:r>
        <w:t>True Believers: King In Black - Iron Man/Doctor Doom #1</w:t>
      </w:r>
    </w:p>
    <w:p w:rsidR="00E4654B" w:rsidRDefault="00C04B79">
      <w:pPr>
        <w:pStyle w:val="ListBullet"/>
      </w:pPr>
      <w:r>
        <w:t>Marvel #2</w:t>
      </w:r>
    </w:p>
    <w:p w:rsidR="00E4654B" w:rsidRDefault="00C04B79">
      <w:pPr>
        <w:pStyle w:val="ListBullet"/>
      </w:pPr>
      <w:r>
        <w:t>Werewolf by Night #2</w:t>
      </w:r>
    </w:p>
    <w:p w:rsidR="00E4654B" w:rsidRDefault="00C04B79">
      <w:pPr>
        <w:pStyle w:val="ListBullet"/>
      </w:pPr>
      <w:r>
        <w:t>Shang-Chi #3</w:t>
      </w:r>
    </w:p>
    <w:p w:rsidR="00E4654B" w:rsidRDefault="00C04B79">
      <w:pPr>
        <w:pStyle w:val="ListBullet"/>
      </w:pPr>
      <w:r>
        <w:t>Fantastic Four: Antithesis #4</w:t>
      </w:r>
    </w:p>
    <w:p w:rsidR="00E4654B" w:rsidRDefault="00C04B79">
      <w:pPr>
        <w:pStyle w:val="ListBullet"/>
      </w:pPr>
      <w:r>
        <w:t>Maestro #4</w:t>
      </w:r>
    </w:p>
    <w:p w:rsidR="00E4654B" w:rsidRDefault="00C04B79">
      <w:pPr>
        <w:pStyle w:val="ListBullet"/>
      </w:pPr>
      <w:r>
        <w:t>Falcon &amp; Winter Soldier #5</w:t>
      </w:r>
    </w:p>
    <w:p w:rsidR="00E4654B" w:rsidRDefault="00C04B79">
      <w:pPr>
        <w:pStyle w:val="ListBullet"/>
      </w:pPr>
      <w:r>
        <w:t>Star Wars: Doctor Aphra #6</w:t>
      </w:r>
    </w:p>
    <w:p w:rsidR="00E4654B" w:rsidRDefault="00C04B79">
      <w:pPr>
        <w:pStyle w:val="ListBullet"/>
      </w:pPr>
      <w:r>
        <w:t>Doctor Doom #9</w:t>
      </w:r>
    </w:p>
    <w:p w:rsidR="00E4654B" w:rsidRDefault="00C04B79">
      <w:pPr>
        <w:pStyle w:val="ListBullet"/>
      </w:pPr>
      <w:r>
        <w:t>Excalibur #15</w:t>
      </w:r>
    </w:p>
    <w:p w:rsidR="00E4654B" w:rsidRDefault="00C04B79">
      <w:pPr>
        <w:pStyle w:val="ListBullet"/>
      </w:pPr>
      <w:r>
        <w:t>X-Men #15</w:t>
      </w:r>
    </w:p>
    <w:p w:rsidR="00E4654B" w:rsidRDefault="00C04B79">
      <w:pPr>
        <w:pStyle w:val="ListBullet"/>
      </w:pPr>
      <w:r>
        <w:t>Conan the Barbarian #16</w:t>
      </w:r>
    </w:p>
    <w:p w:rsidR="00E4654B" w:rsidRDefault="00C04B79">
      <w:pPr>
        <w:pStyle w:val="ListBullet"/>
      </w:pPr>
      <w:r>
        <w:t>Daredevil #24</w:t>
      </w:r>
    </w:p>
    <w:p w:rsidR="00E4654B" w:rsidRDefault="00C04B79">
      <w:pPr>
        <w:pStyle w:val="ListBullet"/>
      </w:pPr>
      <w:r>
        <w:t>The Amazing Spider-Man #53.1</w:t>
      </w:r>
    </w:p>
    <w:p w:rsidR="00E4654B" w:rsidRDefault="00C04B79">
      <w:pPr>
        <w:pStyle w:val="ListBullet"/>
      </w:pPr>
      <w:r>
        <w:t>Avengers: Marvels Snapshots #1</w:t>
      </w:r>
    </w:p>
    <w:p w:rsidR="00E4654B" w:rsidRDefault="00C04B79">
      <w:pPr>
        <w:pStyle w:val="ListBullet"/>
      </w:pPr>
      <w:r>
        <w:t>Widowmakers: Red Guardian and Yelena Belova #1</w:t>
      </w:r>
    </w:p>
    <w:p w:rsidR="00E4654B" w:rsidRDefault="00C04B79">
      <w:pPr>
        <w:pStyle w:val="ListBullet"/>
      </w:pPr>
      <w:r>
        <w:t>Symbiote Spider-Man: King in Black #1</w:t>
      </w:r>
    </w:p>
    <w:p w:rsidR="00E4654B" w:rsidRDefault="00C04B79">
      <w:pPr>
        <w:pStyle w:val="ListBullet"/>
      </w:pPr>
      <w:r>
        <w:t>Stormbreakers Sketchbook #1</w:t>
      </w:r>
    </w:p>
    <w:p w:rsidR="00E4654B" w:rsidRDefault="00C04B79">
      <w:pPr>
        <w:pStyle w:val="ListBullet"/>
      </w:pPr>
      <w:r>
        <w:t>Marvel's Voices: Indigenous Voices #1</w:t>
      </w:r>
    </w:p>
    <w:p w:rsidR="00E4654B" w:rsidRDefault="00C04B79">
      <w:pPr>
        <w:pStyle w:val="ListBullet"/>
      </w:pPr>
      <w:r>
        <w:t>Marvel's Voices #1</w:t>
      </w:r>
    </w:p>
    <w:p w:rsidR="00E4654B" w:rsidRDefault="00C04B79">
      <w:pPr>
        <w:pStyle w:val="ListBullet"/>
      </w:pPr>
      <w:r>
        <w:t>True Believers: King In Black - Monsterworld! #1</w:t>
      </w:r>
    </w:p>
    <w:p w:rsidR="00E4654B" w:rsidRDefault="00C04B79">
      <w:pPr>
        <w:pStyle w:val="ListBullet"/>
      </w:pPr>
      <w:r>
        <w:t>True Believers: King In Black - Thunderbolts #1</w:t>
      </w:r>
    </w:p>
    <w:p w:rsidR="00E4654B" w:rsidRDefault="00C04B79">
      <w:pPr>
        <w:pStyle w:val="ListBullet"/>
      </w:pPr>
      <w:r>
        <w:t>Juggernaut #3</w:t>
      </w:r>
    </w:p>
    <w:p w:rsidR="00E4654B" w:rsidRDefault="00C04B79">
      <w:pPr>
        <w:pStyle w:val="ListBullet"/>
      </w:pPr>
      <w:r>
        <w:t>Cable #6</w:t>
      </w:r>
    </w:p>
    <w:p w:rsidR="00E4654B" w:rsidRDefault="00C04B79">
      <w:pPr>
        <w:pStyle w:val="ListBullet"/>
      </w:pPr>
      <w:r>
        <w:t>Hellions #6</w:t>
      </w:r>
    </w:p>
    <w:p w:rsidR="00E4654B" w:rsidRDefault="00C04B79">
      <w:pPr>
        <w:pStyle w:val="ListBullet"/>
      </w:pPr>
      <w:r>
        <w:t>Spider-Woman #6</w:t>
      </w:r>
    </w:p>
    <w:p w:rsidR="00E4654B" w:rsidRDefault="00C04B79">
      <w:pPr>
        <w:pStyle w:val="ListBullet"/>
      </w:pPr>
      <w:r>
        <w:t>Star Wars: Bounty Hunters #7</w:t>
      </w:r>
    </w:p>
    <w:p w:rsidR="00E4654B" w:rsidRDefault="00C04B79">
      <w:pPr>
        <w:pStyle w:val="ListBullet"/>
      </w:pPr>
      <w:r>
        <w:t>Sword Master #12</w:t>
      </w:r>
    </w:p>
    <w:p w:rsidR="00E4654B" w:rsidRDefault="00C04B79">
      <w:pPr>
        <w:pStyle w:val="ListBullet"/>
      </w:pPr>
      <w:r>
        <w:t>X-Force #14</w:t>
      </w:r>
    </w:p>
    <w:p w:rsidR="00E4654B" w:rsidRDefault="00C04B79">
      <w:pPr>
        <w:pStyle w:val="ListBullet"/>
      </w:pPr>
      <w:r>
        <w:t>Captain America #25</w:t>
      </w:r>
    </w:p>
    <w:p w:rsidR="00E4654B" w:rsidRDefault="00C04B79">
      <w:pPr>
        <w:pStyle w:val="ListBullet"/>
      </w:pPr>
      <w:r>
        <w:t>Fantastic Four #26</w:t>
      </w:r>
    </w:p>
    <w:p w:rsidR="00E4654B" w:rsidRDefault="00C04B79">
      <w:pPr>
        <w:pStyle w:val="ListBullet"/>
      </w:pPr>
      <w:r>
        <w:t>Venom #30</w:t>
      </w:r>
    </w:p>
    <w:p w:rsidR="00E4654B" w:rsidRDefault="00C04B79">
      <w:pPr>
        <w:pStyle w:val="ListBullet"/>
      </w:pPr>
      <w:r>
        <w:t>Immortal Hulk #40</w:t>
      </w:r>
    </w:p>
    <w:p w:rsidR="00E4654B" w:rsidRDefault="00C04B79">
      <w:pPr>
        <w:pStyle w:val="ListBullet"/>
      </w:pPr>
      <w:r>
        <w:t>The Amazing Spider-Man #53</w:t>
      </w:r>
    </w:p>
    <w:p w:rsidR="00E4654B" w:rsidRDefault="00C04B79">
      <w:pPr>
        <w:pStyle w:val="ListBullet"/>
      </w:pPr>
      <w:r>
        <w:t>Taskmaster #1</w:t>
      </w:r>
    </w:p>
    <w:p w:rsidR="00E4654B" w:rsidRDefault="00C04B79">
      <w:pPr>
        <w:pStyle w:val="ListBullet"/>
      </w:pPr>
      <w:r>
        <w:t>True Believers: King In Black - Beta Ray Bill #1</w:t>
      </w:r>
    </w:p>
    <w:p w:rsidR="00E4654B" w:rsidRDefault="00C04B79">
      <w:pPr>
        <w:pStyle w:val="ListBullet"/>
      </w:pPr>
      <w:r>
        <w:t>True Believers: King In Black - Black Panther #1</w:t>
      </w:r>
    </w:p>
    <w:p w:rsidR="00E4654B" w:rsidRDefault="00C04B79">
      <w:pPr>
        <w:pStyle w:val="ListBullet"/>
      </w:pPr>
      <w:r>
        <w:t>Champions #2</w:t>
      </w:r>
    </w:p>
    <w:p w:rsidR="00E4654B" w:rsidRDefault="00C04B79">
      <w:pPr>
        <w:pStyle w:val="ListBullet"/>
      </w:pPr>
      <w:r>
        <w:t>Warhammer 40,000: Marneus Calgar #2</w:t>
      </w:r>
    </w:p>
    <w:p w:rsidR="00E4654B" w:rsidRDefault="00C04B79">
      <w:pPr>
        <w:pStyle w:val="ListBullet"/>
      </w:pPr>
      <w:r>
        <w:t>Iron Man #3</w:t>
      </w:r>
    </w:p>
    <w:p w:rsidR="00E4654B" w:rsidRDefault="00C04B79">
      <w:pPr>
        <w:pStyle w:val="ListBullet"/>
      </w:pPr>
      <w:r>
        <w:t>Marvel Zombies: Resurrection #4</w:t>
      </w:r>
    </w:p>
    <w:p w:rsidR="00E4654B" w:rsidRDefault="00C04B79">
      <w:pPr>
        <w:pStyle w:val="ListBullet"/>
      </w:pPr>
      <w:r>
        <w:t>X-Men: Facsimile Edition #4</w:t>
      </w:r>
    </w:p>
    <w:p w:rsidR="00E4654B" w:rsidRDefault="00C04B79">
      <w:pPr>
        <w:pStyle w:val="ListBullet"/>
      </w:pPr>
      <w:r>
        <w:t>Strange Academy #5</w:t>
      </w:r>
    </w:p>
    <w:p w:rsidR="00E4654B" w:rsidRDefault="00C04B79">
      <w:pPr>
        <w:pStyle w:val="ListBullet"/>
      </w:pPr>
      <w:r>
        <w:t>Wolverine #7</w:t>
      </w:r>
    </w:p>
    <w:p w:rsidR="00E4654B" w:rsidRDefault="00C04B79">
      <w:pPr>
        <w:pStyle w:val="ListBullet"/>
      </w:pPr>
      <w:r>
        <w:t>Star Wars: Darth Vader #7</w:t>
      </w:r>
    </w:p>
    <w:p w:rsidR="00E4654B" w:rsidRDefault="00C04B79">
      <w:pPr>
        <w:pStyle w:val="ListBullet"/>
      </w:pPr>
      <w:r>
        <w:t>Savage Avengers #14</w:t>
      </w:r>
    </w:p>
    <w:p w:rsidR="00E4654B" w:rsidRDefault="00C04B79">
      <w:pPr>
        <w:pStyle w:val="ListBullet"/>
      </w:pPr>
      <w:r>
        <w:t>Excalibur #14</w:t>
      </w:r>
    </w:p>
    <w:p w:rsidR="00E4654B" w:rsidRDefault="00C04B79">
      <w:pPr>
        <w:pStyle w:val="ListBullet"/>
      </w:pPr>
      <w:r>
        <w:t>Marauders #15</w:t>
      </w:r>
    </w:p>
    <w:p w:rsidR="00E4654B" w:rsidRDefault="00C04B79">
      <w:pPr>
        <w:pStyle w:val="ListBullet"/>
      </w:pPr>
      <w:r>
        <w:t>Magnificent Ms. Marvel #16</w:t>
      </w:r>
    </w:p>
    <w:p w:rsidR="00E4654B" w:rsidRDefault="00C04B79">
      <w:pPr>
        <w:pStyle w:val="ListBullet"/>
      </w:pPr>
      <w:r>
        <w:t>Moon Girl and Devil Dinosaur Infinite Comic #18</w:t>
      </w:r>
    </w:p>
    <w:p w:rsidR="00E4654B" w:rsidRDefault="00C04B79">
      <w:pPr>
        <w:pStyle w:val="ListBullet"/>
      </w:pPr>
      <w:r>
        <w:t>The Amazing Spider-Man #52</w:t>
      </w:r>
    </w:p>
    <w:p w:rsidR="00E4654B" w:rsidRDefault="00C04B79">
      <w:pPr>
        <w:pStyle w:val="ListBullet"/>
      </w:pPr>
      <w:r>
        <w:t>The Amazing Spider-Man #52.1</w:t>
      </w:r>
    </w:p>
    <w:p w:rsidR="00E4654B" w:rsidRDefault="00C04B79">
      <w:pPr>
        <w:pStyle w:val="ListBullet"/>
      </w:pPr>
      <w:r>
        <w:t>Web Of Venom: Empyre's End #1</w:t>
      </w:r>
    </w:p>
    <w:p w:rsidR="00E4654B" w:rsidRDefault="00C04B79">
      <w:pPr>
        <w:pStyle w:val="ListBullet"/>
      </w:pPr>
      <w:r>
        <w:t>Hellstrom: Marvel Tales #1</w:t>
      </w:r>
    </w:p>
    <w:p w:rsidR="00E4654B" w:rsidRDefault="00C04B79">
      <w:pPr>
        <w:pStyle w:val="ListBullet"/>
      </w:pPr>
      <w:r>
        <w:t>U.S.Agent #1</w:t>
      </w:r>
    </w:p>
    <w:p w:rsidR="00E4654B" w:rsidRDefault="00C04B79">
      <w:pPr>
        <w:pStyle w:val="ListBullet"/>
      </w:pPr>
      <w:r>
        <w:t>Wolverine: Black, White &amp; Blood #1</w:t>
      </w:r>
    </w:p>
    <w:p w:rsidR="00E4654B" w:rsidRDefault="00C04B79">
      <w:pPr>
        <w:pStyle w:val="ListBullet"/>
      </w:pPr>
      <w:r>
        <w:t>True Believers: King In Black - Black Knight #1</w:t>
      </w:r>
    </w:p>
    <w:p w:rsidR="00E4654B" w:rsidRDefault="00C04B79">
      <w:pPr>
        <w:pStyle w:val="ListBullet"/>
      </w:pPr>
      <w:r>
        <w:t>True Believers: King In Black - Gamma Flight's Doc Samson #1</w:t>
      </w:r>
    </w:p>
    <w:p w:rsidR="00E4654B" w:rsidRDefault="00C04B79">
      <w:pPr>
        <w:pStyle w:val="ListBullet"/>
      </w:pPr>
      <w:r>
        <w:t>Black Widow #3</w:t>
      </w:r>
    </w:p>
    <w:p w:rsidR="00E4654B" w:rsidRDefault="00C04B79">
      <w:pPr>
        <w:pStyle w:val="ListBullet"/>
      </w:pPr>
      <w:r>
        <w:t>The Rise of Ultraman #3</w:t>
      </w:r>
    </w:p>
    <w:p w:rsidR="00E4654B" w:rsidRDefault="00C04B79">
      <w:pPr>
        <w:pStyle w:val="ListBullet"/>
      </w:pPr>
      <w:r>
        <w:t>Atlantis Attacks #4</w:t>
      </w:r>
    </w:p>
    <w:p w:rsidR="00E4654B" w:rsidRDefault="00C04B79">
      <w:pPr>
        <w:pStyle w:val="ListBullet"/>
      </w:pPr>
      <w:r>
        <w:t>Deadpool #8</w:t>
      </w:r>
    </w:p>
    <w:p w:rsidR="00E4654B" w:rsidRDefault="00C04B79">
      <w:pPr>
        <w:pStyle w:val="ListBullet"/>
      </w:pPr>
      <w:r>
        <w:t>Guardians of the Galaxy #8</w:t>
      </w:r>
    </w:p>
    <w:p w:rsidR="00E4654B" w:rsidRDefault="00C04B79">
      <w:pPr>
        <w:pStyle w:val="ListBullet"/>
      </w:pPr>
      <w:r>
        <w:t>Star Wars #8</w:t>
      </w:r>
    </w:p>
    <w:p w:rsidR="00E4654B" w:rsidRDefault="00C04B79">
      <w:pPr>
        <w:pStyle w:val="ListBullet"/>
      </w:pPr>
      <w:r>
        <w:t>Thor #9</w:t>
      </w:r>
    </w:p>
    <w:p w:rsidR="00E4654B" w:rsidRDefault="00C04B79">
      <w:pPr>
        <w:pStyle w:val="ListBullet"/>
      </w:pPr>
      <w:r>
        <w:t>X-Men #14</w:t>
      </w:r>
    </w:p>
    <w:p w:rsidR="00E4654B" w:rsidRDefault="00C04B79">
      <w:pPr>
        <w:pStyle w:val="ListBullet"/>
      </w:pPr>
      <w:r>
        <w:t>Marauders #14</w:t>
      </w:r>
    </w:p>
    <w:p w:rsidR="00E4654B" w:rsidRDefault="00C04B79">
      <w:pPr>
        <w:pStyle w:val="ListBullet"/>
      </w:pPr>
      <w:r>
        <w:t>Miles Morales: Spider-Man #20</w:t>
      </w:r>
    </w:p>
    <w:p w:rsidR="00E4654B" w:rsidRDefault="00C04B79">
      <w:pPr>
        <w:pStyle w:val="ListBullet"/>
      </w:pPr>
      <w:r>
        <w:t>Captain Marvel #23</w:t>
      </w:r>
    </w:p>
    <w:p w:rsidR="00E4654B" w:rsidRDefault="00C04B79">
      <w:pPr>
        <w:pStyle w:val="ListBullet"/>
      </w:pPr>
      <w:r>
        <w:t>Avengers #38</w:t>
      </w:r>
    </w:p>
    <w:p w:rsidR="00E4654B" w:rsidRDefault="00C04B79">
      <w:pPr>
        <w:pStyle w:val="ListBullet"/>
      </w:pPr>
      <w:r>
        <w:t>The Amazing Spider-Man #51.1</w:t>
      </w:r>
    </w:p>
    <w:p w:rsidR="00E4654B" w:rsidRDefault="00C04B79">
      <w:pPr>
        <w:pStyle w:val="ListBullet"/>
      </w:pPr>
      <w:r>
        <w:t>Avengers Facsimile Edition #57</w:t>
      </w:r>
    </w:p>
    <w:p w:rsidR="00E4654B" w:rsidRDefault="00C04B79">
      <w:pPr>
        <w:pStyle w:val="ListBullet"/>
      </w:pPr>
      <w:r>
        <w:t>Moon Girl and Devil Dinosaur Infinite Comic #17</w:t>
      </w:r>
    </w:p>
    <w:p w:rsidR="00E4654B" w:rsidRDefault="00C04B79">
      <w:pPr>
        <w:pStyle w:val="Heading3"/>
      </w:pPr>
      <w:r>
        <w:t>December, 2020</w:t>
      </w:r>
    </w:p>
    <w:p w:rsidR="00E4654B" w:rsidRDefault="00C04B79">
      <w:r>
        <w:t xml:space="preserve">Number of comics published this month: </w:t>
      </w:r>
      <w:r>
        <w:rPr>
          <w:b/>
        </w:rPr>
        <w:t>68</w:t>
      </w:r>
    </w:p>
    <w:p w:rsidR="00E4654B" w:rsidRDefault="00C04B79">
      <w:pPr>
        <w:pStyle w:val="ListBullet"/>
      </w:pPr>
      <w:r>
        <w:t>Ghost Rider: Return Of Vengeance #1</w:t>
      </w:r>
    </w:p>
    <w:p w:rsidR="00E4654B" w:rsidRDefault="00C04B79">
      <w:pPr>
        <w:pStyle w:val="ListBullet"/>
      </w:pPr>
      <w:r>
        <w:t>W.E.B. of Spider-Man #1</w:t>
      </w:r>
    </w:p>
    <w:p w:rsidR="00E4654B" w:rsidRDefault="00C04B79">
      <w:pPr>
        <w:pStyle w:val="ListBullet"/>
      </w:pPr>
      <w:r>
        <w:t>King In Black: Iron Man/Doom #1</w:t>
      </w:r>
    </w:p>
    <w:p w:rsidR="00E4654B" w:rsidRDefault="00C04B79">
      <w:pPr>
        <w:pStyle w:val="ListBullet"/>
      </w:pPr>
      <w:r>
        <w:t>Power Pack #2</w:t>
      </w:r>
    </w:p>
    <w:p w:rsidR="00E4654B" w:rsidRDefault="00C04B79">
      <w:pPr>
        <w:pStyle w:val="ListBullet"/>
      </w:pPr>
      <w:r>
        <w:t>King in Black: Namor #2</w:t>
      </w:r>
    </w:p>
    <w:p w:rsidR="00E4654B" w:rsidRDefault="00C04B79">
      <w:pPr>
        <w:pStyle w:val="ListBullet"/>
      </w:pPr>
      <w:r>
        <w:t>Werewolf by Night #3</w:t>
      </w:r>
    </w:p>
    <w:p w:rsidR="00E4654B" w:rsidRDefault="00C04B79">
      <w:pPr>
        <w:pStyle w:val="ListBullet"/>
      </w:pPr>
      <w:r>
        <w:t>Shang-Chi #4</w:t>
      </w:r>
    </w:p>
    <w:p w:rsidR="00E4654B" w:rsidRDefault="00C04B79">
      <w:pPr>
        <w:pStyle w:val="ListBullet"/>
      </w:pPr>
      <w:r>
        <w:t>Wolverine #8</w:t>
      </w:r>
    </w:p>
    <w:p w:rsidR="00E4654B" w:rsidRDefault="00C04B79">
      <w:pPr>
        <w:pStyle w:val="ListBullet"/>
      </w:pPr>
      <w:r>
        <w:t>X-Men #16</w:t>
      </w:r>
    </w:p>
    <w:p w:rsidR="00E4654B" w:rsidRDefault="00C04B79">
      <w:pPr>
        <w:pStyle w:val="ListBullet"/>
      </w:pPr>
      <w:r>
        <w:t>Avengers #40</w:t>
      </w:r>
    </w:p>
    <w:p w:rsidR="00E4654B" w:rsidRDefault="00C04B79">
      <w:pPr>
        <w:pStyle w:val="ListBullet"/>
      </w:pPr>
      <w:r>
        <w:t>The Amazing Spider-Man #55</w:t>
      </w:r>
    </w:p>
    <w:p w:rsidR="00E4654B" w:rsidRDefault="00C04B79">
      <w:pPr>
        <w:pStyle w:val="ListBullet"/>
      </w:pPr>
      <w:r>
        <w:t>King-Size Conan #1</w:t>
      </w:r>
    </w:p>
    <w:p w:rsidR="00E4654B" w:rsidRDefault="00C04B79">
      <w:pPr>
        <w:pStyle w:val="ListBullet"/>
      </w:pPr>
      <w:r>
        <w:t>U.S.Agent #2</w:t>
      </w:r>
    </w:p>
    <w:p w:rsidR="00E4654B" w:rsidRDefault="00C04B79">
      <w:pPr>
        <w:pStyle w:val="ListBullet"/>
      </w:pPr>
      <w:r>
        <w:t>King in Black #2</w:t>
      </w:r>
    </w:p>
    <w:p w:rsidR="00E4654B" w:rsidRDefault="00C04B79">
      <w:pPr>
        <w:pStyle w:val="ListBullet"/>
      </w:pPr>
      <w:r>
        <w:t>Marvel #3</w:t>
      </w:r>
    </w:p>
    <w:p w:rsidR="00E4654B" w:rsidRDefault="00C04B79">
      <w:pPr>
        <w:pStyle w:val="ListBullet"/>
      </w:pPr>
      <w:r>
        <w:t>Maestro #5</w:t>
      </w:r>
    </w:p>
    <w:p w:rsidR="00E4654B" w:rsidRDefault="00C04B79">
      <w:pPr>
        <w:pStyle w:val="ListBullet"/>
      </w:pPr>
      <w:r>
        <w:t>Spider-Woman #7</w:t>
      </w:r>
    </w:p>
    <w:p w:rsidR="00E4654B" w:rsidRDefault="00C04B79">
      <w:pPr>
        <w:pStyle w:val="ListBullet"/>
      </w:pPr>
      <w:r>
        <w:t>Star Wars: Bounty Hunters #8</w:t>
      </w:r>
    </w:p>
    <w:p w:rsidR="00E4654B" w:rsidRDefault="00C04B79">
      <w:pPr>
        <w:pStyle w:val="ListBullet"/>
      </w:pPr>
      <w:r>
        <w:t>Doctor Doom #10</w:t>
      </w:r>
    </w:p>
    <w:p w:rsidR="00E4654B" w:rsidRDefault="00C04B79">
      <w:pPr>
        <w:pStyle w:val="ListBullet"/>
      </w:pPr>
      <w:r>
        <w:t>Excalibur #16</w:t>
      </w:r>
    </w:p>
    <w:p w:rsidR="00E4654B" w:rsidRDefault="00C04B79">
      <w:pPr>
        <w:pStyle w:val="ListBullet"/>
      </w:pPr>
      <w:r>
        <w:t>The Amazing Spider-Man #54.1</w:t>
      </w:r>
    </w:p>
    <w:p w:rsidR="00E4654B" w:rsidRDefault="00C04B79">
      <w:pPr>
        <w:pStyle w:val="ListBullet"/>
      </w:pPr>
      <w:r>
        <w:t>Heroes at Home #1</w:t>
      </w:r>
    </w:p>
    <w:p w:rsidR="00E4654B" w:rsidRDefault="00C04B79">
      <w:pPr>
        <w:pStyle w:val="ListBullet"/>
      </w:pPr>
      <w:r>
        <w:t>Marvel Lego Avengers Adventure #0</w:t>
      </w:r>
    </w:p>
    <w:p w:rsidR="00E4654B" w:rsidRDefault="00C04B79">
      <w:pPr>
        <w:pStyle w:val="ListBullet"/>
      </w:pPr>
      <w:r>
        <w:t>Black Cat #1</w:t>
      </w:r>
    </w:p>
    <w:p w:rsidR="00E4654B" w:rsidRDefault="00C04B79">
      <w:pPr>
        <w:pStyle w:val="ListBullet"/>
      </w:pPr>
      <w:r>
        <w:t>King In Black: Immortal Hulk #1</w:t>
      </w:r>
    </w:p>
    <w:p w:rsidR="00E4654B" w:rsidRDefault="00C04B79">
      <w:pPr>
        <w:pStyle w:val="ListBullet"/>
      </w:pPr>
      <w:r>
        <w:t>Taskmaster #2</w:t>
      </w:r>
    </w:p>
    <w:p w:rsidR="00E4654B" w:rsidRDefault="00C04B79">
      <w:pPr>
        <w:pStyle w:val="ListBullet"/>
      </w:pPr>
      <w:r>
        <w:t>Symbiote Spider-Man: King in Black #2</w:t>
      </w:r>
    </w:p>
    <w:p w:rsidR="00E4654B" w:rsidRDefault="00C04B79">
      <w:pPr>
        <w:pStyle w:val="ListBullet"/>
      </w:pPr>
      <w:r>
        <w:t>Wolverine: Black, White &amp; Blood #2</w:t>
      </w:r>
    </w:p>
    <w:p w:rsidR="00E4654B" w:rsidRDefault="00C04B79">
      <w:pPr>
        <w:pStyle w:val="ListBullet"/>
      </w:pPr>
      <w:r>
        <w:t>Iron Man #4</w:t>
      </w:r>
    </w:p>
    <w:p w:rsidR="00E4654B" w:rsidRDefault="00C04B79">
      <w:pPr>
        <w:pStyle w:val="ListBullet"/>
      </w:pPr>
      <w:r>
        <w:t>Star Wars: Darth Vader #8</w:t>
      </w:r>
    </w:p>
    <w:p w:rsidR="00E4654B" w:rsidRDefault="00C04B79">
      <w:pPr>
        <w:pStyle w:val="ListBullet"/>
      </w:pPr>
      <w:r>
        <w:t>Deadpool #9</w:t>
      </w:r>
    </w:p>
    <w:p w:rsidR="00E4654B" w:rsidRDefault="00C04B79">
      <w:pPr>
        <w:pStyle w:val="ListBullet"/>
      </w:pPr>
      <w:r>
        <w:t>New Mutants #14</w:t>
      </w:r>
    </w:p>
    <w:p w:rsidR="00E4654B" w:rsidRDefault="00C04B79">
      <w:pPr>
        <w:pStyle w:val="ListBullet"/>
      </w:pPr>
      <w:r>
        <w:t>X-Force #15</w:t>
      </w:r>
    </w:p>
    <w:p w:rsidR="00E4654B" w:rsidRDefault="00C04B79">
      <w:pPr>
        <w:pStyle w:val="ListBullet"/>
      </w:pPr>
      <w:r>
        <w:t>Savage Avengers #16</w:t>
      </w:r>
    </w:p>
    <w:p w:rsidR="00E4654B" w:rsidRDefault="00C04B79">
      <w:pPr>
        <w:pStyle w:val="ListBullet"/>
      </w:pPr>
      <w:r>
        <w:t>Magnificent Ms. Marvel #17</w:t>
      </w:r>
    </w:p>
    <w:p w:rsidR="00E4654B" w:rsidRDefault="00C04B79">
      <w:pPr>
        <w:pStyle w:val="ListBullet"/>
      </w:pPr>
      <w:r>
        <w:t>Captain America #26</w:t>
      </w:r>
    </w:p>
    <w:p w:rsidR="00E4654B" w:rsidRDefault="00C04B79">
      <w:pPr>
        <w:pStyle w:val="ListBullet"/>
      </w:pPr>
      <w:r>
        <w:t>Fantastic Four #27</w:t>
      </w:r>
    </w:p>
    <w:p w:rsidR="00E4654B" w:rsidRDefault="00C04B79">
      <w:pPr>
        <w:pStyle w:val="ListBullet"/>
      </w:pPr>
      <w:r>
        <w:t>Immortal Hulk #41</w:t>
      </w:r>
    </w:p>
    <w:p w:rsidR="00E4654B" w:rsidRDefault="00C04B79">
      <w:pPr>
        <w:pStyle w:val="ListBullet"/>
      </w:pPr>
      <w:r>
        <w:t>S.W.O.R.D. #1</w:t>
      </w:r>
    </w:p>
    <w:p w:rsidR="00E4654B" w:rsidRDefault="00C04B79">
      <w:pPr>
        <w:pStyle w:val="ListBullet"/>
      </w:pPr>
      <w:r>
        <w:t>King in Black: Namor #1</w:t>
      </w:r>
    </w:p>
    <w:p w:rsidR="00E4654B" w:rsidRDefault="00C04B79">
      <w:pPr>
        <w:pStyle w:val="ListBullet"/>
      </w:pPr>
      <w:r>
        <w:t>Warhammer 40,000: Marneus Calgar #3</w:t>
      </w:r>
    </w:p>
    <w:p w:rsidR="00E4654B" w:rsidRDefault="00C04B79">
      <w:pPr>
        <w:pStyle w:val="ListBullet"/>
      </w:pPr>
      <w:r>
        <w:t>Juggernaut #4</w:t>
      </w:r>
    </w:p>
    <w:p w:rsidR="00E4654B" w:rsidRDefault="00C04B79">
      <w:pPr>
        <w:pStyle w:val="ListBullet"/>
      </w:pPr>
      <w:r>
        <w:t>The Rise of Ultraman #4</w:t>
      </w:r>
    </w:p>
    <w:p w:rsidR="00E4654B" w:rsidRDefault="00C04B79">
      <w:pPr>
        <w:pStyle w:val="ListBullet"/>
      </w:pPr>
      <w:r>
        <w:t>Spider-Man #5</w:t>
      </w:r>
    </w:p>
    <w:p w:rsidR="00E4654B" w:rsidRDefault="00C04B79">
      <w:pPr>
        <w:pStyle w:val="ListBullet"/>
      </w:pPr>
      <w:r>
        <w:t>Strange Academy #6</w:t>
      </w:r>
    </w:p>
    <w:p w:rsidR="00E4654B" w:rsidRDefault="00C04B79">
      <w:pPr>
        <w:pStyle w:val="ListBullet"/>
      </w:pPr>
      <w:r>
        <w:t>Guardians of the Galaxy #9</w:t>
      </w:r>
    </w:p>
    <w:p w:rsidR="00E4654B" w:rsidRDefault="00C04B79">
      <w:pPr>
        <w:pStyle w:val="ListBullet"/>
      </w:pPr>
      <w:r>
        <w:t>Star Wars #9</w:t>
      </w:r>
    </w:p>
    <w:p w:rsidR="00E4654B" w:rsidRDefault="00C04B79">
      <w:pPr>
        <w:pStyle w:val="ListBullet"/>
      </w:pPr>
      <w:r>
        <w:t>Marauders #16</w:t>
      </w:r>
    </w:p>
    <w:p w:rsidR="00E4654B" w:rsidRDefault="00C04B79">
      <w:pPr>
        <w:pStyle w:val="ListBullet"/>
      </w:pPr>
      <w:r>
        <w:t>Conan the Barbarian #17</w:t>
      </w:r>
    </w:p>
    <w:p w:rsidR="00E4654B" w:rsidRDefault="00C04B79">
      <w:pPr>
        <w:pStyle w:val="ListBullet"/>
      </w:pPr>
      <w:r>
        <w:t>Captain Marvel #24</w:t>
      </w:r>
    </w:p>
    <w:p w:rsidR="00E4654B" w:rsidRDefault="00C04B79">
      <w:pPr>
        <w:pStyle w:val="ListBullet"/>
      </w:pPr>
      <w:r>
        <w:t>Venom #31</w:t>
      </w:r>
    </w:p>
    <w:p w:rsidR="00E4654B" w:rsidRDefault="00C04B79">
      <w:pPr>
        <w:pStyle w:val="ListBullet"/>
      </w:pPr>
      <w:r>
        <w:t>Avengers #39</w:t>
      </w:r>
    </w:p>
    <w:p w:rsidR="00E4654B" w:rsidRDefault="00C04B79">
      <w:pPr>
        <w:pStyle w:val="ListBullet"/>
      </w:pPr>
      <w:r>
        <w:t>The Amazing Spider-Man #54</w:t>
      </w:r>
    </w:p>
    <w:p w:rsidR="00E4654B" w:rsidRDefault="00C04B79">
      <w:pPr>
        <w:pStyle w:val="ListBullet"/>
      </w:pPr>
      <w:r>
        <w:t>Civil War: Marvels Snapshots #1</w:t>
      </w:r>
    </w:p>
    <w:p w:rsidR="00E4654B" w:rsidRDefault="00C04B79">
      <w:pPr>
        <w:pStyle w:val="ListBullet"/>
      </w:pPr>
      <w:r>
        <w:t>Knull: Marvel Tales #1</w:t>
      </w:r>
    </w:p>
    <w:p w:rsidR="00E4654B" w:rsidRDefault="00C04B79">
      <w:pPr>
        <w:pStyle w:val="ListBullet"/>
      </w:pPr>
      <w:r>
        <w:t>Fantastic Four: Road Trip  #1</w:t>
      </w:r>
    </w:p>
    <w:p w:rsidR="00E4654B" w:rsidRDefault="00C04B79">
      <w:pPr>
        <w:pStyle w:val="ListBullet"/>
      </w:pPr>
      <w:r>
        <w:t>The Union #1</w:t>
      </w:r>
    </w:p>
    <w:p w:rsidR="00E4654B" w:rsidRDefault="00C04B79">
      <w:pPr>
        <w:pStyle w:val="ListBullet"/>
      </w:pPr>
      <w:r>
        <w:t>M.O.D.O.K.: Head Games #1</w:t>
      </w:r>
    </w:p>
    <w:p w:rsidR="00E4654B" w:rsidRDefault="00C04B79">
      <w:pPr>
        <w:pStyle w:val="ListBullet"/>
      </w:pPr>
      <w:r>
        <w:t>King in Black #1</w:t>
      </w:r>
    </w:p>
    <w:p w:rsidR="00E4654B" w:rsidRDefault="00C04B79">
      <w:pPr>
        <w:pStyle w:val="ListBullet"/>
      </w:pPr>
      <w:r>
        <w:t>Champions #3</w:t>
      </w:r>
    </w:p>
    <w:p w:rsidR="00E4654B" w:rsidRDefault="00C04B79">
      <w:pPr>
        <w:pStyle w:val="ListBullet"/>
      </w:pPr>
      <w:r>
        <w:t>Black Widow #4</w:t>
      </w:r>
    </w:p>
    <w:p w:rsidR="00E4654B" w:rsidRDefault="00C04B79">
      <w:pPr>
        <w:pStyle w:val="ListBullet"/>
      </w:pPr>
      <w:r>
        <w:t>X-Factor #5</w:t>
      </w:r>
    </w:p>
    <w:p w:rsidR="00E4654B" w:rsidRDefault="00C04B79">
      <w:pPr>
        <w:pStyle w:val="ListBullet"/>
      </w:pPr>
      <w:r>
        <w:t>Atlantis Attacks #5</w:t>
      </w:r>
    </w:p>
    <w:p w:rsidR="00E4654B" w:rsidRDefault="00C04B79">
      <w:pPr>
        <w:pStyle w:val="ListBullet"/>
      </w:pPr>
      <w:r>
        <w:t>Hellions #7</w:t>
      </w:r>
    </w:p>
    <w:p w:rsidR="00E4654B" w:rsidRDefault="00C04B79">
      <w:pPr>
        <w:pStyle w:val="ListBullet"/>
      </w:pPr>
      <w:r>
        <w:t>Thor #10</w:t>
      </w:r>
    </w:p>
    <w:p w:rsidR="00E4654B" w:rsidRDefault="00C04B79">
      <w:pPr>
        <w:pStyle w:val="ListBullet"/>
      </w:pPr>
      <w:r>
        <w:t>Savage Avengers #15</w:t>
      </w:r>
    </w:p>
    <w:p w:rsidR="00E4654B" w:rsidRDefault="00C04B79">
      <w:pPr>
        <w:pStyle w:val="ListBullet"/>
      </w:pPr>
      <w:r>
        <w:t>Miles Morales: Spider-Man #21</w:t>
      </w:r>
    </w:p>
    <w:p w:rsidR="00E4654B" w:rsidRDefault="00C04B79">
      <w:pPr>
        <w:pStyle w:val="ListBullet"/>
      </w:pPr>
      <w:r>
        <w:t>Daredevil #25</w:t>
      </w:r>
    </w:p>
    <w:p w:rsidR="00E4654B" w:rsidRDefault="00C04B79">
      <w:pPr>
        <w:pStyle w:val="Heading3"/>
      </w:pPr>
      <w:r>
        <w:t>January, 2021</w:t>
      </w:r>
    </w:p>
    <w:p w:rsidR="00E4654B" w:rsidRDefault="00C04B79">
      <w:r>
        <w:t xml:space="preserve">Number of comics published this month: </w:t>
      </w:r>
      <w:r>
        <w:rPr>
          <w:b/>
        </w:rPr>
        <w:t>56</w:t>
      </w:r>
    </w:p>
    <w:p w:rsidR="00E4654B" w:rsidRDefault="00C04B79">
      <w:pPr>
        <w:pStyle w:val="ListBullet"/>
      </w:pPr>
      <w:r>
        <w:t>Moon Girl and Devil Dinosaur Infinite Comic #22</w:t>
      </w:r>
    </w:p>
    <w:p w:rsidR="00E4654B" w:rsidRDefault="00C04B79">
      <w:pPr>
        <w:pStyle w:val="ListBullet"/>
      </w:pPr>
      <w:r>
        <w:t>King in Black: Namor #3</w:t>
      </w:r>
    </w:p>
    <w:p w:rsidR="00E4654B" w:rsidRDefault="00C04B79">
      <w:pPr>
        <w:pStyle w:val="ListBullet"/>
      </w:pPr>
      <w:r>
        <w:t>Marvel #4</w:t>
      </w:r>
    </w:p>
    <w:p w:rsidR="00E4654B" w:rsidRDefault="00C04B79">
      <w:pPr>
        <w:pStyle w:val="ListBullet"/>
      </w:pPr>
      <w:r>
        <w:t>Werewolf by Night #4</w:t>
      </w:r>
    </w:p>
    <w:p w:rsidR="00E4654B" w:rsidRDefault="00C04B79">
      <w:pPr>
        <w:pStyle w:val="ListBullet"/>
      </w:pPr>
      <w:r>
        <w:t>Shang-Chi #5</w:t>
      </w:r>
    </w:p>
    <w:p w:rsidR="00E4654B" w:rsidRDefault="00C04B79">
      <w:pPr>
        <w:pStyle w:val="ListBullet"/>
      </w:pPr>
      <w:r>
        <w:t>Strange Academy #7</w:t>
      </w:r>
    </w:p>
    <w:p w:rsidR="00E4654B" w:rsidRDefault="00C04B79">
      <w:pPr>
        <w:pStyle w:val="ListBullet"/>
      </w:pPr>
      <w:r>
        <w:t>Wolverine #9</w:t>
      </w:r>
    </w:p>
    <w:p w:rsidR="00E4654B" w:rsidRDefault="00C04B79">
      <w:pPr>
        <w:pStyle w:val="ListBullet"/>
      </w:pPr>
      <w:r>
        <w:t>Star Wars: Bounty Hunters #9</w:t>
      </w:r>
    </w:p>
    <w:p w:rsidR="00E4654B" w:rsidRDefault="00C04B79">
      <w:pPr>
        <w:pStyle w:val="ListBullet"/>
      </w:pPr>
      <w:r>
        <w:t>Deadpool #10</w:t>
      </w:r>
    </w:p>
    <w:p w:rsidR="00E4654B" w:rsidRDefault="00C04B79">
      <w:pPr>
        <w:pStyle w:val="ListBullet"/>
      </w:pPr>
      <w:r>
        <w:t>New Mutants #15</w:t>
      </w:r>
    </w:p>
    <w:p w:rsidR="00E4654B" w:rsidRDefault="00C04B79">
      <w:pPr>
        <w:pStyle w:val="ListBullet"/>
      </w:pPr>
      <w:r>
        <w:t>Savage Avengers #17</w:t>
      </w:r>
    </w:p>
    <w:p w:rsidR="00E4654B" w:rsidRDefault="00C04B79">
      <w:pPr>
        <w:pStyle w:val="ListBullet"/>
      </w:pPr>
      <w:r>
        <w:t>X-Men #17</w:t>
      </w:r>
    </w:p>
    <w:p w:rsidR="00E4654B" w:rsidRDefault="00C04B79">
      <w:pPr>
        <w:pStyle w:val="ListBullet"/>
      </w:pPr>
      <w:r>
        <w:t>Excalibur #17</w:t>
      </w:r>
    </w:p>
    <w:p w:rsidR="00E4654B" w:rsidRDefault="00C04B79">
      <w:pPr>
        <w:pStyle w:val="ListBullet"/>
      </w:pPr>
      <w:r>
        <w:t>Conan the Barbarian #18</w:t>
      </w:r>
    </w:p>
    <w:p w:rsidR="00E4654B" w:rsidRDefault="00C04B79">
      <w:pPr>
        <w:pStyle w:val="ListBullet"/>
      </w:pPr>
      <w:r>
        <w:t>Captain Marvel #25</w:t>
      </w:r>
    </w:p>
    <w:p w:rsidR="00E4654B" w:rsidRDefault="00C04B79">
      <w:pPr>
        <w:pStyle w:val="ListBullet"/>
      </w:pPr>
      <w:r>
        <w:t>Daredevil #26</w:t>
      </w:r>
    </w:p>
    <w:p w:rsidR="00E4654B" w:rsidRDefault="00C04B79">
      <w:pPr>
        <w:pStyle w:val="ListBullet"/>
      </w:pPr>
      <w:r>
        <w:t>Fantastic Four #28</w:t>
      </w:r>
    </w:p>
    <w:p w:rsidR="00E4654B" w:rsidRDefault="00C04B79">
      <w:pPr>
        <w:pStyle w:val="ListBullet"/>
      </w:pPr>
      <w:r>
        <w:t>The Amazing Spider-Man #58</w:t>
      </w:r>
    </w:p>
    <w:p w:rsidR="00E4654B" w:rsidRDefault="00C04B79">
      <w:pPr>
        <w:pStyle w:val="ListBullet"/>
      </w:pPr>
      <w:r>
        <w:t>Iron Fist: Heart of the Dragon #1</w:t>
      </w:r>
    </w:p>
    <w:p w:rsidR="00E4654B" w:rsidRDefault="00C04B79">
      <w:pPr>
        <w:pStyle w:val="ListBullet"/>
      </w:pPr>
      <w:r>
        <w:t>Maestro: War and Pax #1</w:t>
      </w:r>
    </w:p>
    <w:p w:rsidR="00E4654B" w:rsidRDefault="00C04B79">
      <w:pPr>
        <w:pStyle w:val="ListBullet"/>
      </w:pPr>
      <w:r>
        <w:t>Black Cat #2</w:t>
      </w:r>
    </w:p>
    <w:p w:rsidR="00E4654B" w:rsidRDefault="00C04B79">
      <w:pPr>
        <w:pStyle w:val="ListBullet"/>
      </w:pPr>
      <w:r>
        <w:t>King in Black #3</w:t>
      </w:r>
    </w:p>
    <w:p w:rsidR="00E4654B" w:rsidRDefault="00C04B79">
      <w:pPr>
        <w:pStyle w:val="ListBullet"/>
      </w:pPr>
      <w:r>
        <w:t>Cable #7</w:t>
      </w:r>
    </w:p>
    <w:p w:rsidR="00E4654B" w:rsidRDefault="00C04B79">
      <w:pPr>
        <w:pStyle w:val="ListBullet"/>
      </w:pPr>
      <w:r>
        <w:t>Star Wars: Doctor Aphra #7</w:t>
      </w:r>
    </w:p>
    <w:p w:rsidR="00E4654B" w:rsidRDefault="00C04B79">
      <w:pPr>
        <w:pStyle w:val="ListBullet"/>
      </w:pPr>
      <w:r>
        <w:t>X-Force #16</w:t>
      </w:r>
    </w:p>
    <w:p w:rsidR="00E4654B" w:rsidRDefault="00C04B79">
      <w:pPr>
        <w:pStyle w:val="ListBullet"/>
      </w:pPr>
      <w:r>
        <w:t>Avengers #41</w:t>
      </w:r>
    </w:p>
    <w:p w:rsidR="00E4654B" w:rsidRDefault="00C04B79">
      <w:pPr>
        <w:pStyle w:val="ListBullet"/>
      </w:pPr>
      <w:r>
        <w:t>King in Black: Gwenom Vs. Carnage #1</w:t>
      </w:r>
    </w:p>
    <w:p w:rsidR="00E4654B" w:rsidRDefault="00C04B79">
      <w:pPr>
        <w:pStyle w:val="ListBullet"/>
      </w:pPr>
      <w:r>
        <w:t>King in Black: Planet of the Symbiotes #1</w:t>
      </w:r>
    </w:p>
    <w:p w:rsidR="00E4654B" w:rsidRDefault="00C04B79">
      <w:pPr>
        <w:pStyle w:val="ListBullet"/>
      </w:pPr>
      <w:r>
        <w:t>King in Black: Thunderbolts #1</w:t>
      </w:r>
    </w:p>
    <w:p w:rsidR="00E4654B" w:rsidRDefault="00C04B79">
      <w:pPr>
        <w:pStyle w:val="ListBullet"/>
      </w:pPr>
      <w:r>
        <w:t>CHRIS CLAREMONT ANNIVERSARY SPECIAL 1 #1</w:t>
      </w:r>
    </w:p>
    <w:p w:rsidR="00E4654B" w:rsidRDefault="00C04B79">
      <w:pPr>
        <w:pStyle w:val="ListBullet"/>
      </w:pPr>
      <w:r>
        <w:t>The Union #2</w:t>
      </w:r>
    </w:p>
    <w:p w:rsidR="00E4654B" w:rsidRDefault="00C04B79">
      <w:pPr>
        <w:pStyle w:val="ListBullet"/>
      </w:pPr>
      <w:r>
        <w:t>S.W.O.R.D. #2</w:t>
      </w:r>
    </w:p>
    <w:p w:rsidR="00E4654B" w:rsidRDefault="00C04B79">
      <w:pPr>
        <w:pStyle w:val="ListBullet"/>
      </w:pPr>
      <w:r>
        <w:t>Star Wars: Darth Vader #9</w:t>
      </w:r>
    </w:p>
    <w:p w:rsidR="00E4654B" w:rsidRDefault="00C04B79">
      <w:pPr>
        <w:pStyle w:val="ListBullet"/>
      </w:pPr>
      <w:r>
        <w:t>Marauders #17</w:t>
      </w:r>
    </w:p>
    <w:p w:rsidR="00E4654B" w:rsidRDefault="00C04B79">
      <w:pPr>
        <w:pStyle w:val="ListBullet"/>
      </w:pPr>
      <w:r>
        <w:t>Immortal Hulk #42</w:t>
      </w:r>
    </w:p>
    <w:p w:rsidR="00E4654B" w:rsidRDefault="00C04B79">
      <w:pPr>
        <w:pStyle w:val="ListBullet"/>
      </w:pPr>
      <w:r>
        <w:t>The Amazing Spider-Man #57</w:t>
      </w:r>
    </w:p>
    <w:p w:rsidR="00E4654B" w:rsidRDefault="00C04B79">
      <w:pPr>
        <w:pStyle w:val="ListBullet"/>
      </w:pPr>
      <w:r>
        <w:t>Captain America Facsimile Edition #354</w:t>
      </w:r>
    </w:p>
    <w:p w:rsidR="00E4654B" w:rsidRDefault="00C04B79">
      <w:pPr>
        <w:pStyle w:val="ListBullet"/>
      </w:pPr>
      <w:r>
        <w:t>Captain America #117: Facsimile Edition #0</w:t>
      </w:r>
    </w:p>
    <w:p w:rsidR="00E4654B" w:rsidRDefault="00C04B79">
      <w:pPr>
        <w:pStyle w:val="ListBullet"/>
      </w:pPr>
      <w:r>
        <w:t>Symbiote Spider-Man: Marvel Tales #1</w:t>
      </w:r>
    </w:p>
    <w:p w:rsidR="00E4654B" w:rsidRDefault="00C04B79">
      <w:pPr>
        <w:pStyle w:val="ListBullet"/>
      </w:pPr>
      <w:r>
        <w:t>Eternals #1</w:t>
      </w:r>
    </w:p>
    <w:p w:rsidR="00E4654B" w:rsidRDefault="00C04B79">
      <w:pPr>
        <w:pStyle w:val="ListBullet"/>
      </w:pPr>
      <w:r>
        <w:t>Star Wars: The High Republic #1</w:t>
      </w:r>
    </w:p>
    <w:p w:rsidR="00E4654B" w:rsidRDefault="00C04B79">
      <w:pPr>
        <w:pStyle w:val="ListBullet"/>
      </w:pPr>
      <w:r>
        <w:t>King in Black: Return of the Valkyries #1</w:t>
      </w:r>
    </w:p>
    <w:p w:rsidR="00E4654B" w:rsidRDefault="00C04B79">
      <w:pPr>
        <w:pStyle w:val="ListBullet"/>
      </w:pPr>
      <w:r>
        <w:t>Eternals: Never Die, Never Win Edition #1</w:t>
      </w:r>
    </w:p>
    <w:p w:rsidR="00E4654B" w:rsidRDefault="00C04B79">
      <w:pPr>
        <w:pStyle w:val="ListBullet"/>
      </w:pPr>
      <w:r>
        <w:t>M.O.D.O.K.: Head Games #2</w:t>
      </w:r>
    </w:p>
    <w:p w:rsidR="00E4654B" w:rsidRDefault="00C04B79">
      <w:pPr>
        <w:pStyle w:val="ListBullet"/>
      </w:pPr>
      <w:r>
        <w:t>Symbiote Spider-Man: King in Black #3</w:t>
      </w:r>
    </w:p>
    <w:p w:rsidR="00E4654B" w:rsidRDefault="00C04B79">
      <w:pPr>
        <w:pStyle w:val="ListBullet"/>
      </w:pPr>
      <w:r>
        <w:t>Iron Man #5</w:t>
      </w:r>
    </w:p>
    <w:p w:rsidR="00E4654B" w:rsidRDefault="00C04B79">
      <w:pPr>
        <w:pStyle w:val="ListBullet"/>
      </w:pPr>
      <w:r>
        <w:t>The Rise of Ultraman #5</w:t>
      </w:r>
    </w:p>
    <w:p w:rsidR="00E4654B" w:rsidRDefault="00C04B79">
      <w:pPr>
        <w:pStyle w:val="ListBullet"/>
      </w:pPr>
      <w:r>
        <w:t>X-Factor #6</w:t>
      </w:r>
    </w:p>
    <w:p w:rsidR="00E4654B" w:rsidRDefault="00C04B79">
      <w:pPr>
        <w:pStyle w:val="ListBullet"/>
      </w:pPr>
      <w:r>
        <w:t>Hellions #8</w:t>
      </w:r>
    </w:p>
    <w:p w:rsidR="00E4654B" w:rsidRDefault="00C04B79">
      <w:pPr>
        <w:pStyle w:val="ListBullet"/>
      </w:pPr>
      <w:r>
        <w:t>Spider-Woman #8</w:t>
      </w:r>
    </w:p>
    <w:p w:rsidR="00E4654B" w:rsidRDefault="00C04B79">
      <w:pPr>
        <w:pStyle w:val="ListBullet"/>
      </w:pPr>
      <w:r>
        <w:t>Guardians of the Galaxy #10</w:t>
      </w:r>
    </w:p>
    <w:p w:rsidR="00E4654B" w:rsidRDefault="00C04B79">
      <w:pPr>
        <w:pStyle w:val="ListBullet"/>
      </w:pPr>
      <w:r>
        <w:t>Star Wars #10</w:t>
      </w:r>
    </w:p>
    <w:p w:rsidR="00E4654B" w:rsidRDefault="00C04B79">
      <w:pPr>
        <w:pStyle w:val="ListBullet"/>
      </w:pPr>
      <w:r>
        <w:t>Thor #11</w:t>
      </w:r>
    </w:p>
    <w:p w:rsidR="00E4654B" w:rsidRDefault="00C04B79">
      <w:pPr>
        <w:pStyle w:val="ListBullet"/>
      </w:pPr>
      <w:r>
        <w:t>Miles Morales: Spider-Man #22</w:t>
      </w:r>
    </w:p>
    <w:p w:rsidR="00E4654B" w:rsidRDefault="00C04B79">
      <w:pPr>
        <w:pStyle w:val="ListBullet"/>
      </w:pPr>
      <w:r>
        <w:t>Venom #32</w:t>
      </w:r>
    </w:p>
    <w:p w:rsidR="00E4654B" w:rsidRDefault="00C04B79">
      <w:pPr>
        <w:pStyle w:val="ListBullet"/>
      </w:pPr>
      <w:r>
        <w:t>The Amazing Spider-Man #56</w:t>
      </w:r>
    </w:p>
    <w:p w:rsidR="00E4654B" w:rsidRDefault="00C04B79">
      <w:pPr>
        <w:pStyle w:val="Heading3"/>
      </w:pPr>
      <w:r>
        <w:t>February, 2021</w:t>
      </w:r>
    </w:p>
    <w:p w:rsidR="00E4654B" w:rsidRDefault="00C04B79">
      <w:r>
        <w:t xml:space="preserve">Number of comics published this month: </w:t>
      </w:r>
      <w:r>
        <w:rPr>
          <w:b/>
        </w:rPr>
        <w:t>68</w:t>
      </w:r>
    </w:p>
    <w:p w:rsidR="00E4654B" w:rsidRDefault="00C04B79">
      <w:pPr>
        <w:pStyle w:val="ListBullet"/>
      </w:pPr>
      <w:r>
        <w:t>Captain Marvel: Marvels Snapshots #1</w:t>
      </w:r>
    </w:p>
    <w:p w:rsidR="00E4654B" w:rsidRDefault="00C04B79">
      <w:pPr>
        <w:pStyle w:val="ListBullet"/>
      </w:pPr>
      <w:r>
        <w:t>Marvel's Voices: Legacy #1</w:t>
      </w:r>
    </w:p>
    <w:p w:rsidR="00E4654B" w:rsidRDefault="00C04B79">
      <w:pPr>
        <w:pStyle w:val="ListBullet"/>
      </w:pPr>
      <w:r>
        <w:t>Maestro: War and Pax #2</w:t>
      </w:r>
    </w:p>
    <w:p w:rsidR="00E4654B" w:rsidRDefault="00C04B79">
      <w:pPr>
        <w:pStyle w:val="ListBullet"/>
      </w:pPr>
      <w:r>
        <w:t>The Union #3</w:t>
      </w:r>
    </w:p>
    <w:p w:rsidR="00E4654B" w:rsidRDefault="00C04B79">
      <w:pPr>
        <w:pStyle w:val="ListBullet"/>
      </w:pPr>
      <w:r>
        <w:t>U.S.Agent #3</w:t>
      </w:r>
    </w:p>
    <w:p w:rsidR="00E4654B" w:rsidRDefault="00C04B79">
      <w:pPr>
        <w:pStyle w:val="ListBullet"/>
      </w:pPr>
      <w:r>
        <w:t>Black Cat #3</w:t>
      </w:r>
    </w:p>
    <w:p w:rsidR="00E4654B" w:rsidRDefault="00C04B79">
      <w:pPr>
        <w:pStyle w:val="ListBullet"/>
      </w:pPr>
      <w:r>
        <w:t>King in Black: Return of the Valkyries #3</w:t>
      </w:r>
    </w:p>
    <w:p w:rsidR="00E4654B" w:rsidRDefault="00C04B79">
      <w:pPr>
        <w:pStyle w:val="ListBullet"/>
      </w:pPr>
      <w:r>
        <w:t>Symbiote Spider-Man: King in Black #4</w:t>
      </w:r>
    </w:p>
    <w:p w:rsidR="00E4654B" w:rsidRDefault="00C04B79">
      <w:pPr>
        <w:pStyle w:val="ListBullet"/>
      </w:pPr>
      <w:r>
        <w:t>King in Black: Namor #4</w:t>
      </w:r>
    </w:p>
    <w:p w:rsidR="00E4654B" w:rsidRDefault="00C04B79">
      <w:pPr>
        <w:pStyle w:val="ListBullet"/>
      </w:pPr>
      <w:r>
        <w:t>Warhammer 40,000: Marneus Calgar #5</w:t>
      </w:r>
    </w:p>
    <w:p w:rsidR="00E4654B" w:rsidRDefault="00C04B79">
      <w:pPr>
        <w:pStyle w:val="ListBullet"/>
      </w:pPr>
      <w:r>
        <w:t>Wolverine #10</w:t>
      </w:r>
    </w:p>
    <w:p w:rsidR="00E4654B" w:rsidRDefault="00C04B79">
      <w:pPr>
        <w:pStyle w:val="ListBullet"/>
      </w:pPr>
      <w:r>
        <w:t>New Mutants #16</w:t>
      </w:r>
    </w:p>
    <w:p w:rsidR="00E4654B" w:rsidRDefault="00C04B79">
      <w:pPr>
        <w:pStyle w:val="ListBullet"/>
      </w:pPr>
      <w:r>
        <w:t>Magnificent Ms. Marvel #18</w:t>
      </w:r>
    </w:p>
    <w:p w:rsidR="00E4654B" w:rsidRDefault="00C04B79">
      <w:pPr>
        <w:pStyle w:val="ListBullet"/>
      </w:pPr>
      <w:r>
        <w:t>X-Men #18</w:t>
      </w:r>
    </w:p>
    <w:p w:rsidR="00E4654B" w:rsidRDefault="00C04B79">
      <w:pPr>
        <w:pStyle w:val="ListBullet"/>
      </w:pPr>
      <w:r>
        <w:t>Black Panther #23</w:t>
      </w:r>
    </w:p>
    <w:p w:rsidR="00E4654B" w:rsidRDefault="00C04B79">
      <w:pPr>
        <w:pStyle w:val="ListBullet"/>
      </w:pPr>
      <w:r>
        <w:t>Captain Marvel #26</w:t>
      </w:r>
    </w:p>
    <w:p w:rsidR="00E4654B" w:rsidRDefault="00C04B79">
      <w:pPr>
        <w:pStyle w:val="ListBullet"/>
      </w:pPr>
      <w:r>
        <w:t>Immortal Hulk #43</w:t>
      </w:r>
    </w:p>
    <w:p w:rsidR="00E4654B" w:rsidRDefault="00C04B79">
      <w:pPr>
        <w:pStyle w:val="ListBullet"/>
      </w:pPr>
      <w:r>
        <w:t>The Amazing Spider-Man #60</w:t>
      </w:r>
    </w:p>
    <w:p w:rsidR="00E4654B" w:rsidRDefault="00C04B79">
      <w:pPr>
        <w:pStyle w:val="ListBullet"/>
      </w:pPr>
      <w:r>
        <w:t>Immortal Hulk: Flatline #1</w:t>
      </w:r>
    </w:p>
    <w:p w:rsidR="00E4654B" w:rsidRDefault="00C04B79">
      <w:pPr>
        <w:pStyle w:val="ListBullet"/>
      </w:pPr>
      <w:r>
        <w:t>X-Men Legends #1</w:t>
      </w:r>
    </w:p>
    <w:p w:rsidR="00E4654B" w:rsidRDefault="00C04B79">
      <w:pPr>
        <w:pStyle w:val="ListBullet"/>
      </w:pPr>
      <w:r>
        <w:t>Black Knight Facsimile Edition #1</w:t>
      </w:r>
    </w:p>
    <w:p w:rsidR="00E4654B" w:rsidRDefault="00C04B79">
      <w:pPr>
        <w:pStyle w:val="ListBullet"/>
      </w:pPr>
      <w:r>
        <w:t>Iron Fist: Heart of the Dragon #2</w:t>
      </w:r>
    </w:p>
    <w:p w:rsidR="00E4654B" w:rsidRDefault="00C04B79">
      <w:pPr>
        <w:pStyle w:val="ListBullet"/>
      </w:pPr>
      <w:r>
        <w:t>King in Black: Planet of the Symbiotes #2</w:t>
      </w:r>
    </w:p>
    <w:p w:rsidR="00E4654B" w:rsidRDefault="00C04B79">
      <w:pPr>
        <w:pStyle w:val="ListBullet"/>
      </w:pPr>
      <w:r>
        <w:t>M.O.D.O.K.: Head Games #3</w:t>
      </w:r>
    </w:p>
    <w:p w:rsidR="00E4654B" w:rsidRDefault="00C04B79">
      <w:pPr>
        <w:pStyle w:val="ListBullet"/>
      </w:pPr>
      <w:r>
        <w:t>Champions #4</w:t>
      </w:r>
    </w:p>
    <w:p w:rsidR="00E4654B" w:rsidRDefault="00C04B79">
      <w:pPr>
        <w:pStyle w:val="ListBullet"/>
      </w:pPr>
      <w:r>
        <w:t>King in Black #4</w:t>
      </w:r>
    </w:p>
    <w:p w:rsidR="00E4654B" w:rsidRDefault="00C04B79">
      <w:pPr>
        <w:pStyle w:val="ListBullet"/>
      </w:pPr>
      <w:r>
        <w:t>Marvel #5</w:t>
      </w:r>
    </w:p>
    <w:p w:rsidR="00E4654B" w:rsidRDefault="00C04B79">
      <w:pPr>
        <w:pStyle w:val="ListBullet"/>
      </w:pPr>
      <w:r>
        <w:t>Black Widow #5</w:t>
      </w:r>
    </w:p>
    <w:p w:rsidR="00E4654B" w:rsidRDefault="00C04B79">
      <w:pPr>
        <w:pStyle w:val="ListBullet"/>
      </w:pPr>
      <w:r>
        <w:t>Iron Man #6</w:t>
      </w:r>
    </w:p>
    <w:p w:rsidR="00E4654B" w:rsidRDefault="00C04B79">
      <w:pPr>
        <w:pStyle w:val="ListBullet"/>
      </w:pPr>
      <w:r>
        <w:t>Cable #8</w:t>
      </w:r>
    </w:p>
    <w:p w:rsidR="00E4654B" w:rsidRDefault="00C04B79">
      <w:pPr>
        <w:pStyle w:val="ListBullet"/>
      </w:pPr>
      <w:r>
        <w:t>Spider-Woman #9</w:t>
      </w:r>
    </w:p>
    <w:p w:rsidR="00E4654B" w:rsidRDefault="00C04B79">
      <w:pPr>
        <w:pStyle w:val="ListBullet"/>
      </w:pPr>
      <w:r>
        <w:t>Guardians of the Galaxy #11</w:t>
      </w:r>
    </w:p>
    <w:p w:rsidR="00E4654B" w:rsidRDefault="00C04B79">
      <w:pPr>
        <w:pStyle w:val="ListBullet"/>
      </w:pPr>
      <w:r>
        <w:t>Thor #12</w:t>
      </w:r>
    </w:p>
    <w:p w:rsidR="00E4654B" w:rsidRDefault="00C04B79">
      <w:pPr>
        <w:pStyle w:val="ListBullet"/>
      </w:pPr>
      <w:r>
        <w:t>Savage Avengers #18</w:t>
      </w:r>
    </w:p>
    <w:p w:rsidR="00E4654B" w:rsidRDefault="00C04B79">
      <w:pPr>
        <w:pStyle w:val="ListBullet"/>
      </w:pPr>
      <w:r>
        <w:t>Marauders #18</w:t>
      </w:r>
    </w:p>
    <w:p w:rsidR="00E4654B" w:rsidRDefault="00C04B79">
      <w:pPr>
        <w:pStyle w:val="ListBullet"/>
      </w:pPr>
      <w:r>
        <w:t>Miles Morales: Spider-Man #23</w:t>
      </w:r>
    </w:p>
    <w:p w:rsidR="00E4654B" w:rsidRDefault="00C04B79">
      <w:pPr>
        <w:pStyle w:val="ListBullet"/>
      </w:pPr>
      <w:r>
        <w:t>Captain America #27</w:t>
      </w:r>
    </w:p>
    <w:p w:rsidR="00E4654B" w:rsidRDefault="00C04B79">
      <w:pPr>
        <w:pStyle w:val="ListBullet"/>
      </w:pPr>
      <w:r>
        <w:t>King In Black: Black Panther  #1</w:t>
      </w:r>
    </w:p>
    <w:p w:rsidR="00E4654B" w:rsidRDefault="00C04B79">
      <w:pPr>
        <w:pStyle w:val="ListBullet"/>
      </w:pPr>
      <w:r>
        <w:t>Morbius: Bond Of Blood #1</w:t>
      </w:r>
    </w:p>
    <w:p w:rsidR="00E4654B" w:rsidRDefault="00C04B79">
      <w:pPr>
        <w:pStyle w:val="ListBullet"/>
      </w:pPr>
      <w:r>
        <w:t>Eternals #2</w:t>
      </w:r>
    </w:p>
    <w:p w:rsidR="00E4654B" w:rsidRDefault="00C04B79">
      <w:pPr>
        <w:pStyle w:val="ListBullet"/>
      </w:pPr>
      <w:r>
        <w:t>King in Black: Thunderbolts #2</w:t>
      </w:r>
    </w:p>
    <w:p w:rsidR="00E4654B" w:rsidRDefault="00C04B79">
      <w:pPr>
        <w:pStyle w:val="ListBullet"/>
      </w:pPr>
      <w:r>
        <w:t>Taskmaster #3</w:t>
      </w:r>
    </w:p>
    <w:p w:rsidR="00E4654B" w:rsidRDefault="00C04B79">
      <w:pPr>
        <w:pStyle w:val="ListBullet"/>
      </w:pPr>
      <w:r>
        <w:t>Power Pack #3</w:t>
      </w:r>
    </w:p>
    <w:p w:rsidR="00E4654B" w:rsidRDefault="00C04B79">
      <w:pPr>
        <w:pStyle w:val="ListBullet"/>
      </w:pPr>
      <w:r>
        <w:t>S.W.O.R.D. #3</w:t>
      </w:r>
    </w:p>
    <w:p w:rsidR="00E4654B" w:rsidRDefault="00C04B79">
      <w:pPr>
        <w:pStyle w:val="ListBullet"/>
      </w:pPr>
      <w:r>
        <w:t>Wolverine: Black, White &amp; Blood #3</w:t>
      </w:r>
    </w:p>
    <w:p w:rsidR="00E4654B" w:rsidRDefault="00C04B79">
      <w:pPr>
        <w:pStyle w:val="ListBullet"/>
      </w:pPr>
      <w:r>
        <w:t>Juggernaut #5</w:t>
      </w:r>
    </w:p>
    <w:p w:rsidR="00E4654B" w:rsidRDefault="00C04B79">
      <w:pPr>
        <w:pStyle w:val="ListBullet"/>
      </w:pPr>
      <w:r>
        <w:t>Star Wars: Darth Vader #10</w:t>
      </w:r>
    </w:p>
    <w:p w:rsidR="00E4654B" w:rsidRDefault="00C04B79">
      <w:pPr>
        <w:pStyle w:val="ListBullet"/>
      </w:pPr>
      <w:r>
        <w:t>X-Force #17</w:t>
      </w:r>
    </w:p>
    <w:p w:rsidR="00E4654B" w:rsidRDefault="00C04B79">
      <w:pPr>
        <w:pStyle w:val="ListBullet"/>
      </w:pPr>
      <w:r>
        <w:t>Excalibur #18</w:t>
      </w:r>
    </w:p>
    <w:p w:rsidR="00E4654B" w:rsidRDefault="00C04B79">
      <w:pPr>
        <w:pStyle w:val="ListBullet"/>
      </w:pPr>
      <w:r>
        <w:t>Daredevil #27</w:t>
      </w:r>
    </w:p>
    <w:p w:rsidR="00E4654B" w:rsidRDefault="00C04B79">
      <w:pPr>
        <w:pStyle w:val="ListBullet"/>
      </w:pPr>
      <w:r>
        <w:t>Fantastic Four #29</w:t>
      </w:r>
    </w:p>
    <w:p w:rsidR="00E4654B" w:rsidRDefault="00C04B79">
      <w:pPr>
        <w:pStyle w:val="ListBullet"/>
      </w:pPr>
      <w:r>
        <w:t>The Amazing Spider-Man #59</w:t>
      </w:r>
    </w:p>
    <w:p w:rsidR="00E4654B" w:rsidRDefault="00C04B79">
      <w:pPr>
        <w:pStyle w:val="ListBullet"/>
      </w:pPr>
      <w:r>
        <w:t>Avengers Mech Strike #1</w:t>
      </w:r>
    </w:p>
    <w:p w:rsidR="00E4654B" w:rsidRDefault="00C04B79">
      <w:pPr>
        <w:pStyle w:val="ListBullet"/>
      </w:pPr>
      <w:r>
        <w:t>King In Black: Black Knight #1</w:t>
      </w:r>
    </w:p>
    <w:p w:rsidR="00E4654B" w:rsidRDefault="00C04B79">
      <w:pPr>
        <w:pStyle w:val="ListBullet"/>
      </w:pPr>
      <w:r>
        <w:t>King In Black: Marauders #1</w:t>
      </w:r>
    </w:p>
    <w:p w:rsidR="00E4654B" w:rsidRDefault="00C04B79">
      <w:pPr>
        <w:pStyle w:val="ListBullet"/>
      </w:pPr>
      <w:r>
        <w:t>The Legend Of Shang-Chi #1</w:t>
      </w:r>
    </w:p>
    <w:p w:rsidR="00E4654B" w:rsidRDefault="00C04B79">
      <w:pPr>
        <w:pStyle w:val="ListBullet"/>
      </w:pPr>
      <w:r>
        <w:t>Star Wars: The High Republic #2</w:t>
      </w:r>
    </w:p>
    <w:p w:rsidR="00E4654B" w:rsidRDefault="00C04B79">
      <w:pPr>
        <w:pStyle w:val="ListBullet"/>
      </w:pPr>
      <w:r>
        <w:t>King in Black: Gwenom Vs. Carnage #2</w:t>
      </w:r>
    </w:p>
    <w:p w:rsidR="00E4654B" w:rsidRDefault="00C04B79">
      <w:pPr>
        <w:pStyle w:val="ListBullet"/>
      </w:pPr>
      <w:r>
        <w:t>King in Black: Return of the Valkyries #2</w:t>
      </w:r>
    </w:p>
    <w:p w:rsidR="00E4654B" w:rsidRDefault="00C04B79">
      <w:pPr>
        <w:pStyle w:val="ListBullet"/>
      </w:pPr>
      <w:r>
        <w:t>Warhammer 40,000: Marneus Calgar #4</w:t>
      </w:r>
    </w:p>
    <w:p w:rsidR="00E4654B" w:rsidRDefault="00C04B79">
      <w:pPr>
        <w:pStyle w:val="ListBullet"/>
      </w:pPr>
      <w:r>
        <w:t>X-Factor #7</w:t>
      </w:r>
    </w:p>
    <w:p w:rsidR="00E4654B" w:rsidRDefault="00C04B79">
      <w:pPr>
        <w:pStyle w:val="ListBullet"/>
      </w:pPr>
      <w:r>
        <w:t>Strange Academy #8</w:t>
      </w:r>
    </w:p>
    <w:p w:rsidR="00E4654B" w:rsidRDefault="00C04B79">
      <w:pPr>
        <w:pStyle w:val="ListBullet"/>
      </w:pPr>
      <w:r>
        <w:t>Hellions #9</w:t>
      </w:r>
    </w:p>
    <w:p w:rsidR="00E4654B" w:rsidRDefault="00C04B79">
      <w:pPr>
        <w:pStyle w:val="ListBullet"/>
      </w:pPr>
      <w:r>
        <w:t>Star Wars #11</w:t>
      </w:r>
    </w:p>
    <w:p w:rsidR="00E4654B" w:rsidRDefault="00C04B79">
      <w:pPr>
        <w:pStyle w:val="ListBullet"/>
      </w:pPr>
      <w:r>
        <w:t>Runaways #33</w:t>
      </w:r>
    </w:p>
    <w:p w:rsidR="00E4654B" w:rsidRDefault="00C04B79">
      <w:pPr>
        <w:pStyle w:val="ListBullet"/>
      </w:pPr>
      <w:r>
        <w:t>Venom #33</w:t>
      </w:r>
    </w:p>
    <w:p w:rsidR="00E4654B" w:rsidRDefault="00C04B79">
      <w:pPr>
        <w:pStyle w:val="ListBullet"/>
      </w:pPr>
      <w:r>
        <w:t>Avengers #42</w:t>
      </w:r>
    </w:p>
    <w:p w:rsidR="00E4654B" w:rsidRDefault="00C04B79">
      <w:pPr>
        <w:pStyle w:val="ListBullet"/>
      </w:pPr>
      <w:r>
        <w:t>Amazing Spider-Man: Facsimile Edition #101</w:t>
      </w:r>
    </w:p>
    <w:sectPr w:rsidR="00E465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0D31509"/>
    <w:multiLevelType w:val="hybridMultilevel"/>
    <w:tmpl w:val="4F665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1ADC"/>
    <w:rsid w:val="00016031"/>
    <w:rsid w:val="00031BC5"/>
    <w:rsid w:val="00034616"/>
    <w:rsid w:val="00047134"/>
    <w:rsid w:val="00053E74"/>
    <w:rsid w:val="0006063C"/>
    <w:rsid w:val="0006176B"/>
    <w:rsid w:val="000838A1"/>
    <w:rsid w:val="000A0A78"/>
    <w:rsid w:val="000A3509"/>
    <w:rsid w:val="000C0369"/>
    <w:rsid w:val="000E75FC"/>
    <w:rsid w:val="000F77B5"/>
    <w:rsid w:val="0010279A"/>
    <w:rsid w:val="00105D9A"/>
    <w:rsid w:val="00106B10"/>
    <w:rsid w:val="00131507"/>
    <w:rsid w:val="0015074B"/>
    <w:rsid w:val="00151E7C"/>
    <w:rsid w:val="001559C9"/>
    <w:rsid w:val="0017665A"/>
    <w:rsid w:val="00177992"/>
    <w:rsid w:val="00180C29"/>
    <w:rsid w:val="001943A1"/>
    <w:rsid w:val="0019474B"/>
    <w:rsid w:val="001B2431"/>
    <w:rsid w:val="001C3E4F"/>
    <w:rsid w:val="001F2071"/>
    <w:rsid w:val="001F46BE"/>
    <w:rsid w:val="001F47EE"/>
    <w:rsid w:val="00206913"/>
    <w:rsid w:val="002212E9"/>
    <w:rsid w:val="002262EE"/>
    <w:rsid w:val="00232736"/>
    <w:rsid w:val="00234776"/>
    <w:rsid w:val="00243602"/>
    <w:rsid w:val="00243ACB"/>
    <w:rsid w:val="00274606"/>
    <w:rsid w:val="00277107"/>
    <w:rsid w:val="00287A99"/>
    <w:rsid w:val="0029639D"/>
    <w:rsid w:val="002C6615"/>
    <w:rsid w:val="002D016D"/>
    <w:rsid w:val="002E47EF"/>
    <w:rsid w:val="002E6788"/>
    <w:rsid w:val="002F46BC"/>
    <w:rsid w:val="00300EEE"/>
    <w:rsid w:val="0030792F"/>
    <w:rsid w:val="003149BC"/>
    <w:rsid w:val="003168CE"/>
    <w:rsid w:val="00322BB8"/>
    <w:rsid w:val="00326F90"/>
    <w:rsid w:val="0033213F"/>
    <w:rsid w:val="00346E20"/>
    <w:rsid w:val="00354228"/>
    <w:rsid w:val="003636AB"/>
    <w:rsid w:val="00367EEC"/>
    <w:rsid w:val="00380A73"/>
    <w:rsid w:val="00383D23"/>
    <w:rsid w:val="00383DEF"/>
    <w:rsid w:val="00385361"/>
    <w:rsid w:val="003978CC"/>
    <w:rsid w:val="003A1528"/>
    <w:rsid w:val="003A2CE6"/>
    <w:rsid w:val="003A306D"/>
    <w:rsid w:val="003A4163"/>
    <w:rsid w:val="003C6391"/>
    <w:rsid w:val="003E0A10"/>
    <w:rsid w:val="003E6244"/>
    <w:rsid w:val="003F0AF5"/>
    <w:rsid w:val="004033BF"/>
    <w:rsid w:val="00410EF6"/>
    <w:rsid w:val="00415A01"/>
    <w:rsid w:val="00430E5E"/>
    <w:rsid w:val="004357E7"/>
    <w:rsid w:val="00442C49"/>
    <w:rsid w:val="0046065A"/>
    <w:rsid w:val="00472E2B"/>
    <w:rsid w:val="004850CF"/>
    <w:rsid w:val="00494065"/>
    <w:rsid w:val="00495AB8"/>
    <w:rsid w:val="004A2EA2"/>
    <w:rsid w:val="004B24FC"/>
    <w:rsid w:val="004B445D"/>
    <w:rsid w:val="004C1722"/>
    <w:rsid w:val="004E4513"/>
    <w:rsid w:val="004F2101"/>
    <w:rsid w:val="0050083D"/>
    <w:rsid w:val="00503253"/>
    <w:rsid w:val="00521E49"/>
    <w:rsid w:val="00522DF1"/>
    <w:rsid w:val="00543317"/>
    <w:rsid w:val="005468F5"/>
    <w:rsid w:val="00570D37"/>
    <w:rsid w:val="00571340"/>
    <w:rsid w:val="005763A6"/>
    <w:rsid w:val="005A725A"/>
    <w:rsid w:val="005B1706"/>
    <w:rsid w:val="005B7196"/>
    <w:rsid w:val="005C3D7D"/>
    <w:rsid w:val="005C6840"/>
    <w:rsid w:val="005C7DBF"/>
    <w:rsid w:val="005D78F0"/>
    <w:rsid w:val="005E6028"/>
    <w:rsid w:val="005E6775"/>
    <w:rsid w:val="005E74B1"/>
    <w:rsid w:val="005E75AF"/>
    <w:rsid w:val="005F44C9"/>
    <w:rsid w:val="00600FE2"/>
    <w:rsid w:val="00601A77"/>
    <w:rsid w:val="006048AB"/>
    <w:rsid w:val="00606577"/>
    <w:rsid w:val="006219A9"/>
    <w:rsid w:val="00643F47"/>
    <w:rsid w:val="0064784F"/>
    <w:rsid w:val="00670FB4"/>
    <w:rsid w:val="00674169"/>
    <w:rsid w:val="00686E91"/>
    <w:rsid w:val="00692EED"/>
    <w:rsid w:val="00696AC3"/>
    <w:rsid w:val="006B6A84"/>
    <w:rsid w:val="006C03B5"/>
    <w:rsid w:val="006E1B4A"/>
    <w:rsid w:val="006E7117"/>
    <w:rsid w:val="006F0E50"/>
    <w:rsid w:val="00701817"/>
    <w:rsid w:val="00702A04"/>
    <w:rsid w:val="007243D9"/>
    <w:rsid w:val="00726801"/>
    <w:rsid w:val="00730E50"/>
    <w:rsid w:val="0073273B"/>
    <w:rsid w:val="00752F7D"/>
    <w:rsid w:val="00767DF5"/>
    <w:rsid w:val="0078282C"/>
    <w:rsid w:val="007843B2"/>
    <w:rsid w:val="007915AF"/>
    <w:rsid w:val="007A7C01"/>
    <w:rsid w:val="007D5E89"/>
    <w:rsid w:val="007E7E2F"/>
    <w:rsid w:val="007F029C"/>
    <w:rsid w:val="007F2BA8"/>
    <w:rsid w:val="007F5A4E"/>
    <w:rsid w:val="007F7793"/>
    <w:rsid w:val="008039E9"/>
    <w:rsid w:val="00813EC7"/>
    <w:rsid w:val="00830505"/>
    <w:rsid w:val="00830CB6"/>
    <w:rsid w:val="00845F6B"/>
    <w:rsid w:val="008654F8"/>
    <w:rsid w:val="00871407"/>
    <w:rsid w:val="0088450D"/>
    <w:rsid w:val="008875E2"/>
    <w:rsid w:val="008969EC"/>
    <w:rsid w:val="008C35F7"/>
    <w:rsid w:val="008D3D08"/>
    <w:rsid w:val="008D6AA3"/>
    <w:rsid w:val="008E32BC"/>
    <w:rsid w:val="008F0C8A"/>
    <w:rsid w:val="008F320A"/>
    <w:rsid w:val="008F54F8"/>
    <w:rsid w:val="00930CB1"/>
    <w:rsid w:val="00934775"/>
    <w:rsid w:val="0093614A"/>
    <w:rsid w:val="00942F43"/>
    <w:rsid w:val="00946323"/>
    <w:rsid w:val="00956090"/>
    <w:rsid w:val="00956A69"/>
    <w:rsid w:val="0097074C"/>
    <w:rsid w:val="009762D4"/>
    <w:rsid w:val="00986EA5"/>
    <w:rsid w:val="009D11B7"/>
    <w:rsid w:val="009D753B"/>
    <w:rsid w:val="009D7E0B"/>
    <w:rsid w:val="009E26C5"/>
    <w:rsid w:val="009E3F7C"/>
    <w:rsid w:val="009F32A1"/>
    <w:rsid w:val="00A15663"/>
    <w:rsid w:val="00A17C68"/>
    <w:rsid w:val="00A2205E"/>
    <w:rsid w:val="00A24589"/>
    <w:rsid w:val="00A35270"/>
    <w:rsid w:val="00A40F9B"/>
    <w:rsid w:val="00AA0FC7"/>
    <w:rsid w:val="00AA1D8D"/>
    <w:rsid w:val="00AB6A72"/>
    <w:rsid w:val="00AC6BF5"/>
    <w:rsid w:val="00AC741E"/>
    <w:rsid w:val="00AD033B"/>
    <w:rsid w:val="00AD0999"/>
    <w:rsid w:val="00AE5233"/>
    <w:rsid w:val="00B015FC"/>
    <w:rsid w:val="00B046D2"/>
    <w:rsid w:val="00B17D03"/>
    <w:rsid w:val="00B20A22"/>
    <w:rsid w:val="00B22668"/>
    <w:rsid w:val="00B33A1D"/>
    <w:rsid w:val="00B47730"/>
    <w:rsid w:val="00B50DB6"/>
    <w:rsid w:val="00B72C60"/>
    <w:rsid w:val="00B747AF"/>
    <w:rsid w:val="00B839EE"/>
    <w:rsid w:val="00B91F49"/>
    <w:rsid w:val="00B97728"/>
    <w:rsid w:val="00BA3143"/>
    <w:rsid w:val="00BA5F43"/>
    <w:rsid w:val="00BB10E5"/>
    <w:rsid w:val="00BC0393"/>
    <w:rsid w:val="00BD792C"/>
    <w:rsid w:val="00BE39C9"/>
    <w:rsid w:val="00BE4163"/>
    <w:rsid w:val="00BE4C6D"/>
    <w:rsid w:val="00C04B79"/>
    <w:rsid w:val="00C22AF1"/>
    <w:rsid w:val="00C23A54"/>
    <w:rsid w:val="00C34606"/>
    <w:rsid w:val="00C45B13"/>
    <w:rsid w:val="00C52C16"/>
    <w:rsid w:val="00C57AA7"/>
    <w:rsid w:val="00C608BB"/>
    <w:rsid w:val="00C77CB5"/>
    <w:rsid w:val="00CA38D8"/>
    <w:rsid w:val="00CB0664"/>
    <w:rsid w:val="00CB1424"/>
    <w:rsid w:val="00CC6C49"/>
    <w:rsid w:val="00CF2A0D"/>
    <w:rsid w:val="00CF3E6A"/>
    <w:rsid w:val="00D11DBC"/>
    <w:rsid w:val="00D1515B"/>
    <w:rsid w:val="00D21B6E"/>
    <w:rsid w:val="00D21E02"/>
    <w:rsid w:val="00D24965"/>
    <w:rsid w:val="00D35FDB"/>
    <w:rsid w:val="00D60BDC"/>
    <w:rsid w:val="00D67B25"/>
    <w:rsid w:val="00D8267F"/>
    <w:rsid w:val="00D83D4A"/>
    <w:rsid w:val="00D85592"/>
    <w:rsid w:val="00D87990"/>
    <w:rsid w:val="00D92169"/>
    <w:rsid w:val="00DA422C"/>
    <w:rsid w:val="00DD5158"/>
    <w:rsid w:val="00DE6D58"/>
    <w:rsid w:val="00DF3304"/>
    <w:rsid w:val="00E00010"/>
    <w:rsid w:val="00E025B8"/>
    <w:rsid w:val="00E15BAE"/>
    <w:rsid w:val="00E26A59"/>
    <w:rsid w:val="00E4654B"/>
    <w:rsid w:val="00E501F7"/>
    <w:rsid w:val="00E52D78"/>
    <w:rsid w:val="00E63FFB"/>
    <w:rsid w:val="00E7659B"/>
    <w:rsid w:val="00E90DC7"/>
    <w:rsid w:val="00E9272C"/>
    <w:rsid w:val="00E93858"/>
    <w:rsid w:val="00E964DB"/>
    <w:rsid w:val="00EB3B9F"/>
    <w:rsid w:val="00ED38F3"/>
    <w:rsid w:val="00ED7D9D"/>
    <w:rsid w:val="00EE5932"/>
    <w:rsid w:val="00F05456"/>
    <w:rsid w:val="00F05ACA"/>
    <w:rsid w:val="00F263BA"/>
    <w:rsid w:val="00F35D06"/>
    <w:rsid w:val="00F375FB"/>
    <w:rsid w:val="00F42E7B"/>
    <w:rsid w:val="00F559B7"/>
    <w:rsid w:val="00F667B7"/>
    <w:rsid w:val="00F7570C"/>
    <w:rsid w:val="00F9758A"/>
    <w:rsid w:val="00F97EF8"/>
    <w:rsid w:val="00FC693F"/>
    <w:rsid w:val="00FD0353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2211FE3-4CF6-4680-84CC-C3CCEAD2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92E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A09476-2BDD-4C25-8E19-CE75C7C42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475868</TotalTime>
  <Pages>1</Pages>
  <Words>106725</Words>
  <Characters>608338</Characters>
  <Application>Microsoft Office Word</Application>
  <DocSecurity>0</DocSecurity>
  <Lines>5069</Lines>
  <Paragraphs>1427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713636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238</cp:revision>
  <dcterms:created xsi:type="dcterms:W3CDTF">2013-12-23T23:15:00Z</dcterms:created>
  <dcterms:modified xsi:type="dcterms:W3CDTF">2024-09-25T07:39:00Z</dcterms:modified>
  <cp:category/>
</cp:coreProperties>
</file>